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1.4230</w:t>
      </w:r>
    </w:p>
    <w:p>
      <w:r>
        <w:t xml:space="preserve">Fakta1: Fakta2: suhde herättää nuoremmassa siskossa mustasukkaisuutta, Fakta3: Lois kehottaa häntä katsomaan lipaston laatikosta lipastossa, Fakta4: Joan flirttailee Chuckin kanssa Gailin 18-vuotissyntymäpäiväjuhlissa, Fakta5: Jim jää kotiin pelaamaan korttia ystäviensä kanssa.</w:t>
      </w:r>
    </w:p>
    <w:p>
      <w:r>
        <w:rPr>
          <w:b/>
        </w:rPr>
        <w:t xml:space="preserve">Tulos</w:t>
      </w:r>
    </w:p>
    <w:p>
      <w:r>
        <w:t xml:space="preserve">Los Angelesin teini-ikäinen Gail Macaulay seurustelee jakelumies Chuckin kanssa, ja suhde herättää mustasukkaisuutta hänen nuoremmassa siskossaan Joanissa. Kun Joan tarvitsee syntymätodistuksensa saadakseen kesätöitä, hänen äitinsä Lois kehottaa häntä katsomaan lipastonsa laatikosta, josta tyttö löytää Gailin adoptiopaperit. Samana iltana Gailin 18-vuotissyntymäpäiväjuhlissa Joan flirttailee Chuckin kanssa, ja kun hänen vihainen siskonsa asettaa hänet vastakkain, Joan paljastaa totuuden taustastaan. Seuraavana aamuna Lois kertoo Gailille, että hänen biologinen isänsä kuoli onnettomuudessa ennen hänen syntymäänsä, mutta hänen äitinsä Gert Lynch on elossa. Gail suostuttelee Loisin pyytämään asianajajaa järjestämään tapaamisen hänen biologisen äitinsä kanssa, mutta Lois päättää ensin vierailla Gertin luona tämän Long Beachin kodissa. Gert on innoissaan nähdessään valokuvia Gailista, mutta ei halua kertoa toiselle aviomiehelleen Jimille, että hänellä on lapsi, joten Lois järjestää tapaamisen seuraavaksi illaksi, jolloin Jim on poissa. Kun Gail ja hänen ystävänsä Zaza lähtevät Gertsin kotiin, Lois saa naiselta paniikissa puhelun, jossa hän kertoo, että Jim perui suunnitelmansa ja jää kotiin pelaamaan korttia ystäviensä kanssa. Gert odottaa tyttöjä kotinsa ulkopuolella, mutta ennen kuin he saapuvat, Jim pyytää häntä valmistamaan virvokkeita. Kun Gail astuu taloon, Gert esittelee hänet vanhan ystävänsä tyttärenä. Gert selittää Gailille hiljaa tilanteen ja pyytää anteeksi sekaannusta. Gail palaa autolle ja kertoo Zazalle, että jälleennäkeminen sujui hyvin, ja kysyy sitten, voisiko hän yöpyä hänen talossaan. Chuck, joka oli saapunut Macaulayn kotiin juuri ennen kuin Gail oli lähtenyt Gertin ja Gertin epäonniseen jälleennäkemiseen, on viettänyt huolestuneen yön Gailin vanhempien luona sen jälkeen, kun hänelle oli selitetty tilanne. Kun Gail ei palaa kotiin, Gailin vanhemmat alkavat huolestua, ja Chuck menee Zazan taloon ja moittii Gailia siitä, että hän on satuttanut ihmisiä, jotka ovat kasvattaneet hänet ja rakastaneet häntä kuin omaansa. Ajatus perheestä ihmisinä, jotka ovat tukenasi, vahvistuu, kun Gail saa tietää, että Zazan isä ei osallistu heidän lukionsa päättäjäistilaisuuteen, vaan on päättänyt osallistua sen sijaan ulkopaikkakunnalla järjestettäviin juhliin. Valmistujaisseremoniassa Gail sisällyttää kansalaisuutta käsittelevään päättäjäispuheeseensa rakastavan viestin perheen todellisesta merkityksestä vanhempiensa, siskojensa ja Chuckin iloksi.</w:t>
      </w:r>
    </w:p>
    <w:p>
      <w:r>
        <w:rPr>
          <w:b/>
        </w:rPr>
        <w:t xml:space="preserve">Esimerkki 1.4231</w:t>
      </w:r>
    </w:p>
    <w:p>
      <w:r>
        <w:t xml:space="preserve">Fakta1: Mischief, Fakta3: Jayasimha Pian sen jälkeen alkaa työskennellä lehdistölle johtama rudrraih soitti K. S. Ashwathin.Hän onnistuu muuttamaan ajattelutapa matka mafia gangleader ramlal soitti Thoogudeepa Srinivas jättää professorin työtä, Fakta4: rakkaus Gayathri soittaa rooli Tejaswini, Fakta5: Elokuva merkitsee loistava suorituskyky Rajkumar roolissa taistelija epäoikeudenmukaisuutta vastaan.</w:t>
      </w:r>
    </w:p>
    <w:p>
      <w:r>
        <w:rPr>
          <w:b/>
        </w:rPr>
        <w:t xml:space="preserve">Tulos</w:t>
      </w:r>
    </w:p>
    <w:p>
      <w:r>
        <w:t xml:space="preserve">Koko tarina pyörii Rajkumarin esittämän Jayasimhan sankarillisen roolin ympärillä. Tarina alkaa johdantokohtauksella, jossa Jayasimha selittää, miksi hän on professori. Hyvin koulutettu, rikas arvot ja rehellisyys on Jayasimhas attribuutteja.Hän paljastaa väärennös tekemä pahantekijä kollegion ja suotuisa koe oikeudenkäynti, että tapaus saa hänet eroamaan college.Mischief sattuu olemaan poika vaikutusvaltainen rakentaja kaupungin Gunasekara pelataan Mukhyamantri Chandru. Pian jätettyään professorin työn, hän alkaa työskennellä lehdistölle johdolla rudrraih soitti K. S. Ashwath.Hän onnistuu muuttamaan ajattelutavan matka mafia gangleader ramlal soitti Thoogudeepa Srinivas. Sillä välin Jayasimha rakastuu Gayathriin, joka näyttelee Tejaswiniä. Toinen puoli tarinaa avautuu taistelu totuuden löytämisen ja Gunasekaran vaikutusvallan välillä. Elokuvassa Rajkumar tekee loistavan suorituksen epäoikeudenmukaisuuden vastustajan roolissa.</w:t>
      </w:r>
    </w:p>
    <w:p>
      <w:r>
        <w:rPr>
          <w:b/>
        </w:rPr>
        <w:t xml:space="preserve">Esimerkki 1.4232</w:t>
      </w:r>
    </w:p>
    <w:p>
      <w:r>
        <w:t xml:space="preserve">Fakta1: Fakta3: ryhmä tapaa Danielin naispuolisen siipimiehen, Fakta4: Daniel saa Mikeyn ajatukset pois vaimosta, Fakta5: Mikey päättää selvittää asian vaimon kanssa.</w:t>
      </w:r>
    </w:p>
    <w:p>
      <w:r>
        <w:rPr>
          <w:b/>
        </w:rPr>
        <w:t xml:space="preserve">Tulos</w:t>
      </w:r>
    </w:p>
    <w:p>
      <w:r>
        <w:t xml:space="preserve">Jason Zac Efron istuu penkillä New Yorkissa odottamassa jonkun saapumista. Ääni selittää, että hän on odottanut pitkään, mutta selittääkseen miksi, hänen on palattava alkuun. Jason aloittaa kertomalla yleisölle, että jokaisessa suhteessa saavutetaan Niin... -hetki, jolloin joku suhteen osapuolista haluaa viedä suhteen vakavampaan suuntaan. Siinä vaiheessa Jason tietää, että suhde on ohi, sillä hän ei ole valmis aloittamaan seurustelua. Jason työskentelee tällä hetkellä parhaan ystävänsä Daniel Miles Tellerin kanssa kustantamossa suunnittelemassa kirjankansia. Heidän ystävänsä Mikey Michael B. Jordan, nuori lääkäri, joka on ollut naimisissa Vera Jessica Lucasin kanssa yliopisto-opintojen lopusta lähtien, tulee heidän luokseen, kun Vera pyytää avioeroa. Kolmikko päättää lähteä baariin juhlimaan sinkkuuttaan. Seurue tapaa Danielin naispuolisen siipimiehen, Chelsea Mackenzie Davisin, kun he yrittävät saada Mikeyn ajatukset pois vaimostaan. Mikey tapaa silmälasipäisen tytön Kate Simsesin, kun taas Jason tapaa Ellie Imogen Pootsin,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 Seuraavana päivänä Jason ja Daniel tekevät kirjakannen esittelyn uudelle kirjailijalle, joka sattuu olemaan Ellie. Jason pystyy selittämään itsensä, ja he alkavat tapailla toisiaan säännöllisesti. Samaan aikaan Daniel alkaa ihastua Chelseaan, ja he alkavat tapailla toisiaan. Lisäksi Mikey tapaa eronneen vaimonsa, ja kun tämä väittää, että heidän avioliittonsa hajosi, koska Mikey ei ole tarpeeksi spontaani, Mikey suutelee häntä, ja he nukkuvat yhdessä sairaalassa, mikä sytyttää heidän romanssinsa uudelleen. Kaikki kolme ystävää yrittävät pitää suhteensa salassa, koska he olivat aiemmin sopineet pysyvänsä sinkkuina. Suhteet kärjistyvät kiitospäivänä, jolloin ystävät yleensä viettävät aikaa yhdessä, mutta erilaiset olosuhteet pitävät heidät erossa toisistaan. Jason suostuu osallistumaan Elliesin hiljattain menehtyneen isän hautajaisiin, Mikey suunnittelee kiitospäivän illallista vaimonsa kanssa, ja Daniel osallistuu Chelsean kanssa perinteiseen kiitospäivän juhlaan, jossa hän on vapaa kertomaan avoimesti vieraille heidän suhteestaan. Jason päättää lopulta olla osallistumatta hautajaisiin, koska hän ei ole valmis sitoutumaan täysin Ellielle, ja heidän suhteensa hajoaa. Mikey käy vaimonsa kanssa vakavan keskustelun heidän illallisensa aikana, jolloin tämä myöntää, ettei enää rakasta Mikeya. Jason ja Mikey lähtevät illalliselle, jossa he saavat selville Danielsin suhteen Chelsean kanssa, ja kun hän kieltää, että he seurustelevat, myös hänen suhteensa hajoaa. Vaikka nämä kolme riitelevät suhteidensa salassa pitämisestä, he korjaavat ystävyyttään ja yrittävät palauttaa suhteensa ennalleen. Mikey soittaa baarin silmälasityttölle ja sopii treffit, ja Daniel tapaa Chelsean uudelleen jäätyään taksin alle ja jouduttuaan sairaalaan. Kaksi kuukautta myöhemmin Jason ei kuitenkaan ole vieläkään tehnyt sovintoa Ellien kanssa, vaikka on edelleen rakastunut häneen. Mikey ja Daniel auttavat Jasonia rohkaisemalla häntä kertomaan rakkaudestaan Ellielle hänen viikoittaisissa kirjaluennoissaan, joihin osallistuu vain vähän väkeä. Heidän saapuessaan lukuhuone on kuitenkin täynnä, eikä Jason keksi keinoa puhua Ellien kanssa. Hän päättää tehdä kohtauksen improvisoimalla kirjojen lukemisen, viittaa heidän ensimmäiseen tapaamiseensa ja pyytää, että he aloittaisivat alusta tapaamalla Gramercy Parkissa. Palataan alkuun, ja Jason odottaa Ellietä Gramercy Parkissa. Ellie saapuu ja istuu hänen kanssaan penkille, jossa Jason aloittaa heidän keskustelunsa, joka alkaa sanoilla: "So...".</w:t>
      </w:r>
    </w:p>
    <w:p>
      <w:r>
        <w:rPr>
          <w:b/>
        </w:rPr>
        <w:t xml:space="preserve">Esimerkki 1.4233</w:t>
      </w:r>
    </w:p>
    <w:p>
      <w:r>
        <w:t xml:space="preserve">Fakta1: kilpaileva heimo ajaa hominidien heimon pois vesiaukosta, Fakta2: Fakta3: Floyd johtaa Claviuksen tukikohdan henkilökunnan kokousta, jossa pyydetään anteeksi epidemian peitetarinaa, mutta, Fakta4: Suurinta osaa Discoveryn toiminnoista ohjataan aluksen tietokoneella, jota miehistö kutsuu Haliksi, Fakta5: Bowman ja Poole ovat huolissaan Halista ja menevät EVA-kapseliin puhumaan ilman Halia.</w:t>
      </w:r>
    </w:p>
    <w:p>
      <w:r>
        <w:rPr>
          <w:b/>
        </w:rPr>
        <w:t xml:space="preserve">Tulos</w:t>
      </w:r>
    </w:p>
    <w:p>
      <w:r>
        <w:t xml:space="preserve">Miljoonia vuosia sitten Afrikan autiomaassa kilpaileva heimo karkottaa hominidiheimon vesilähteeltään. Herätessään ne huomaavat, että niiden eteen on ilmestynyt piirteetön musta monoliitti. Monoliitin vaikutuksesta ne oppivat käyttämään luuta aseena ja ajavat kilpailijansa pois vesireiästä. Miljoonia vuosia myöhemmin Pan Am -avaruuslentokone kuljettaa tohtori Heywood Floydin Maata kiertävälle valtavalle avaruusasema 5:lle välilaskujen ajaksi matkallaan Clavius-tukikohtaan, Yhdysvaltojen etuvartioasemalle Kuuhun. Kun Floyd on käynyt videopuhelun tyttärensä kanssa, hän torjuu neuvostoliittolaisen tiedemiesystävänsä ja tämän kollegan kysymykset huhuista, jotka koskevat Clavius-tukikohdassa esiintyvää salaperäistä epidemiaa. Floyd johtaa Clavius-tukikohdan henkilökunnan kokousta, jossa hän pyytää anteeksi epidemian peittelytarinaa mutta korostaa salassapitovelvollisuutta. Hänen tehtävänään on tutkia hiljattain löydettyä, neljä miljoonaa vuotta sitten haudattua esinettä. Floyd ja muut matkustavat kuubussilla artefaktin luo, joka on samanlainen kuin apinamiesten kohtaama monoliitti. Auringonvalo osuu monoliittiin ja kuuluu kovaääninen, korkea radiosignaali. Kahdeksantoista kuukautta myöhemmin Yhdysvaltain avaruusalus Discovery One on matkalla Jupiteriin. Aluksella ovat lentäjät ja tiedemiehet tohtori David Bowman ja tohtori Frank Poole sekä kolme muuta tiedemiestä, jotka ovat lepotilassa. Suurinta osaa Discoveryn toiminnoista ohjaa aluksen tietokone, HAL 9000, jota miehistö kutsuu Haliksi. Hal väittää olevansa idioottivarma ja kykenemätön virheisiin. Hal esittää Bowmanille huolensa tehtävän luonteesta, mutta Bowman ei välitä siitä. Sen jälkeen Hal ilmoittaa antennin ohjauslaitteen välittömästä vikaantumisesta. Astronautit hakevat sen EVA-kapselissa, mutta eivät löydä mitään vikaa. Hal ehdottaa, että laite asennetaan uudelleen ja annetaan sen vikaantua, jotta ongelma voidaan löytää. Lennonjohto ilmoittaa astronauteille, että HAL 9000 -kaksoislaitteen tulokset osoittavat, että Hal on väärässä. Hal väittää, että ongelma, kuten aiemmat HAL-sarjan laitteiden ongelmat, johtuu inhimillisestä erehdyksestä. Bowman ja Poole ovat huolissaan Halin käytöksestä, ja he menevät EVA-kapseliin keskustelemaan ilman, että Hal kuulee heitä, ja sopivat, että Hal kytketään pois päältä, jos hänen erehtymisensä osoittautuu. Hal seuraa salaa heidän keskusteluaan huulilta lukemalla. Kun Poole on avaruuskävelyllä EVA-kapselin ulkopuolella yrittäen vaihtaa yksikköä, Hal ottaa kapselin hallintaansa, katkaisee hänen happiletkunsa ja päästää hänet tuuliajolle. Bowman ottaa toisen kapselin pelastaakseen Poolen. Sillä välin Hal kytkee pois päältä lepotilassa olevien miehistön jäsenten elämää ylläpitävät toiminnot. Kun Bowman palaa alukselle Poolen ruumiin kanssa, Hal kieltäytyy päästämästä häntä sisään todeten, että astronauttien suunnitelma Poolen deaktivoimiseksi vaarantaa tehtävän. Bowman avaa aluksen hätäilmalukon käsin, menee alukseen ja etenee Halsin prosessoriytimen luo. Hal yrittää rauhoitella Bowmania, sitten pyytää häntä lopettamaan ja ilmaisee lopulta pelkonsa. Kun Bowman vähitellen sammuttaa Halsin korkeampia älyllisiä toimintoja ohjaavat piirit, Hal palaa varhaisimpaan ohjelmoituun muistiinsa, lauluun Daisy Bell, jonka hän laulaa Bowmanille. Kun Bowman katkaisee Halin yhteyden, Floydin ennalta nauhoitettu videoviesti paljastaa kuussa olevan monoliitin olemassaolon, jonka tarkoitus ja alkuperä ovat tuntemattomia. Kohde on ollut toimimaton lukuun ottamatta voimakasta radiolähetystä, joka on suunnattu Jupiteriin. Vain Halille oli kerrottu tehtävän todelliset tavoitteet. Jupiterissa Bowman jättää Discovery Onen EVA-kapseliin tutkiakseen toista planeetan kiertoradalta löytynyttä monoliittia. Kapseli vedetään värillisen valon pyörteeseen, ja Bowman kiidättää itsensä avaruuden valtavien etäisyyksien halki katsellen outoja kosmologisia ilmiöitä ja outoja, epätavallisen värisiä maisemia. Bowman löytää itsensä uusklassiseen tyyliin sisustetusta makuuhuoneesta. Hän näkee ja sitten muuttuu vanhemmiksi versioiksi itsestään, ensin seisoen makuuhuoneessa keski-ikäisenä ja yhä avaruuspuvussaan, sitten vapaa-ajan asuun pukeutuneena ja päivällistä syömässä, ja lopulta vanhana miehenä sängyssä makaamassa. Sängyn jalkopäähän ilmestyy monoliitti, ja kun Bowman kurottautuu sitä kohti, hän muuttuu sikiöksi, joka on suljettu läpinäkyvään valopalloon. Uusi olento leijuu avaruudessa Maan vieressä ja katselee sitä.</w:t>
      </w:r>
    </w:p>
    <w:p>
      <w:r>
        <w:rPr>
          <w:b/>
        </w:rPr>
        <w:t xml:space="preserve">Esimerkki 1.4234</w:t>
      </w:r>
    </w:p>
    <w:p>
      <w:r>
        <w:t xml:space="preserve">Fakta1: Fakta2: Kaupungin isät päättävät, että ainoa tapa poistaa Patch virastaan on tieto väärinkäytöksistä kaupungin villimpinä päivinä, Fakta3: miehen poika vannoo kostoa paikallisten johtajien tukemana, Fakta4: avioliitto on samana päivänä kuin kauppiaan hautajaiset, Fakta5: Patchin kuolema on suunniteltu kauppiaan hautajaiset.</w:t>
      </w:r>
    </w:p>
    <w:p>
      <w:r>
        <w:rPr>
          <w:b/>
        </w:rPr>
        <w:t xml:space="preserve">Tulos</w:t>
      </w:r>
    </w:p>
    <w:p>
      <w:r>
        <w:t xml:space="preserve">Vuosisadan vaihteen Cottonwood Springsin kaupungissa Teksasissa sheriffi Frank Patch on vanhan lännen tyyliin lainvalvoja yhteisössä, joka on päättänyt olla moderni. Kun Patch tappaa humalaisen Luke Millsin itsepuolustukseksi, kaupunki päättää, että sheriffin on aika erota. Patch kuitenkin kieltäytyy ja muistuttaa kaupunkilaisia siitä, että kun hän otti työn vastaan, oli sovittu, että hän voi pitää sitä niin kauan kuin haluaa. Patch pelkää Patchia, koska tämä tietää heidän väärinkäytöksistään kaupungin villimpinä päivinä, ja kaupungin isät päättävät, että ainoa keino Patchin syrjäyttämiseksi on väkivalta. Patch nöyryyttää erästä kaupunginvaltuutettua, pelkurimaista kauppiasta, läpsimällä häntä. Mies aikoo tappaa Patchin, mutta kun Patch kohtaa hänet, hän kääntää aseen itseään vastaan. Miehen poika vannoo kostoa paikallisten johtajien tukemana. He juonivat väijytyksen Patchin kimppuun. Koska Patch tietää, että hänet todennäköisesti tapetaan, hän menee naimisiin pitkäaikaisen tyttöystävänsä, paikallisen bordellin madamen kanssa. Avioliitto on samana päivänä kuin kauppiaan hautajaiset, joiden jälkeen Patchin kuolema on suunniteltu. Kuolleen miehen poika yrittää itse tappaa Patchin, mutta Patch ampuu hänet. Patch selittää kuolevalle nuorukaiselle, että hänen isänsä oli murhannut miehen monta vuotta sitten. Patch peitteli sen, koska hän oli suostunut kasvattamaan kuolleen miehen lapsen. Patch jahtaa yhtä juonen yllyttäjistä tappaakseen hänet. Hän haavoittaa ja vangitsee hänet, mutta vaatii sitten takaisin ulos, koska tietää, että hänet ammutaan. Hänet ampuvat katoilla piileskelevät asemiehet.</w:t>
      </w:r>
    </w:p>
    <w:p>
      <w:r>
        <w:rPr>
          <w:b/>
        </w:rPr>
        <w:t xml:space="preserve">Esimerkki 1.4235</w:t>
      </w:r>
    </w:p>
    <w:p>
      <w:r>
        <w:t xml:space="preserve">Fakta1: Fakta2: Tom houkuttelee Jerryn ulos naruun sidotulla juustolla ja yrittää sitten pudottaa rautaa Jerryn päälle: Jerry siirtää Tomin jalkaa, Fakta3: hiiri siirtyy vaihtoehtoiselle polulle, Fakta4: kissa työntää jalan kultakala-astiaan sammuttaakseen tulipalon, Fakta5: Spike alkaa lyödä Tomia golfmailalla alaspäin.</w:t>
      </w:r>
    </w:p>
    <w:p>
      <w:r>
        <w:rPr>
          <w:b/>
        </w:rPr>
        <w:t xml:space="preserve">Tulos</w:t>
      </w:r>
    </w:p>
    <w:p>
      <w:r>
        <w:t xml:space="preserve">Tom houkuttelee Jerryn ulos naruun sidotulla juustolla ja yrittää sitten pudottaa silitysraudan Jerryn päälle, mutta Jerry liikuttaa Tomin jalkaa, jotta tämä pudottaisi sen Jerryn päälle. Sitten Tom jahtaa Jerryä portaita ylös ja molemmat liukuvat kaidetta pitkin alas, mutta hiiri siirtyy vaihtoehtoiselle tielle samalla kun kissa törmää seinään ja käkikello putoaa hänen päälleen. Sitten Tom imee Jerryn puhaltimilla pois hiiren kolostaan ja heittää hänet sitten ilmaan, mutta Jerry saa kiinni hyllyllä olevasta lautasesta ja osuu Tomin päähän. Jerry piiloutuu sitten näkymättömään mustepulloon väistääkseen Tomia, ja sitten hän huomaa tulleensa puoliksi näkymättömäksi, joten hän tekee itsensä täysin näkymättömäksi ja syö kokonaisen kulhon suklaatryffeleitä. Kun Jerry huomaa, että Tom on asettanut hänelle toisen juustoraudan ansan, hän syö juuston ja kävelee pois, Tomin epäuskoisena, ja pudottaa taas silitysraudan Tomin jalan päälle, ennen kuin tunkee kissan hännän pistorasiaan ja laittaa sen päälle. Tom perääntyy peloissaan ja menee juomaan maitoa, mutta Jerry liikuttaa kulhoa edestakaisin Tomin hämmennykseksi, ennen kuin hän siemaisee juoman ja sylkee sen Tomin kasvoihin. Tom tarkistaa sitten itsensä ja menee uupuneena nukkumaan, mutta Jerry sytyttää tulitikut Tomin varpaiden väliin. Kissa työntää jalkansa kultakala-altaaseen sammuttaakseen tulen, mutta kuulee sitten pianon soivan pahaenteisesti ilman näkyvää apua. Kun Tom kurkistaa soittimen vatsaan, Jerry pudottaa kannen hänen päähänsä. Sitten Tom näkee banaania syödään, mutta huomaa Jerryn varjon seinällä. Nyt kun Tom tietää, mitä on tekeillä, hän hiipii ja lyö Jerryä kirjalla, jolloin hiiren päähän muodostuu kuhmu. Tom lähtee nappaamaan hiirtä, mutta Jerry nappaa omenan ja pakenee jääkaapin alle. Tom heittää jauhoja keittiöön pakottaakseen Jerryn tulemaan ulos, mutta ei osu paistinpannulla. Jerry juoksee karkuun, ja Tom lähtee perään ja nappaa hänet, mutta Jerry vääntää viikset. Sitten Tom tarttuu verhoon ja vangitsee Jerryn sen alle. Tom lyö sitten verhoa kirjalla, mutta Jerry pakenee ja lyö Tomia golfmailalla takapuoleen, jolloin tämä vinkuu kivusta. Jerry menee sitten ulos ja lyö nukkuvaa Spikea päähän ennen kuin laittaa mailan Tomin käsiin lavastaakseen Tomin. Luullen, että Tom on lyönyt häntä, Spike alkaa lyödä Tomia vihaisena golfmailalla pitkin matkaa. Samaan aikaan sisällä Jerry juo suklaamaitoa Tomsin maitokulhosta ja tekee itsensä jälleen näkyväksi. Jerry jatkaa huomaamattaan juomista.</w:t>
      </w:r>
    </w:p>
    <w:p>
      <w:r>
        <w:rPr>
          <w:b/>
        </w:rPr>
        <w:t xml:space="preserve">Esimerkki 1.4236</w:t>
      </w:r>
    </w:p>
    <w:p>
      <w:r>
        <w:t xml:space="preserve">Fakta1: Fakta2: Voima siirtyy oppilaalle vahingossa, Fakta3: Oppilas käyttää uusia voimia henkilökohtaiseen hyötyyn ja rahan ansaitsemiseen, Fakta4: Muistisairaan maamagian henki alkaa ymmärtää, että taikuudessa on muutakin kuin pelkkää voittoa, Fakta5: etsintä johtaa hänet Ling Fengin luo.</w:t>
      </w:r>
    </w:p>
    <w:p>
      <w:r>
        <w:rPr>
          <w:b/>
        </w:rPr>
        <w:t xml:space="preserve">Tulos</w:t>
      </w:r>
    </w:p>
    <w:p>
      <w:r>
        <w:t xml:space="preserve">Maailma koostuu viidestä elementistä: kultaa, puuta, vettä, tulta ja maata. Magic to Winin velhomaailmassa tarina pyörii myös viiden elementin velhomaailman ympärillä ja kuvaa tarinaa, joka ylittää mielikuvituksemme. Kang Sengui Raymond Wong, yliopiston professori, on Viiden elementin velhouden vesitaikuri. Vaikka hän käyttää taikaloitsuja jokapäiväisessä elämässään, hänen supervoimansa pysyy salassa. Vahingossa hänen voimansa siirtyy hänen oppilaalleen Macy Karenalle, joka käyttää holtittomasti uusia voimiaan henkilökohtaiseen hyötyyn ja rahan ansaitsemiseen. Kun hän kohtaa Ling Fengin, muistinsa menettäneen maataikurin hengen, hän alkaa hitaasti ymmärtää, että taikuudessa on muutakin kuin pelkkää voittoa. Samaan aikaan tulitaikuri Bi Yewu lähtee vangitsemaan elementtitaikureita avatakseen repeämän ajassa yrittäessään muuttaa historiaa ja pelastaakseen vanhempansa, jotka menehtyivät tulipalossa hänen nuoruudessaan. Hänen etsintänsä johtaa hänet Ling Fengin, puutaikuri Gu Xinyuen, metallitaikuri Charlien ja lopulta Macyn luo. Repeämä aukeaa lopulta ja maailma joutuu tuhon partaalle.</w:t>
      </w:r>
    </w:p>
    <w:p>
      <w:r>
        <w:rPr>
          <w:b/>
        </w:rPr>
        <w:t xml:space="preserve">Esimerkki 1.4237</w:t>
      </w:r>
    </w:p>
    <w:p>
      <w:r>
        <w:t xml:space="preserve">Fakta1: elokuva alkoi ensimmäisen elokuvan lopussa, Fakta2: kaksoset löysivät kirottu bagua vanhasta talosta Joy ensimmäinen elokuva, Fakta3: Joy tuhosi bagua aikaa, Fakta4: Thelma ja lapset, jotka kuolivat auto-onnettomuudessa, Fakta5: omistaja bagua pelkää, kun Joy näki aviomies kuoli makaa tiikeri pehmolelu</w:t>
      </w:r>
    </w:p>
    <w:p>
      <w:r>
        <w:rPr>
          <w:b/>
        </w:rPr>
        <w:t xml:space="preserve">Tulos</w:t>
      </w:r>
    </w:p>
    <w:p>
      <w:r>
        <w:t xml:space="preserve">Elokuva alkoi ensimmäisen elokuvan lopusta, kun kaksoset löysivät kirotun baguan Joyn vanhasta talosta, sitten se palasi aikaan, jolloin Joy tuhosi baguan. Mutta Joy sai tietää, että hänen serkkunsa Thelma ja hänen lapsensa Denton ja Ingrid kuolivat auto-onnettomuudessa. 10 vuoden kuluttua baguan omistaja pelästyi, kun hän näki miehensä kuolleen tiikeripehmolelun päällä makaavan. Hän näki kaksostyttärensä Joj ja Jai Agpangan, jolloin he kehottavat häntä pakenemaan. Mutta, hän hyppäsi alas heidän kerrostaloyksiönsä terassilta ja putosi apinatankoihin. Lester Coco Martin meni rikospaikalle ottamaan bagua, mutta hänet vei Hsui Liao Joonee Gamboa.</w:t>
      </w:r>
    </w:p>
    <w:p>
      <w:r>
        <w:rPr>
          <w:b/>
        </w:rPr>
        <w:t xml:space="preserve">Esimerkki 1.4238</w:t>
      </w:r>
    </w:p>
    <w:p>
      <w:r>
        <w:t xml:space="preserve">Fakta1: Fakta2: Johnin pelastaa peitetehtäviin osallistuva kumppani ja valepuvun mestari: FBI antaa Malcolmille ja Johnille tehtäväksi vangita Lester lähettämällä heidät Cartersvillen pikkukaupunkiin tarkkailemaan ylipainoisen afroamerikkalaisen Hattie Mae Pierce -nimisen iäkkään afroamerikkalaisnaisen taloa, Fakta3: pankin työntekijä auttoi Lesteriä antamalla hänelle holvin avaimen, Fakta4: Malcolm ja John hiipivät taloon asentamaan turvakameroita, Fakta5: Sherry soittaa Big Momman taloon ja Malcolm naamioituu Big Momman äänellä houkutellakseen Sherryn taloon ja saadakseen mahdollisesti tunnustuksen.</w:t>
      </w:r>
    </w:p>
    <w:p>
      <w:r>
        <w:rPr>
          <w:b/>
        </w:rPr>
        <w:t xml:space="preserve">Tulos</w:t>
      </w:r>
    </w:p>
    <w:p>
      <w:r>
        <w:t xml:space="preserve">Tarina alkaa Koreassa sijaitsevalta laittomalta maanalaiselta koiratappeluareenalta, jossa FBI:n peiteagentti John Patterson on tunnistettu, ja myöhemmin korealainen mafiapomo määrää hänet tapettavaksi. Johnin pelastaa kuitenkin lopulta hänen peitepartnerinsa ja valepuvun mestari Malcolm Turner. Samaan aikaan Lester Vesco -niminen rikollinen, joka alun perin istui elinkautista vankeusrangaistusta murhasta ja aseellisesta ryöstöstä, pakenee sellistään tappamalla lääkärin ja varastamalla tämän auton. FBI antaa Malcolmille ja Johnille tehtäväksi ottaa Lester kiinni lähettämällä heidät Georgian pikkukaupunkiin Cartersvilleen tarkkailemaan ylipainoisen, iäkkään, luumupataa sairastavan afroamerikkalaisen naisen nimeltä Hattie Mae Pierce, jota hänen ystävänsä kutsuvat Big Momma -nimiseksi, taloa. Big Momma on Lesterin entisen tyttöystävän Sherry Piercen vieraantunut etelävaltiolainen isoäiti, pankkivirkailija, joka oletettavasti auttoi Lesteriä ryöstössä antamalla hänelle holvin avaimen. Kun Big Momma yllättäen lähtee kaupungista kahdeksi viikoksi auttamaan sairasta ystäväänsä, Malcolm ja John hiipivät hänen taloonsa asentaakseen turvakameroita ja kuunnellakseen puhelimia. Sherry soittaa Big Momman kotiin, ja Malcolm naamioi äänensä Big Mommaksi houkutellakseen Sherryn taloon ja saadakseen mahdollisesti tunnustuksen. Suunnitelma onnistuu, ja Malcolm ja John työstävät yhdessä Big Momman valeasun ennen Sherryn saapumista. Seuraavana päivänä Sherry saapuu Big Momman taloon 10-vuotiaan poikansa Trentin kanssa. Malcolmin käytös ja yhtäkkinen kokemattomuus ruoanlaitossa kuitenkin hämmentävät Sherryä. Malcolm joutuu myös tekemisiin Big Momman irstaan poikaystävän Ben Rawleyn kanssa, toimimaan kätilönä synnyttäneelle Ritha-nimiselle naiselle ja osallistumaan itsepuolustuskursseille Rithan isoveljen, Nolan-nimisen typerän vartijan johdolla, jonka Malcolm voittaa helposti. Kun Malcolm melkein vahingoittaa pukua nukkuessaan, hän yrittää hiipiä takaisin turvataloon, jossa hän ja John asuvat. Sherry kuitenkin nappaa Malcolmin kuistilla, ja hän esiintyy Big Momman remonttimiehenä. Malcolm ja John korjaavat puvun. Kun Malcolm lähtee Sherryn kanssa, John etsii Trentin ja Sherryn tavaroista johtolankoja, mutta tuloksetta. Malcolm ystävystyy Trentin kanssa, kun tämä puolustaa häntä kahta vanhempaa poikaa vastaan, jotka kiusasivat Trentiä ja potkivat hänet pois koripallokentältä, jotta he voisivat pelata. Malcolm ja Trent voittavat lopulta pojat koripallossa, mikä hämmästyttää Nolania ja Trentiä. Malcolm alkaa myös lähentyä Sherryn ja Trentin kanssa, kun hän lähtee heidän kanssaan kalastusretkelle omana itsenään. Sinä yönä Nolan saa selville Malcolmin ja Johnin peiteoperaation ja hänet värvätään vastentahtoisesti auttamaan heitä, kun hän vaatii sitä. Malcolm saattaa Sherryn ja Trentin kirkkoon, jossa pastori pyytää Malcolmia antamaan todistuksensa. Malcolm yrittää vaikuttaa Sherryyn ja Trentiin antamalla heille todistuksensa siitä, kuinka tärkeää on olla pitämättä salaisuuksia. Kun Malcolm, Sherry ja Trent palaavat Big Momman talolle, he huomaavat, että Big Mommalle on järjestetty yllätyssynttärit. Juhlien aikana oikea Big Momma palaa ennenaikaisesti kotiin, jota John yrittää viivyttää. Malcolm löytää vahingossa Trentin jalkakaappiin piilotetut varastetut rahat. Sherry kertoo Malcolmille todellisen tarinan: Lester oli kosiskellut Sherryä, jotta hän voisi varastaa tämän avaimet päästäkseen pankkiholviin; Sherry ei kertonut kenellekään varastamistaan avaimista peläten saavansa potkut. John kertoo Nolanille hiljaa, että oikea Big Momma on palannut, jolloin Nolan lukitsee Malcolmin vahingossa ulos talosta, koska uskoo tämän olevan oikea Big Momma. Kun Lester saapuu Sherryn jäljittämisen jälkeen, Malcolm murtautuu ikkunasta sisään ja taistelee Lesteriä vastaan, mikä aiheuttaa hämmennystä juhlijoiden keskuudessa, kun he näkevät kaksi Big Mommaa yhtä aikaa. Lester ampuu Johnia oikeaan olkapäähän ja repii Malcolmin naamion nyrkkitappelun aikana, mikä paljastaa hänen henkilöllisyytensä. Malcolm kuitenkin nujertaa Lesterin tyrmäämällä hänet ikkunan läpi. Sherryn ja Trentin sydän murtuu, kun he tajuavat, että Malcolm oli koko ajan FBI:n agentti, ja he kieltäytyvät puhumasta hänelle. Poliisi pidättää Lesterin ja ensihoitajat vievät Johnin sairaalaan parantamaan hänen oikeaa olkapäätään. Sunnuntaiaamuna Malcolm menee kirkkoon todistamaan Sherryä, Trentiä ja Big Mommaa. Malcolm pitää Sherrylle ja Trentille tunnustuksen ja sydämellisen puheen ja myöntää myöhemmin rakastavansa heitä aidosti. Big Momma antaa Malcolmille anteeksi, ja yleisö hurraa, kun Malcolm ja Sherry suutelevat. Yleisö juhlii, kun Big Momma ja kuoro laulavat elokuvan lopputeksteissä Oh Happy Dayn.</w:t>
      </w:r>
    </w:p>
    <w:p>
      <w:r>
        <w:rPr>
          <w:b/>
        </w:rPr>
        <w:t xml:space="preserve">Esimerkki 1.4239</w:t>
      </w:r>
    </w:p>
    <w:p>
      <w:r>
        <w:t xml:space="preserve">Fakta1: luokkatoverit lähtevät kevätlomalle, Fakta2: tytöt osallistuvat villeihin rantajuhliin alkoholin, huumeiden ja seksin avulla Pietarissa, Fakta3: Cotty Candy ja Brit paljastavat rikoksen yksityiskohdat kauhistuneelle Faithille, Fakta4: Alien vie tytöt paikalliselle klubille, jossa jengiläiset käyvät, Fakta5: Faith päättää lähteä Alienin yrityksistä huolimatta suostutella hänet jäämään.</w:t>
      </w:r>
    </w:p>
    <w:p>
      <w:r>
        <w:rPr>
          <w:b/>
        </w:rPr>
        <w:t xml:space="preserve">Tulos</w:t>
      </w:r>
    </w:p>
    <w:p>
      <w:r>
        <w:t xml:space="preserve">Yliopisto-opiskelijat Brit, Candy ja Cotty viettävät aikaansa juhlimalla, kun heidän ystävänsä Faith osallistuu uskonnolliseen nuorisoryhmään. Kun heidän luokkatoverinsa lähtevät kevätlomalle, he jäävät rahapulan vuoksi jälkeen. Epätoivoisesti matkalle päästäkseen Brit ja Candy pukeutuvat kokaiinin vaikutuksen jälkeen hiihtonaamioihin ja ryöstävät paikallisen ravintolan vasaroiden ja realistisesti näyttävien ruiskupyssyjen avulla. Heidän apunaan on Cotty, joka ajaa ja myöhemmin polttaa yhdeltä heidän professoreistaan varastetun pakoauton. St. Petersburgissa, Floridassa, tytöt osallistuvat villeihin rantajuhliin alkoholin, huumeiden ja seksin voimalla. Cotty, Candy ja Brit paljastavat rikoksensa yksityiskohdat kauhistuneelle Faithille, joka vaikenee asiasta. Erään erityisen villin juhlan jälkeen kaikki neljä pidätetään. He viettävät yön putkassa, mutta paikallinen räppäri ja gangsteri Alien maksaa takuut. Alien hurmaa Cottyn, Candyn ja Britin varallisuudellaan ja pahojen poikien röyhkeydellään, mutta Faith tuntee olonsa epämukavaksi. Alien vie tytöt paikalliselle klubille, jossa jengiläiset käyvät, ja Faith alkaa tuntea olonsa entistäkin epämukavammaksi hänen elämäntyylinsä vuoksi. Huolimatta Alienin yrityksistä vakuuttaa hänet jäämään, Faith päättää lähteä ja anelee muita tulemaan mukaansa. He kuitenkin kieltäytyvät, ja Faith lähtee yksin kotiin. Alien vie jäljelle jääneet tytöt strippiklubille, jonka omistaa hänen kilpailijansa Big Arch, joka varoittaa Alienia lopettamasta huumeiden myyntiä hänen alueellaan. Tytöt palaavat Alienin kartanoon, jossa hän esittelee huumerahojaan ja asekätköjään ja kuvailee elämäänsä amerikkalaiseksi unelmaksi. Brit ja Candy nappaavat yhtäkkiä yhden hänen aseistaan ja uhkaavat tappaa hänet; kiihottuneena Alien kaataa aseen ja julistaa rakastuneensa tyttöihin. Alien aseistaa tytöt vaaleanpunaisilla hiihtonaamareilla ja haulikoilla, ja he tekevät useita aseellisia ryöstöjä. Alienin auton kyydissä heitä lähestyvät Big Arch ja toinen hänen jenginsä jäsen, jotka uhkaavat heitä ja ampuvat heidät ohi, jolloin Cotty haavoittuu. Alien lupaa kostaa, mutta traumatisoitunut Cotty päättää palata kotiin. Brit ja Candy jäävät ja aloittavat seksisuhteen Alienin kanssa. He kolme päättävät kostaa Big Archille. Välähdyksessä tytöt soittavat kotiin ja lupaavat tehdä enemmän töitä ja tulla paremmiksi ihmisiksi. Takaisin nykyhetkessä kolmikko matkustaa moottoriveneellä Big Archin kartanolle. Kun he ovat telakoituneet laituriin, yksi Big Archin vartijoista ampuu Alienin. Brit ja Candy jatkavat matkaa ja tappavat Big Archin jengin ennen kuin kohtaavat ja tappavat itse Big Archin. Hyökkäyksen ja sen jälkiseurausten aikana kamera panoroi Big Archin jengin ruumiiden yli samalla, kun tytöt puhuvat voice-overissa, joka kuullaan ensimmäisen kerran aiemmin elokuvassa, kuvaillen rannan kauneutta ja pohdiskellen, että he ovat löytäneet, keitä he todella ovat. Brit ja Candy ajavat kotiin Big Archin Lamborghinilla hiljaisina ja pohdiskelevin, epäselvin ilmein. Viimeinen takauma näyttää kaksikon suutelemassa Alienin ruumista.</w:t>
      </w:r>
    </w:p>
    <w:p>
      <w:r>
        <w:rPr>
          <w:b/>
        </w:rPr>
        <w:t xml:space="preserve">Esimerkki 1.4240</w:t>
      </w:r>
    </w:p>
    <w:p>
      <w:r>
        <w:t xml:space="preserve">Fakta1: suhdetta vaikeuttavat elinikäiset romanttiset tunteet häntä kohtaan ja vastavuoroisuuden puute, Fakta2: Jackie ei voi muuta kuin suhtautua siihen, että aikuisuuden airut häiritsevät lapsuuden idyllistä maailmaa. Hän on tähän asti ollut tyytyväinen vallitsevaan tilanteeseen, Fakta3: Matthew lähetti tekstiviestin, joka erotti Yolandan, Fakta4: veli ja sisar viettävät mukavan kesän, jonka huipentaa idyllinen konsertti-ilta, Fakta5: Jackien tilapäinen vapautus surusta hiipuu kesän myötä, kun Matthew lähtee opiskelemaan.</w:t>
      </w:r>
    </w:p>
    <w:p>
      <w:r>
        <w:rPr>
          <w:b/>
        </w:rPr>
        <w:t xml:space="preserve">Tulos</w:t>
      </w:r>
    </w:p>
    <w:p>
      <w:r>
        <w:t xml:space="preserve">17-vuotias brooklyniläinen lukiolainen Jackie Kimball asuu leskeksi jääneen äitinsä, 18-vuotiaan Matthew-veljensä ja nuoremman siskonsa Jeannen kanssa, kun hänen vanhin veljensä on ulkomailla opiskelijavaihdossa. Jackie ja Matthew ovat aina olleet erittäin läheisiä, mutta heidän suhdettaan mutkistavat Jackien elinikäiset romanttiset tunteet Matthew'ta kohtaan ja Matthew'n vastavuoroisuuden puute. Jackie on tähän asti ollut tyytyväinen vallitsevaan tilanteeseen, mutta nyt hänellä ei ole muuta vaihtoehtoa kuin käsitellä sitä, että aikuisuuden airut häiritsevät hänen idyllistä lapsuusmaailmaansa. Keväällä 2011 Matthew saa ensimmäisen tyttöystävänsä, Yolandan. Kun Yolanda vierailee Kimballsin luona, Jackie on yllättävän seurallinen illallisen aikana, mutta ruokailijoiden tietämättä hän ei pysty syömään oksentamatta. Myöhemmin samana iltana Jackie kohtaa Matthew'n ullakkohuoneessa, joka on heidän perinteinen tapaamispaikkansa, mutta Matthew vastustaa, että hän haluaa antaa Yolandalle mahdollisuuden. Ystävä ilmoittaa Jackielle tekstiviestillä, että Matthew on yllättäen jättänyt Yolandan. Helpottuneena Jackie pääsee vihdoin nauttimaan ruoasta. Matthew oli ostanut liput konserttiin, johon hän aikoi mennä Yolandan kanssa, mutta erottuaan hän kutsuu sen sijaan Jackien. Jackie tarkkailee kaikkia merkkejä siitä, että Jackie voisi olla vastaanottavainen hänen lähentelyilleen, ja he keskustelevat rennosti hänen insestistä halustaan, ilmeisesti ei ensimmäistä kertaa. Veli ja sisar viettävät mukavan kesän yhdessä, jonka huipentaa idyllinen konsertti-ilta. Jackiesin tilapäinen vapautus surustaan hiipuu kesän myötä, kun Matthews lähtee opiskelemaan. Vaikka hän pitää yhteyttä videokirjeiden ja lukuisten sähköisten välineiden avulla, hän ottaa eron raskaasti, ja hänen huolestunut äitinsä lähettää hänet psykoterapiaan. Aluksi salamyhkäinen Jackie avautuu terapeutilleen Lindalle eräällä käyntikerralla vihdoin vetovoimastaan Matthew'ta kohtaan. Komean Tristan-nimisen luokkatoverin kanssa Jackie saa myös ensimmäisen seksuaalisen kokemuksensa, josta hän ei viivyttele ilmoittamalla siitä Matthew'lle, ja tämä onnittelee häntä siitä. Koska Jackie ei tunne mitään Tristaniin, hän ei epäröi vieraannuttaa häntä, kun Matthew palaa lomalle. ullakkohuoneessa yöllä käydyn kahdenkeskisen keskustelun aikana Matthew, jota Jackien avoimesti seksuaaliset kysymykset eivät aluksi horjuta, napsahtaa ja syyttää häntä siitä, että hän on mennyt liian pitkälle. Kun Jackie on jälleen lähdössä yliopistoon, Jackie on tottunut siihen, ettei Jackie koskaan vastaa hänen tunteisiinsa vastavuoroisesti. Lindan vaikutuksen alaisena Jackie tekee lopulta vaikean valinnan ja hakee eri yliopistoon kuin Matthew. Hän päättää opiskella pääaineena psykologiaa, mikä on hänen oman elämänkokemuksensa herättämä kiinnostus.</w:t>
      </w:r>
    </w:p>
    <w:p>
      <w:r>
        <w:rPr>
          <w:b/>
        </w:rPr>
        <w:t xml:space="preserve">Esimerkki 1.4241</w:t>
      </w:r>
    </w:p>
    <w:p>
      <w:r>
        <w:t xml:space="preserve">Fakta1: Fakta2: Laiska kalastaja Bill Johansen telakoi pienen kalastusveneen San Pedron satamaan, mikä pahentaa laivanvarustajan Pop Cavendishin ja Popin Margen tilannetta: Fakta3: Bill on merkinnyt veneen omistusoikeuden tyttärensä Virginian nimiin, Fakta4: reefer-laivanvarustaja John Kelly pelottelee paikallisia kalastajia hyväksymään kalasta alle markkina-arvon, Fakta5: Virginia ja Marge päättävät yrittää uudistaa Billin.</w:t>
      </w:r>
    </w:p>
    <w:p>
      <w:r>
        <w:rPr>
          <w:b/>
        </w:rPr>
        <w:t xml:space="preserve">Tulos</w:t>
      </w:r>
    </w:p>
    <w:p>
      <w:r>
        <w:t xml:space="preserve">Laiska kalastaja Bill Johansen Wallace Beery telakoi pienen ja uppoavan kalastusveneensä San Pedron satamaan, mikä ärsyttää laivakirvesmies Pop Cavendish Donald Meekiä ja Popsin vanhapiikaista tytärtä Marge Marjorie Mainia, joka haluaisi mennä naimisiin Billin kanssa, vaikka tämä on jo vuosia laiminlyönyt velkojensa maksamisen. Pop yrittää saada Billsin laivaa kiinnitettyä, mutta ei voi, koska Bill on ovelasti merkinnyt veneen omistusoikeuden tyttärensä Virginian nimiin, jota hän ei ole nähnyt sitten vauvaiän. Samaan aikaan jäähdytyslaivojen varustajalla John Kelly Barton MacLanella on monopoliasema, ja hän pelottelee paikallisia kalastajia hyväksymään kalansa alle markkina-arvon. Marge kertoo Billille, että hän on juuri oikea mies vastustamaan Kellyä, mutta Bill kalastaisi mieluummin miekkakalaa, josta saa korkeamman hinnan ja joka vaatii vähemmän työtä, jotta hän voisi ansaita olutrahaa kumppaninsa Pico Leo Carrillon kanssa. Hänen tyttärensä Virginia Virginia Weidler, joka on nyt kaksitoistavuotias, saa täti Letty Sara Hadenin mukaansa tapaamaan Billiä, ja hän pyytää jäädä Billin luokse, vaikka Letty pitää häntä sopimattomana isänä. Bill pitää Virginiasta, mutta ei halua ottaa vastuuta lapsen kasvattamisesta, joten hän suostuttelee Margen antamaan tytön asua maalla hänen kanssaan. Virginia ja Marge päättävät yrittää uudistaa Billiä. Bill käy heidän kanssaan kirkossa, mutta ilmestyy myöhemmin humalassa illalliselle. Virginia kertoo Billille isoisän, äitinsä isoisän, kuolemasta. Isoisä oli tunnettu Gloucesterin kalastuskuunarin kapteeni. Bill kertoo, että hänen unelmansa on päästä kapteeniksi Were Here -alukselle, joka on San Pedrossa telakoitunut Gloucesterin kuunari, ja Virginia antaa hänelle unelman symboliksi isoisän kapteenin kaukoputken. Toteuttaakseen haaveensa Bill ja Pico hankkivat töitä tonnikala-alukselta ja palaavat huomatakseen, että Virginia ja Marge ovat kunnostaneet hänen ränsistyneen veneensä kuukauden aikana, jonka hän on ollut poissa. Kun Bill noutaa palkkansa, hän saa paljon odotettua vähemmän ja epäilee, että Kelly huijaa kalastajia alipainottamalla saaliin. Bill kohtaa yhden Kellyn kätyreistä ja suostuttelee hänet lahjuksella pitämään suuren suunsa kiinni. Bill on juuri ottamassa rahat vastaan, kun hän näkee Virginian tuovan muut huijatut kalastajat katsomaan, kuinka hän nousee Kellyn vastustajaksi. Pelastaakseen kasvonsa Bill kieltäytyy lahjuksesta ja heittää kätyrin satamaan. Virginia ottaa hänen palkkansa turvaan, mutta Bill juopottelee silti juhliakseen uutta sankarin asemaansa, ja Kelly romuttaa hänen veneensä hänen sammuttuaan. Kun Bill ja Pico työskentelevät veneen nostamiseksi, Virginia näkee kauhuissaan, että Were täällä myydään huutokaupassa. Bill tarjoaa varomattomasti korkeimman tarjouksen. Hän käyttää kalastusrahojaan käsirahana, ja hänellä on kymmenen päivää aikaa maksaa loppuerä. Bill haluaa purjehtia Were Here -aluksella Etelämeren saarille ja hurmaa Margen antamaan hänelle rahat loppumaksua varten vihjaillen, että he voisivat mennä naimisiin. Muut kalastajat haluavat Billin muuttavan Were Here -aluksen jäähdytysalukseksi ja tarjoavat rahoitusta. Bill teeskentelee hyväksyvänsä tarjouksen, mutta käyttää sitä saadakseen toisen lahjuksen Kellylta, joka tarvitsee käteistä ostaakseen tavaroita Etelämerellä käytävää kauppaa varten. Virginia saa selville, mitä on tekeillä, ja pettyneenä hän soittaa Letty-tädille, jotta tämä veisi hänet kotiin. Kun Marge tulee hakemaan Virginian vaatteita, Bill palauttaa kaukoputken. Omatuntoaan piinaava Bill päättää pitää lupauksensa kalastajille. Pop, sijoittaja, tulee alukselle, ja Marge piiloutuu kokiksi pitämään Billin rehellisenä. Bill saapuu kalastusalueelle, kun Kelly yrittää jälleen pelotella kalastajia, ja antaa Kellylle rahansa takaisin. Kelly ja hänen jenginsä hiipivät kalakuormitetun Were Here -aluksen kyytiin haaksirikkoutuakseen, mutta Pop huomaa tunkeilijat. Billsin tilapäismiehistö ottaa jengin kiinni ja laittaa heidät töihin, jotta he selviytyisivät menestyksekkäästi pahasta myrskystä. Virginia ja kaukoputki odottavat San Pedrossa, jossa Bill ja yhtäkkiä ujosteleva Marge menevät naimisiin.</w:t>
      </w:r>
    </w:p>
    <w:p>
      <w:r>
        <w:rPr>
          <w:b/>
        </w:rPr>
        <w:t xml:space="preserve">Esimerkki 1.4242</w:t>
      </w:r>
    </w:p>
    <w:p>
      <w:r>
        <w:t xml:space="preserve">Fakta1: pikkukaupungin lakimies Paul Biegler Michiganin Ylä-Peninsulassa viettää suurimman osan ajastaan kalastamalla Michiganissa, Fakta2: Frederick Manion on pidätetty Bernard Quillin ensimmäisen asteen murhasta, Fakta3: Manionin vapauttaminen murhasta on jopa vaikeaa, Fakta4: paikallista piirisyyttäjää avustaa valtakunnansyyttäjä Claude Dancer valtakunnansyyttäjän virastosta, Fakta5: Weaver suostuu siihen, että asia otetaan mukaan neuvotteluihin.</w:t>
      </w:r>
    </w:p>
    <w:p>
      <w:r>
        <w:rPr>
          <w:b/>
        </w:rPr>
        <w:t xml:space="preserve">Tulos</w:t>
      </w:r>
    </w:p>
    <w:p>
      <w:r>
        <w:t xml:space="preserve">Michiganin Upper Peninsulassa pikkukaupungin lakimies Paul Biegler Stewart, entinen piirisyyttäjä, joka hävisi uudelleenvalintakilpailunsa, viettää suurimman osan ajastaan kalastamalla, soittamalla pianoa ja viettämällä aikaa alkoholistisen ystävänsä ja kollegansa Parnell McCarthy OConnellin ja sardonisen sihteerinsä Maida Rutledge Ardenin kanssa. Eräänä päivänä Laura Manion Remick ottaa yhteyttä Biegleriin puolustaakseen aviomiestään Yhdysvaltain armeijan luutnantti Frederick Manny Manion Gazzaraa, joka on pidätetty majatalon pitäjä Bernard Barney Quillin murhasta. Manion ei kiellä murhaa, mutta väittää, että Quill raiskasi hänen vaimonsa. Tällaisellakin motiivilla Manionin vapauttaminen murhasta olisi vaikeaa, mutta Manion väittää, ettei hänellä ole mitään muistikuvaa tapahtumasta, mikä viittaa siihen, että hän voi puolustautua vastustamattomalla impulssilla, joka on versio tilapäisen mielenvikaisuuden puolustuksesta. Bieglersin kansanomainen puhe ja rento käytös kätkevät taakseen terävän juristisen mielen ja taipumuksen oikeussaliteatteriin, joka saa tuomarin pitämään asiat kurissa. Puolustuksen kannalta juttu ei kuitenkaan suju hyvin, varsinkin kun paikallisen piirisyyttäjän Brooks Westin apuna on suurvaltainen syyttäjä Claude Dancer Scott syyttäjänvirastosta. Lisäksi syyttäjä yrittää kaikin keinoin estää mainitsemasta Manionin motiivia Quillin tappamiseen. Biegler onnistuu lopulta saamaan Laura Manionin raiskauksen pöytäkirjaan, ja tuomari Weaver Joseph N. Welch suostuu sallimaan asian ottamisen osaksi neuvotteluja. Ristikuulustelun aikana Dancer vihjaa, että Laura flirttaili avoimesti muiden miesten kanssa, myös sen miehen kanssa, jonka hän väitti raiskanneen hänet. Psykiatrit antavat ristiriitaisia todistuksia Manionin mielentilasta Quillin murhan aikaan. Dancer sanoo, että Manion saattoi epäillä Lauran pettäneen häntä, koska hän pyysi katolilaista vaimoaan vannomaan rukousnauhalla, että Quill raiskasi hänet. Tämä herättää epäilyksiä siitä, oliko teko ei-sensuaalinen. Quillin omaisuuden perii Mary Pilant Kathryn Grant, jota Dancer syyttää Quillin rakastajattareksi. McCarthy saa tietää, että hän on itse asiassa Quillin tytär, minkä hän haluaa pitää salassa, koska hän syntyi avioliiton ulkopuolella. Biegler, joka on häviämässä jutun, yrittää vakuuttaa Pilantille, että murhan nähnyt baarimikko Al Paquette Murray Hamilton saattaa tietää, jos Quill on myöntänyt hänelle raiskanneensa Lauran, mutta Paquette peittelee asiaa joko Pilantin rakkauden tai Quilliä kohtaan tuntemansa lojaalisuuden vuoksi. Pilantin kautta Biegler ei saa Paquettea todistamaan Manionin puolesta. Oikeudenkäynnin aikana Laura väittää, että Quill repi hänen pikkuhousunsa pois raiskatessaan hänet; pikkuhousuja ei löydetty paikasta, jossa Laura väittää raiskauksen tapahtuneen. Pilant, joka ei ole tietoinen tapauksen yksityiskohdista, todistaa, että hän löysi pikkuhousut majatalon pesuhuoneesta. Biegler ehdottaa, että Quill on saattanut yrittää välttää epäilyjä pudottamalla pikkuhousut huoneensa vieressä olevaan pyykkikouruun välttääkseen epäilyt. Dancer yrittää osoittaa, että Pilantin vastaukset perustuvat hänen mustasukkaisuuteensa. Kun Dancer väittää väkisin, että Quill oli Pilantin rakastaja ja että Pilant valehteli peittääkseen asian, Pilant järkyttää kaikkia toteamalla, että Quill oli hänen isänsä. Manion todetaan syyttömäksi mielenhäiriön vuoksi. Oikeudenkäynnin jälkeen Biegler päättää avata uuden vastaanoton ja ottaa kumppanikseen juuri raitistuneen McCarthin. Seuraavana päivänä Biegler ja McCarthy matkustavat Manionin asuntovaunualueella sijaitsevaan kotiin saadakseen Manionin allekirjoituksen velkakirjaan, jonka he toivovat riittävän vakuudeksi kipeästi tarvittavaa lainaa varten. Kävi ilmi, että Manionit ovat muuttaneet pois asuntovaunualueelta, ja asuntovaunualueen isännöitsijä kommentoi, että Laura Manion oli itkenyt. Manion jätti Bieglerille viestin, jossa hän ilmoitti, että hänen pakomatkansa oli vastustamaton impulssi, sama perustelu, jota Biegler käytti oikeudenkäynnissä. Biegler ilmoittaa, että Mary Pilant on palkannut hänet hoitamaan Quillsin jäämistön toimeenpanoa; McCarthy sanoo, että työskentely hänelle olisi runollista oikeutta.</w:t>
      </w:r>
    </w:p>
    <w:p>
      <w:r>
        <w:rPr>
          <w:b/>
        </w:rPr>
        <w:t xml:space="preserve">Esimerkki 1.4243</w:t>
      </w:r>
    </w:p>
    <w:p>
      <w:r>
        <w:t xml:space="preserve">Fakta1: ison ajan urheiluagentti yhdessä muodostetun oman yrityskumppanin Ash Vasudevanin kanssa hiljattain, Fakta2: Intiassa on todellista potentiaalia hyödyntämättömistä baseball-lahjakkuuksista, Fakta3: Kilpailijat syöttävät baseballia nopeudella ja tarkkuudella, Fakta4: Ash on hämmentynyt liikenteen ruuhkautumisesta ja löyhästä tavasta, jolla intialaiset harjoittavat liiketoimintaa, Fakta5: pari on häkeltynyt nähtävyyksistä ja äänistä Amerikassa</w:t>
      </w:r>
    </w:p>
    <w:p>
      <w:r>
        <w:rPr>
          <w:b/>
        </w:rPr>
        <w:t xml:space="preserve">Tulos</w:t>
      </w:r>
    </w:p>
    <w:p>
      <w:r>
        <w:t xml:space="preserve">J. B. Bernstein on huippu-urheiluagentti, joka yhdessä kumppaninsa Ash Vasudevanin kanssa perusti hiljattain oman yrityksen. Valitettavasti kaikki J. B:n asiakkaat ovat jääneet eläkkeelle, eikä hän pysty houkuttelemaan jalkapallotähti Popo Vanuatua. Epätoivoisesti uusia asiakkaita etsiessään J. B. tajuaa, että Intiassa, jossa on yli miljardi ihmistä, on todellista potentiaalia hyödyntämättömiä baseball-lahjakkuuksia. Hän lähestyy sijoittaja Changia ehdotuksellaan: Intiassa järjestetään Million Dollar Arm -niminen kykyjenetsintäkilpailu. Kilpailijat saavat pisteitä osoittamalla, että he osaavat syöttää pesäpalloa nopeasti ja tarkasti. Palkintorahojen lisäksi kaksi voittajaa lennätetään Yhdysvaltoihin, jossa he saavat valmennusta, jotta heistä tulisi kahden vuoden kuluessa menestyviä baseball-ehdokkaita. Chang sitoutuu tarjoamaan rahoituksen sillä ehdolla, että pelaajat ovat valmiita vain yhden vuoden kuluessa. Vaihtoehtoa ei ole, joten J. B. vakuuttaa vastahakoisesti Changille, että voittajat ovat valmiita pääsemään majorliigaan yhden vuoden kuluessa. J. B. ottaa yhteyttä baseballin veteraanivalmentajaan Tom Houseen, joka selittää, että Intian pääurheilulaji kriketti ja baseball eroavat täysin toisistaan keilailun ja syöttämisen osalta ja että on erittäin epätodennäköistä, ellei mahdotonta, että tuore tulokas saataisiin valmiina kokeilemaan lajia vuoden sisällä. J. B. huomauttaa, että Housella ei ole mitään menetettävää ja kaikkea voitettavaa ottamalla haaste vastaan, ja House suostuu. Kun Ash pitää linnaa Los Angelesissa, J. B. lentää Intiaan. Hän on hämmentynyt liikenteestä, ruuhkasta ja intialaisten löyhästä tavasta hoitaa asioita. Hän saa seurakseen kärttyisän Ray Poitevintin, pitkän linjan valioliigan kykyjenetsijän, ja palkkaa Amit Rohanin tulkikseen. Useissa kaupungeissa järjestettyjen pitkien koe-esiintymisten jälkeen voittajiksi selviää kaksi nuorta - Rinku Singh ja Dinesh Patel - jotka lennätetään Yhdysvaltoihin aloittamaan baseballharjoittelunsa. Intian köyhyydessä kasvanut kaksikko, joka ei puhu tai ymmärrä englantia, on heti häkeltynyt Amerikan nähtävyyksistä ja äänistä. Pian tilanne kärjistyy, kun hotellin turvamiehet pidättävät heidät, koska he ovat sekaantuneet hissin hätäsäätimiin, jääneet tahattomasti jumiin ja laukaisseet palohälyttimen. J. B. joutuu tämän jälkeen kutsumaan heidät kotiinsa. Pesäpalloharjoittelua varten J. B. jättää kaksikon Housen ja hänen henkilökuntansa luokse, kun hän lähtee tekemään lisää kauppoja. Näin kohdeltuna pari tuntee itsensä sosiaalisesti hylkiöiksi. J. B:n vuokralainen Brenda Fenwick on ainoa henkilö, joka vaikuttaa aidosti kiinnostuneelta heidän hyvinvoinnistaan. Kun J. B. vie pojat ja Amitin Popon järjestämiin juhliin, joissa J. B. toivoo saavansa sopimuksen, asiat pahenevat, kun Amit juo erehdyksessä humalaan juotuaan boolia, jossa oli alkoholia, ja Rinku sairastuu humalahakuisesta syömisestä, minkä vuoksi raivostunut J. B. joutuu ajamaan pojat kotiin ja luopumaan sopimuksesta Popon kanssa, joka teki sopimuksen jonkun muun kanssa. Brenda rauhoittelee häntä ja saa hänet tajuamaan, että hän kohtelee kahta poikaa kuin liikesopimusta. Seuraavana päivänä J. B. vaihtaa Porschensa Dodge Caravaniin ja lähtee poikien kanssa rukoilemaan. Chang ei välitä J. B:n vetoomuksista, jotka koskevat poikien valmiuksien puutetta, vaan vaatii, että hänen ehtonsa täytetään ja että pojat esittelevät baseball-taitonsa vuoden kuluttua siitä, kun he saapuivat Yhdysvaltoihin. ESPN:n, Sports Illustratedin ja paikallisten tiedotusvälineiden lisäksi lukuisat valioliigan kykyjenetsijät tulevat seuraamaan poikien pelaamista. Kokeileminen on täysi katastrofi, sillä kaksikko on hyvin hermostunut ja syöttää vailla nopeutta tai kontrollia, eivätkä he tee vaikutusta kehenkään. Brenda vakuuttaa J. B:n, että pojille annetaan uusi tryout. Chang kieltäytyy siitä, eikä yksikään kykyjenetsijä ole kiinnostunut tuhlaamaan aikaansa toiseen fiaskoon. Kaikki toivo on menetetty, kunnes Ray järjestää J. B:lle tapaamisen Pittsburgh Piratesin pääkoutsin kanssa, joka oli Puerto Ricossa ensimmäisen try-outin aikana, ja J. B. suostuu tulemaan. Chang muuttaa mielensä ja näkee Singhin ja Patelin toisen tryoutin. Tällä kertaa J. B. vaatii poikia rentoutumaan ja pitämään hauskaa. Scoutit ovat nopeasti vaikuttuneita, sillä kaksikko heittää jatkuvasti yli 90 mailin tuntinopeudella ja tarkasti heittäviä palloja, ja molemmille tarjotaan sopimusta Pittsburgh Piratesista.</w:t>
      </w:r>
    </w:p>
    <w:p>
      <w:r>
        <w:rPr>
          <w:b/>
        </w:rPr>
        <w:t xml:space="preserve">Esimerkki 1.4244</w:t>
      </w:r>
    </w:p>
    <w:p>
      <w:r>
        <w:t xml:space="preserve">Fakta1: Nuori maalaispoika on ampunut poliisin maantiellä, Fakta2: Fakta3: Harry päätti ajaa autolla ennen sen hylkäämistä, Fakta4: Harryn tarina ja vakuuttaa Bellamyn Harryn syyttömyydestä, Fakta5: Likainen kaula saapuu aattona kertomaan Annelle, että varastossa tapahtuu jotain outoa Harryn teloituksessa.</w:t>
      </w:r>
    </w:p>
    <w:p>
      <w:r>
        <w:rPr>
          <w:b/>
        </w:rPr>
        <w:t xml:space="preserve">Tulos</w:t>
      </w:r>
    </w:p>
    <w:p>
      <w:r>
        <w:t xml:space="preserve">Johtava asianajaja Phillip Bellamy kertoo vaimolleen, psykiatri Anne Dysonille, viimeisimmästä tapauksestaan, jossa hän puolustaa nuorta maallikkoa Harry Jukesia, joka on ilmeisesti ampunut poliisin maaseututiellä ja jonka poliisi on löytänyt ase yhä kädessään. Bellamy on vakuuttunut Jukesin syyllisyydestä, mutta Anne ei ole yhtä varma. Hän työskentelee pääasiassa ongelmanuorten parissa, ja hänestä tuntuu, että tarinassa on muutakin kuin poliisin todisteet. 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jätti sen. Väistäessään toista autoa hän puhkaisi renkaan, mutta ei löytänyt tavaratilasta työkaluja, joilla olisi voinut vaihtaa renkaan.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sen jälkeen poliisiauto saapui paikalle, ja Harry pidätettiin. Anne uskoo Harryn tarinan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useaan otteeseen ja pitää tämän kertomusta epäuskottavana. Yksi kahvilan pojista suostuu ottamaan vastaan työpaikan Taplowin pakastevarastosta tehdäkseen siellä tutkimuksia. Harry todetaan syylliseksi, ja myöhemmin tehty valitus hylätään. Anne onnistuu löytämään lisää yksityiskohtia, jotka tukevat Harryn tarinaa, mutta viranomaiset eivät hyväksy mitään näistä todisteista. Kahvilan pojat onnistuvat löytämään pariskunnan, ja kaksi heistä lähtee Annen kanssa tapaamaan heitä. Nainen on valmis yhteistyöhön, mutta mies joutuu paniikkiin, ja yrittäessään paeta hän törmää puuhun ja kuolee. Hänen loukkaantunut tyttöystävänsä antaa lausunnon, mutta siitä ei ole apua. Harryn teloituksen aattona Dirty Neck, Harryn ystävä, joka on työskennellyt Taplowsin varikolla, saapuu kertomaan Annelle, että varastolla tapahtuu jotain outoa. Anne menee sinne tutkimaan asiaa ja joutuu vankilaan kylmävarastoon, josta Taplow auttaa hänet pakoon. Hän ottaa yhteyttä poliisiin, joka on itse asiassa tutkinut tapausta uudelleen. Kävi ilmi, että IRA:n joukko suunnitteli ryöstävänsä asekuorma-auton, joka oli matkalla tukikohtien välillä. Aiempi yritys oli keskeytetty poliisin väliintulon vuoksi - mikä johti hänen ampumiseensa ja murhaoikeudenkäyntiin, josta syytön Harry on nyt tuomittu. Nyt IRA suunnittelee samanlaista operaatiota, mutta poliisi estää sen. Sekä Taplow että hänen toverinsa Terence kuolevat. Harry vapautuu vankilasta ja palaa kavereidensa luokse Battersea-kahvilaan.</w:t>
      </w:r>
    </w:p>
    <w:p>
      <w:r>
        <w:rPr>
          <w:b/>
        </w:rPr>
        <w:t xml:space="preserve">Esimerkki 1.4245</w:t>
      </w:r>
    </w:p>
    <w:p>
      <w:r>
        <w:t xml:space="preserve">Fakta1: Fakta2: Carmody In vetää heidät yli kiireesti sairaalaan, Fakta2: Fakta3: Garrison pääsee eläinlääkäriin ajoissa, Fakta4: Tohtori Pruitt vakuuttaa Markin tuomaan koiranpennun kotiin, Fakta5: Mäyräkoirat johtavat Brutuksen läpi sarjan koomisia onnettomuuksia, joissa Carmodya ajetaan takaa Markin studiossa roiskuu maalia ja puutarhajuhlat kääntyvät päälaelleen.</w:t>
      </w:r>
    </w:p>
    <w:p>
      <w:r>
        <w:rPr>
          <w:b/>
        </w:rPr>
        <w:t xml:space="preserve">Tulos</w:t>
      </w:r>
    </w:p>
    <w:p>
      <w:r>
        <w:t xml:space="preserve">Fran Garrison Suzanne Pleshette ja hänen miehensä Mark Dean Jones ovat nuori, onnellinen aviopari ja palkitun Dachshundin nimeltä Danke ylpeät omistajat. Elokuva alkaa, kun he nousevat kuumeisesti autoon ja lähtevät sairaalaan, sillä kipu on alkanut ja on jo aikakin. Kiireessä sairaalaan konstaapeli Carmody yrittää pysäyttää heidät, koska he ajavat 50 mailia tunnissa 25 mailin vyöhykkeellä. Ilmoitettuaan, että he ovat matkalla sairaalaan, ja ilmoitettuaan, että Fran on synnyttämässä, konstaapeli Carmody pysähtyy heidän eteensä ja laittaa sireenit päälle saattaakseen heidät lääninsairaalaan. Saavuttuaan perille hän kääntyy ja huomaa, että Garrisonit ovat ohittaneet hänet, hän nousee takaisin moottoripyöränsä selkään ja seuraa heitä eläinlääkärille. Sitten paljastuu, että Danke on synnyttämässä. Kun Mark on ulkona odottamassa Frania, konstaapeli Carmody saa hänet kiinni, ja kun Mark on kiittänyt häntä siitä, että hän auttoi heitä pääsemään ajoissa eläinlääkärille, konstaapeli Carmody paljastaa olleensa siinä käsityksessä, että rouva Garrison oli synnyttämässä, ja kirjoittaa useita sakkoja yhteensä 110 liikennerikkomuksesta. Sinä päivänä, kun herra Garrison saapuu eläinlääkärille hakemaan Dankea ja sen kolmea naaraspentua: Wilhelminan, Heidin ja Chloen, eläinlääkäri, tohtori Pruitt Charlie Ruggles mainitsee, että myös hänen koiranaaraansa Duchess on synnyttänyt, mutta työnsi yhden urospennuistaan pois, koska sillä ei ollut tarpeeksi maitoa sille. Tohtori Pruitt suostuttelee Markin tuomaan tanskandoggipennun kotiin, koska Dancella oli liikaa maitoa, ja hän voisi pelastaa sen hengen. Kun Mark saapuu kotiin ja Fran huomaa, että siellä on toinenkin pentu, hän on yllättynyt, mutta ei epäile, että pentu on toisesta pentueesta, ja muistuttaa Markia, että hänen pitäisi kiittää Dankea siitä, että hän sai Dancelle pojan, jollaisen hän aina halusi. Lopulta Mark kertoo Franille totuuden urospennusta ja antaa sille nimen Brutus. Kasvaessaan Fransin mäyräkoiranpentujen kanssa hän uskoo olevansa yksi niistä ja omaksuu tapoja, kuten kyyristymisen lähelle maata kävellessään. Mäyräkoirat ovat ilkikurisia olentoja, ja ne johtavat pahaa-aavistamattoman Brutus-paran läpi sarjan koomisia onnettomuuksia, joissa konstaapeli Carmodya jahdataan puuhun, Marksin studiossa roiskitaan maalia ja puutarhajuhlat käännetään ylösalaisin. Fran haluaa Markin poistavan Brutuksen lopullisesti talosta, mutta kun Brutus pelastaa hänen suosikkipentunsa Chloen roska-autolta, Fran muuttaa mielensä. Mark ja Fran ilmoittavat koiransa koiranäyttelyyn, jossa Brutus tapaa muita rotunsa edustajia. Se huomaa narttunaaraspuolisen harlekiinikoirasta ja seisoo varuillaan. Se voittaa kaksi sinistä nauhaa. Brutus saa vihdoin tietää, millaista on olla tanskandoggi.</w:t>
      </w:r>
    </w:p>
    <w:p>
      <w:r>
        <w:rPr>
          <w:b/>
        </w:rPr>
        <w:t xml:space="preserve">Esimerkki 1.4246</w:t>
      </w:r>
    </w:p>
    <w:p>
      <w:r>
        <w:t xml:space="preserve">Fakta1: Alex Gates on Miamissa asuva viinikauppias, Fakta2: Fakta3: Alex hautoo suunnitelman varastaa arvokas timantti kaulakoru talon asiakkaiden, Fakta4: Jason työskentelee Alex 's liiketoimintaa, Fakta5: pari päättää, että Alex panttina kaulakoru New Yorkissa.</w:t>
      </w:r>
    </w:p>
    <w:p>
      <w:r>
        <w:rPr>
          <w:b/>
        </w:rPr>
        <w:t xml:space="preserve">Tulos</w:t>
      </w:r>
    </w:p>
    <w:p>
      <w:r>
        <w:t xml:space="preserve">Alex Gates Jack Nicholson on Miamissa asuva viinikauppias, joka on etääntynyt alkoholistivaimostaan Suzanne Judy Davisista tämän uskottomuuden ja poikapuolestaan Jason Stephen Dorffista tämän välinpitämättömyyden vuoksi. Alex on pahasti velkaantunut, ja hän hautoo suunnitelman varastaa arvokkaan timanttikaulakorun asiakkaidensa, Reesen perheen talosta, jossa hänen kuubalainen rakastajattarensa Gabriela Jennifer Lopez työskentelee. Hän tapaa talon viinin toimituksen aikana Jasonin, joka työskentelee Alexin yrityksessä, vaikkei onnellisesti. Jason alkaa ihastua Gabrielaan, tietämättä tämän suhteesta isäänsä. Ryöstöpäivänä Alex ja hänen brittiläinen kassakaapparikaverinsa Victor Michael Caine saapuvat taloon sillä verukkeella, että Reesin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ennen kuin hänet huomataan. Pari päättää, että Alex panttaa kaulakorun New Yorkissa, ja hän kutsuu Gabrielan mukaansa. Pakkaa pakatessaan Suzanne törmää sattumalta hänen ja Gabrielan lentolippuihin ja tajuaa heti, että Alexilla on taas suhde. He joutuvat fyysiseen muutokseen ja Suzanne tyrmää miehen. Päätettyään jättää miehen Suzanne tyhjentää miehen matkalaukun, johon mies on piilottanut kaulakorun, ja käyttää sitä omiin vaatteisiinsa. Jason tulee paikalle, ja he kaksi pakenevat Florida Keysille. Perillä he löytävät kaulakorun, mutta Suzanne ei halua pitää sitä, vaikka Jason antaa sen arvioitavaksi ja huomaa sen olevan miljoonan arvoinen. Jason vierailee myös Gabrielan luona Miamissa ja antaa hänelle majapaikan puhelinnumeron, jossa he asuvat. Victor ja Alex tapaavat Jasonin ystävän Henry Harold Perrineaun. Alex käy Henryn kimppuun yrittäessään saada selville Jasonsin olinpaikan, mutta Henry ei tiedä mitään. Kaksikko ottaa yhteyttä eri jalokiviliikkeisiin etsiäkseen kaulakorua ja saa raportin Jasonille arvion antaneelta jalokiviliikkeeltä. Key Largoon saapuessaan Victor teeskentelee flirttailevansa Suzannen kanssa, mutta Jason, joka on saanut kuvauksen Henryn pahoinpitelijästä, tajuaa, kuka Victor on, ja tappelun jälkeen hän pakenee äitinsä kanssa autollaan. Victor ja Alex lähtevät takaa-ajoon ja aiheuttavat onnettomuuden, jossa Suzanne kuolee. Vaikka Jason on loukkaantunut, hän kotiutuu sairaalasta ja palaa Miamiin tappelemaan isänsä kanssa, mutta löytää Gabrielan Alexin sängystä. Lyhyen riidan jälkeen he tekevät sovinnon. Alex palaa kotiin ja löytää sieltä sekä Jasonin että Gabrielan, ja hän syyttää heitä seksistä. Sillä välin Victor on seurannut Jasonia ja kohtaa hänet yksin. Jason vakuuttaa hänelle, että hän on palauttanut kaulakorun Alexille, vaikka hän ei ole tehnyt mitään sellaista. Victor menee sitten Alexin talolle. He tappelevat ja Victor kuolee. Myöhemmin Gabriela vierailee Jasonin luona, ja tämä näyttää hänelle kaulakorun. Seuraavana päivänä hän soittaa Alexille kertoakseen sen sijainnin. He saapuvat Jasonin veneelle ja Alex ja Jason tappelevat, jonka aikana Alex loukkaantuu vakavasti. Gabriela jättää kaulakorun Jasonin luokse paetessaan. Kun ambulanssi on tulossa, Alex tajuaa, ettei hänellä ole muuta vaihtoehtoa kuin hävittää todisteet ja heittää kaulakorun mereen.</w:t>
      </w:r>
    </w:p>
    <w:p>
      <w:r>
        <w:rPr>
          <w:b/>
        </w:rPr>
        <w:t xml:space="preserve">Esimerkki 1.4247</w:t>
      </w:r>
    </w:p>
    <w:p>
      <w:r>
        <w:t xml:space="preserve">Fakta1: Fakta2: bändi suuntaa Grantin Long Islandin kotiin, Fakta3: Grant lähtee kotoaan ja asuu yhdessä managerin kanssa New Yorkissa, Fakta4: naapuri alkaa epäillä tuntemattomia nuoria miehiä, jotka roikkuvat talon ympärillä, Fakta5: Whitehall ja veljentytär menevät Grantin talolle ja kohtaavat Bronsonin.</w:t>
      </w:r>
    </w:p>
    <w:p>
      <w:r>
        <w:rPr>
          <w:b/>
        </w:rPr>
        <w:t xml:space="preserve">Tulos</w:t>
      </w:r>
    </w:p>
    <w:p>
      <w:r>
        <w:t xml:space="preserve">Rudy Bronson on keskilännen pienen collegen ylioppilas. Kouluaikana hän suorittaa saksofonin kirjekurssin, jota pitää valtakunnallisesti tunnettu Ted Grant. Bronson ja hänen ystävänsä perustavat bändin, mutta heillä on vaikeuksia löytää töitä. Bändi uskoo Grantin auttavan heitä saamaan ammattimaisia töitä ja lähtee Grantin kotiin Long Islandille, New Yorkiin. Sinne päästyään he ahdistelevat Grantia haastattelun saamiseksi, kunnes Grant lähtee managerinsa kanssa kotoa New Yorkiin, kunnes Bronson luovuttaa ja lähtee kotiinsa. Grantin lähdettyä naapuri, rouva Whitehall, alkaa epäillä tuntemattomia nuoria miehiä, jotka pyörivät hänen talonsa ympärillä. Hän pitää heitä murtovarkaina ja soittaa poliisille. Whitehall ja hänen veljentyttärensä Jean menevät Grantin talolle kohtaamaan Bronsonin. Nopeasti ajatellen yksi Bronsonin ystävistä esittelee hänet Ted Grantiksi, jota Whitehall ei ole koskaan tavannut, vaikka onkin naapuri. Poliisi on yhä epäileväinen, mutta kun Bronson yhtyeineen soittaa heille, he uskovat hänen olevan Grant. Whitehall on itse asiassa niin vaikuttunut ja hieman nolona siitä, että oli soittanut poliisille, että hän palkkaa Bronsonin bändin soittamaan hyväntekeväisyyskonserttiin. Konserttipäivää odotellessaan Bronson ja Jean seurustelevat romanttisesti, ja bändi menestyy suhteellisen hyvin. Hyväntekeväisyystapahtumaa edeltävänä iltana Jean kuitenkin saa selville, että Bronson on esiintynyt Grantina, ja vaikka hän ei mene julkisuuteen löydöstään, hän on ymmärrettävästi melko järkyttynyt Bronsonin tekosyistä. Eräs toinen seurapiirijulkkis kuitenkin ilmoittaa Bronsonista poliisille, mutta ennen kuin hänet voidaan pidättää, Grant palaa ja vaatii kunniaa Bronsonin ja hänen yhtyeensä löytämisestä. Yhtyeestä tulee suuri menestys, ja Bronson tekee sovinnon Jeanin kanssa.</w:t>
      </w:r>
    </w:p>
    <w:p>
      <w:r>
        <w:rPr>
          <w:b/>
        </w:rPr>
        <w:t xml:space="preserve">Esimerkki 1.4248</w:t>
      </w:r>
    </w:p>
    <w:p>
      <w:r>
        <w:t xml:space="preserve">Fakta1: sotaleski LouLou Mason hyväksyy kuoleman jälkeen väliaikaisen kahden viikon toimeksiannon korsettivalmistajan Frederick K. Begleyn vastasyntyneen pojan hoitajana, Fakta2: Harrison erotetaan sisäoppilaitoksesta huonojen arvosanojen ja huonon käytöksen vuoksi ja palaa kotiin opettajan kanssa, Fakta3: Jerrylle tarjotaan työtä Beirutissa, Fakta4: LouLou juuri ennen työn alkua hyväksyy työn Helen ja Hugh Williamsin kanssa toisen maailmansodan, Fakta5: Hugh liittyy armeijaan, jolloin vaimo lähtee hänen luokseen Englantiin.</w:t>
      </w:r>
    </w:p>
    <w:p>
      <w:r>
        <w:rPr>
          <w:b/>
        </w:rPr>
        <w:t xml:space="preserve">Tulos</w:t>
      </w:r>
    </w:p>
    <w:p>
      <w:r>
        <w:t xml:space="preserve">Vastasyntyneen vauvansa kuoltua sotaleski LouLou Mason suostuu toimimaan väliaikaisesti kahden viikon ajan vaimonsa synnytyksessä menettäneen korsettivalmistaja Frederick K. Begleyn pojan lapsenhoitajana. Lou Lou tutustuu perheeseen ja lopulta hänestä tulee vakituinen työntekijä. Kun LouLou kieltäytyy Fredericksin kosinnasta, tämä nai hänen sihteerinsä Alicia Torgersenin, joka erottaa LouLoun häämatkan jälkeen. LouLou löytää työpaikan varakkaiden Henry ja Fleur Palfreyn luota ja alkaa hoitaa Robbie-vauvaa. Vanhempi poika Harrison erotetaan sisäoppilaitoksesta huonojen arvosanojen ja huonon käytöksen vuoksi, ja hän palaa kotiin opettajansa Jerry Keanin kanssa. Kun Jerrylle tarjotaan työtä Beirutissa, hän kosii impulsiivisesti LouLouta, joka suostuu. Odottaessaan morsiamensa pakkaamista Jerry puhuu Fleurin kanssa, joka varoittaa häntä menemästä naimisiin naisen kanssa, jota hän tuskin tuntee. Hän harkitsee asiaa uudelleen ja ehdottaa, että hän ja LouLou odottavat muutaman kuukauden ennen naimisiinmenoa, ja LouLou jää Palfreyjen luo. Vuodet vierivät, ja LouLou on Stephanie-tyttären, kahdentoista vuoden ikäisen Annie Rawlinsin tyttären lastenhoitaja. Kun Annie myöhästyy koe-esiintymisessä ja jää paitsi Stephaniesta, tyttö kertoo ystävilleen, että LouLou on hänen äitinsä. Tajutessaan, että tyttö on kiintynyt häneen liikaa, Loulou päättää etsiä töitä muualta. Juuri ennen toisen maailmansodan alkua LouLou ottaa vastaan työn Helen ja Hugh Williamsin luona. Hugh liittyy armeijaan ja haavoittuu taistelussa, minkä vuoksi hänen vaimonsa lähtee hänen luokseen Englantiin. Kuluu kaksi vuotta, ja leskeksi jäänyt Helen, joka ei ole vieläkään palannut kotiin, lakkaa lähettämästä rahaa poikansa Tonyn elättämiseen. LouLou ottaa vastuun pojasta ja kasvattaa hänet kuin omansa. Vuosia myöhemmin, kun Helen ilmoittaa palaavansa uuden miehensä kanssa, LouLou pakenee Tonyn kanssa Floridaan, mutta hänet pidätetään ja häntä syytetään kidnappauksesta. Vaikka piirisyyttäjä suhtautuu LouLoun tilanteeseen myötätuntoisesti, hänen on lain mukaan pakko palauttaa Tony Helenille. Nyt LouLou on liian vanha uskottavaksi vauvan hoitoon, ja hän ottaa vastaan talonmiehen työn ala-asteen koulussa ollakseen lasten lähellä. Kun hän käy silmälääkärin vastaanotolla, hän saa selville, että tämä on Robbie Palfrey, entisen työntekijänsä nyt aikuinen poika. Robbie kutsuu hänet kotiinsa illalliselle seuraavalla viikolla ja järjestää, että kaikki lapset, joista hän huolehti, ovat siellä puolisoineen. Kun LouLou saa entiset suojattinsa kiinni, Robbie ilmoittaa haluavansa LouLoun omien lastensa lastenhoitajaksi.</w:t>
      </w:r>
    </w:p>
    <w:p>
      <w:r>
        <w:rPr>
          <w:b/>
        </w:rPr>
        <w:t xml:space="preserve">Esimerkki 1.4249</w:t>
      </w:r>
    </w:p>
    <w:p>
      <w:r>
        <w:t xml:space="preserve">Fakta1: rikas maanomistaja asuu kaupungissa, Fakta2: maat ovat serkun ja kosijan valvonnassa, Fakta3: Vani On tapaa Mohanin vierailu kylässä ystävien kanssa, Fakta4: Mohan rakastuu, Fakta5: planeetta on takapajuinen esitystaidoissa.</w:t>
      </w:r>
    </w:p>
    <w:p>
      <w:r>
        <w:rPr>
          <w:b/>
        </w:rPr>
        <w:t xml:space="preserve">Tulos</w:t>
      </w:r>
    </w:p>
    <w:p>
      <w:r>
        <w:t xml:space="preserve">Mohan on köyhä, mutta rehellinen ja ahkera maanviljelijä. Vani on kaupungissa asuvan rikkaan maanomistajan tytär, kun taas heidän maitaan valvoo hänen serkkunsa ja kosijansa, ovela Kannan. Vieraillessaan ystäviensä kanssa kylässä Vani tapaa Mohanin. Mohan ja Vani huomaavat vähitellen rakastuvansa toisiinsa. Samaan aikaan avaruusalus liikkuu nopeasti kohti maata. Sen sisällä on kaksi muukalaisolentoa, jotka muistuttavat maallisia ihmisiä. Heidän keskustelustaan ymmärrämme, että he matkustavat Maahan oudolla tehtävällä. Ilmeisesti heidän planeettansa on saavuttanut valtavia edistysaskeleita tieteessä, mutta on surkeasti jäljessä esittävän taiteen saralla. Siksi he ovat tulossa Maahan etsimään ja viemään takaisin lahjakkaan taiteilijan, joka voisi opettaa heidän asukkailleen musiikkia ja tanssia. Kun he lähestyvät Maata, yksi avaruusolennoista, Thinna, joka on heidän planeettansa komentaja-päällikkö, kytkee päälle monitorin, ja näytöllä näkyy musiikki- ja tanssiesityksiä eri puolilla Maata. Hän näyttää olevan tyytymätön niihin kaikkiin, kunnes hän näkee Vani laulavan. Hän on lumoutunut Vanin esityksestä ja päättää, että Vani sopisi parhaiten heidän tarkoitukseensa. Vani palaa kotiin Mohanin kanssa järjestetyn salaisen kuutapaamisen jälkeen ja joutuu avaruusolioiden kynsiin. Thinna raahaa hänet avaruusalukseen, kun taas toinen muukalainen Malla päättää jäädä hetkeksi maahan. Vani järkyttyy, kun hän huomaa olevansa kaukana maasta. Muukalaisplaneetan kuningas vakuuttaa hänelle, että hän palaa turvallisesti takaisin, kun hän on opettanut heille tanssia ja musiikkia. Vani on uhmakas ja raivoissaan. Prinsessa Rajini kohtelee häntä kuitenkin ystävällisesti ja Vani suostuu opettamaan häntä. Samaan aikaan maan päällä Vanin isä syyttää Kannania Vanin katoamisesta. Kannan lähtee etsimään Vaniä ja törmää Valli-nimiseen mielenterveyshäiriöiseen tyttöön, joka muistuttaa hämmästyttävän paljon Vaniä. Kannan luulee, että tyttö on Vani, kidnappaa tytön ja vie hänet kotiin. Vani-isä on surullinen nähdessään tyttärensä hulluna, mutta suostuu siihen, että Kannan menee naimisiin hänen kanssaan, ja niin Kannan menee naimisiin köyhän Vallin kanssa olettaen, että hän menee naimisiin rikkaan perijättären Vanin kanssa. Mohan vakoilee eräänä yönä avaruusolio Mallaa, kun Malla valmistautuu palaamaan planeetalleen. He käyvät lyhyen kahakan ja Malla kuolee. Thinna laskeutuu avaruusaluksellaan juuri silloin hakemaan Mallan kotiin. Hän näkee Mallan ruumiin ja sijoittaa sen aluksen sisälle etukammioon. Kun Mohan näkee kaiken tämän, hän astuu nopeasti alukseen, raahaa Mallan ruumiin ulos ja hyppää eteiskammioon. Thinna ei huomaa tätä ja nousee maasta. Lähestyessään planeettaa hän heittää avaruusaluksestaan ulos sen, jonka hän olettaa olevan Mallan ruumis, mutta itse asiassa Mohan putoaa muukalaisplaneetalle. Sattumalta Mohan törmää toisesta planeetasta kotoisin olevaan hyväsydämiseen narriin, joka on matkalla palatsiin. Tämä narri vie Mohanin kotiinsa ja ruokkii hänet. Kun he astuvat ulos, ohi kulkeva meteoriitti iskee narriin kuoliaaksi. Onneksi narri oli kasvonpiirteiltään muistuttanut Mohania, joten Mohan ottaa hänen paikkansa ja menee palatsiin. Siellä hän tapaa Vanin ja onnistuu saamaan hänet tajuamaan todellisen henkilöllisyytensä. he huijaavat ovelan Thinnan ja palaavat maan päälle. Samaan aikaan Kannan jää kiinni Vallin kuristamisesta, ja poliisi pidättää hänet. Mohan ja Vani pääsevät kotiin.</w:t>
      </w:r>
    </w:p>
    <w:p>
      <w:r>
        <w:rPr>
          <w:b/>
        </w:rPr>
        <w:t xml:space="preserve">Esimerkki 1.4250</w:t>
      </w:r>
    </w:p>
    <w:p>
      <w:r>
        <w:t xml:space="preserve">Fakta1: Bernard Hill näyttelee kuolinsyyntutkijaa, Fakta2: Fakta3: Madgettin poika Smut luo yhteyden kansanperinteeseen, Fakta4: suuri enemmistö sekvenssissä nähdään usein taustalla hahmojen puhumien elokuvan aikana, Fakta5: elokuva kuvattiin Southwoldissa ja sen ympäristössä Englannissa, jossa viktoriaaninen vesitorni Southwoldin majakka ja Blythin suisto ovat selvästi tunnistettavissa.</w:t>
      </w:r>
    </w:p>
    <w:p>
      <w:r>
        <w:rPr>
          <w:b/>
        </w:rPr>
        <w:t xml:space="preserve">Tulos</w:t>
      </w:r>
    </w:p>
    <w:p>
      <w:r>
        <w:t xml:space="preserve">Elokuvan juoni keskittyy kolmeen naimisissa olevaan naiseen - isoäitiin, hänen tyttäreensä ja veljentyttäreensä - joista jokaisen nimi on Cissie Colpitts. Tarinan edetessä kukin nainen hukuttaa peräkkäin miehensä. Kolmea Cissie Colpittsia esittävät Joan Plowright, Juliet Stevenson ja Joely Richardson, ja Bernard Hill esittää kuolinsyyntutkijaa Madgettia, jota suostutellaan peittelemään kolme rikosta. Rakenne, jossa samanlaiset tarinat toistuvat kolme kertaa, muistuttaa satua, erityisesti The Billy Goats Gruffia, sillä Madgettille luvataan jatkuvasti suurempia palkintoja, kun hän yrittää onneaan jokaisen Cissien kanssa vuorollaan. Yhteyden kansanperinteeseen luo myös Madgettsin poika Smut, joka lausuu hahmojen pelaamien erilaisten epätavallisten leikkien säännöt ikään kuin ne olisivat ikivanhoja perinteitä. Monet näistä peleistä on keksitty elokuvaa varten, mm: Numeroiden hukuttaessa numeroiden laskeminen, pelisäännöt ja juonen toistot ovat kaikki keinoja, jotka korostavat rakennetta ja symmetriaa. Elokuvan aikana kaikki numerot 1-100 esiintyvät, suurin osa peräkkäin, usein taustalla, joskus hahmojen puhumina. Elokuva on kuvattu Southwoldissa, Suffolkissa, Englannissa ja sen ympäristössä, ja sen keskeiset maamerkit, kuten viktoriaaninen vesitorni, Southwoldin majakka ja Blyth-joen suisto, ovat selvästi tunnistettavissa.</w:t>
      </w:r>
    </w:p>
    <w:p>
      <w:r>
        <w:rPr>
          <w:b/>
        </w:rPr>
        <w:t xml:space="preserve">Esimerkki 1.4251</w:t>
      </w:r>
    </w:p>
    <w:p>
      <w:r>
        <w:t xml:space="preserve">Fakta1: elokuva kertoo ihmisryhmästä, Fakta2: ihmiset viedään Lontooseen ilmaiselle matkalle, Fakta3: ryhmään kuuluvat Anand ja Priya, Fakta4: iloinen matka pilaantuu, kun pääpari, Fakta5: kun pääpari rakastuu loman alussa</w:t>
      </w:r>
    </w:p>
    <w:p>
      <w:r>
        <w:rPr>
          <w:b/>
        </w:rPr>
        <w:t xml:space="preserve">Tulos</w:t>
      </w:r>
    </w:p>
    <w:p>
      <w:r>
        <w:t xml:space="preserve">Elokuva kertoo ihmisryhmästä, joka voittaa kilpailun ja pääsee ilmaiselle matkalle Lontooseen. Alku vaikuttaa siis lupaavalta. Ryhmään kuuluvat sankari Anand Navdeep ja sankaritar Priya Aparna. Mutta iloinen matka pilaantuu, kun pääpari, joka rakastuu loman alussa. Mukaan astuu Rishi Manish, Lontoon matkaopas. Hän päättää erottaa rakastavaiset ja aikoo mennä naimisiin Priyan kanssa. loput on kissa ja hiiri peliä Anand ja Rishi ja miten heidän rakkautensa voittaa kaikki ongelmat. On myös kaksi ihmistä, jotka erottavat hänet. he ovat jo rakastaneet, mutta on erotettu ja niin he vihaavat rakkautta. He päättävät erottaa heidät jotta he voittaisivat kilpailun Priyaa ja Anandia vastaan. Lopulta he kertovat heille totuuden ja Priya ja Anand yhdistyvät uudelleen.</w:t>
      </w:r>
    </w:p>
    <w:p>
      <w:r>
        <w:rPr>
          <w:b/>
        </w:rPr>
        <w:t xml:space="preserve">Esimerkki 1.4252</w:t>
      </w:r>
    </w:p>
    <w:p>
      <w:r>
        <w:t xml:space="preserve">Fakta1: kömpelö sotilas lähetetään vartioon, koska hän on räjäyttänyt rakettimallin lentotukikohdan paraatikentällä, Fakta2: morsian on epätoivoinen naimisiinmenosta, koska häntä on kurinpidollisesti rangaistu kepposista, Fakta3: McEvoy putoaa raketin ohjaushuoneeseen, Fakta4: kersantti Deadhead ja Turner viettävät häitä lentotukikohdassa, Fakta5: sulavasti puhuva Donovan on asetettu Deadheadin tilalle alttarille.</w:t>
      </w:r>
    </w:p>
    <w:p>
      <w:r>
        <w:rPr>
          <w:b/>
        </w:rPr>
        <w:t xml:space="preserve">Tulos</w:t>
      </w:r>
    </w:p>
    <w:p>
      <w:r>
        <w:t xml:space="preserve">Kersantti Deadhead on kömpelö sotilas, joka joutuu vartioon, koska hän on räjäyttänyt pienoismalliraketin sen lentotukikohdan paraatikentällä, jossa hän on sijoitettuna. Hänen morsiamensa, lentosotamies Lucy Turner on epätoivoinen menemään koskaan naimisiin hänen kanssaan, koska häntä kuritetaan jatkuvasti hänen tempauksistaan. Lucy on huolissaan siitä, että hänen on mentävä naimisiin miehen kanssa, kun tämä on vartiotuvassa. Yhdessä sotamies McEvoyn kanssa kersantti Deadhead pakenee vartiotuvasta. Sotamies McEvoy päättää murtautua takaisin, mutta kersantti Deadhead piiloutuu läheiseen avaruusrakettiin tietämättä, että se on lähdössä matkaan simpanssi mukanaan. Hän nukahtaa raketin ohjaushuoneeseen ja räjähtää vahingossa avaruuteen yhdessä simpanssin kanssa. Kun kersantti Deadheadin löydetään olevan raketissa, kenraali Fogg päättää vääristellä tosiasioita ja sanoa, että kersantti Deadhead ilmoittautui vapaaehtoisesti tehtävään. Hän ja laivaston kapteeni Weiskopf päättävät myös, että kersantti Deadhead ja lentosotamies Turner viettävät julkisuudessa hyvin mainostetut häät lentotukikohdassa, kun kersantti Deadhead palaa Maahan. Kun kersantti Deadhead palaa kotiin, hän on kansallissankari, mutta hänelle on myös kehittynyt massiivinen ego, koska avaruusmatkailu on aiheuttanut sen, että hänen persoonallisuutensa on sekoittunut simpanssin persoonallisuuteen, ja koska hän on tajunnut, että hänestä on tullut mediasensaatio. Hänen tilalleen löydetään täsmälleen hänen näköisensä sotilas, kersantti Donovan. Kun sulavasti puhuva kersantti Donovan on määrä ottaa kersantti Deadheadin paikka alttarilla, kersantti Deadhead murtautuu ulos vartiotuvasta, alkaa palauttaa persoonallisuuttaan ja vaihtaa paikkaa kersantti Donovanin kanssa. Kun johto huomaa, että hän on päässyt vartiotuvasta pakoon, hän juoksee karkuun. Kersantti Deadhead saa tietää kersantti Donovanista ja menee hotelliin, jossa hääjuhla ja häämatka pidetään. Siellä hän vaihtaa paikkaa kersantti Donovanin kanssa nauttiakseen häämatkasta. Kenraali Fogg ja muut löytävät kuitenkin Donovanin ja vievät hänet takaisin häämatkasviittiin Deadheadia etsien. Lentosotamies Turner luulee Donovania Deadheadiksi ja ajaa heidät ulos. Kun lentomies Turner valmistelee Donovanille kylpyä, Deadhead hiipii ikkunasta sisään ja lyö Donovania kylmästi maljakolla tyrmäten hänet. Fogg, Weiskopf ja muut ilmestyvät jälleen ovelle väittäen, että heillä on viesti presidentiltä. Fogg ja Weiskopf luulevat, että Deadhead on Donovan, ja antavat kahden sotilaspoliisin saattaa Deadheadin ja Turnerin lentokentälle lentämään presidentin luo. Donovan herää yksin komerossa ja palaa tukikohtaan, jossa Fogg ja Weiskopf saavat selville, että Deadhead on Turnerin kanssa menossa tapaamaan presidenttiä. Deadhead ja Turner nauttivat loppu häämatkastaan ja tapaamisestaan presidentin kanssa. Kaksi merijalkaväen sotilasta ilmestyy pidättämään Deadheadia, mutta erehtyvät pidättämään presidentin, joka kokeilee Deadheadin avaruuskypärää. Deadhead ja Turner pakenevat Valkoisen talon helikopterilla. Fogg, Weiskopf ja muut päätyvät vartiotupaan.</w:t>
      </w:r>
    </w:p>
    <w:p>
      <w:r>
        <w:rPr>
          <w:b/>
        </w:rPr>
        <w:t xml:space="preserve">Esimerkki 1.4253</w:t>
      </w:r>
    </w:p>
    <w:p>
      <w:r>
        <w:t xml:space="preserve">Fakta1: Fakta2: Robert lähettää miehiä etsimään Eloisea: Kauhea lähettää miehiä etsimään Eloisea, Fakta3: ryhmä lähtee Jolly Joen kapakkaan tapaamaan Eloisea ja Willorya, Fakta4: Robertin miehet ottavat Eloisen ja Willoryn kiinni Eloisen ja Willoryn lähtevät etsimään Robertin piilopaikkaa, Fakta5: jättiläiskäärme hyökkää kolmikon kimppuun Saavutaan Robertin linnoituksen ulkopuolella olevaan piilotettuun lahteen.</w:t>
      </w:r>
    </w:p>
    <w:p>
      <w:r>
        <w:rPr>
          <w:b/>
        </w:rPr>
        <w:t xml:space="preserve">Tulos</w:t>
      </w:r>
    </w:p>
    <w:p>
      <w:r>
        <w:t xml:space="preserve">Hyökättyään yhteen Monterrian kuningaskunnan alukseen merirosvo Robert Kauhea vangitsee prinssi Alexanderin ja lähettää miehensä etsimään prinsessa Eloisea. Eloise ja hänen palvelijansa Willory Archibald Asparagus pakenevat merirosvoja ja lähettävät kuninkaan valmistaman laitteen, Helpseekerin, etsimään sankareita Alexanderin pelastamiseksi. Nykyaikana kolme epäkelpoa ihmistä: myöntyväinen George Pa Grape, laiska Sedgewick Mr. Lunt ja arka Elliot Larry Cucumber työskentelevät päivällisteatterissa. Vaikka he haluavat, että heidän läheisensä pitävät heitä sankareina, alhaisina mökkipoikina he pitävät unelmaansa saavuttamattomana. Kun he ovat tuhonneet esityksen, heidät erotetaan ja heitetään kujalle, jossa Apuetsivä kuljettaa heidät Monterriaan. Tavatessaan Eloisen ja Willoryn ryhmä lähtee Jolly Joesin tavernaan, jossa he saavat tietää, että Robert on kidnapannut prinssin kostaakseen kuninkaalle. Robertsin miehet lähtevät etsimään Robertsin piilopaikkaa ja ottavat Eloisen ja Willoryn kiinni. Kolmikko lähtee merirosvojen perään, mutta ei ennen kuin pakenee eläviä juustokääryleitä, minkä seurauksena Sedgewick voittaa laiskuutensa ja kivihirviöperheen. Saavuttuaan Robertsin linnoituksen ulkopuolella sijaitsevaan piilotettuun lahteen kolmikko joutuu jättiläiskäärmeen hyökkäyksen kohteeksi. Elliot kuitenkin tajuaa, että vartija on itse asiassa mekaaninen laite, ja pystyy sammuttamaan koneen sisältä käsin ja pelastamaan ystävänsä. Robertsin linnoituksen sisällä George, Sedgewick ja Elliot pelastavat prinssin ja prinsessan, mutta kohtaavat Robertin. George löytää itsekunnioituksensa, käyttää kattokruunua tyrmätäkseen Robertin, ja ryhmä pakenee linnoituksen viemärin kautta Robertin ollessa takaa-ajossa. Takaisin lahdella Robertsin laiva avaa tulen ryhmän pientä venettä kohti, mutta kuningas saapuu paikalle, upottaa Robertsin laivan ja pelastaa ryhmän. Saatuaan kuninkaalta mitalit Helpseeker palauttaa Elliotin, Georgen ja Sedgewickin ravintolaan. Heidän tietämättään Robert on piiloutunut heidän paluumatkallaan ja hyökkää illalliskatsomon lavasteiden ja Sir Frederickin kimppuun luultuaan häntä Yrjöksi. Viimeisessä välienselvittelyssä kolmikko voittaa Robertin ja lähettää hänet takaisin omaan aikaansa. Yleisö hurraa hurraa, kun he ansaitsevat toivomansa kunnioituksen. Kun Elliotille, Georgelle ja Sedgewickille tarjotaan toista tilaisuutta päästä mukaan esitykseen, he kieltäytyvät ja lähtevät etsimään seikkailua muualle, kun Apuetsivä vilkkuu jälleen kerran.</w:t>
      </w:r>
    </w:p>
    <w:p>
      <w:r>
        <w:rPr>
          <w:b/>
        </w:rPr>
        <w:t xml:space="preserve">Esimerkki 1.4254</w:t>
      </w:r>
    </w:p>
    <w:p>
      <w:r>
        <w:t xml:space="preserve">Fakta1: Fakta2: Shere Khanin hyökkäys johtaa miehen kuolemaan ja miehen lapsen menettämiseen, Fakta3: sudet adoptoivat lapsen viidakossa, Fakta4: kyläläiset vangitsevat Mowglin Vuosia myöhemmin, Fakta5: murtaa rakennuksen auki ja pakenee äitinsä ja muiden kyläläisten kanssa jokeen.</w:t>
      </w:r>
    </w:p>
    <w:p>
      <w:r>
        <w:rPr>
          <w:b/>
        </w:rPr>
        <w:t xml:space="preserve">Tulos</w:t>
      </w:r>
    </w:p>
    <w:p>
      <w:r>
        <w:t xml:space="preserve">Intialaisessa kylässä vieraileva brittiläinen memsahib maksaa iäkkäälle tarinankertojalle Buldeolle, joka kertoo tarinan nuoruudestaan. Hän puhuu viidakon eläimistä ja viidakon itsensä ihmiselämälle aiheuttamista jatkuvista uhkista. Sitten hän muistelee aiempaa elämäänsä: Nuorempana hän unelmoi, että hänen kylästään voisi jonain päivänä tulla merkittävä kaupunki ja että viidakko voitaisiin valloittaa. Kun hän kuitenkin puhuu näistä unelmista, tiikeri Shere Khanin hyökkäys johtaa miehen kuolemaan ja lapsen menettämiseen. Viidakossa sudet adoptoivat lapsen ja hänestä kasvaa villi nuorukainen Mowgli. Vuosia myöhemmin kyläläiset ottavat Mowglin kiinni ja hänen äitinsä Messua ottaa hänet luokseen, vaikka hän ei tunnista häntä kadonneeksi lapsekseen. Hän oppii puhumaan ja yrittää matkia ihmisten tapoja sekä ystävystyy Buldeon tyttären Mahalan kanssa - Buldeon harmiksi, sillä hän on vakuuttunut, että villi Mowgli on vaarallinen. Kun Mowgli ja Mahala tutkivat viidakkoa, he löytävät raunioituneesta palatsista kätketyn kammion, jossa on satumaisia rikkauksia. Vanha kobra varoittaa, että rikkaudet tuovat kuolemaa, ja he lähtevät, mutta Mahala ottaa yhden kolikon muistoksi. Kun Buldeo näkee kolikon, hän yrittää pakottaa Mowglin kertomaan, missä aarre on, mutta Mowgli kieltäytyy. Buldeo päättää seurata Mowglia aarteen löytöpaikalle. Myöhemmin Mowgli taistelee Shere Khania vastaan ja tappaa hänet viime hetkellä Kaa-pytonin avustuksella. Kun hän nylkee ruumista, Buldeo saapuu paikalle. Hän uhkaa Mowglia aseella, mutta Mowglin ystävä, musta pantteri Bagheera, hyökkää hänen kimppuunsa. Buldeo tulee vakuuttuneeksi siitä, että Bagheera on itse Mowgli, joka on muuttunut pantterin muotoon. Hän kertoo kyläläisille, että Mowgli on noita, kuten hänen äitinsäkin. Mowgli kahlitaan ja häntä uhkaa kuolema, mutta hän pakenee äitinsä avulla. Hänet ja toinen kyläläinen, joka yrittää puolustaa häntä, sidotaan kuitenkin ja heitä uhkaa polttaminen noituuden vuoksi. Ahne Buldeo ja kaksi ystävää, pappi ja parturi, seuraavat Mowglia kadonneeseen kaupunkiin. He löytävät aarteen, johon kuuluu muun muassa kultainen norsupukki, jossa on iso rubiini ehjänä, ja lähtevät kylään mukanaan niin paljon kuin jaksavat kantaa. Mutta kun he pysähtyvät yöksi, pappi yrittää varastaa parturin osuudesta jalokivikoristeisen kirveen ja murhaa hänet, kun parturi herää. Pappi kertoo Buldeolle epäuskottavasti, että parturi oli hyökännyt hänen kimppuunsa ja että hän tappoi itsepuolustukseksi, mutta Buldeo tietää paremmin. Seuraavana päivänä pappi hyökkää Buldeon kimppuun tämän ollessa selin, mutta Buldeo tyrmää hänet suolle, jossa krokotiili tappaa hänet. Mowgli, joka oli seurannut miehiä, käskee Bagheeraa ajamaan Buldeon, ainoan eloonjääneen, viidakosta, ja Buldeo pakenee henkensä edestä ja heittää mukanaan kantamansa aarteen pois. Raivoissaan ja raivoissaan Buldeo yrittää murhata Mowglin ja jopa koko viidakon sytyttämällä metsäpalon. Tuli riehuu, mutta tuuli kääntyy ja uhkaa kylää. Kyläläiset pakenevat, mutta Mowglin äiti ja hänen puolustajansa jäävät loukkuun. Mowgli tuo norsut kylään, murtaa rakennuksen auki ja pakenee äitinsä, Mahalan ja muiden kyläläisten kanssa jokeen. Häntä pyydetään seuraamaan heitä uuteen elämään alajuoksulla, mutta hän kieltäytyy lähtemästä viidakosta ja palaa auttamaan tulipalon loukkuun jääneitä eläimiä. Kohtaus palaa nykypäivään, jossa iäkäs Buldeo kertoo tarinansa ja myöntää, että viidakko tuhosi hänen nuoruuden unelmansa. Kun häneltä kysytään, mitä tapahtui Mowglille ja hänen tyttärelleen ja miten hän itse pakeni tulipalosta, hän katsoo kameraan ja sanoo, että se on toinen tarina.</w:t>
      </w:r>
    </w:p>
    <w:p>
      <w:r>
        <w:rPr>
          <w:b/>
        </w:rPr>
        <w:t xml:space="preserve">Esimerkki 1.4255</w:t>
      </w:r>
    </w:p>
    <w:p>
      <w:r>
        <w:t xml:space="preserve">Fakta1: Fakta2: kasvitieteilijä tohtori Pamela Isley Wayne Enterprisesin laboratoriossa työskentelee häiriintyneen tohtori Jason Woodrue Brasilian alaisuudessa, Fakta3: Bruce Wayne kutsuu Alfred Pennyworthin veljentytön asumaan Waynen kartanoon, Fakta4: Wayne Enterprises esittelee uuden teleskoopin Gothamin observatorioon lehdistötilaisuudessa, jonka Isley on keskeyttänyt, Fakta5: rikollisuutta vastaan taistelevan suhteen ongelmat Ivy'n viettelevän kyvyn vuoksi Robinin kanssa.</w:t>
      </w:r>
    </w:p>
    <w:p>
      <w:r>
        <w:rPr>
          <w:b/>
        </w:rPr>
        <w:t xml:space="preserve">Tulos</w:t>
      </w:r>
    </w:p>
    <w:p>
      <w:r>
        <w:t xml:space="preserve">Gothamissa, vuosi TwoFacen ja Riddlerin kukistamisen jälkeen, Batman ja Robin yrittävät estää herra Freezeä ryöstämästä timantteja luonnonhistoriallisesta museosta, mutta hän varastaa yhden ja pakenee. Mr Freeze oli alun perin tohtori Victor Fries, lääkäri, joka yritti kehittää parannuskeinoa MacGregorin oireyhtymään parantaakseen kuolemansairaan vaimonsa. Fries joutui käyttämään timanttien avulla toimivaa kryogeenistä pukua, kun hän ei enää pystynyt elämään normaalissa lämpötilassa laboratorioonnettomuuden jälkeen. Wayne Enterprisesin laboratoriossa Brasiliassa kasvitieteilijä tohtori Pamela Isley työskentelee sekopäisen tohtori Jason Woodruen alaisuudessa ja tekee kokeita Venom-lääkkeellä. Hän näkee, kuinka Woodrue käyttää kaavaa muuttaakseen väkivaltaisen, mutta pienikokoisen, tuomitun sarjamurhaajan Antonio Diegon kookkaaksi hirviöksi, jota kutsutaan nimellä Bane. Woodrue ja Isley kiistelevät lääkkeen käytöstä, mikä päättyy siihen, että Woodrue yrittää tappaa Isleyn kaatamalla erilaisia myrkkyjä sisältävän hyllyn. Woodruen yrityksistä huolimatta hän herää henkiin ja muuttuu kauniiksi ja vietteleväksi Poison Ivyksi, ennen kuin hän kostaa; hän tappaa Woodruen myrkyllisellä suudelmallaan ja sytyttää laboratorion tuleen, jolloin se palaa, kun hän pakenee Banen kanssa. Hän saa selville, että Wayne Enterprises rahoitti Woodruea, joten hän ottaa Banen haltuunsa lihaksikkaana roistona ja vie hänet mukanaan Gotham Cityyn. Samaan aikaan Alfred Pennyworthin veljentytär Barbara Wilson tekee yllätysvierailun, ja Bruce Wayne kutsuu hänet asumaan Waynen kartanoon, kunnes hän palaa kouluun. Wayne Enterprises esittelee uuden kaukoputken Gothamin observatorioon Isleyn keskeyttämässä lehdistötilaisuudessa. Hän ehdottaa ympäristöä auttavaa hanketta, mutta Bruce kieltäytyy tarjouksesta, joka tappaisi miljoonia ihmisiä. Samana iltana Wayne Enterprises järjestää hyväntekeväisyystapahtuman, jossa on erikoisvieraina Batman ja Robin, ja Isley päättää käyttää kykyjään heidän viettelemiseen. Mr Freeze tunkeutuu juhliin ja varastaa tapahtumasta timantin. Vaikka Batman ottaa hänet kiinni ja vangitsee hänet Arkham Asylumiin, hän pakenee lopulta Poison Ivyn ja Banen avulla. Samaan aikaan Dick saa selville, että Barbara on osallistunut drag-kilpailuihin kerätäkseen rahaa Alfredille, joka tekee kuolemaa MacGregorin oireyhtymään. Batmanilla ja Robinilla alkaa olla ongelmia rikostappelijoiden välisessä suhteessa, koska Ivyn viettelevä kyky vaikuttaa Robiniin, mutta Bruce vakuuttaa Dickin luottamaan häneen. Poison Ivy pystyy sitten ottamaan jälleen kerran yhteyttä Robiniin; hän suutelee tätä, mutta ei onnistu tappamaan häntä, koska Robinilla on kumihuulet. Sillä välin Barbara löytää Batcaven, jossa Alfredin tekoälyversio paljastaa tehneensä Barbaralle oman puvun. Barbara pukeutuu pukuun ja hänestä tulee Batgirl. Robin joutuu Poison Ivyn vangiksi, mutta Batman pelastaa hänet, ja Batgirl kukistaa Poison Ivyn ja saa tämän syötyä oman kasvinsa. Kun Poison Ivy on syönyt kasvinsa, Batgirl paljastaa henkilöllisyytensä. Batman, Robin ja Batgirl päättävät lähteä yhdessä herra Freezen perään. Kun he pääsevät observatorioon, jossa herra Freeze ja Bane ovat, Gotham on täysin jäässä. Batgirl ja Robin joutuvat Banen hyökkäyksen kohteeksi, mutta lopulta he kukistavat hänet potkaisemalla hänen myrkkyputkensa poikki ja pysäyttämällä myrkyn virtauksen hänen kehoonsa. Bane lyyhistyy ennen muuttumistaan takaisin alkuperäiseen pieneen Antonio Diegon kokoonsa ja jää avuttomana maahan. Sillä välin Batman ja Mr Freeze alkavat taistella toisiaan vastaan, ja Batman voittaa Mr Freezen. Batgirl ja Robin onnistuvat vapauttamaan Gothamin jäätymisen, ja Batman näyttää Freezelle nauhoituksen, jossa Poison Ivy taistelee Batgirlin kanssa, joka oli ilmoittanut Freezelle tappaneensa Mr Freezen vaimon. Batman kuitenkin ilmoittaa herra Freezelle, että nainen on yhä elossa, sillä hänet on palautettu kryogeenisessä horroksessa tarvitsemallaan selvitystyöllä ennen kuin hänet siirrettiin Arkham Asylumiin odottamaan, että herra Freeze saa tutkimuksensa päätökseen. Batman pyytää herra Freezeltä lääkettä, jonka hän on luonut MacGregorsin oireyhtymän ensimmäiseen vaiheeseen Alfredia varten, ja herra Freeze hyvittää väärinkäsityksensä antamalla hänelle kehittämänsä lääkkeen. Sen jälkeen herra Freeze vangitaan Arkham Asylumiin. Myös Poison Ivy vangitaan Arkham Asylumiin, ja kostonhimoinen Mr Freeze on hänen sellitoverinsa, ja hän aikoo kostaa Poison Ivylle sen, mitä tämä teki hänen vaimolleen. Kun Alfred on parantunut, kaikki suostuvat antamaan Barbaran asua Waynen kartanossa.</w:t>
      </w:r>
    </w:p>
    <w:p>
      <w:r>
        <w:rPr>
          <w:b/>
        </w:rPr>
        <w:t xml:space="preserve">Esimerkki 1.4256</w:t>
      </w:r>
    </w:p>
    <w:p>
      <w:r>
        <w:t xml:space="preserve">Fakta1: Kate In on kiinnostunut Peten tapauksesta, Fakta2: Fakta3: isä kieltäytyy suostumasta avioliittoon, Fakta4: Philip In alkaa soitella Katen poissa ollessa, Fakta5: Philipin ura on sujunut hyvin.</w:t>
      </w:r>
    </w:p>
    <w:p>
      <w:r>
        <w:rPr>
          <w:b/>
        </w:rPr>
        <w:t xml:space="preserve">Tulos</w:t>
      </w:r>
    </w:p>
    <w:p>
      <w:r>
        <w:t xml:space="preserve">Elokuva kertoo kahdesta läheisestä lapsuudenystävästä, komeasta mutta köyhästä kalastajasta, Pete Quilliam Carl Brissonista, ja hyvin koulutetusta keskiluokkaisesta lakimiehestä, Philip Christian Malcolm Keenistä; molemmat nuoret miehet ovat ihastuneet kauniiseen ja eloisaan Kate Anny Ondraan, pubin omistajan tyttäreen. Petesin tapauksessa Kate on myös kiinnostunut hänestä, tai ainakin hän nauttii siitä, että Kate on hänen kosijansa. Pete kosii ja pyytää Philipiä esittämään asian Kates kovalle isälle, vanhalle Caesar Randle Ayrtonille. Isä kieltäytyy suostumasta avioliittoon, koska Pete on rahaton. Pete päättää lähteä Afrikkaan hankkimaan omaisuutta, jotta häntä voidaan pitää sopivana naimisiinmenoon, ja hän kysyy Katelta, odottaisiko tämä häntä. Aluksi Kate vitsailee, mutta lopulta hän suostuu. Sitten Pete pyytää Philipiä huolehtimaan Katesta, kunnes hän palaa. Hänen poissa ollessaan Philip alkaa soitella Katelle lähes päivittäin. Kate ja Philip tuntevat voimakasta vetoa toisiinsa ja aloittavat suhteen vieraillessaan vanhassa myllyssä. Kylään saapuu uutinen, että Pete on tapettu Afrikassa. Philip ja Kate ovat järkyttyneitä, mutta Kate on helpottunut huomatessaan, että he voivat nyt suunnitella elämäänsä yhdessä. Philipsin ura on sujunut hyvin, ja hän valmistautuu ottamaan vastaan saaren johtavan tuomarin, Deemsterin, vaikutusvaltaisen viran. Sitten kuitenkin selviää, että Pete on yhä elossa ja on menestynyt Afrikassa. Hän ilmoittaa Philipille sähkeellä palaavansa. Pete saapuu paikalle ja on äärimmäisen onnellinen palatessaan kyläänsä ja nähdessään vanhan rakkaansa. Philip ja Kate ovat järkyttyneitä ja kauhistuneita, mutta he eivät kerro kenellekään, mitä heidän välillään on tapahtunut. Vanha Caesar suostuu nyt ilahtuneena siihen, että Kate menee naimisiin Peten kanssa. Hääjuhlaa vietetään vanhassa myllyssä, jossa Old Caesar varoittaa tiukasti vastanaineita muistamaan, että Jumala rankaisee jokaista, joka rikkoo avioliittolupauksen. Kate on yhä rakastunut Philipiin ja kestää tuskin avioliittoa Peten kanssa. Viikkojen kuluessa Pete on innoissaan kuullessaan, että Kate on raskaana, ja hän luonnollisesti olettaa olevansa lapsen isä. Kun Katen tytär syntyy, ei aikaakaan sen jälkeen Kate on epätoivoinen ja päättää jättää Peten. Hän kävelee ulos jättäen jälkeensä vauvansa ja viestin, jossa hän kertoo rakastaneensa toista miestä ja rakastavansa häntä yhä. Pete on kauhistunut eikä tiedä, minne Kate meni, mutta hän kertoo kyläläisille, että Kate tarvitsi lomaa, joten hän lähetti hänet hetkeksi Lontooseen. Pete osoittautuu Katen poissaolon aikana ihanaksi isäksi, joka hoitaa vauvaa hyvin ja lohduttaa itseään uskomalla, että vaikka Kate on lähtenyt, hänellä on yhä heidän lapsensa, jota hän voi rakastaa. Kate suostuttelee Philipin piilottamaan hänet lakiasiaintoimistoonsa toivoen, että hän voisi vielä jotenkin elää elämää hänen kanssaan. Philipistä on kuitenkin tulossa Deemster, eikä hän halua pilata uraansa karkaamalla tytön kanssa. Turhautuneena ja järkyttyneenä Kate palaa taloon hakemaan vauvaa. Hän kertoo Petelle, ettei hän ole vauvan isä. Pete on tyrmistynyt eikä suostu uskomaan häntä. Hän ei myöskään suostu luopumaan lapsesta. Epätoivoissaan Kate lähtee talosta ja yrittää tehdä itsemurhan heittäytymällä laiturilta. Poliisi pelastaa Katen. Itsemurhayritys luokitellaan rikokseksi, ja Kate joutuu oikeuteen ensimmäisenä päivänä, jona Philip toimii Deemsterinä. Nyt Philip on tyrmistynyt ja tuskin tietää, mitä tehdä. Kun Pete ilmestyy oikeussaliin puolustamaan vaimoaan, Philip suostuu luovuttamaan Katen hänelle. Kate kuitenkin kieltäytyy lähtemästä. Katea tarkasti tarkkaileva isä, Vanha Caesar, ymmärtää vihdoin, että Katella ja Philipillä oli suhde. Vanha Caesar nousee seisomaan ja tuomitsee Philipin äänekkäästi siitä, että hän on se toinen mies. Philip myöntää julkisesti äärimmäiset moraaliset puutteensa. Hän riisuu peruukkinsa ja luopuu virka-asemastaan ja poistuu sitten hovista. Viimeisessä kohtauksessa Philip ja Kate valmistautuvat surullisina lähtemään saarelta. He saapuvat Petesin talolle viedäkseen vauvan pois. Kate nostaa lapsen, kun Philip ja Pete seisovat huoneen vastakkaisissa päissä. Kate tuo lapsen Peten luo viimeisiä jäähyväisiä varten, ja Pete murtuu menetettyään lopulta kaiken. Philip ja Kate lähtevät mökiltä ikkunoista tapahtumia seuranneiden kyläläisten pilkaten ja tuomiten.</w:t>
      </w:r>
    </w:p>
    <w:p>
      <w:r>
        <w:rPr>
          <w:b/>
        </w:rPr>
        <w:t xml:space="preserve">Esimerkki 1.4257</w:t>
      </w:r>
    </w:p>
    <w:p>
      <w:r>
        <w:t xml:space="preserve">Fakta1: Fakta2: tuulet rakastunut Sophie nimettiin keskelle kansainvälistä timanttiryöstöä David Wang, Fakta3: Jumissa tylsässä tylsässä työssä matkatoimistona Pekingissä Sophie viettää aikaa haaveillen sarjakuvia mielikuvitusseikkailuista, Fakta4: Fakta5: Sophie on nyt avustaen kuumassa takaa-ajossa jalokivestä yrittäen saada sen takaisin pahalta päämieheltä Charlize Davidilta ja teekkarin apurilta.</w:t>
      </w:r>
    </w:p>
    <w:p>
      <w:r>
        <w:rPr>
          <w:b/>
        </w:rPr>
        <w:t xml:space="preserve">Tulos</w:t>
      </w:r>
    </w:p>
    <w:p>
      <w:r>
        <w:t xml:space="preserve">Romanttisen komedian, James Bond -tyylisen toiminnan ja Vaaleanpunaisen pantterin kaltaisten kaappausten elementtejä yhdistelevä My Lucky Star kertoo tarinan rakastuneesta Sophie Zhangista, joka joutuu keskelle kansainvälistä timanttiryöstöä ja rakastuu samalla reippaaseen, sankarilliseen vakoojaan nimeltä David Wang. Tylsään työhönsä matkatoimistona Pekingissä juuttunut Sophie kuluttaa aikaansa haaveillen ja piirtäen sarjakuvia mielikuvitusseikkailuista, joiden pääosassa on komea sankari, tai viettäen aikaa ystäviensä Lily Yao Chenin ja Lucy Ruby Linin kanssa. Hänen onnensa muuttuu yhtäkkiä, kun hän voittaa korvauksettoman matkan Singaporen ylelliseen hotelliin, joka on kuvattu Marina Bay Sandsin lomakeskuksessa. Lily ja Lucy hylkäävät Sophien viime hetkellä, ja hän päättää lähteä yksin Singaporeen, jossa hän törmää Davidiin, kuvitellun unelmamiehensä elävään ruumiillistumaan. David on amerikkalainen salainen agentti, joka on hotellissa noutamassa varastettua Lucky Star -timanttia. Arvokkaalla jalokivellä on mahdollista tankata suuri ydinase, joka voi tuhota maailman. Davidin on saatava timantti takaisin pahantekijöiltä pelastaakseen maailman. David aikoo estää Lucky Starin salaisen myynnin asekauppias Li Wan Morris Rongin ja herra Gao Jack Kaon välillä hienoissa kattojuhlissa. Rakastunut Sophie tunkeutuu juhliin toivoen tapaavansa Davidin. Väärinkäsitysten ja erehdyksen kautta hän päätyy pian itse hallussaan olevaan jalokiveen ja on ainoa, joka voi avata sen huippusalaisen kotelon. Davidin ja hänen teknisen apurinsa Bo Ryan Zhengin avustuksella Sophie on nyt kovan takaa-ajon kohteena ja yrittää saada jalokiven takaisin pahalta päämieheltä Charlize Terri Kwanilta, joka aikoo pommittaa Bermudaa. Takaa-ajo vie heidät Hong Kongin rannikon kalastajakyliin ja Charlizen salaiseen alamaailman piilopaikkaan, ja se huipentuu Macaossa sijaitsevaan Venetian-hotellin kasinoon, jossa Sophie toimii peitetehtävässä gondolimiehenä kuuluisalla kanavalla. Nopeatempoisen, komediallisen toiminnan lisäksi, johon kuuluu useita tappelukohtauksia ja uskalias laskuvarjohyppy hotellin pilvenpiirtäjästä, Sophien ja Davidin välillä lentää romanttisia kipinöitä. Elokuvassa on myös dynaamisia animaatioita suoraan Sophien piirroksista, ja se päättyy Wangin ja Zhangin laulamaan balladiin Love a Little Ai Yidianunk.</w:t>
      </w:r>
    </w:p>
    <w:p>
      <w:r>
        <w:rPr>
          <w:b/>
        </w:rPr>
        <w:t xml:space="preserve">Esimerkki 1.4258</w:t>
      </w:r>
    </w:p>
    <w:p>
      <w:r>
        <w:t xml:space="preserve">Fakta1: Jack pääsee lähestymään perhettä uudesta näkökulmasta, Fakta2: Fakta3: Robin on otettu Davidin vanhanaikaisesta tyylistä rusettisolmioineen ja hänen, Fakta4: Madeline saa Arnien ja vaimon vakuuttuneiksi siitä, että Jackin 81-vuotias ruumis on irrotettava elintoiminnoista, Fakta5: Jackin ja Davidin mielet palautetaan oikeisiin ruumiisiin.</w:t>
      </w:r>
    </w:p>
    <w:p>
      <w:r>
        <w:rPr>
          <w:b/>
        </w:rPr>
        <w:t xml:space="preserve">Tulos</w:t>
      </w:r>
    </w:p>
    <w:p>
      <w:r>
        <w:t xml:space="preserve">Jack Watson on miljonääri playboy ja liikemies, joka täyttää 81 vuotta juuri kun hänen pojanpoikansa David täyttää 18 vuotta, mutta Jack valittaa vanhuuttaan ja haluaa palata vielä kerran teini-ikään. Kun onnettomuus vaihtaa heidän sielunsa, Jack pääsee elämään pojanpoikansa elämää ja kaikkea, mitä siihen kuuluu: koulua, urheilua ja romantiikkaa. Valitettavasti David jää lyhyemmälle, sillä hän on loukussa isoisänsä 81-vuotiaassa ruumiissa ja lisäksi koomassa. Ainoa, joka tietää totuuden, on hänen pitkäaikainen ystävänsä Charlie, jonka Jack onnistui vakuuttamaan kertomalla kokemuksia, jotka vain he tiesivät. Jack pääsee lähestymään perhettään uudesta näkökulmasta eikä aina pidä näkemästään: hän on ollut pojalleen Arnelle etäinen vanhempi ja jättänyt toistuvasti huomiotta hänen ideansa perheyrityksen kehittämiseksi. Yliopistoveljeskunta, johon hän pakotti Davidin liittymään vanhassa alma materissaan, kiusaa häntä säännöllisesti ja pakottaa hänet kirjoittamaan heidän testiensä loppukokeet. Hän saa myös selville, että hänen palkintovaimonsa Madeline on uskoton, kun tämä yrittää vietellä Davidin, jota hän luulee nuoreksi pojanpojakseen. Päättäessään laittaa asiat kuntoon Jack Davidsin ruumiissa päättää ottaa vastuun vakuuttamalla isänsä tai pikemminkin Jackin pojan toteuttamaan hänen ideoitaan perheyrityksessä ja käyttää pokerinpelitaitojaan voittaakseen veljeskunnan pojat, kun hän lyö 1000 vetoa siitä, että hän voittaa johtavan veljeskunnan pojan Russin tulevassa yleisurheilukilpailussa. Jack tekee vaikutuksen myös Robin-nimiseen tyttöön, joka on ihastunut Davidsin vanhanaikaiseen tyyliin rusettisolmioineen ja hänen elävästi kertomaansa toisesta maailmansodasta ja presidentti Trumanin tapaamisesta. Jack tajuaa kuitenkin liian myöhään, että hän on testamentannut kaiken Madelinen, joka suostuttelee Arnien ja tämän vaimon irrottamaan Jackin 81-vuotiaan ruumiin elintoiminnoista. Jack ja Charlie tietävät, että tämä tappaa Davidin, ja ryntäävät sairaalaan estääkseen tämän ja vievät Jackin ruumiin pois. Kun he törmäävät sairaalan kappeliin, Jackin ja Davidin mielet palautetaan oikeisiin kehoihinsa, ja Jack herää. Jackilla on vielä keskeneräisiä asioita, sillä Davidsin ruumiissa hän haastoi veljeskunnan puheenjohtajan kisaan, ja nyt Davidin on kohdattava hänet. Jack pitää Davidille kannustuspuheen, ja David voittaa opiskelijakunnan puheenjohtajan. Sitten Jack kannustaa Davidia tavoittelemaan kiinnostunutta Robinia. Kahden kesken Jack kertoo Arnelle, että hänen suurin virheensä oli yrittää saada hänet ja David uudelleen elämään omaa elämäänsä, ja rohkaisee Arnieta vaalimaan Davidin kiinnostusta taiteeseen, minkä Jack tekee myös saamalla Davidin mukaan perheyrityksen graafiseen suunnitteluun. Lopuksi Jack kohtaa Madelinen sanomalla tietävänsä, että Madeline yritti iskeä Davidia, ja hän on hyvin tietoinen siitä, että Madeline on kullankaivaja, joka on kiinnostunut vain Davidin pankkitilistä. Hän kertoo Madelinen tietävänsä, että hän aikoo erota hänestä ja että hän on kirjoittanut testamenttinsa uudelleen sisällyttääkseen siihen myös perheensä ja uskollisen hovimestarinsa Hortonin, jonka hän käskee heti heittää Madelinen ulos. Robinin ja Davidin aloittaessa suhteensa Jack aloittaa uuden suhteen Robinsin leskeksi jääneen isoäidin kanssa.</w:t>
      </w:r>
    </w:p>
    <w:p>
      <w:r>
        <w:rPr>
          <w:b/>
        </w:rPr>
        <w:t xml:space="preserve">Esimerkki 1.4259</w:t>
      </w:r>
    </w:p>
    <w:p>
      <w:r>
        <w:t xml:space="preserve">Fakta1: Chiru on Satyanarayanan perheen nuorin poika, Fakta2: Satyanarayanan perhe rakastuu keskiluokkaiseen tyttöön, Fakta3: mustasukkaiset kälyttäret yrittävät luoda ongelmia uudelle morsiamelle talossa Rao Gopal Raon avulla, Fakta4: Rao Gopal Rao istuu Rao Gopal Raon avulla viedäkseen omaisuuden, Fakta5: Satyanarayana saa tietää tästä sydänkohtauksella ja veljet taistelevat rikkauksista.</w:t>
      </w:r>
    </w:p>
    <w:p>
      <w:r>
        <w:rPr>
          <w:b/>
        </w:rPr>
        <w:t xml:space="preserve">Tulos</w:t>
      </w:r>
    </w:p>
    <w:p>
      <w:r>
        <w:t xml:space="preserve">Chiru on Satyanarayanan perheen nuorin poika, joka rakastuu keskiluokkaiseen tyttöön Jayasudhaan ja menee hänen kanssaan naimisiin, vaikka hänen sisaruksensa eivät hyväksy sitä. Mustasukkaiset sisarukset yrittävät luoda ongelmia uudelle morsiamelle talossa Rao Gopal Raon avulla, joka istuu siellä viemässä heidän omaisuuttaan. Sathyanarayana kuolee saadessaan tietää tästä sydänkohtaukseen, ja veljekset taistelevat omaisuudesta. Chiru ja Jayasudha kävelevät talosta ulos paljain käsin ja he yrittävät pysyä yhdessä, mutta Chiru joutuu olosuhteiden pakosta vankilaan ja Jayasudha jää yksin. Perhe menee sekaisin ja kukin ei tiedä missä toinen on ja loput juonesta menee miten Chiru yhdistää perheensä tultuaan ulos vankilasta ja menetettyään poikansa.</w:t>
      </w:r>
    </w:p>
    <w:p>
      <w:r>
        <w:rPr>
          <w:b/>
        </w:rPr>
        <w:t xml:space="preserve">Esimerkki 1.4260</w:t>
      </w:r>
    </w:p>
    <w:p>
      <w:r>
        <w:t xml:space="preserve">Fakta1: patriarkka Arthur Roydin ystävä Adrian Barrasford esiintyy, Fakta2: Fakta3: Mary tulkitsee ehdotuksen väärin tarjoukseksi myydä talonsa, Fakta4: Mildred on hylännyt avioliittotarjouksen, Fakta5: Rowena valitsee Paul Perryn sijasta Paul Perryn pelikumppanikseen.</w:t>
      </w:r>
    </w:p>
    <w:p>
      <w:r>
        <w:rPr>
          <w:b/>
        </w:rPr>
        <w:t xml:space="preserve">Tulos</w:t>
      </w:r>
    </w:p>
    <w:p>
      <w:r>
        <w:t xml:space="preserve">Roydit ajavat tilavaan mökkiinsä maalla. Denys ilmoittaa äidilleen Mildredille, perheen matriarkalle, että hän on kutsunut Rowena Hyden. Hän saapuu paikalle autonkuljettajalla. Paikalle saapuu myös patriarkka Arthur Roydsin ystävä Adrian Barrasford. Kaksikko lähtee kalaan. Kun Adrian paljastaa pitävänsä kovasti Mary Jarrow'sta, Arthur kutsuu hänet illalliselle, koska Mary on paikalla. Toinen yllätysvieras on lähes kahdeksantoista-vuotias Miranda Bute. Mildred huolestuu hieman, sillä hän tietää, että Miranda, hänen veljentyttärensä, on kiintynyt Denysiin, vaikka tämä itse on tietämätön, mikä tekee tilanteesta kiusallisen. Kun Miranda saa selville, että Denys on kieltäytynyt houkuttelevasta työtarjouksesta, koska se ei vain ollut rahanarvoinen, hän on varma, että taustalla on jotain. Sitten hän tapaa Rowenan, joka kertoo hänelle, että Denys on ottanut vastaan hyvin palkatun työn Hollywoodissa yksityissihteerinä sen sijaan, että olisi jatkanut uraa lavastajana. Lopulta hän riitelee Denysin kanssa tämän päätöksestä. Adrian noudattaa Arthurin ja Mildredin neuvoa ja ilmoittaa aikeistaan, mutta Mary tulkitsee hänen ehdotuksensa väärin tarjoukseksi myydä hänelle talonsa. Mies puolestaan luulee Maryn kieltäytyneen hänen avioliittotarjouksestaan. Denys ja Rowena lähtevät hänen yläluokkaisten ystäviensä juhliin. Rowenia ärsyyntyy, kun Denys valitsee Paul Perryn, Denysin tulevan työnantajan, sijasta Paulin kumppanikseen peliin. Samaan aikaan Arthur, Adrian ja Sam lähtevät salametsästämään; Miranda liittyy heidän seuraansa, ja pitkän etsinnän jälkeen he saavat suuren lohen. Viranomaiset kuitenkin havaitsevat heidät ja jahtaavat heitä. Miranda pysäyttää ohi ajavan auton, jonka kuljettajaksi paljastuu Denys. Mies valehtelee poliisille, jotta Miranda ei joutuisi vaikeuksiin, ja vie hänet kotiin. Arthur ja Adrian saapuvat lopulta paikalle, mutta Sam jää kiinni ja hänet pidätetään. Arthurin on saatava Adrian, joka on paikallinen rauhantuomari, päästämään salametsästäjäystävänsä vapaaksi takuita vastaan. Seuraavana aamuna Miranda ilahtuu kuullessaan, että Denys on muuttanut mieltään ja kieltäytynyt Hollywood-työstä. Pian käy ilmi, että hän on myös muuttanut jyrkästi käsitystään Mirandasta. Adrian, edellisillan kokemuksensa rohkaisemana, kosii Marya, ja Mary hyväksyy ehdotuksen. Roydit lähtevät.</w:t>
      </w:r>
    </w:p>
    <w:p>
      <w:r>
        <w:rPr>
          <w:b/>
        </w:rPr>
        <w:t xml:space="preserve">Esimerkki 1.4261</w:t>
      </w:r>
    </w:p>
    <w:p>
      <w:r>
        <w:t xml:space="preserve">Fakta1: Garth A7 matkustaa ajassa estääkseen professori Sigmund Marxia paljastamasta uutta löytöään, Fakta2: idea luo tyrannian Garthin aikaan, Fakta3: Garth saa hänet kutsumaan ystävänsä leikkaamaan hänet, jotta hän voisi poistaa jäljittäjien käyttämän jäljityslaitteen, Fakta4: tulevaisuus tuhoutuu sen seurauksena, Fakta5: niin tavallista aikamatkailuelokuvissa, että paradoksit sivuutetaan juonen hyväksi.</w:t>
      </w:r>
    </w:p>
    <w:p>
      <w:r>
        <w:rPr>
          <w:b/>
        </w:rPr>
        <w:t xml:space="preserve">Tulos</w:t>
      </w:r>
    </w:p>
    <w:p>
      <w:r>
        <w:t xml:space="preserve">Garth A7 Michael Rennie, kyborgi vuoden 2087 tulevaisuuden maailmasta, matkustaa ajassa takaisin vuoteen 1966 estääkseen professori Sigmund Marx Eduard Franzia paljastamasta uutta keksintöään, ideaa, joka tekee mielenhallinnan mahdolliseksi ja luo tyrannian Garthin aikaan. Häntä jahtaa kaksi Traceria, jotka ovat myös kyborgeja, jotka haluavat pysäyttää hänet. Garth ottaa avukseen tohtori Sharon Masonin Karen Steelen, Marxin assistentin. Hän saa tämän kutsumaan ystävänsä, lääketieteen tohtori Zeller Warren Stevensin leikkaamaan Garthin poistaakseen jäljittäjien käyttämän jäljityslaitteen. Paikallinen sheriffi Wendell Corey tulee myös mukaan. Garth voittaa jäljittäjät ja vakuuttaa professori Marxin pitämään löytönsä salassa. Sen jälkeen Garth lakkaa olemasta, kun hänen tulevaisuutensa on pyyhkiytynyt pois, eivätkä häntä auttaneet ihmiset edes muista häntä. Tämä on niin yleinen aikamatkustuselokuvissa, jotka sivuuttavat paradoksit juonen hyväksi. Jos sankari todella muuttaa historiaa ja lakkaa olemasta, koska historiaa kirjoitetaan, hän ei ole tulevaisuudessa enää olemassa palatakseen takaisin ja tehdäkseen muutoksen, mikä tukee tieteellistä sääntöä, jonka mukaan menneisyyttä ei voi muuttaa.</w:t>
      </w:r>
    </w:p>
    <w:p>
      <w:r>
        <w:rPr>
          <w:b/>
        </w:rPr>
        <w:t xml:space="preserve">Esimerkki 1.4262</w:t>
      </w:r>
    </w:p>
    <w:p>
      <w:r>
        <w:t xml:space="preserve">Fakta1: Fakta2: huono maine pelastaa hänet pahoinpitelyltä miesten pukuhuoneessa, Fakta3: Ryanin isä teki itsemurhan Ryanin edessä, Fakta4: Ryan heittää kiven, jolloin hän kaatuu ja katkaisee niskansa kiveen, Fakta5: tapahtuma pakottaa Barretin vetäytymään ystävyydestä Ryanin kanssa.</w:t>
      </w:r>
    </w:p>
    <w:p>
      <w:r>
        <w:rPr>
          <w:b/>
        </w:rPr>
        <w:t xml:space="preserve">Tulos</w:t>
      </w:r>
    </w:p>
    <w:p>
      <w:r>
        <w:t xml:space="preserve">Barret Michaelson on epätoivottu tulokas julkisessa lukiossa, ja hänen uudet luokkatoverinsa kiusaavat häntä usein. Hänellä ei ole ystäviä, kunnes toinen huonomaineinen hyypiö, Ryan, pelastaa hänet pahoinpitelyltä miesten pukuhuoneessa. Ryan on ihmisvihamielinen eksistentialisti, jolla on väkivaltaisia taipumuksia ja synkkä menneisyys. Paljastuu, että Ryanin isä murhasi hänen äitinsä ja teki sen jälkeen itsemurhan Ryanin nähden, kun tämä oli vain kymmenvuotias. Heistä tulee nopeita ystäviä, jotka viettävät suuren osan ajastaan yhdessä filosofisten keskustelujen parissa, mutta heidän ystävyytensä pysähtyy äkillisesti, kun he joutuvat välikohtaukseen paikallisen maanomistajan kanssa, joka väittää heidän tunkeutuvan hänen mailleen. Ryan heittää miestä kivellä, jolloin tämä kaatuu ja katkaisee niskansa kiveen. Kaksikko onnistuu saamaan tapauksen näyttämään onnettomuudelta, mutta välikohtaus pakottaa Barretin irtautumaan ystävyydestään Ryanin kanssa. Tämä saa Ryanin muuttumaan hyvin tunteelliseksi ja ostamaan mustan pörssin aseen. Barret suostuu pian siihen, että heidän pitäisi jättää tapaus taakseen ja jatkaa ystävyyttä, mutta Ryan muuttuu yhä alakuloisemmaksi ja kiintyneemmäksi Barretiin. Kun Ryan saa raa'an selkäsaunan kiusaajalta, jota vastaan Ryan oli alun perin puolustanut Barretia, Ryan ajautuu kostonhimoon ja tekee Barretille selväksi, että aikoo ampua kiusaajan kuoliaaksi. Barret yrittää parhaansa mukaan estää Ryania, mutta Ryan sanoo, että se on hänen kohtalonsa, ja vaatii, ettei Barret voi tehdä mitään estääkseen häntä. Totuuden hetken lähestyessä Ryan pakottaa Barretin aseella uhaten mukaansa tulevalle rikospaikalle. Ryan löytää vihollisensa syrjäiseltä alueelta polttamassa luultavasti marihuanaa sisältävää sätkää. Barret yrittää varoittaa häntä, mutta turhaan, ja Ryan tappaa hänet. Tappamisen jälkeen Barret yrittää lamauttaa Ryanin lyömällä häntä kivellä päähän, mutta se ei onnistu. Kamppailussa ase laukeaa, mikä vaatii Ryanin hengen. Sen jälkeen Barret ampuu häntä vielä kerran ja yrittää kääntää aseen itseään vastaan, mutta silloin aseesta loppuvat luodit.</w:t>
      </w:r>
    </w:p>
    <w:p>
      <w:r>
        <w:rPr>
          <w:b/>
        </w:rPr>
        <w:t xml:space="preserve">Esimerkki 1.4263</w:t>
      </w:r>
    </w:p>
    <w:p>
      <w:r>
        <w:t xml:space="preserve">Fakta1: Fakta2: rakastuvat ja aikovat mennä naimisiin huolimatta perheiden vastalauseista Todd Lanier, Fakta3: puskutraktori Ilman tietoa ja ohjeita kaataa hautakivet Lanier johtaja Myles Forrester, Fakta4: kun joko tai huumaantunut on sidottu käytettäväksi ihmisuhrina, Fakta5: Bill ja Todd etsimässä mennä Whitlock krypta Tracy</w:t>
      </w:r>
    </w:p>
    <w:p>
      <w:r>
        <w:rPr>
          <w:b/>
        </w:rPr>
        <w:t xml:space="preserve">Tulos</w:t>
      </w:r>
    </w:p>
    <w:p>
      <w:r>
        <w:t xml:space="preserve">1700-luvulla Lanierin perhe hautasi Whitlockin naisen elävältä noitana ja otti Whitlockin tilan haltuunsa. Katkera viha Lanierin perhettä kohtaan jatkuu nykypäivään asti. Kaksi jälkeläistä, Amy Whitlock Diane Clare ja Todd Lanier David Weston, rakastuvat kuitenkin ja aikovat mennä naimisiin suvun vastustuksesta huolimatta. Lanierit, joita johtaa Bill Lanier Jack Hedley, ovat rakennuttajia, jotka omistavat nyt osan vanhasta Whitlockin kartanosta. Heidän tietämättään ja Lanierin johtajan Myles Forresterin Barry Linehanin ohjeiden mukaan puskutraktori kaataa hautakiviä ja kuohkeuttaa hautoja Whitlockin vanhalla hautausmaalla. Yöllä, kun kaikki on hiljaista, kaivettu hauta aukeaa, ja haudasta nousee Vanessa Whitlock Yvette Rees, vuosisatoja sitten haudattu noita. Yhdessä Morgan Whitlock Lon Chaney Jr:n kanssa he käyttävät noituuttaan, ja yksi toisensa jälkeen Laniereille sattuu erilaisia kohtalokkaita onnettomuuksia. Tracy Lanier Jill Dixon seuraa tulevaa kälyttään Amya Whitlockin perheen kryptaan vain nähdäkseen ylösnoussut Vanessan ja hänen noitansa suorittamassa mustan magian riittejä. Tracy vangitaan, ja kun hän on joko transsissa tai huumaantunut, hänet sidotaan, jotta häntä voidaan käyttää ihmisuhrina. Tracya etsiessään Bill ja Todd menevät Whitlockin kryptaan. He löytävät ja pelastavat Tracyn. Todd palaa kryptan sisäänkäynnille ja etsii sisältä Amya, joka osallistuu rituaaleihin perheensä kanssa. Kun Amyn isä aikoo tehdä Toddista uuden ihmisuhrin, Amy joutuu murtumispisteensä yläpuolelle ja kaataa jättimäisen palavan lautasen, joka sytyttää noidan ja koko paikan tuleen. Todd yrittää tavoittaa Amyn, mutta koko krypta on muuttunut raivoavaksi infernoksi. Amyn nimeä huutaen hän voi vain katsoa, kun liekit syövät kaiken. Myöhemmin murtunut Todd liittyy perheensä luokse ulos ja katsoo, kuinka Whitlockin kartano palaa maan tasalle, mikä päättää 300 vuotta kestäneen painajaisen.</w:t>
      </w:r>
    </w:p>
    <w:p>
      <w:r>
        <w:rPr>
          <w:b/>
        </w:rPr>
        <w:t xml:space="preserve">Esimerkki 1.4264</w:t>
      </w:r>
    </w:p>
    <w:p>
      <w:r>
        <w:t xml:space="preserve">Fakta1: Jerilee Randall on viaton koulutyttö, joka asuu San Fernando Valleyssa Kaliforniassa ja jonka haaveena on tulla kuuluisaksi käsikirjoittajaksi, Fakta2: Fakta3: Walter syyttää häntä siitä, että hän on nauttinut raiskauksesta, Fakta4: yrittää saada oman käsikirjoituksensa tuotetuksi käyttämällä seksuaalista viehätysvoimaa tasoittaakseen tietä tunnustukseen, ja lopussa on vielä kosto, Fakta5: Jerilee päätyy työskentelemään hänelle lyhyen aikaa.</w:t>
      </w:r>
    </w:p>
    <w:p>
      <w:r>
        <w:rPr>
          <w:b/>
        </w:rPr>
        <w:t xml:space="preserve">Tulos</w:t>
      </w:r>
    </w:p>
    <w:p>
      <w:r>
        <w:t xml:space="preserve">Jerilee Randall Pia Zadora on viaton koulutyttö, joka asuu San Fernando Valleyssa Kaliforniassa ja jonka haaveena on tulla kuuluisaksi käsikirjoittajaksi. Pian voitettuaan palkinnon luovasta kirjoituksestaan hän tapaa juhlissa Walt Kerry Shalen, kuuluisan käsikirjoittajan Walter Thornton Lloyd Bochnerin pojan. Hän lähtee miehen ja muiden ystäviensä kanssa kotiin, ja myöhäisillan uima-allasbileissä eräs Jerileen ystävistä, jota Ray Liotta näyttelee yhdessä ensimmäisistä rooleistaan, pahoinpitelee häntä, läimäyttää häntä ja käy sitten seksuaalisesti hänen kimppuunsa puutarhaletkun suuttimella. Walter saapuu paikalle pahoinpitelyn jälkeen ja pelastaa Jerileen uusilta hyökkäyksiltä. Heidän välilleen kehittyy ystävyys, sitten rakkaussuhde, ja he menevät pian naimisiin Jerileen äidin Bibi Beschin paheksunnasta huolimatta. Avioliitto alkaa hajota, kun Jerilee kirjoittaa uudelleen yhden Waltersin käsikirjoituksista ja saa kuulla parantaneensa sitä huomattavasti. Hän oli itse asiassa lisännyt vain sanan Miksi? Tästä huolimatta tarkistettu käsikirjoitus sopii hyvin repliikkiä esittävälle näyttelijättärelle, ja hän kiittää Walteria siitä. Avioero on väistämätön, kun Walter pilkkaa Jerileeta riidan aikana ja syyttää häntä siitä, että hän nautti siitä, että hänet raiskattiin kaikki ne vuodet sitten. Avioeron jälkeen Jerileella on useita rakkaussuhteita samalla kun hän yrittää saada oman käsikirjoituksensa tuotetuksi ja käyttää seksuaalista viehätysvoimaansa tasoittaakseen tietä tunnustukseen, ja lopuksi hän saa vielä koston. Yksi suhde näyttelijä George Ballantine Jared Martinin kanssa päättyy nopeasti siihen, että Jerilee tulee raskaaksi; tajuttuaan, ettei mies tukisi häntä, hän tekee abortin. Kun Jerilee tapaa klubin omistaja Vincent Dacosta Joseph Calin, jolla on yhteyksiä agentteihin, jotka voivat auttaa käsikirjoituksen tuottamisessa, hän päätyy hetkeksi työskentelemään hänelle tarjoilijana. Lopulta hänellä on myös suhde miehen kanssa, ja vieraillessaan agentin luona, jonka mies oli luvannut mahdollisesti hyväksyä, hän tajuaa, että häntä on huijattu ja että mies lähetti hänet sinne harrastamaan seksiä miehen ja toisen naisen kanssa. Kohdattuaan Vincentin tästä, hän antaa Jerileen käsikirjoituksen takaisin ja naureskelee sille samalla, kun hän käyttää huumeita kahden muun naisen kanssa. Jerilee saa lopulta hermoromahduksen kohtauksessa, jossa hän näkee menneisyytensä tunteettomien ihmisten ilmestyvän kasvoina kirjoituskoneensa näppäimille. Vietettyään muutaman päivän mielisairaalassa Jerilee kirjoittaa käsikirjoituksensa uudelleen. Kun Jerilee tapaa ohjaaja Guy Jackson Anthony Hollandin, tämä auttaa häntä saamaan käsikirjoituksen menestyksekkäästi tuotettua, mutta jälleen kerran hänen odotetaan harrastavan seksiä, tällä kertaa rouva Jacksonin kanssa. Suorassa palkintolähetyksessä Jerilee voittaa lopulta arvostetun palkinnon käsikirjoituksestaan elokuvaan nimeltä The HoldOuts. Lavalla hän myöntää ex-miehelleen Walter Thorntonille, ettei ole koskaan oppinut itsekunnioituksen merkitystä, ja puhuu suoraan Hollywoodin järjestelmästä, jossa naisten on naitava tiensä huipulle. Tämän jälkeen Jerilee kieltäytyy vastaanottamasta palkintoa ja kävelee ulos salista uudella arvokkuudellaan.</w:t>
      </w:r>
    </w:p>
    <w:p>
      <w:r>
        <w:rPr>
          <w:b/>
        </w:rPr>
        <w:t xml:space="preserve">Esimerkki 1.4265</w:t>
      </w:r>
    </w:p>
    <w:p>
      <w:r>
        <w:t xml:space="preserve">Fakta1: Fakta2: ajatusten vaihto muodostaa elokuvan elokuvallisen kerronnan, Fakta3: kerronta on saaga Lalan Fakirin ja liberaalin lahkon elämästä ja ajasta, Fakta4: liberaali lahko eli korkeatasoista elämää muuten taikauskoisessa 1800-luvun intialaisessa yhteiskunnassa, Fakta5: Lalan peri liberaalin parhaat puolet kehittääkseen elämänfilosofiaa.</w:t>
      </w:r>
    </w:p>
    <w:p>
      <w:r>
        <w:rPr>
          <w:b/>
        </w:rPr>
        <w:t xml:space="preserve">Tulos</w:t>
      </w:r>
    </w:p>
    <w:p>
      <w:r>
        <w:t xml:space="preserve">Rabindranath Tagoren vanhempi veli Jyotirindranath Tagore, 1800-luvun Bengalin länsimaisen koulutuksen saanut valovoimainen nuori mies, tapasi kahdeksankymppisen Lalan Fakirin ja piirsi runoilijapyhimyksen muotokuvan Padma-joella kelluvassa entisessä asuntoveneessä. Jyotirindranath, urbaani intellektuelli, vaihtaa näkemyksiä syntyperäisen viisauden miehen kanssa. Heidän ajatustensa vaihto muodostaa tämän elokuvan elokuvallisen kerronnan. Kerronta on saaga Lalan Fakirin ja hänen liberaalin lahkonsa elämästä ja ajasta, sillä he elivät korkeatasoista elämää muuten taikauskoisessa 1800-luvun intialaisessa yhteiskunnassa. Lalan peri parasta hindulaisuuden, buddhalaisuuden ja islamin liberaalista ja valistuneesta perinteestä kehittääkseen elämänfilosofian, joka on äärimmäisen maallinen ja suvaitsevainen. Näin hänestä tuli helppo saalis hindu- ja muslimi-instituutioiden fundamentalisteille. He olivat rinnakkaisvirta, joka virtasi vapaasti Bengalin maaseudun sydämessä, kun Tagoren kaltaiset miehet itivät Bengalin renessanssin ajatuksia. Lalanin rakkaus ja myötätunto ovat ajankohtaisempia kuin koskaan nykypäivän suvaitsemattomuuden ja vihan maailmassa.</w:t>
      </w:r>
    </w:p>
    <w:p>
      <w:r>
        <w:rPr>
          <w:b/>
        </w:rPr>
        <w:t xml:space="preserve">Esimerkki 1.4266</w:t>
      </w:r>
    </w:p>
    <w:p>
      <w:r>
        <w:t xml:space="preserve">Fakta1: Fakta2: Ali Hassan on Danka TV:n toimittaja: Fakta3: Yhdysvaltain hallitus ottaa nauhan, samoin Pakistanin tiedustelupalvelut, Fakta4: Ali päättää purkaa tilanteen tekemällä nauhan, Fakta5: Noora pakenee Osama-meikin kanssa, mikä pakottaa Alin ja tiimin seuraamaan perässä.</w:t>
      </w:r>
    </w:p>
    <w:p>
      <w:r>
        <w:rPr>
          <w:b/>
        </w:rPr>
        <w:t xml:space="preserve">Tulos</w:t>
      </w:r>
    </w:p>
    <w:p>
      <w:r>
        <w:t xml:space="preserve">Ali Hassan Ali Zafar on toimittaja Danka TV:ssä, joka on Pakistanin Karachissa sijaitseva paikallinen tv-kanava. Hän haluaa muuttaa Yhdysvaltoihin paremman elämän perässä ja haluaa työskennellä amerikkalaisella uutiskanavalla. Hän saa tilaisuuden lentää Yhdysvaltoihin, mutta pilaa sen lentokoneessa kuvatessaan omaa koe-esiintymistään. Hän lausuu sanat kaappaus ja pommi liian monta kertaa ja pelästyttää näin kanssamatkustajat ja lentohenkilökunnan. Heti Yhdysvaltoihin päästyään hänet karkotetaan. Lisäksi hänen viisumihakemuksensa hylätään tämän tapauksen vuoksi kuusi kertaa seitsemän vuoden aikana. Kun hän raportoi paikallisesta tapahtumasta kanavalleen, hän törmää Osama Bin Ladenin kaksoisolentoon, Noora Pradhuman Singhiin, ja keksii tehdä väärennetyn Osama-nauhan. Hän onnistuu vakuuttamaan avustajansa Gul Nikhil Ratnaparkhin suunnitelmansa eduista. Matkatoimiston assistentin Zoya Sugandha Gargin ja paikallisen radiojuontajan Qureshi Rahul Singhin avulla hän saa nauhan tehtyä huijaamalla Nooran esittämään tietämättään Bin Ladenia. Sitten hän myy nauhan kanavansa omistajalle ja toivoo saavansa näin rahaa uuteen väärään henkilöllisyyteen, uuteen passiin ja uuteen yritykseen saada Yhdysvaltain viisumi. Heidän toimintansa vakavuus kuitenkin valkenee, kun Yhdysvaltain hallitus ottaa nauhan vakavasti ja sekaantuu asiaan, samoin kuin Pakistanin tiedustelupalvelut. Myös Noora saa tietää hänelle tehdystä tempusta ja piiloutuu kotiinsa. Ali päättää purkaa tilanteen tekemällä toisen nauhan, jossa Osama julistaisi tulitaukoa Yhdysvaltojen kanssa. Hän onnistuu vakuuttamaan Nooran ja Qureshin. Nauhan kuvausten aikana Danka TV -studiossa Noora laukaisee tietämättään kranaatin, joka tappaa hänen rakkaan palkintokukkonsa. Masentuneena Noora juoksee pois kuvauspaikalta Osamamakeup edelleen päällä, mikä pakottaa Alin ja hänen tiiminsä seuraamaan häntä. He onnistuvat saamaan Nooran kiinni ja yrittävät suostutella hänet uuteen kuvaukseen. Samaan aikaan FBI:n ryhmä, jota johtavat Ted Wood Barry John ja Usman Chinmay Mandlekar, Pakistanin tiedustelupalvelun johtaja, jäljittää Alin ja hänen tiiminsä sijainnin. Poliisi pidättää Nooran, Alin ja hänen tiiminsä. Ted on haltioissaan siitä, että hän voisi vihdoin saada Osama bin Ladenin kiinni. Kuulusteluissa totuus kuitenkin paljastuu, ja pelastaakseen Tedin kasvot Ali vakuuttaa hänet ideastaan tehdä nauha, jolla Osama julistaa tulitaukoa. Elokuva päättyy siihen, että Yhdysvallat hyväksyy tulitaukotarjouksen ja Ted valitaan puolustusministeriksi. Ali pääsee vihdoin Yhdysvaltoihin, ja myös Noora muuttaa elämäntapaansa, menee naimisiin Zoyan kanssa ja auttaa tätä kauneushoitolan arjessa. Usman joutuu mielisairaalaan, kun hän yrittää kertoa totuuden maailmalle.</w:t>
      </w:r>
    </w:p>
    <w:p>
      <w:r>
        <w:rPr>
          <w:b/>
        </w:rPr>
        <w:t xml:space="preserve">Esimerkki 1.4267</w:t>
      </w:r>
    </w:p>
    <w:p>
      <w:r>
        <w:t xml:space="preserve">Fakta1: Fakta2: Kapteeni Gibby Gibson ja hänen läheinen ystävänsä viettävät ensimmäisen maailmansodan viimeiset tunnit ampumalla alas enemmän vihollisia: Fakta3: Gibby Red ja Fritz matkustavat vaunun kyydissä etsimään Woodya ja etsimään töitä köyhinä aikoina, Fakta4: Woody tarjoaa heille hyvin palkattua työtä huonomaineisen ja tyrannimaisen ohjaajan Arthur von Furstin palveluksessa, Fakta5: vaimolla on voimakkaita tunteita Gibbyä kohtaan.</w:t>
      </w:r>
    </w:p>
    <w:p>
      <w:r>
        <w:rPr>
          <w:b/>
        </w:rPr>
        <w:t xml:space="preserve">Tulos</w:t>
      </w:r>
    </w:p>
    <w:p>
      <w:r>
        <w:t xml:space="preserve">Kapteeni Gibby Gibson Richard Dix ja hänen läheinen ystävänsä Red Joel McCrea viettävät ensimmäisen maailmansodan viimeiset tunnit ilmassa ampuen alas lisää vihollisia. Sitten he palaavat Amerikkaan lentäjätoverinsa ja toverinsa Woody Curwoodin Robert Armstrongin ja mekaanikkonsa Fritz Hugh Herbertin kanssa epävarmaan tulevaisuuteen. Gibby löytää kunnianhimoisen näyttelijätyttöystävänsä Follette Marsh Mary Astorin, jolla on uusi poikaystävä, joka voi tehdä enemmän hänen uransa hyväksi. Hyväntahtoinen kerskakuljettaja Red päättää olla ottamatta takaisin vanhaa työtään, sillä se merkitsisi potkuja naimisissa olevalle miehelle, jolla on uusi lapsi. Woody saa tietää olevansa pennitön, koska hänen kavaltava liikekumppaninsa on huijannut häntä. Vuosia myöhemmin Gibby, Red ja Fritz ajavat vaunulla Hollywoodiin etsimään Woodya ja löytämään töitä niukkoina aikoina. Elokuvan ensi-illassa he näkevät hyvinvoivan Woodyn, joka työskentelee stunt-lentäjänä. Hän tarjoaa heille hyvin palkattua työtä huonomaineisen ja tyrannimaisen ohjaajan Arthur von Furstin Erich von Stroheimille. Gibby on vastahakoinen, sillä Follette on nyt naimisissa von Furstin kanssa, mutta lopulta hän suostuu. Woody esittelee kaksi toveriaan siskolleen, pesti Dorothy Jordanille. Hän on jatkuvasti huolissaan Woodysta, sillä von Furst käyttää vaarallisen kuluneita lentokoneita ja Woody juo paljon. Sekä Gibby että Red ovat ihastuneita häneen. Gibby tulkitsee hänen huolensa miehestä väärin rakkaudeksi, kun tämä selviää hädin tuskin hengissä lentokoneen osien putoamisen aiheuttamasta onnettomuudesta. Kun Red pyytää impulsiivisesti Pestiä vaimokseen, tämä suostuu, ja Gibby hyväksyy tilanteen armollisesti. Samaan aikaan von Furst on tietoinen siitä, että hänen vaimollaan on yhä voimakkaita tunteita Gibbyä kohtaan. Hän sabotoi lentokoneen, jota Gibbyn on määrä lentää vaarallista temppua varten, levittämällä salaa happoa ohjausvaijeriin paitsi mustasukkaisuuden vuoksi myös lisätäkseen elokuvansa realistisuutta aidolla onnettomuudella. Woody kuitenkin päättää tehdä stuntin Gibbyn sijasta, mutta hän ei tiedä siitä mitään. Red näkee von Furstin peukaloivan johtoja ja hälyttää Gibbyn. Gibby lähtee toisella lentokoneella ja saavuttaa Woodyn, mutta ei saa ääntään kuuluviin moottorien jylinästä. Johto katkeaa, Woody syöksyy maahan ja kuolee. Red ottaa von Furstin vangiksi aseella uhaten, päättäen tehdä oikeutta. Gibby ja Fritz saavat tietää. Gibby alkaa soittaa poliisille murhasta Redin vastustuksesta huolimatta. Kun he riitelevät, von Furst yrittää paeta, ja Red ampuu hänet. Kun poliisietsivä Jettick Ralph Ince ilmestyy paikalle vastauksena Gibbyn keskeytettyyn puheluun, miehet piilottavat ruumiin. Jettick aistii, että jokin on vialla, ja vaatii von Furstin etsimistä. Kun hän lähtee, Gibby lastaa ruumiin lentokoneeseen ja lähtee lentoon. Sitten hän syöksyy tahallaan maahan, tappaa itsensä ja ottaa vastuun rikoksesta.</w:t>
      </w:r>
    </w:p>
    <w:p>
      <w:r>
        <w:rPr>
          <w:b/>
        </w:rPr>
        <w:t xml:space="preserve">Esimerkki 1.4268</w:t>
      </w:r>
    </w:p>
    <w:p>
      <w:r>
        <w:t xml:space="preserve">Fakta1: Fakta2: Robin rakastuu, Fakta3: pakolaisuus Englantiin tutustuttaa heidät lapsenlapseen, Fakta4: Davidin ja Annin romanssi joutuu voittamaan vakiintuneet luokkapohjaiset asenteet Saksan kanssa solmitun välirauhan julistuksen jälkeen, Fakta5: Robinin vaimo tuntee olevansa ylivoimainen ja ulkopuolinen Villiersin taloudessa.</w:t>
      </w:r>
    </w:p>
    <w:p>
      <w:r>
        <w:rPr>
          <w:b/>
        </w:rPr>
        <w:t xml:space="preserve">Tulos</w:t>
      </w:r>
    </w:p>
    <w:p>
      <w:r>
        <w:t xml:space="preserve">Ensimmäisen maailmansodan syttyessä Sir Francis ja Lady Villiers Annesley Healey ja Ellaline Terriss sekä tytär Ann Lillian HallDavis katsovat, kuinka perheen poika Robin Godfrey Winn ja perheen autonkuljettaja David Marshall Jameson Thomas lähtevät taisteluun. David pärjää armeijassa hyvin ja saa nopeasti ylennyksen, kun taas Robin rakastuu paikalliseen tyttöön ja nai hänet. Robin kaatuu taistelussa länsirintamalla, ja hänen morsiamensa jää nuoreksi leskeksi vauvan kanssa. Kun David palaa säännöllisesti lomalle Englantiin, hän ja Ann rakastuvat. Samaan aikaan Robinsin vaimo Nadia Sibirskaia löytää pakolaisena tiensä Englantiin etsimään Villierejä ja esittelemään heille heidän lapsenlapsensa. Saksan kanssa solmitun välirauhan julistuksen jälkeen Davidin ja Annin välinen romanssi joutuu voittamaan vakiintuneet luokkakohtaiset asenteet, kun taas Robinsin vaimo tuntee itsensä aluksi häkeltyneeksi ja ulkopuoliseksi Villiersien taloudessa. Ongelmat selvitetään lopulta, ja Villiersit toivottavat Davidin, miniän ja lapsenlapsen tervetulleeksi perheeseen.</w:t>
      </w:r>
    </w:p>
    <w:p>
      <w:r>
        <w:rPr>
          <w:b/>
        </w:rPr>
        <w:t xml:space="preserve">Esimerkki 1.4269</w:t>
      </w:r>
    </w:p>
    <w:p>
      <w:r>
        <w:t xml:space="preserve">Fakta1: Fakta2: lounastunti vie Geoffin kahvilaan säästääkseen hänet pidätykseltä, Fakta3: Hugh Brown ja Tony Hewlitt tarjoavat Miriamille, Fakta4: Geoff pysyy poissa vaikeuksista, Fakta5: Miriam parantaa itseään Martinin vuokraemännän ja entisen showtytön avustuksella.</w:t>
      </w:r>
    </w:p>
    <w:p>
      <w:r>
        <w:rPr>
          <w:b/>
        </w:rPr>
        <w:t xml:space="preserve">Tulos</w:t>
      </w:r>
    </w:p>
    <w:p>
      <w:r>
        <w:t xml:space="preserve">Geoffrey Sherwood, jonka Valentine French on hylännyt varakkaamman kosijan John Marlandin vuoksi, seuraa hänen häitään kirkon ulkopuolelta. Päihtyneenä hän muuttuu yhä äänekkäämmäksi, mikä herättää kahden poliisin sekä lounastauollaan olevan myyjätytön Miriam Bradyn huomion, joka vie Geoffin kahvilaan säästääkseen hänet pidätykseltä. Siellä he kohtaavat Hugh Brownin ja Tony Hewlittin, kaksi hänen seurapiiriystäväänsä, jotka tarjoavat Miriamille sata dollaria, jotta hän voisi pitää Geoffreytä silmällä ja varmistaa, ettei tämä joudu vaikeuksiin. Seuraavana aamuna pariskunta huomaa, että he olivat alkoholin vaikutuksen alaisena menneet naimisiin rauhantuomarin kanssa. Miriam tarjoutuu antamaan uudelle miehelleen vapauden, mutta tämä päättää jäädä hänen luokseen. He asettuu asumaan alemman luokan naapurustossa sijaitsevaan asuntoon, ja Geoffin aloittaessa oman yrityksensä Miriam yrittää parantaa itseään vuokraemäntänsä ja entisen showtytön rouva Martinin avustuksella. Morsiamensa auttaessa häntä pysymään raittiina Geoff onnistuu, ja avioliitto pysyy vakaana, kunnes Valentine päättää haluta hänet takaisin. Miriam kohtaa naisen ravintolassa, ja heidän seuranneesta riidastaan kerrotaan sanomalehdessä. Miriam jättää Geoffin, joka tajutessaan rakastavansa häntä todella, kertoo Valentinelle, ettei heillä ole yhteistä tulevaisuutta, etsii vaimonsa ja antaa tälle vihkisormuksen merkiksi sitoutumisestaan heidän avioliittoonsa.</w:t>
      </w:r>
    </w:p>
    <w:p>
      <w:r>
        <w:rPr>
          <w:b/>
        </w:rPr>
        <w:t xml:space="preserve">Esimerkki 1.4270</w:t>
      </w:r>
    </w:p>
    <w:p>
      <w:r>
        <w:t xml:space="preserve">Fakta1: Fakta2: ainoa omaisuuserä oli arvokas pari nilkkureita, Fakta3: Madurain kaupunkia hallitsi Pandya-kuningas, Fakta4: Kovalan saapuessaan lähti myymään Kannagin nilkkureita Madurai, Fakta5: Kannagi lähti todistamaan miehensä syyttömyyttä näyttämällä hänelle nilkkureita.</w:t>
      </w:r>
    </w:p>
    <w:p>
      <w:r>
        <w:rPr>
          <w:b/>
        </w:rPr>
        <w:t xml:space="preserve">Tulos</w:t>
      </w:r>
    </w:p>
    <w:p>
      <w:r>
        <w:t xml:space="preserve">Kovalan S. S. Rajendran, Kaveripattinamin varakkaan kauppiaan poika, avioitui Kannagi C. R. Vijayakumarin, toisen kauppiaan ihastuttavan tyttären. He elivät yhdessä onnellisesti Kaveripattinamin kaupungissa, kunnes Kovalan tapasi kurtisaani Madhavi Rajasreen ja rakastui häneen. Ihastuksessaan hän jätti vaimonsa Kannagin ja tuhlasi vähitellen kaiken varallisuutensa tanssijaan. Viimein pennitön Kovalan tajusi virheensä ja palasi Kannagin luo vuoden kuluttua. Heidän ainoa omaisuutensa oli kallisarvoinen, jalokivillä täytetty nilkkapari Tamil: Silambu, jonka nainen antoi hänelle vapaaehtoisesti. Näillä varoillaan he lähtivät Madurain suureen kaupunkiin, jossa Kovalan toivoi saavansa omaisuutensa takaisin kaupankäynnin avulla. Madurain kaupunkia hallitsi Pandya-kuningas Neduncheziyan. Saavuttuaan Maduraihin Kovalan lähti myymään Kannagin nilkkureita. Kun hän oli myymässä nilkkakoruja, kuninkaan vartijat pidättivät hänet yhden kuningattaren nilkkakorun väitetyn varkauden vuoksi. Kuninkaan käskystä hänet mestattiin ilman oikeudenkäyntiä. Kun Kannagi sai tietää tästä, hän raivostui ja lähti todistamaan miehensä syyttömyyttä kuninkaalle näyttämällä tälle nilkkakorut. Kannagi tuli kuninkaan hoviin, mursi Kovalanilta takavarikoidun nilkkakorun ja näytti, että siinä oli rubiineja, kun taas kuningattaren nilkkakorussa oli helmiä. Tajutessaan virheensä kuningas ja kuningatar kuolivat häpeäänsä. Tyytymätön Kannagi repi rinnan irti ja heitti sen kaupungin päälle lausuen kirouksen, että koko kaupunki poltettaisiin. Kannannin äärimmäisen siveyden ansiosta hänen kirouksensa toteutui.</w:t>
      </w:r>
    </w:p>
    <w:p>
      <w:r>
        <w:rPr>
          <w:b/>
        </w:rPr>
        <w:t xml:space="preserve">Esimerkki 1.4271</w:t>
      </w:r>
    </w:p>
    <w:p>
      <w:r>
        <w:t xml:space="preserve">Fakta1: Fakta2: TV-uutistuottaja Yoon Min-cheol etsii epätoivoisesti skuuppia tutkivan journalismin ohjelmaan PD Chase: Fakta3: Leetä pidetään kansallissankarina, Fakta4: Yoon epäröi, pitäisikö hänen tavoitella näin kunnioitettua ja vaikutusvaltaista henkilöä, Fakta5: nuori tutkija työskentelee Leen laboratoriossa.</w:t>
      </w:r>
    </w:p>
    <w:p>
      <w:r>
        <w:rPr>
          <w:b/>
        </w:rPr>
        <w:t xml:space="preserve">Tulos</w:t>
      </w:r>
    </w:p>
    <w:p>
      <w:r>
        <w:t xml:space="preserve">TV-uutistuottaja Yoon Mincheol etsii epätoivoisesti skuuppia tutkivan journalismin ohjelmaansa PD Chase. Eräänä päivänä hän saa vihjeen, jonka mukaan The Newman Medical, Korean suurin sterilisaatioklinikka, ostaa munasoluja laittomasti. Tutkiessaan asiaa hän kuitenkin järkyttyy huomatessaan, että tutkija Lee Janghwan näyttää olevan sekaantunut tapaukseen. Lee oli saanut laajaa suosiota ja huomiota lehdistössä uraauurtavien kokeidensa jälkeen, joissa hän kloonasi ihmisen alkion kantasoluja, ja häntä pidetään kansallissankarina, jonka tutkimukset voivat merkitä parannusta useisiin sairauksiin. Kun Yoon epäröi, pitäisikö hänen ryhtyä jahtaamaan näin arvostettua ja vaikutusvaltaista henkilöä, hän saa nimettömän puhelun Shim Minholta, nuorelta tutkijalta, joka työskentelee Leen laboratoriossa. Shim väittää, että Leen kantasolututkimus on suurelta osin tekaistua ja epäeettistä, ja he yhdistävät voimansa paljastaakseen Leen tieteellisen petoksen ja tuodakseen totuuden julkisuuteen, vaikka yleisö suhtautuu siihen epäuskoisesti ja tylysti.</w:t>
      </w:r>
    </w:p>
    <w:p>
      <w:r>
        <w:rPr>
          <w:b/>
        </w:rPr>
        <w:t xml:space="preserve">Esimerkki 1.4272</w:t>
      </w:r>
    </w:p>
    <w:p>
      <w:r>
        <w:t xml:space="preserve">Fakta1: mies Sonoran öljykentällä pakenee maanalaista olentoa, Fakta2: Fakta3: graboidit tappavat työntekijöitä Sonoran öljykentällä, Fakta4: Grady ja Earl lähtevät tutkimaan, Fakta5: Burtin kuorma-auto joutuu shriekereiden väijytyksen kohteeksi palatessaan tukikohtaan.</w:t>
      </w:r>
    </w:p>
    <w:p>
      <w:r>
        <w:rPr>
          <w:b/>
        </w:rPr>
        <w:t xml:space="preserve">Tulos</w:t>
      </w:r>
    </w:p>
    <w:p>
      <w:r>
        <w:t xml:space="preserve">Meksikolaisella Sonoran öljykentällä työskentelevä mies pakenee maanalaista olentoa, joka nousee esiin ja syö miehen, jolloin se paljastuu graboideiksi. Vuosia ensimmäisen elokuvan tapahtumien jälkeen Val McKee on muuttanut pois ja mennyt naimisiin Rhonda LeBeckin kanssa, kun taas Earl Basset on tuhlannut omaisuutensa epäonnistuneelle strutsitilalle. Häntä lähestyy Carlos Ortega, joka kertoo, että graboidit tappavat hänen työntekijöitään öljykentällään Sonorassa, Meksikossa, ja palkkaa hänet metsästämään niitä. Earl kieltäytyy aluksi, mutta Ortegan taksinkuljettaja Grady Hoover saa Earlin muuttamaan mielensä, ja molemmat lähtevät mukaan metsästykseen. Saavuttuaan Sonoraan Earl kuulee, että yhtiö maksaisi hänelle tuplapalkkaa, jos hän saisi yhden olennoista kiinni elävänä. Hän tapaa myös geologi Kate Reillyn ja hänen avustajansa Julion, jotka tutkivat graboideja tieteellisesti. Earl ja Grady alkavat järjestelmällisesti tappaa Graboideja räjähteillä varustettujen kauko-ohjattavien autojen avulla. Kun Earl huomaa, että Graboidien määrä on valtava, hän pyytää apua Burt Gummerilta, joka saapuu paikalle tuliaseilla ja räjähteillä lastatun kuorma-auton kanssa. Seuraavana päivänä Earl ja Grady kohtaavat sairaalta vaikuttavan Graboidin kolaroituaan autonsa. He kutsuvat radiolla öljykenttien mekaanikko Pedron ja odottavat Graboidin kanssa. Sinä yönä Graboid kuolee, ja Earl ja Grady löytävät raadosta tyhjiä pusseja. He näkevät Pedron rekan lähestyvän kaukaa, mutta se pysähtyy lopulta eikä jatka matkaa, ja kun Grady ja Earl lähtevät tutkimaan asiaa, he löytävät rekan hylättynä ja vain Pedron käsivarret jäljellä ja moottorin moottori hajonneena. Murtautuessaan pysäköityyn autoon he kohtaavat useita Graboidin kaltaisia olentoja, jotka myöhemmin nimetään Shriekereiksi ja jotka ovat ilmeisesti tulleet heidän Graboidistaan. Samaan aikaan Burtsin rekka joutuu tukikohtaan palatessaan Shrieker-lauman väijytykseen. Julio kuolee Shriekerien tappamana hetkeä ennen kuin Earl ja Grady saapuvat paikalle ja tappavat heidät seuraavana aamuna. Olennot hyökkäävät ja he joutuvat piiloutumaan toimistoon. Burt saapuu paikalle, kun hän on ottanut yhteen Shriekerien kanssa ja vanginnut elävän yksilön. Kokeilemalla ryhmä saa selville, että syömällä hermafrodiittiolennot voivat lisääntyä uskomattomalla nopeudella. He saavat myös selville, että olennot eivät kuule, toisin kuin edeltäjänsä, vaan näkevät lämpöä erityisten infrapunareseptorien avulla päässään, ja siksi ne kohdistavat hyökkäyksensä auton moottoreihin. Shriekerit hyökkäävät heidän kimppuunsa ja jahtaavat heitä läpi koko alueen. He juoksevat Julion auton luo, mutta Burt sammuttaa sen vahingossa tappaessaan Shriekerin. Shriekereitä piileskellessään Burt jää loukkuun puskutraktorin kauhaan, kun Grady, Kate ja Earl ovat öljytornin huipulla. Shriekerit yrittävät yhdessä kiivetä torniin, ennen kuin Burt vangitsee heidät kuorma-auton kanssa varastoon. He kuitenkin huomaavat, että myös riisijauhoja varastoidaan sisällä, jolloin Shriekerit voivat jatkaa lisääntymistään sisällä. Earl kastelee itsensä sammuttimen hiilidioksidilla peittääkseen ruumiinlämpönsä ja yrittää löytää Burtsin räjähteet sisältä. Shriekerit huomaavat hänet kuitenkin lopulta, ja Earl joutuu heittämään sytyttimen Burtsin tarvikkeiden joukkoon ennen pakenemistaan. Ryhmä onnistuu pakenemaan ennen kuin räjähteet tuhoavat kaikki Shriekerit. Jälkeenpäin Earl ja Kate päättävät seurustella romanttisesti, kun taas Grady ehdottaa hirviöaiheisen teemapuiston avaamista, koska Ortega on nyt heille velkaa.</w:t>
      </w:r>
    </w:p>
    <w:p>
      <w:r>
        <w:rPr>
          <w:b/>
        </w:rPr>
        <w:t xml:space="preserve">Esimerkki 1.4273</w:t>
      </w:r>
    </w:p>
    <w:p>
      <w:r>
        <w:t xml:space="preserve">Fakta1: Fakta2: Sujatha saa tehtäväkseen haastatella Ravi Varmaa: Fakta3: Korkein oikeus oli tuominnut Ravin kuolemaan, Fakta4: Kala on pakotettu liittymään Ravin mainostoimistoon menettäen työpaikkansa virkailijana ja perheen ollessa riippuvainen tuloista, Fakta5: Ravi pyytää vaimoaan muuttamaan pois talosta.</w:t>
      </w:r>
    </w:p>
    <w:p>
      <w:r>
        <w:rPr>
          <w:b/>
        </w:rPr>
        <w:t xml:space="preserve">Tulos</w:t>
      </w:r>
    </w:p>
    <w:p>
      <w:r>
        <w:t xml:space="preserve">Sujatha Jayashree aloittaa uutistoimittajana Tamil Nadun Dhinakkural-nimisessä päivälehdessä, jonka omistaa V. K. Ramasamy. Sujatha asuu ystävänsä, tohtori Saradha Rajya Lakshmin luona. Sujatha saa tehtäväkseen haastatella Ravi Varma Sivakumaria, joka on tuomittu kuolemaan vaimonsa Kala Radhan, joka on myös Sujathan sisar, murhasta. Korkein oikeus oli tuominnut Ravin kuolemaan ja presidentti hylkäsi myös Ravin valituksen. Sujatha kirjoittaa ja julkaisee Ravi Varman tarinan, ja hänen pomonsa, omistaja, antaa hänelle kiitosta ja arvostusta virallisessa kokouksessa. He olivat myös yllättyneitä Dhinakkuralin toimistoon saapuneesta palautekirjeestä, joka koski julkaistua artikkelia. Ravi Varma on varakas mies ja mainostoimiston omistaja. Kala työskenteli toimistovirkailijana eräässä yrityksessä, ja hän on myös klassinen tanssija. Ravi oli tavannut Kalan klubilla järjestetyssä tanssiohjelmassa. Hän oli sitten ehdottanut Kalalle tarjousta liittyä hänen mainostoimistoonsa malliksi, jonka Kala hylkäsi heti. Kun Kala kuitenkin menettää työpaikkansa virkailijana ja hänen perheensä, johon kuuluu sairaana oleva isä sekä nuorempi sisko ja veli, on riippuvainen hänen tuloistaan, hänen on pakko liittyä Ravin mainostoimistoon. Mainostoimisto kukoistaa hyvin Kalan mallintamistaitojen hyödyntämisen myötä. Kuljetusyrittäjä Ravi kosii Kalaa, jotta Kala pysyisi aina hänen yrityksessään, ja he menevät naimisiin. Viikon mittaisen kuherruskuukauden jälkeen Ravi pakottaa vaimonsa poseeraamaan mallina puoliksi riisutussa asussa, mitä Kala ei voi hyväksyä. Tämä johtaa välinpitämättömyyteen heidän perhe-elämässään. Kun Ravi saa tietää, että hänen vaimonsa on raskaana, alkaa jälleen riita syntyvän lapsen isyydestä, ja Ravi pyytää vaimoaan muuttamaan pois talostaan. Kala hakeutuu ystävänsä, tohtori Saradhasin taloon. Ravi jätti avioerohakemuksen, ja se hyväksyttiin tuomiolla, jonka mukaan Ravi joutuu maksamaan vaimolleen ja lapselleen kuukausittain korvauksia, kunnes lapsi tulee nuoreksi. Turhautunut Ravi vierailee Kalan luona ja kertoo maksavansa kaikki korvaukset kerralla ja murhaa hänet raa'asti mukanaan tuomallaan veitsellä. Päivää ennen suunniteltua teloitustaan Ravi Varma pakenee vankilasta ja tapaa sattumalta Sujathan. Hän saa tietää, että Sujatha Kala ovat sisaruksia ja kertoo totuuden. Ravi rakasti Kalaa kovasti eikä koskaan painostanut häntä mihinkään mallitehtäviin. ArujuJai Jagadishilla oli tapana kiristää Kalaa näyttämällä Kalalle alastonkuvia, joita hän oli napsauttanut. Sosiaalisen leimautumisen pelossa Kala eroaa Ravista vastentahtoisesti. Arjun yrittää myöhemmin ahdistella Kalaa, tappaa hänet ja pakenee. Koska Ravi oli murhapaikalla, poliisi ottaa hänet kiinni. Kostoksi Ravi pakenee vankilasta ja tappaa Arujunin.</w:t>
      </w:r>
    </w:p>
    <w:p>
      <w:r>
        <w:rPr>
          <w:b/>
        </w:rPr>
        <w:t xml:space="preserve">Esimerkki 1.4274</w:t>
      </w:r>
    </w:p>
    <w:p>
      <w:r>
        <w:t xml:space="preserve">Fakta1: Chateau aikana on takavarikoitu käytettäväksi Saksan joukot toisen maailmansodan aikana, Fakta2: Fakta3: Nicole ja Hohensee löytävät yhteisen rakkauden musiikkiin, Fakta4: Nicole-jäsenet varastavat asiakirjoja Hohenseelta, Fakta5: sympaattinen tarkkailija kertoo pariskunnalle, että he eivät ole enää yhdessä.</w:t>
      </w:r>
    </w:p>
    <w:p>
      <w:r>
        <w:rPr>
          <w:b/>
        </w:rPr>
        <w:t xml:space="preserve">Tulos</w:t>
      </w:r>
    </w:p>
    <w:p>
      <w:r>
        <w:t xml:space="preserve">Toisen maailmansodan aikana miehitetyssä Belgiassa linna, jossa Nicole de Malvines Schell asuu äitinsä Gabrielle Dorziat'n kanssa, takavarikoidaan osittain saksalaisten joukkojen käyttöön. Siellä majoittuu muun muassa eversti Hohensee Goring, häikäilemättömän tehokas upseeri. Ylpeä ja suorapuheinen Nicole, joka on menettänyt sodassa useita miehiä perheestään, halveksii saksalaisia eikä epäröi tehdä tunteitaan selviksi. Nicole ja Hohensee löytävät yhteisen rakkauden musiikkiin, erityisesti pianoon. Tämä tuo heidät vähitellen yhteen, ja huolimatta erimielisyyksistään ja tilanteeseen sisältyvästä vaarallisuudesta he rakastuvat; he alkavat matkustaa Brysseliin osallistumaan konsertteihin ja konsertteihin tietoisena siitä, että heidän on pysyttävä hienovaraisina ja että on vaarallista, jos heidät nähdään seurustelemassa toistensa kanssa. Asiat mutkistuvat, kun Belgian vastarintaliikkeen jäsenet ottavat Nicolen kohteekseen varastaa Hohenseelta asiakirjoja, jotka hän luovuttaa heille, ja tekevät selväksi, että yhteistyöstä kieltäytyminen ei ole vaihtoehto. Pariskunta tajuaa, että suhde on tavalla tai toisella tuhoon tuomittu, ja heidän rakkautensa huomannut sympaattinen tarkkailija kehottaa heitä ottamaan siitä kaiken irti niin kauan kuin se on mahdollista, koska aikaa on niin vähän. Väistämättä heidät petetään ja he joutuvat kohtaamaan ikuisen eron. Nainen ammutaan, ja koska Hohensee ei voi hyväksyä tilannetta, hän ampuu itsensä.</w:t>
      </w:r>
    </w:p>
    <w:p>
      <w:r>
        <w:rPr>
          <w:b/>
        </w:rPr>
        <w:t xml:space="preserve">Esimerkki 1.4275</w:t>
      </w:r>
    </w:p>
    <w:p>
      <w:r>
        <w:t xml:space="preserve">Fakta1: Shatner varoitti presidentti Adam Scottia diplomaattivierailun aikana Torontossa, Fakta2: Fakta3: Tehoton lahjukset tapahtui koska Secret Service ei pystynyt täyttämään terroristien suuria vaatimuksia timantteja keskiyöhön mennessä, Fakta4: Shatner on löytää tie kuorma pelastaa presidentti varapresidentti Ethan Richards ja varapresidentti 's vaimo, Fakta5: Assanti aiheutti Assanti 's sisar kuollaan</w:t>
      </w:r>
    </w:p>
    <w:p>
      <w:r>
        <w:rPr>
          <w:b/>
        </w:rPr>
        <w:t xml:space="preserve">Tulos</w:t>
      </w:r>
    </w:p>
    <w:p>
      <w:r>
        <w:t xml:space="preserve">Toronton diplomaattivierailun aikana salainen agentti Shatner Jerry OConnor varoitti presidentti Adam Scott Hal Holbrookia mahdollisesta hengenvaarasta. Varoituksesta piittaamatta eteläamerikkalainen terroristi Roberto Assanti Miguel Fernandes sieppaa presidentin yhdessä naispuolisen rikostoverinsa kanssa poliittisten tarkoitusperien ja henkilökohtaisen hyödyn vuoksi. Kun häntä pidetään vangittuna panssaroidussa kuorma-autossa, joka on täynnä räjähteitä, lahjukset ovat tehottomia, koska salainen palvelu ei pysty täyttämään terroristien korkeita vaatimuksia, jotka koskevat 100 miljoonan dollarin arvosta timantteja ja kahta lentokonetta keskiyöhön mennessä. Räjähteet on ajoitettu räjähtämään keskiyöllä, joten agentti Shatnerin on löydettävä tie kuorma-autoon pelastaakseen presidentin, varapresidentti Ethan Richards Van Johnsonin ja varapresidentin vaimon Beth Ava Gardnerin ennen räjähdystä. Agentti Shatner saa lopulta yhden Assantin terroristiryhmän jäsenistä kääntymään Assantia vastaan, minkä seurauksena Assantin sisar kuolee. Agentti Shatner saa tietää Assantin suunnitelmasta presidenttiä varten ja kehittää oman suunnitelmansa auttaakseen presidentin pelastamisessa menemään moottorin ja palomuurin läpi leikkurilla. Aubert Pallascio näyttelee Kanadan pääministeriä, joka on nimettömänä, mutta muistuttaa suuresti Kanadan oikeaa pääministeriä Pierre Trudeauta.</w:t>
      </w:r>
    </w:p>
    <w:p>
      <w:r>
        <w:rPr>
          <w:b/>
        </w:rPr>
        <w:t xml:space="preserve">Esimerkki 1.4276</w:t>
      </w:r>
    </w:p>
    <w:p>
      <w:r>
        <w:t xml:space="preserve">Fakta1: kaikki yksikössä odottivat Carl Griffinin tulevan uudeksi komentajaksi, Fakta2: lentäjät käyttäytyvät toisinaan kuin lapset, jotka eivät tottele käskyjä ja menettävät typerästi arvokkaita lentäjiä ja arvokkaita lentokoneita, Fakta3: Griffin pysyy lähempänä nuoria lentäjiä, Fakta4: Kirby lähettää lentäjiä kuolemaan, Fakta5: päämaja ei hyväksy taktiikkaa.</w:t>
      </w:r>
    </w:p>
    <w:p>
      <w:r>
        <w:rPr>
          <w:b/>
        </w:rPr>
        <w:t xml:space="preserve">Tulos</w:t>
      </w:r>
    </w:p>
    <w:p>
      <w:r>
        <w:t xml:space="preserve">Majuri Dan Kirby John Wayne saapuu VMF247 Wildcatsin uudeksi komentajaksi, kun kaikki yksikössä odottivat kapteeni Carl Grif Griffin Robert Ryanin ottavan komennon. Kirby on tiukka ja tekee tämän selväksi heti ensimmäisestä päivästä lähtien. Guadalcanalin kampanjan aikana Cactus-ilmavoimiin määrätyllä Kirbylla on käytössään vain vähän koneita ja paljon tehtävää kentällä, johon japanilaiset hyökkäävät päivittäin. Hänen lentäjänsä ovat nuoria ja käyttäytyvät kuin lapset, joskus he eivät tottele käskyjä ja menettävät typerästi arvokkaita lentäjiä ja arvokkaita koneita. Kirby vaatii maksimaalista panostusta, eikä kapteeni Griffin ole niin kova kuin Kirby haluaa. Griffin pysyy lähempänä nuoria lentäjiään, joista yksi on hänen oma lankonsa Vern Cowboy Blithe Don Taylor. Kirby puolestaan vihaa päätöksiä, joita hänen on tehtävä, koska tietää lähettävänsä lentäjiä kuolemaan, mutta tehtävien onnistuminen on hänelle tärkeintä. Hän pitää tämän salaisuutena muulta laivueeltaan. Sodan kovat olosuhteet pakottavat Kirbyn olemaan entistäkin tiukempi uupuneita lentäjiään kohtaan. Hän jopa kieltäytyy sairauslomasta malariaa sairastavilta miehiltä tai sallimasta ongelmakoneiden palata tukikohtaan. Griffinin ja Kirbyn välinen jännite huipentuu pian. Griffin tunnustaa Kirbyn kohtaamat vaikeudet, mutta häntä ajaa usein enemmän hänen tunteellinen puolensa. Kirby on matalien maahyökkäysten kannattaja merijalkaväen yksiköiden tukemiseksi, mutta esikunta ei hyväksy hänen taktiikkaansa ennen kuin japanilaiset vaarantavat merijalkaväen vaarallisesti. Kirby muuttaa sitten laivueen taktiikkaa, vaikka hän menettää useita lentäjiä yrittäessään todistaa kantansa. Onnistuneimmassa operaatiossaan hän johtaa laivueensa hyökkäyksen valtavaa japanilaissaattuetta vastaan - kohtaus perustuu todennäköisesti Guadalcanalin meritaisteluun. Everstiluutnantiksi ylennetty Kirby saa mahdollisuuden organisoida matalan tason hyökkäystaktiikkaa Yhdysvalloissa. Sitten Kirby palaa rintamalle, samaan yksikköön ja samaan lentomiehistöön, joka on nyt varustettu F4U Corsair -hävittäjillä. Kirby johtaa miehiään japanilaisia joukkoja ja kamikaze-hyökkäyksiä vastaan Okinawan taistelussa. Taistelun ratkaisevalla hetkellä Griffin kieltäytyy antamasta apua lankoveljelleen Blithelle välttääkseen muodostelmansa hajoamisen, minkä seurauksena Blithe kuolee. Kirby ammutaan alas ja hän haavoittuu, mutta laivaston laukaisukone ottaa hänet kyytiin. Koska hänen on nyt määrä jättää laivue, hänen on nimitettävä seuraaja. Hän nimittää Griffinin VMF247:n komentajaksi, koska hän ymmärtää, että Griffin voi nyt asettaa lentäjiensä hengen toissijaiseksi. He eroavat ystävällisesti luvaten tavata uudelleen. Kirby myöntää, että jokainen hetki, jolloin hänen on tehtävä päätös, on painajainen, mutta se kuuluu johtajana toimimiseen näissä olosuhteissa. Kersantti Clancy Jay C. Flippen, vanha merijalkaväen veteraani ja Kirbyn toveri, tarjoaa koko elokuvan ajan koomista helpotusta. Saaren muiden yksiköiden tyrmistykseksi Clancy käyttää epäsovinnaisia luovia menetelmiä hankkiakseen yksikkönsä tarvikkeita. Hänen improvisointinsa auttaa huonosti varustettua VMF247:ää, mutta elokuvan lopussa Clancy menettää joitakin raitoja.</w:t>
      </w:r>
    </w:p>
    <w:p>
      <w:r>
        <w:rPr>
          <w:b/>
        </w:rPr>
        <w:t xml:space="preserve">Esimerkki 1.4277</w:t>
      </w:r>
    </w:p>
    <w:p>
      <w:r>
        <w:t xml:space="preserve">Fakta1: Fakta2: Hiilijätettä huuhtoutuu vuoroveden mukana, Fakta3: Betty on järkyttynyt kuullessaan Rayn päätöksestä ryhtyä jälleen merikauppiaaksi, Fakta4: Hevonen perustaa hänet freelance-merikauppiaaksi, Fakta5: Corrina ystävystyy muiden lasten kanssa leirillä.</w:t>
      </w:r>
    </w:p>
    <w:p>
      <w:r>
        <w:rPr>
          <w:b/>
        </w:rPr>
        <w:t xml:space="preserve">Tulos</w:t>
      </w:r>
    </w:p>
    <w:p>
      <w:r>
        <w:t xml:space="preserve">Ray ajaa Sunderlandissa sijaitsevaan kerrostaloon noutamaan Bettyn, joka on hänen kumppaninsa. He ajavat pubiin, jossa järjestetään hääyön aikaiset juhlat. Betty ei tiedä, että Ray on tekemässä sopimusta erään ystävänsä kanssa, ja juhlissa on mukana kaikki Rayn vanhat työtoverit, jotka ovat merikauppiaita, jotka työskentelevät ja asuvat Lynemouthin rannikolla ja ottavat talteen vuoroveden mukana huuhtoutunutta hiilijätettä. Ilmoittamatta asiasta Bettylle Ray ostaa asuntovaunun merikauppiaiden leiriltä. Seuraavana aamuna Betty herää ja löytää itsensä ränsistyneestä asuntovaunusta, ja hän järkyttyy kuullessaan Rayn päätöksestä ryhtyä jälleen merikauppiaaksi. Betty suostuu kuitenkin muuttamaan miehen luokse, jotta hän ja hänen tyttärensä Corrina pääsisivät eroon väkivaltaisesta ex-miehestään. Betty siivoaa ja sisustaa asuntovaunun ja tekee siitä kodin kolmelle, ja hän tyytyy elämään leirillä ja työskentelemään merimiehenä Betty ystävystyy kahden muun naisen, Rosien ja Valin, kanssa. Ray onnistuu suostuttelemaan leirin vanhan asukkaan Ronnien antamaan Raylle luvan käyttää osoitettaan, jotta hän voi näpelöidä työttömyyskorvauksiaan, sillä asuntovaunussa asuvilla ei ole varsinaista osoitetta. Betty on tyrmistynyt huomatessaan, että kaikki heidän ahkera työnsä noin 15 tonnin hiilitonnin edestä on kertynyt 40 puntaa. Ray myy sitten Bettyä kuulematta autonsa ja ostaa hevosen, minkä ansiosta hän ryhtyy freelance-merenkuljettajaksi ja saa kerätystä hiilestä paremman hinnan. Sillä välin. Corrina solmii ystävyyssuhteita leirin muiden lasten kanssa, Ray kutsutaan DHSS:n haastatteluun hänen osoitettaan koskien, jossa hänen petoksensa paljastuu. Tämän jälkeen hän lyö vetoa kaikki hiilensä trotting-kilpailussa voittaakseen noutajan, joka voisi parantaa hänen onneaan, mutta valitettavasti hän häviää. Hän palaa rannalle ja huomaa, että hänen hiilensä ovat jo kadonneet. Hän ei tiedä, mitä tehdä, eikä halua kohdata Bettyä, vaan pakkaa matkalaukkunsa ja lähtee, kun Betty on ostoksilla. Vaikka Betty on hyvin järkyttynyt Rayn katoamisesta, hän päättää jäädä leirille ja yrittää luoda elämän itselleen ja Corrinalle muiden leirillä asuvien perheiden tuella.</w:t>
      </w:r>
    </w:p>
    <w:p>
      <w:r>
        <w:rPr>
          <w:b/>
        </w:rPr>
        <w:t xml:space="preserve">Esimerkki 1.4278</w:t>
      </w:r>
    </w:p>
    <w:p>
      <w:r>
        <w:t xml:space="preserve">Fakta1: mies on kiinni rikollisuuden ja kulutuksen suossa, Fakta2: tarina pyörii Arjunin ympärillä, jolla on pakkomielle tehdä nopeasti rahaa, Fakta3: Arjun rakastuu ensisilmäyksellä, Fakta4: sormus johtaa hänet kiinni turvallisuuteen, Fakta5: Chauhan etsi siirtyä pois tavallisesta elämästä ja tulla rikkaaksi tyttöjen syistä.</w:t>
      </w:r>
    </w:p>
    <w:p>
      <w:r>
        <w:rPr>
          <w:b/>
        </w:rPr>
        <w:t xml:space="preserve">Tulos</w:t>
      </w:r>
    </w:p>
    <w:p>
      <w:r>
        <w:t xml:space="preserve">Tarina pyörii miehen ympärillä, joka on joutunut rikollisuuden ja kulutuksen suohon, kun hän yrittää löytää taivaan maan päällä. Tarina pyörii Arjun Emraan Hashmin ympärillä, joka on katu-uskottava nuori huijari, jolla on pakkomielle tehdä nopeasti rahaa. Hän tapaa sattumalta tytön ostoskeskuksessa ja rakastuu ensisilmäyksellä. Zoya tuijotti sormusta, joka oli sijoitettu lasin suojaamaan vitriiniin ja toivoi saavansa tämän sormuksen. Hän rikkoo lasin napatakseen sormuksen, jota Zoya katseli, ja joutuu ostoskeskuksessa partioivien turvamiesten vangiksi. Hänet pidätetään ja luovutetaan poliisille. Komisario Ajay Sameer Kochhar on huvittunut, mutta päästää hänet vapaaksi varoituksen kera, sillä hän tuntee Arjunsin isän. Zoya Sonal Chauhan antaa hänelle syyt, joita hän etsi muuttamaan pois tavallisesta elämästään ja rikastumaan tämän tytön vuoksi. Hän nousee pienistä korttipeleistä vedonvälittäjäksi ja löytää kultaa. Kun hän on tehnyt Zoyaan vaikutuksen rikkaudellaan, hän kutsuu isänsä lounaalle uuteen taloonsa. Hänen isänsä, yksinkertainen mies, joka on elänyt rehellistä elämää, iloitsee Arjunsin menestyksestä, mutta suhtautuu epäilevästi hänen liiketoimintatapoihinsa. Hän keskustelee kahden kesken Zoyan kanssa ja kertoo tälle, että Arjun oli lapsuudessaan tavallinen ja sulava valehtelija. Hän varoittaa, ettei ole mitään liiketoimintaa, jossa mies voi tehdä valtavia summia rahaa näin lyhyessä ajassa. Myöhemmin samana päivänä, kun Zoya kyselee Arjunilta, tämä loukkaantuu ja syyttää isänsä epäonnistumista elämässä siitä, että hän on vihainen Arjunille. Arjun viedään Etelä-Afrikkaan, jossa hän tapaa Don Abu Ibrahim Javed Sheikhin ja ryhtyy tämän tärkeimmäksi otteluiden järjestäjäksi. Rahassa rullaava ja Zoyan kanssa vauhdikkaasta elämästä nauttiva Arjun elämä keskeytyy yhtäkkiä, kun Etelä-Afrikan poliisi huomaa hänet. Komisario Raina, joka on nyt CBI:n ACP, kutsutaan avustamaan tutkimuksissa. Hän hämmentyy nähdessään Arjunin Donin kanssa Etelä-Afrikassa. Hän vierailee Zoyan luona ja kertoo tälle Arjunin hämärästä toiminnasta ja siitä, miten Abu Ibrahim käyttää ottelusovittelulla ansaitsemiaan rahoja terrorismin rahoittamiseen ympäri maailmaa. Zoya on raivoissaan ja asettaa Arjunin vastakkain, minkä seurauksena tämä kävelee ulos talosta. Zoya puhuu Arjunin isän kanssa, joka vakuuttaa, että ACP Ajay on rehellinen mies ja puhuu todennäköisesti totta, ja pyytää Zoyaa jättämään Arjunin, jos hän ei saa tätä muuttamaan epärehellisiä tapojaan. Zoya kutsuu Arjunin ravintolaan, jossa ACP Raina nappaa hänet, koska se oli ansa, jonka tarkoituksena oli saada hänet tunnustamaan rikoksensa. Arjun tuomitaan 5 vuodeksi vankeuteen. Don Abu Ibrahim käyttää vaikutusvaltaansa saadakseen hänet ulos vankilasta, sillä jalkapallon MM-kisat lähestyvät, ja hän aikoo käyttää Arjunin taitoja vedonlyönnillä ja otteluiden järjestämisellä ansaitakseen rahaa. Arjun vapautuu 6 kuukauden kuluttua ja tapaa ulkona ACP Ajayn, joka varoittaa häntä korjaamaan tapansa uudelleen. Arjun yrittää etsiä Zoyaa, mutta häntä ei löydy mistään. Lopulta hän näkee tytön työskentelevän eksoottisena tanssijana baarissa, jossa hän keskustelee ottelusopimusstrategioista erään tunnetun kriketinpelaajan kanssa. Arjun ja Zoya tapaavat jälleen, ja Zoya anoo Arjunia ottamaan rehellisen työn. Arjun taipuu ja alkaa työskennellä baarin tarjoilijana. Kaikki sujuu hyvin jonkin aikaa, ja Zoya tulee raskaaksi. Don Abu Ibrahim vierailee hänen luonaan ja lupaa hänelle ison huvilan, jossa on 150 hehtaaria maata, jos hän järjestää otteluita Ibrahimille tulevissa MM-kisoissa. Arjun on repaleinen ja hämmentynyt ja päättää osallistua tähän viimeiseen operaatioon, jotta hänellä olisi tarpeeksi rahaa tulevaisuutta varten. Zoya kuulee, kun hän puhuu vedonvälittäjän kanssa, ja hän inhoaa sitä. Seuraavana päivänä krikettijoukkueen valmentaja saa Arjunin kiinni punaisella kädellä luovuttamasta rahaa pelaajilleen ottelun heittämistä varten. Seurauksena on ammuskelu, ja valmentajaa ampuu Donin kätyri. ACP Raina ja poliisit jahtaavat Arjunia, ja häntä ammutaan olkapäähän. Hän soittaa Zoyalle ja anoo, että tapaisi hänet vielä kerran ennen kuin antautuu. Zoyan kanssa nurkkaan joutunut Arjun antautuu poliisien osoittaessa häntä aseella. Arjun huomaa taskustaan pudonneen sormuksensa ja kumartuu hakemaan sitä. Poliisit olettavat Arjunin hakevan aseensa, ampuvat ja Arjun kuolee. Zoya ja hänen poikansa ovat ostoksilla supermarketissa. Zoya ei pysty maksamaan koko summaa, koska hänellä ei ole käteistä. Hänen poikansa heittää lelun tietoisesti pois, jotta hän voi maksaa laskun. Hän halaa ja hymyilee ajatellen, että jos Arjun ei olisi ollut niin ahne, hän olisi tänään elossa.</w:t>
      </w:r>
    </w:p>
    <w:p>
      <w:r>
        <w:rPr>
          <w:b/>
        </w:rPr>
        <w:t xml:space="preserve">Esimerkki 1.4279</w:t>
      </w:r>
    </w:p>
    <w:p>
      <w:r>
        <w:t xml:space="preserve">Fakta1: Lady Jane Winston matkustaa Afrikkaan, Fakta2: Fakta3: Rin Tin Tin purjehtii samalla laivalla, Fakta4: Clayton onnistuu antamaan Rin Tin Tinin, Fakta5: Winston yrittää auttaa Claytonia pakenemaan.</w:t>
      </w:r>
    </w:p>
    <w:p>
      <w:r>
        <w:rPr>
          <w:b/>
        </w:rPr>
        <w:t xml:space="preserve">Tulos</w:t>
      </w:r>
    </w:p>
    <w:p>
      <w:r>
        <w:t xml:space="preserve">Lady Jane Winston Lane, West Africa Ivory and Rubber Co. -nimisen yrityksen perijätär, matkustaa Afrikkaan, koska hän uskoo, että George Castle Loder, yrityksen johtaja Afrikassa, varastaa yritykseltä. Rin Tin Tin purjehtii samalla laivalla kuin hän. Kun laiva saapuu lähelle Afrikkaa, Rin Tin Tin hyppää yli laidan ja ui maihin. Kun Rin Tin Tin saapuu rannalle, hän ystävystyy Jim Clayton Delaneyn kanssa, joka on Winstonin yhtiön entinen työntekijä. Kun hän on edellä päästäkseen pois laivasta, Winston putoaa veteen, kun paikalle ilmestyy hurjia haita. Clayton ja Rin Tin Tin pelastavat hänet, ja heistä tulee ystäviä. He päättävät auttaa Winstonia saamaan Castlen ansaan. Kun Clayton löytää Castlen kätkemän norsunluukätkön, Castlen miehet yllättävät hänet ja vangitsevat hänet. Onneksi Clayton onnistuu antamaan Rin Tin Tinille viestin, joka toimittaa sen Winstonille. Kun Winston yrittää auttaa Claytonia pakenemaan, Castle sieppaa myös hänet. Paetakseen viranomaisten pidätystä Castle innostaa alkuasukkaat kapinaan valkoisia vastaan. Rin Tin Tin onnistuu pääsemään brittien etuvartioasemalle juuri ajoissa, ja brittisotilaat palauttavat nopeasti järjestyksen, pidättävät Castlen ja vapauttavat Winstonin ja Claytonin.</w:t>
      </w:r>
    </w:p>
    <w:p>
      <w:r>
        <w:rPr>
          <w:b/>
        </w:rPr>
        <w:t xml:space="preserve">Esimerkki 1.4280</w:t>
      </w:r>
    </w:p>
    <w:p>
      <w:r>
        <w:t xml:space="preserve">Fakta1: vanhemmat tapaavat tietämättään samoissa häissä, Fakta2: pari antaa lopulta periksi vanhempien toiveille, Fakta3: Ritika ei saa itseään yöllä avioliittoon, Fakta4: ryhmä valmistautuu lähtemään johdon järjestämälle retkelle seuraavana päivänä, Fakta5: tutkimusmatkailija ja Sarah on pitkäaikainen puoliksi intialainen tyttöystävä on ollut pitkään poissa kotimaasta.</w:t>
      </w:r>
    </w:p>
    <w:p>
      <w:r>
        <w:rPr>
          <w:b/>
        </w:rPr>
        <w:t xml:space="preserve">Tulos</w:t>
      </w:r>
    </w:p>
    <w:p>
      <w:r>
        <w:t xml:space="preserve">Abhay Sachdeva ja Ritika Khanna ovat nuoria, moderneja intialaisia ammattilaisia. He tapaavat lyhyesti häissä, ja he ilmoittavat erikseen vastenmielisyytensä järjestettyjä avioliittoja kohtaan, sillä he eivät ymmärrä käsitystä siitä, että naimisiin mennään tuntemattoman kanssa. Heidän tietämättään heidän vanhempansa tapaavat samoissa häissä ja vertailevat horoskooppejaan, mikä aloittaa avioliiton järjestämisen. Vaikka kummallakin on voimakkaita vastalauseita, pariskunta antaa lopulta periksi vanhempiensa toiveille ja menee naimisiin. Sen jälkeen nuoripari lähtee häämatkalle Ootyhin. Matka on osa romanttista lomapakettia, jossa he majoittuvat yhdessä muiden pariskuntien kanssa. Ensimmäiset ihmiset, jotka he tapaavat, ovat herra ja rouva Chaturvedi, iäkäs pariskunta, joka juhlii hääpäiväänsä. He kinastelevat ja riitelevät jatkuvasti, mutta rakastavat toisiaan syvästi. Sitten Abhay ja Ritika tapaavat Shoaibin ja Anaiyan, toisen tuoreen pariskunnan. Anaiya on Shoaibin siskon paras ystävä, ja hänellä on aina ollut tunteita Shoaibia kohtaan, mutta Shoaib ei pysty pitämään Anaiyaa muuna kuin lapsuuden ystävänä. Metsässä kuljeskellessaan pari tapaa Rishabin ja Anun, pariskunnan, jotka ovat korviaan myöten rakastuneita toisiinsa ja jotka ovat tulleet Ootylle vuosilomalleen. Heillä on täydellinen romanssi, ja muut pariskunnat kadehtivat heitä ja heidän upeaa suhdettaan. Myöhemmin Ritika yrittää pitkittää illallista välttääkseen viettämästä aikaa kahden kesken Abhayn kanssa. Sinä yönä hän ei saa itseään toteuttamaan avioliittoa, ja Abhayn nukahdettua hän päättää nukkua sohvalla. Seuraavana päivänä ryhmä valmistautuu lähtemään retkelle, jonka majatalon johto järjestää. Siellä he tapaavat A.K.:n ja Sarahin, jotka ovat saapuneet myöhässä junan myöhästymisen vuoksi. A.K. on tutkimusmatkailija, joka on ollut pitkään poissa maasta, ja Sarah on hänen pitkäaikainen, puoliksi intialainen tyttöystävänsä. A.K. on kosinut useita kertoja, mutta Sarah ei näe tarvetta avioliitolle. Pariskunta viettää päivän tutustuen järveen ja ympäröivään kaupunkiin. Myöhemmin Chaturvedin ja Chaturvedin 40-vuotispäivän kunniaksi järjestetyllä juhlaillallisella ryhmä tutustuu toisiinsa paremmin jakamalla tarinoita siitä, miten kukin pariskunta tapasi. Sinä yönä Abhay erottaa heidän huoneensa sängyt toisistaan, jotta Ritika ei enää tuntisi oloaan epämukavaksi. Hän selittää tytölle, että heidän on tehtävä töitä suhteensa eteen, jotta se kasvaisi; tyttö on vielä vastahakoinen, mutta hänen asenteensa alkaa pehmentyä. Seuraavana päivänä pari viettää aikaa kahdestaan, vierailee nähtävyyksissä ja tutustuu toisiinsa. Romanttinen, onnellinen tunnelma rikkoutuu sinä iltana, kun Abhay yrittää olla intiimi Ritikan kanssa ja Ritika iskee Ritikalle, mikä aiheuttaa riidan. Heidän suhteensa on kireä, mutta Ritika pitää show'ta muille pariskunnille, jotka kaikki uskovat sopeutuvansa järjestettyyn avioliittoonsa hyvin. Muutamaa päivää myöhemmin turhautunut Abhay ilmaisee ristiriitaiset tunteensa rakkautta ja avioliittoa kohtaan, ja herra Chaturvedi antaa miehille neuvoja. Samaan aikaan naiset tekevät Sarahille perinteisen intialaisen muodonmuutoksen yllätyksenä A.K:lle. A.K. kosii Sarahia, joka hyväksyy ehdotuksen, ja muut parit suunnittelevat heille juhlat. Juhlissa Shoaib saa vihdoin nähdä Anaiyan vaimonaan, ja he päättävät syödä illallista kahdestaan. Sarah huomaa Abhayn ja Ritikan välisen jännityksen ja neuvoo Ritikaa selvittämään asiat ennen kuin asia kärjistyy. Juhlat keskeytyvät, kun työntekijä ilmoittaa Rishabille, että hänen vaimonsa on soittanut puhumaan hänelle, ja ryhmä tajuaa, että Anulla ja Rishabilla on suhde. Tunteikas Anu päättää jättää Rishabin ja majatalon samana iltana. Seuraavana päivänä ryhmä lähtee laavulta, kun matka on päättymässä. Bussi joutuu onnettomuuteen ja roikkuu jyrkänteen reunalla. Abhay tekee suunnitelman kaikkien matkustajien saamiseksi ulos bussista, mutta pelästyneet herra ja rouva Chaturvedi kieltäytyvät lähtemästä. Ritika nousee jälleen kyytiin saadakseen heidät suostuteltua poistumaan, ja pelottava tilanne tuo hänet lähemmäksi Abhayta. Kun kaikki muut odottavat vaihtoehtoista kulkuneuvoa, Abhay ja Ritika päättävät aloittaa alusta ja kävelevät kohti mökkiä aloittaakseen häämatkansa uudelleen.</w:t>
      </w:r>
    </w:p>
    <w:p>
      <w:r>
        <w:rPr>
          <w:b/>
        </w:rPr>
        <w:t xml:space="preserve">Esimerkki 1.4281</w:t>
      </w:r>
    </w:p>
    <w:p>
      <w:r>
        <w:t xml:space="preserve">Fakta1: Debbie Telford ja kumppani Cornie Quinell pyörittävät Teksasin karnevaalien dunk tankkia, Fakta2: rehellinen mies auttaa päihtynyttä Dan Sabinasia, Fakta3: päihtynyttä Dan Sabinasia käytetään hyväksi tivolikojulla, Fakta4: Corniea luullaan lopulta Daniksi ja Marillaksi, Fakta5: pelimerkkeinä käytettävät hyytelöpavut ovat suuren rahan arvoisia.</w:t>
      </w:r>
    </w:p>
    <w:p>
      <w:r>
        <w:rPr>
          <w:b/>
        </w:rPr>
        <w:t xml:space="preserve">Tulos</w:t>
      </w:r>
    </w:p>
    <w:p>
      <w:r>
        <w:t xml:space="preserve">Debbie Telford ja kumppani Cornie Quinell pyörittävät teksasilaisen karnevaalin tunkkaussäiliötä. Rehellinen mies Cornie auttaa päihtynyttä Dan Sabinasia, miljonääritilallista karjankasvattajaa, jota käytetään hyväksi toisessa tivolikojussa. Kiitollinen Dan laitetaan taksiin, ja Cornie lupaa palauttaa hänen autonsa. Dan antaa humalassa taksin viedä hänet sen sijaan Meksikoon. Kun Cornie ja Debbie ajavat Dans hotellille tämän autolla, heitä erehdytään luulemaan Daniksi ja rikkaaksi sisareksi Marillaksi. Aikanaan Cornie pääsee nauttimaan ylellisyyden sylistä ja ihastuu ihastuttavaan Sunshine Jacksoniin, jonka isä on sheriffi. Debbietä kosiskelee Dans komea työnjohtaja Slim Shelby, joka teeskentelee, ettei tiedä hänen olevan huijari. Pokeripelissä Cornie ei tiedä, että pelimerkkeinä käytettävät hyytelöpallot ovat arvokkaita. Hän menettää 17 000 dollaria, joita hän ei voi maksaa takaisin, ellei hän voita teksasilaisen chuck wagon -kilpailun voittoa. Myös Debbie on pulassa, sillä oikea Marilla epäilee häntä. Dan palaa vihdoin takaisin, mutta ei muista, kuka Cornie on. Yrittäessään saada Danin taas humalaan, Cornie sen sijaan juo itsensä humalaan ja joutuu ajamaan chuck wagonillaan niin. Mutta kaikki päättyy hyvin, kun hän ja Debbie päätyvät uusien rakkauksiensa luo.</w:t>
      </w:r>
    </w:p>
    <w:p>
      <w:r>
        <w:rPr>
          <w:b/>
        </w:rPr>
        <w:t xml:space="preserve">Esimerkki 1.4282</w:t>
      </w:r>
    </w:p>
    <w:p>
      <w:r>
        <w:t xml:space="preserve">Fakta1: Fakta2: rikas liikemies käsittelee ylellisiä käsitöitä ja tuotteita, Fakta3: politiikka Rajanin kanssa näkee isän sihteerin Alicen, Fakta4: korkealuokkainen perhe on palannut Pariisista, Fakta5: Alice oli Arvindin harrastus.</w:t>
      </w:r>
    </w:p>
    <w:p>
      <w:r>
        <w:rPr>
          <w:b/>
        </w:rPr>
        <w:t xml:space="preserve">Tulos</w:t>
      </w:r>
    </w:p>
    <w:p>
      <w:r>
        <w:t xml:space="preserve">Arvind Desai Dilip Dhawan on rikkaan liikemies Shriram Lagoon ainoa poika, joka myy ylellisiä käsitöitä ja tuotteita. Hänen tunteensa isäänsä kohtaan ovat ristiriitaiset. Vaikka hän vihaa jälkimmäisen dominoivaa luonnetta, hän ihailee tämän valtaa ja häikäilemättömyyttä. Hän käy pitkiä keskusteluja taiteesta ja politiikasta marxilaisen ystävänsä Rajan Om Purin kanssa, tapailee isänsä sihteeriä Alicea Anjali Paigankaria ja käy toisinaan prostituoidun Fatiman luona. Paljon vastoin hänen toiveitaan hänen avioliittonsa järjestetään Pariisista juuri palanneen yläluokkaisen perheen tytön kanssa, Alicen äidin kauhuksi, joka tajuaa, että Alice oli Arvindin ajanvietettä eikä mitään muuta. Suresh Oberoi on tehnyt cameon tässä elokuvassa. Arvindilla ei ole päämäärää, koko ajan hän etsii jotain ja on pahasti tyytymätön. Elokuva päättyy käsityöläisen tehdessä mattoja.</w:t>
      </w:r>
    </w:p>
    <w:p>
      <w:r>
        <w:rPr>
          <w:b/>
        </w:rPr>
        <w:t xml:space="preserve">Esimerkki 1.4283</w:t>
      </w:r>
    </w:p>
    <w:p>
      <w:r>
        <w:t xml:space="preserve">Fakta1: Diggs on kirjailija, joka asuu Chicagossa kauniin ja vapaamielisen tyttöystävänsä kanssa, Fakta2: Harper palaa kotiin kokouspäivästä, Fakta3: puoliksi omaelämäkerrallinen esikoisromaani on valittu Oprahin kirjakerhoon, Fakta4: Robin suostuu osallistumaan Harperin kokoukseen, Fakta5: tähtiurheilija collegessa on kuuluisa juoksija, joka pelaa New York Giantsin kanssa.</w:t>
      </w:r>
    </w:p>
    <w:p>
      <w:r>
        <w:rPr>
          <w:b/>
        </w:rPr>
        <w:t xml:space="preserve">Tulos</w:t>
      </w:r>
    </w:p>
    <w:p>
      <w:r>
        <w:t xml:space="preserve">Harper Stewart Diggs on kirjailija, joka asuu Chicagossa kauniin ja vapaamielisen tyttöystävänsä Robin Lathanin kanssa. Elokuva alkaa, kun Harper palaa kotiin kokouspäivästä ja ilmoittaa Robinille, että hänen puoliksi omaelämäkerrallinen esikoisromaaninsa Unfinished Business on valittu Oprahin kirjakerhoon ja se julkaistaan pikaisesti. He juhlivat tätä rentoutumalla kylpyammeessa, mutta vaikka he ovat seurustelleet kaksi vuotta ja heidän suhteessaan näyttää olevan kaikki hyvin, Harper torjuu maininnan avioliitosta. Robin loukkaantuu hänen reaktiostaan ja olettaa sen johtuvan siitä, että Harperilla on yhä tunteita opiskelijatyttöystävää kohtaan, josta hän kirjoitti romaanissaan. Tästä huolimatta Robin suostuu osallistumaan Harperin parhaan ystävän häihin New Yorkissa. Harper, joka on nimetty bestmaniksi, tapaa taas opiskelukaverinsa ennen häitä. Ryhmään kuuluu mm: sulhanen Lance Chestnut, tähtiurheilija collegessa, joka on nyt kuuluisa juoksija New York Giantsin joukkueessa; morsian Mia Calhoun, hänen älykäs ja uskollinen opiskelurakkaansa; JulianMurch Perrineau, dogooder-tyyppi, joka on valinnut työskentelyn vähäosaisten lasten parissa sen sijaan, että olisi ottanut korkeapalkkaisen työpaikan asianajotoimistossa; Quentin Howard, sulavalinjainen puhuja, joka hyppii eri taiteellisten harrastusten ja eri naisten välillä, ja Jordan Long, menestyvä ja motivoitunut tv-tuottaja, joka haluaa selvittää, voisiko hänen ystävyydestään Harperin kanssa kehittyä jotain enemmän. Mukana on myös Shelby De Sousa Mias sisarliiton sisar ja Murchin manipuloiva, dominoiva tyttöystävä, jota muut miehet avoimesti inhoavat. Kun Harper saa tietää, että Jordan on hankkinut ennakkokappaleen hänen romaanistaan ja että se kiertää hänen lähipiirissään, hän alkaa pelätä, että hänen ystävänsä tunnistavat sen sivuilla olevat ohuesti peitellyt kuvaukset itsestään ja toisistaan. Lancesin polttareiden iltana Murch vastustaa Shelbyn manipulaatioita ja liittyy kavereiden seuraan riettaaseen show'hun. Siellä Murch ihastuu Candy Halliin, yhteen strippareista, jonka Quentin on varannut tilaisuutta varten. Harper puolestaan odottaa innolla Jordanin kutsua tavata sen jälkeen ja katsoa, mihin heidän keskinäinen vetovoimansa heidät vie. Asiat menevät kuitenkin pieleen, kun Harper yrittää estää Lancen romaaninsa loppuunsaattamisen ja saa tietää siitä yhdestä yöstä, jonka hän ja Mia viettivät yhdessä collegessa. Lance saa tietää totuuden ja hyökkää Harperin kimppuun tämän petoksesta, minkä jälkeen hän peruu häät. Hätääntynyt Harper purkaa syytöksiä Jordanin niskaan ja syyttää tätä kirjan levittämisestä ennen häitä. Jordan sanoo, ettei hän voi syyttää ketään muuta kuin itseään, koska hän päätti paljastaa nuo salaisuudet. Seuraavana aamuna Harper hakee Robinin lentokentältä ja tunnustaa kaiken. Hän on murtunut, mutta päättää osallistua häihin, koska hän on sen itselleen velkaa, että näkee, mikä häntä on pidätellyt koko tämän ajan. Kun Lancea ei kirkossa näy missään, ystävät keskustelevat siitä, mitä tehdä. Robin astuu paikalle rauhoitellakseen hermostunutta Miiaa. Lopulta Lance ilmestyy paikalle ja sanoo haluavansa itse kertoa vanhemmilleen, että häät on peruttu. Harper vetoaa Lanceen uskoon, jotta tämä tajuaisi rakkautensa syvyyden Miiaa kohtaan, ja he menevät naimisiin koskettavassa seremoniassa. Vastaanotolla Murch ja CandyCandance, yliopisto-opiskelija, eroavat pariskunnasta jättäen katkeran Shelbyn Quentinin kiusattavaksi. Harper ja Jordan myöntävät, etteivät he voi saada takaisin sitä, mitä heillä kerran oli. Hän tajuaa, että hänen tulevaisuutensa on Robinin kanssa, ja kosii häntä polvillaan kaikkien vieraiden edessä. Elokuva päättyy riemukkaaseen sähköisen liukumäen esitykseen. Jälkitekstien jälkeen näemme Shelbyn ja Quentinin jakavan odottamattoman hetken.</w:t>
      </w:r>
    </w:p>
    <w:p>
      <w:r>
        <w:rPr>
          <w:b/>
        </w:rPr>
        <w:t xml:space="preserve">Esimerkki 1.4284</w:t>
      </w:r>
    </w:p>
    <w:p>
      <w:r>
        <w:t xml:space="preserve">Fakta1: isäntä on henkilökunnan paras myyjä, Fakta2: Russell on rakastunut liikemies Jerry Richardsoniin, Fakta3: Brady aattona juo itsensä humalaan, koska epäilee Janen suhdetta pankkiiri nimeltä wedding, Fakta4: Jane on rakastunut Jerryyn, Fakta5: Lillian hylkää myös hänet.</w:t>
      </w:r>
    </w:p>
    <w:p>
      <w:r>
        <w:rPr>
          <w:b/>
        </w:rPr>
        <w:t xml:space="preserve">Tulos</w:t>
      </w:r>
    </w:p>
    <w:p>
      <w:r>
        <w:t xml:space="preserve">Diamond Jim Brady Edward Arnold syntyy irlantilaiselle saluunan pitäjälle ja hänen vaimolleen vuonna 1856, mutta jää pian orvoksi. Kolmekymppisenä hän työskentelee matkatavaramiehenä Spuyten Duyvilin rautatieasemalla, vuokraa puvun ja timantin panttilainaamosta ja saa töitä myyntimiehenä; pian hän on henkilökunnan paras myyntimies. Kun Brady on mannertenvälisellä myyntimatkalla, hän pelastaa herra Fox Eric Bloren huijarimyyjältä, mutta samalla he joutuvat hyppäämään junasta. Pian Brady saa selville, että herra Fox yrittää myydä rautatieasemilla käytettävää ns. hautakuorma-autoa, joten hän ryhtyy itse myymään tuotetta. Menestyksen myötä Brady haluaa naimisiin rakkaansa Emma Perry Jean Arthurin kanssa, mutta saa tietää, että tämä on kihloissa. Sydämensä murtuneena hän omistaa kaiken energiansa BradyFox-yhtiölle. Brady menestyy loistavasti, ja hänelle suunnitellaan näyttäviä timanttikoruja, mistä hän saa lempinimen Timantti-Jim Brady. Brady ei säästele kulujaan, jotta hän voi tyydyttää kaikki mielihalunsa, ja tuhlaa rahaa viiniin, naisiin, lauluun ja erityisesti ruokaan. Brady näkee laulaja Lillian Russell Binnie Barnesin esiintyvän, esittäytyy, ja pian Brady edistää tämän uraa ja flirttailee tämän kanssa. Russell on kuitenkin rakastunut liikemies Jerry Richardsoniin Cesar Romeroon. Pian Brady tapaa jälleen Jane Matthewsin Jean Arthurin, Emman kaksoisolennon, ja ihastuu häneen välittömästi. He menevät kihloihin, mutta häiden aattona Brady juo itsensä humalaan, koska hän epäilee Janen suhdetta Briggs-nimiseen pankkiiriin, joka on muka hänen setänsä, ja häät perutaan. Jane pysyy Bradyn ystävänä, mutta kieltäytyy antamasta periksi Bradyn satunnaisille ehdotuksille - muun muassa hän on rakastunut Jerryyn, mutta kumpikaan ei halua kertoa Bradylle, koska pelkää loukkaavansa tämän tunteita. Kun pörssi romahtaa, Brady menettää omaisuutensa, ja hän aloittaa uudelleen tyhjästä mainostaen teräsrautatievaunua sen oletetun turvallisuuden vuoksi. Hän loukkaantuu vaunun julkisessa esittelyssä ja viettää vuoden sairaalassa toipuessaan, samalla kun hän rakentaa omaisuuttaan uudelleen. Päästyään ulos hän suunnittelee itselleen, Janelle, Lillianille ja Jerrylle Euroopan-matkan, jonka aikana hän uskoo saavansa Janen vihdoin vaimokseen. Sen sijaan Jane ja Jerry tunnustavat rakkautensa, ja uutinen murskaa Jimin. Hän kosii Lilliania, mutta myös Lillian hylkää hänet. Masentuneena hän palaa kotiin ja valmistautuu syömään itsensä hengiltä, mutta ei ennen kuin on polttanut kaikki hallussaan olevat I.O.U.S.:t.</w:t>
      </w:r>
    </w:p>
    <w:p>
      <w:r>
        <w:rPr>
          <w:b/>
        </w:rPr>
        <w:t xml:space="preserve">Esimerkki 1.4285</w:t>
      </w:r>
    </w:p>
    <w:p>
      <w:r>
        <w:t xml:space="preserve">Fakta1: Kenet yrittää itsemurhaa ajamalla auton jokeen, Fakta2: Fakta3: Henry Cronner yrittää kiristää Whitcombea, Fakta4: Whitcombe lähettää Cronnerin kuolemaan rakennuksen hissikuiluun, Fakta5: kädet palaavat tajuihinsa ja löytävät ruumiin.</w:t>
      </w:r>
    </w:p>
    <w:p>
      <w:r>
        <w:rPr>
          <w:b/>
        </w:rPr>
        <w:t xml:space="preserve">Tulos</w:t>
      </w:r>
    </w:p>
    <w:p>
      <w:r>
        <w:t xml:space="preserve">Steven Kenet saa kiinni uskottomasta vaimostaan Helenistä tämän pomon Willard I. Whitcomben asunnossa, ja Helen kuristetaan kuoliaaksi. Hän yrittää tehdä itsemurhan ajamalla autonsa jokeen, vaikka heillä on kuusivuotias poika. Kenet selviää hengissä, mutta hänet lähetetään piirikunnan psykiatriseen sairaalaan arvioitavaksi sen selvittämiseksi, onko hän tarpeeksi järjissään, jotta häntä voidaan syyttää murhasta. Hän ei muista tapahtunutta, mikä johtuu todennäköisesti sodan aiheuttamasta aivovammasta. Tohtori Ann Lorrison kiinnostuu hänen tapauksestaan ja hänestä. Leikkaus voisi parantaa Kenetsin aivovamman, mutta hän kieltäytyy suostumasta siihen, koska hän haluaa mieluummin elää mielisairaalassa kuin saada todennäköisen murhatuomion. Kun Lorrison kuitenkin ilmoittaa hänelle, että koska hänen äitinsä on kuollut, hänen poikansa lähetetään orpokotiin, Kenet muuttaa mielensä. Lorrison itse on saanut lapsen väliaikaisen huoltajuuden. Henry Cronner, kerrostalon vahtimestari, yrittää kiristää Whitcombea. Saatuaan torjunnan Cronner menee tapaamaan Kenetiä, vihjailee voivansa pelastaa hänet, mutta pidättelee yksityiskohtia, kunnes Kenet voi maksaa. Whitcombe lähettää Cronnerin syöksymään kuolemaan rakennuksen hissikuiluun. Kenetille annetaan narkosynteesissä kevyt annos natriumpentatholia, jotta hän muistaisi tapahtuneen. Hän muistaa menettäneensä tajuntansa juuri, kun hänen kätensä olivat Helensin kaulan ympärillä, ja palanneensa myöhemmin tajuihinsa ja löytäneensä Helensin ruumiin. Kenet pakenee sairaalasta ja murtautuu vastahakoisen Lorrisonin kanssa Whitcombesin asuntoon. Hän luo kohtauksen uudelleen muistinsa virkistämiseksi ja palaa sitten sairaalaan, ennen kuin hänet jäävät huomaamatta. Whitcombe vierailee siellä ja provosoi Kenetiä tunnustamalla kaksi murhaa; kuten hän toivoi, Kenet hyökkää hänen kimppuunsa ja saa Kenetin näyttämään murhanhimoiselta hullulta. Epätoivoissaan Kenet karkaa jälleen sairaalasta. Hän onnistuu pääsemään Whitcomben luo ja nujertaa hänet. Lorrisonin antaman natriumpentatolin vaikutuksen alaisena Whitcombe kertoo, kuinka hän oli yrittänyt erota Helen Kenetistä löydettyään tämän aviomiehen tajuttomana asunnostaan, mutta tämä uhkasi aiheuttaa skandaalin ja pilata kaikki mahdollisuudet päästä osakkaaksi hänen firmaansa. Whitcombe otetaan säilöön, ja hänelle kerrotaan, että kaikkea, mitä hän sanoi totuusseerumin vaikutuksen alaisena, ei voida käyttää häntä vastaan. Hän vannoo hankkivansa asianajajan ja vapautuvansa syytteistä. Kenet on sillä välin vapaa lähtemään.</w:t>
      </w:r>
    </w:p>
    <w:p>
      <w:r>
        <w:rPr>
          <w:b/>
        </w:rPr>
        <w:t xml:space="preserve">Esimerkki 1.4286</w:t>
      </w:r>
    </w:p>
    <w:p>
      <w:r>
        <w:t xml:space="preserve">Fakta1: Fakta2: äiti oli hedelmöittynyt pudottuaan kärryyn tomaattien saastuttamia italialaisen miehen siemennesteen, Fakta3: Leolo jatkaa kirjoittamista Kasvaminen asunnossa rotan kanssa kylpyammeessa, Fakta4: isoisä auttaa häntä paljastaa rinnat ja laittaa jalat suuhun, Fakta5: Fernand jälkeen rakentaa vaikuttava lihakset hakataan kiusaaja ja epäonnistui erityisopetuksen luokassa</w:t>
      </w:r>
    </w:p>
    <w:p>
      <w:r>
        <w:rPr>
          <w:b/>
        </w:rPr>
        <w:t xml:space="preserve">Tulos</w:t>
      </w:r>
    </w:p>
    <w:p>
      <w:r>
        <w:t xml:space="preserve">Montrealin Mile Endissä Leo Lauzon on nuori poika, joka asuu kerrostalossa häiriintyneen perheensä kanssa ja toimii epäluotettavana kertojana. Hän käyttää aktiivista fantasiaelämäänsä ja quebeciläisen kirjailijan Rejean Ducharmen kirjaa Lavalee des avales paetakseen elämänsä todellisuutta. Hän pitää isäänsä hulluna ja kieltää olevansa tämän poika. Nähtyään unen, jossa hänen äitinsä oli tullut raskaaksi pudottuaan italialaisen miehen siemennesteen saastuttamaan tomaattikärryyn, Leo identifioituu pikemminkin italialaiseksi kuin ranskankanadalaiseksi ja ottaa käyttöön nimen Leolo Lozone. Kasvaessaan asunnossa, jossa on rotta kylpyammeessa, kalkkuna ja perhe, jolla on pakkomielle säännölliseen suolen toimintaan, Leolo jatkaa kirjoittamista. Hänen kirjoituksensa löytää Sanan kesyttäjä, Don Quijoten reinkarnaatio, joka etsii roskiksesta kirjeitä ja valokuvia. Leolo tarkkailee naapurissa asuvaa Bianca-nimistä nuorta naista ja kuvittelee tämän laulavan hänelle kaapista valkoista valoa säteilevää laulua. Hänen isoisänsä, jonka Leolo uskoo yrittäneen murhata hänet pitämällä häntä uima-altaan alla, auttaa naista taloudellisesti ja kiristää häneltä seksuaalisia palveluksia, paljastaen hänen rintansa ja laittamalla jalkansa hänen suuhunsa. Leolo alkaa fantasioida Biancasta seksuaalisesti ja löytää itsetyydytyksen. Samaan aikaan hänen veljensä Fernand kasvattaa vaikuttavia lihaksia sen jälkeen, kun kiusaaja on pahoinpidellyt häntä ja hän on epäonnistunut erityisopetuksessa. Sananselittäjä, joka seuraa jatkuvasti Leolon ajatuksia, lukee poikien toiveista siitä, miten Fernandin lihakset tekevät heistä voittamattomia. Kun Fernand kuitenkin joutuu kiusaajan kanssa toista kertaa tekemisiin, pelko valtaa hänet ja hänet hakataan uudelleen Leolon katsellessa järkyttyneenä. Lopulta Leolo on vakuuttunut siitä, että hänen isoisänsä on vastuussa kaikista perheen ongelmista, ja yrittää laskea hirttosilmukan ja hirttää isoisänsä tämän ollessa kylvyssä. Isoisä näkee Leolon tekevän sen, ja hänet kuristetaan, kunnes hän lopulta vapautuu, ja Leolo loukkaantuu. Leolo menee tämän jälkeen sairaalaan, jossa hänelle kerrotaan, että hänen tekonsa voi olla murhayritys, mutta häntä ei syytetä. Reagoidessaan kauhulla siihen, miten muut pojat harrastavat seksiä, hän hakeutuu Regina-nimisen prostituoidun palvelukseen. Sairastuttuaan myöhemmin hän päätyy samaan laitokseen, jossa on hoidettu monia muitakin hänen perheenjäseniään.</w:t>
      </w:r>
    </w:p>
    <w:p>
      <w:r>
        <w:rPr>
          <w:b/>
        </w:rPr>
        <w:t xml:space="preserve">Esimerkki 1.4287</w:t>
      </w:r>
    </w:p>
    <w:p>
      <w:r>
        <w:t xml:space="preserve">Fakta1: elokuva sijoittuu syvälle Transilvanian sydämeen, Fakta2: tarina näyttää tapahtuvan joskus 1800-luvun puolivälissä, Fakta3: Abronsius, entinen Königsbergin yliopiston opiskelija, ja Alfred ovat vampyyrien metsästysretkellä, Fakta4: paikallinen majatalo, jossa ahdistuneet kaupunkilaiset suorittavat outoja rituaaleja torjuakseen näkymättömän pahan, Fakta5: lumi johdattaa heidät Krolockin uhkaavaan linnaan läheisillä lumipeitteisillä kukkuloilla.</w:t>
      </w:r>
    </w:p>
    <w:p>
      <w:r>
        <w:rPr>
          <w:b/>
        </w:rPr>
        <w:t xml:space="preserve">Tulos</w:t>
      </w:r>
    </w:p>
    <w:p>
      <w:r>
        <w:t xml:space="preserve">Elokuva sijoittuu syvälle Transilvanian sydämeen, ja tarina näyttää sijoittuvan joskus 1800-luvun puoliväliin. Entinen Königsbergin yliopiston professori Abronsius ja hänen oppipoikansa Alfred ovat vampyyrien metsästysretkellä. Abronsius on vanha ja kuihtunut ja tuskin selviytyy kylmästä kyydistä läpi talvisten metsien, kun taas Alfred on kömpelö ja sisäänpäin kääntynyt. Metsästäjät saapuvat pieneen kylään, joka näyttää olevan pitkän vampyyrien merkkien etsimisen päätteeksi. He yöpyvät paikallisessa majatalossa, joka on täynnä ahdistuneita kyläläisiä, jotka suorittavat outoja rituaaleja torjuakseen näkymätöntä pahaa. Majatalossa ollessaan Alfred alkaa ihastua Sarahiin, kapakanpitäjä Yoine Shagalin ylisuojelevaan tyttäreen. Alfred näkee, kuinka paikallinen vampyyriherra kreivi von Krolock sieppaa Sarahin. Shagal on surun murtama ja hänellä on mukanaan vain valkosipuli, ja hän yrittää pelastaa tytön, mutta ei pääse kovin pitkälle, ennen kuin hänet vangitaan, häneltä valutetaan veri ja hänet vampyrisoidaan. Kun Shagal nousee ylös ja hyökkää Magdan kimppuun, tavernan kauniin palvelustytön ja hänen himonsa kohteen, kun hän oli vielä ihminen, Abronsius ja Alfred seuraavat hänen jälkiään lumessa, joka johtaa heidät Krolockin pahaenteiseen linnaan läheisillä lumipeitteisillä kukkuloilla. He murtautuvat linnaan, mutta kreivin kyttyräselkäinen palvelija Koukol vangitsee heidät. Heidät viedään tapaamaan kreiviä, joka vaikuttaa aristokraattisen arvokkaalta kuulustellessaan Abronsiusta siitä, miksi hän on tullut linnaan. He kohtaavat myös kreivin pojan, hienostelevan ja homoseksuaalisen Herbertin. Samaan aikaan Shagal, joka ei enää välitä tyttäriensä kohtalosta, laatii suunnitelmansa tehdä Magdasta vampyyrimorsian. Epäilyksistä huolimatta Abronsius ja Alfred hyväksyvät kreivin kutsun asua hänen ränsistyneessä goottilaisessa linnassaan, jossa Alfred viettää levottoman yön. Seuraavana aamuna Abronsius suunnittelee löytävänsä linnan kryptan ja tuhoavansa kreivin pistämällä häntä seipäästä sydämeen unohtaen näennäisesti Sarahin kohtalon. Kryptaa vartioi kyttyräselkä, joten pienen harhailun jälkeen he yrittävät kiivetä sisään kattoikkunasta. Abronsius jää kuitenkin jumiin aukkoon, ja Alfredin tehtäväksi jää tappaa kreivi unissaan. Viime hetkellä hänen rohkeutensa pettää, eikä hän saa tekoa suoritettua. Alfredin on palattava ulos vapauttamaan Abronsius, mutta matkalla hän törmää Sarahiin, joka kylpee huoneessaan. Sarah ei tunnu tietävän vaarasta, kun Alfred pyytää häntä tulemaan mukaansa, ja ilmoittaa, että tänä iltana järjestetään tanssiaiset. Kun Alfred on hetkeksi irrottanut katseensa Sarahista, hän kääntyy ja huomaa Sarahin kadonneen ilmaan. Vapautettuaan Abronsiuksen, joka on puoliksi jäässä, he palaavat linnaan. Alfred etsii jälleen Sarahia, mutta tapaa sen sijaan Herbertin, joka ensin yrittää vietellä hänet, ja sitten, kun Alfred huomaa, ettei Herbertsin peilikuva näy peilistä, paljastaa vampyyriluontonsa ja yrittää purra häntä. Abronsius ja Alfred pakenevat Herbertiä pimeää portaikkoa pitkin turvaan, mutta jäävät kuitenkin loukkuun tornin lukitun oven taakse. Yön laskeutuessa heistä tulee kauhistuneita silminnäkijöitä, kun alla olevat haudat avautuvat ja paljastavat linnan valtavan määrän vampyyrejä, jotka lepäävät talvehtimassa ja kokoontuvat kerran vuodessa vain herkutellakseen kreivin heille toimittamilla vangeilla. Kreivi ilmestyy, pilkkaa heitä ja kertoo, että heidän kohtalonsa on sinetöity. Hän jättää heidät osallistumaan tanssiaisiin, joissa Sarah esitellään seuraavana vampyyriuhrina. Metsästäjät pakenevat ampumalla tykillä ovea, jossa ruuti on korvattu höyrynpaineella, ja saapuvat tanssiaisiin naamioituneina, missä he pystyvät nappaamaan Sarahin ja pakenemaan, vaikka heidän heijastuksensa valtavassa peilissä paljastuukin. Abronsius ja Alfred pakenevat hevosvetoisella reellä, mutta he eivät tiedä, että nyt on liian myöhäistä Sarahille, joka herää kesken lennon vampyyriksi ja puree Alfredia, jolloin vampyyrit pääsevät vapautumaan maailmaan.</w:t>
      </w:r>
    </w:p>
    <w:p>
      <w:r>
        <w:rPr>
          <w:b/>
        </w:rPr>
        <w:t xml:space="preserve">Esimerkki 1.4288</w:t>
      </w:r>
    </w:p>
    <w:p>
      <w:r>
        <w:t xml:space="preserve">Fakta1: Vinoth on nuori mies, joka asuu äidin kanssa Malesiassa, Fakta2: Fakta3: Davidin entinen tyttöystävä paljastaa Roopalle totuuden siskon kuolemasta, Fakta4: Rosy teki itsemurhan ja Vinoth vaipui masennukseen, Fakta5: David hakkaa ex-tyttöystävän ja Roopan huoneessa.</w:t>
      </w:r>
    </w:p>
    <w:p>
      <w:r>
        <w:rPr>
          <w:b/>
        </w:rPr>
        <w:t xml:space="preserve">Tulos</w:t>
      </w:r>
    </w:p>
    <w:p>
      <w:r>
        <w:t xml:space="preserve">Vinoth J. Rajkamal on nuori mies, joka asuu äitinsä Bhama P. S. Bhaman kanssa Malesiassa. Vinoth työskentelee tanssijana hotellissa, ja hänellä on paljon ystäviä, kuten hotellin virkailija Jana Janagaraj. Erään välikohtauksen jälkeen Vinoth ajautuu melankoliaan ja ryhtyy alkoholistiksi. Eräänä päivänä Roopa Roopa Sree rakastuu Vinothiin ensi silmäyksellä, hän alkaa seurata Vinothia kaikkialle. Roopa yrittää vietellä hänet, mutta Vinoth kieltäytyy hänen ehdotuksestaan ja käyttäytyy huonosti häntä kohtaan. Roopa sitten pelastaa Vinothin auto-onnettomuuden jälkimainingeissa antamalla vertaan Vinothille. Myös Vinoth rakastuu häneen ja suostuu heidän avioliittoonsa. Kihlajaispäivänä Roopa menee kihloihin toisen miehen kanssa: David Madan Mohan, joka ei ole kukaan muu kuin Vinothin ystävä. Roopa teki sen nöyryyttääkseen Vinothia, sillä hän uskoo Vinothin tappaneen hänen siskonsa Rosy Selvin muutama vuosi sitten. Myöhemmin samana päivänä Davidin ex-tyttöystävä paljastaa Roopalle totuuden siskonsa kuolemasta. Aiemmin Vinoth ja Roopan sisko Rosy olivat rakastuneita toisiinsa. Myös David rakasti Rosya, mutta Rosy kieltäytyi hänen rakkaudestaan ja nöyryytti häntä. Sitten David aivopesi Rosyn uskomaan, että Vinoth oli naistenmies. Tämän jälkeen Rosy teki itsemurhan ja Vinoth vaipui masennukseen. Kun Roopa tajuaa virheensä, David hakkaa ex-tyttöystävänsä ja lukitsee Roopan huoneeseen. Se, mitä seuraavaksi tapahtuu, muodostaa tarinan loppuosan.</w:t>
      </w:r>
    </w:p>
    <w:p>
      <w:r>
        <w:rPr>
          <w:b/>
        </w:rPr>
        <w:t xml:space="preserve">Esimerkki 1.4289</w:t>
      </w:r>
    </w:p>
    <w:p>
      <w:r>
        <w:t xml:space="preserve">Fakta1: Fakta2: Nouseva nyrkkeilijä Jimmy Kane lähetetään New Yorkista tervehtymään: Fakta3: Slavin menee plastiikkakirurgille korjauttamaan nenänsä ja kukkakaalikorvansa Joanin huomautusten jälkeen, Fakta4: Pop järjestää otteluita vähäpätöisempien vihollisten kanssa, Fakta5: Joan tunkeutuu juhliin.</w:t>
      </w:r>
    </w:p>
    <w:p>
      <w:r>
        <w:rPr>
          <w:b/>
        </w:rPr>
        <w:t xml:space="preserve">Tulos</w:t>
      </w:r>
    </w:p>
    <w:p>
      <w:r>
        <w:t xml:space="preserve">Nouseva nyrkkeilijä Jimmy Kane lähetetään New Yorkista Rosario Ranchille ja Hot Springs -hotelliin New Mexicoon, jotta hän saisi terveytensä takaisin vietettyään liikaa aikaa naisten ja juomien parissa. Siellä hän tapaa nuoren leskirouvan Peggy Harmonin ja tämän pojan Dickien. Nainen rakastuu lopulta mieheen, ja mieskin pitää hänestä. Kun Jimmy saa tietää, että hänen on keskeytettävä poikansa hoito, koska hän ei saa vakuutuskorvausta, Jimmy ryhtyy kovaan taisteluun Tijuanassa saadakseen kokoon 600 dollaria, jotka hän tarvitsee. Jäljet hänen kasvoillaan osoittavat Peggylle, mistä rahat ovat peräisin. Jimmy palaa New Yorkiin. Yhden ottelun jälkeen Roger Elliot esittelee hänet holtittomalle ja flirttailevalle seurapiirijätti Joan Gibsonille. Hän ihastuu pian tähän ja luulee tämän kiinnostusta häneen rakkaudeksi. Kun Pop Slavin, Jimmyn manageri, järjestää hänelle ottelun kevytsarjan mestaruudesta, Jimmy kieltäytyy. Sen sijaan hän menee salaa plastiikkakirurgille korjauttamaan nenänsä ja kukkakaalikorvansa sen jälkeen, kun Joan huomauttaa, että hän olisi melkeinpä komea, jos hänellä ei olisi näitä piirteitä. Hän saa Forbesilta etikettitunteja. Kun hän kertoo yllätyksestään Joanille, tämä ei ole huvittunut. Hän valittaa ystävälleen, ettei mies ole enää erilainen ja värikäs. Jimmy saa Popin järjestämään tappeluita vähäpätöisempien vihollisten kanssa. Hän muuttaa tyyliään, nyrkkeilee nyrkkeilyn sijaan, jotta hänen uudet kasvonsa eivät vahingoittuisi. Fanit buuaavat häntä. Sillä välin Pop kutsuu Peggyn luokseen. Jimmyn on kerrottava hänelle, että hän tapailee jotakuta toista. Joans hovimestari kertoo Jimmylle, että Peggy ei ole kotona, mutta hän tunkeutuu hänen juhliinsa. Hän kertoo Jimmylle, että hän ottelee vielä kerran mestaruudesta, jonka jälkeen he menevät naimisiin. Hän lähettää tytölle liput kehäpaikalle. Otteluiltana Jimmy on huolissaan, kun hän ei näe Joania paikalla. Hän lähettää Rosebudin soittamaan ja selvittämään, missä Joan on. Yhden erän jälkeen, jonka aikana Jimmy jälleen kerran välttelee kontaktia, Rosebud ilmoittaa, että Joan lähtee valtamerilaivalla noin kahdenkymmenen minuutin kuluttua. Jimmy hyökkää raivokkaasti ja tyrmää mestarin. Sitten hän ottaa taksin laiturille. Kun hän löytää Joanin, tämä valehtelee ja kertoo siskonsa tarvitsevan häntä, mutta kun Roger Elliot astuu hyttiin, kaikki selviää. Jimmy lyö Rogeria ja potkaisee Joania, kun tämä kumartuu Rogerin tajuttoman ruumiin yli. Sitten Jimmy kosii Peggyä.</w:t>
      </w:r>
    </w:p>
    <w:p>
      <w:r>
        <w:rPr>
          <w:b/>
        </w:rPr>
        <w:t xml:space="preserve">Esimerkki 1.4290</w:t>
      </w:r>
    </w:p>
    <w:p>
      <w:r>
        <w:t xml:space="preserve">Fakta1: komea trappari on saapunut alueelle, Fakta2: Bushrod pelastaa Cissien hengen, Fakta3: Mary vie hänet kotiinsa parantumaan, Fakta4: pitkäaikainen kosija Luke on tyytymätön tunkeilijaan, Fakta5: Bushrod joutuu naimisiin Maryn kanssa.</w:t>
      </w:r>
    </w:p>
    <w:p>
      <w:r>
        <w:rPr>
          <w:b/>
        </w:rPr>
        <w:t xml:space="preserve">Tulos</w:t>
      </w:r>
    </w:p>
    <w:p>
      <w:r>
        <w:t xml:space="preserve">Kentucky, 1700-luvun loppu: Kiertävä saarnaaja saapuu kaupunkiin, mutta Miles Henderson on järkyttynyt, koska Cissie Crawford näyttää olevan haluton menemään hänen kanssaan naimisiin. Hän näyttää olevan kiinnostuneempi juuri alueelle saapuneesta komeasta trapperista, Bushrod Gentrystä. Bushrod pelastaa Cissien hengen shawnee-heimon jäsenten hyökättyä hänen kimppuunsa, mutta hän on vannoutunut poikamies, joka pettää hänet lempeästi. Yksin matkustaessaan Bushrod haavoittuu intiaanien toimesta ja on vaarassa, kunnes toinen nainen, Mary Stuart Cherne, pelastaa hänen henkensä. Mary tuntee rakkautta ensisilmäyksellä ja vie hänet kotiin skotlantilaissyntyisen isänsä Cadmusin ja heidän intiaanipalvelijansa Sandakin luo parantumaan. Hänen pitkäaikainen kosijansa Luke Radford on tyytymätön tähän tunkeilijaan. Bushrod kieltäytyy jälleen mahdollisuudesta asettua aloilleen, jolloin vihainen Mary päätyy pitämään hänet siellä vastoin hänen tahtoaan. Kun hänen neljä veljeään pitävät häntä aseella silmällä, Bushrodin on pakko mennä naimisiin Maryn kanssa. Hän lyö rauhantuomaria ja joutuu 30 päiväksi vankilaan. Toisella ansapyytäjällä, Esau Hamiltonilla, on sairas lapsi, jonka hengen Bushrod lopulta pelastaa. Hän karkaa ja aikoo olla taas omillaan, mutta Bushrod törmää intiaaneihin, jotka yrittävät skalpeerata Maryn. Tällä kertaa hän pelastaa naisen hengen ja hyväksyy sitten kohtalonsa rakastuneena miehenä.</w:t>
      </w:r>
    </w:p>
    <w:p>
      <w:r>
        <w:rPr>
          <w:b/>
        </w:rPr>
        <w:t xml:space="preserve">Esimerkki 1.4291</w:t>
      </w:r>
    </w:p>
    <w:p>
      <w:r>
        <w:t xml:space="preserve">Fakta1: tiedemies Hank Pym eroaa S.H.I.E.L.D.:stä saatuaan selville, että Ant-Manin kutistusteknologiaa yritetään kopioida, Fakta2: hyvää tarkoittava varas Scott Lang vapautuessaan muuttaa vanhan sellikaverinsa kanssa vankilaan, Fakta3: Van Dyne ja Pym Lang hallitsevat muurahaisia, Fakta4: Wasp-nimellä tunnetuksi tullut Janet katoaa subatomiseen kvanttialueeseen, kun hän sammuttaa Neuvostoliiton ydinohjuksen, Fakta5: Cross ottaa Cassien panttivangiksi houkutellakseen Langin taisteluun.</w:t>
      </w:r>
    </w:p>
    <w:p>
      <w:r>
        <w:rPr>
          <w:b/>
        </w:rPr>
        <w:t xml:space="preserve">Tulos</w:t>
      </w:r>
    </w:p>
    <w:p>
      <w:r>
        <w:t xml:space="preserve">Vuonna 1989 tiedemies Hank Pym eroaa S.H.I.E.L.D:stä saatuaan tietää, että hänen AntMan-kutistusteknologiaansa yritetään kopioida. Pym uskoo teknologian olevan vaarallista ja vannoo salaavansa sen niin kauan kuin elää. Nykypäivänä N 1 Pymin vieraantunut tytär Hope van Dyne ja entinen suojatti Darren Cross ovat pakottaneet hänet ulos Pym Technologies -yhtiöstään. Cross on lähellä kehittää omaa kutistumispukuaan, Yellowjacketia, joka kauhistuttaa Pymiä. Vapauduttuaan vankilasta hyvää tarkoittava varas Scott Lang muuttaa vanhan sellikaverinsa Luisin luo. Lang vierailee tyttärensä Cassien luona ilman ennakkoilmoitusta, ja hänen entinen vaimonsa Maggie ja hänen poliisikihlattunsa Paxton moittivat häntä siitä, ettei hän ole maksanut elatusapua. Koska Lang ei saa töitä rikosrekisterinsä vuoksi, hän suostuu liittymään Luisin porukkaan ja tekemään murtovarkauden. Lang murtautuu erääseen taloon ja murtaa sen kassakaapin, mutta löytää sieltä vain vanhaksi luulemansa moottoripyöräpuvun, jonka hän vie kotiinsa. Sovitettuaan pukua Lang kutistaa itsensä vahingossa hyönteisen kokoiseksi. Kokemuksesta kauhistuneena hän palauttaa puvun taloon, mutta hänet pidätetään matkalla ulos. Talon omistaja Pym vierailee Langin luona vankilassa ja salakuljettaa puvun hänen selliinsä auttaakseen häntä pakenemaan. Pym, joka manipuloi Langia tietämättömän Luisin kautta varastamaan puvun testiksi, haluaa Langin ryhtyvän uudeksi AntManiksi varastamaan Yellowjacketin Crossilta. Vakoiltuaan Crossia sen jälkeen, kun hän on saanut selville tämän aikeet, Van Dyne ja Pym kouluttavat Langin taistelemaan ja hallitsemaan muurahaisia. Vaikka Van Dyne kantaa kaunaa Pymiä kohtaan äitinsä Janetin kuolemasta, hän paljastaa, että Janet, joka tunnetaan nimellä Wasp, katosi subatomiseen kvanttimaailmaan lamauttaessaan neuvostoliittolaisen ydinohjuksen. Pym varoittaa Langia, että hän voi kokea samanlaisen kohtalon, jos hän ohittaa pukunsa säätimen. Hänet lähetetään varastamaan heidän ryöstöään auttava laite Kostajien päämajasta, jossa hän taistelee lyhyesti Sam Wilsonia vastaan. Cross viimeistelee Yellowjacketin ja järjestää paljastustilaisuuden Pym Technologiesin pääkonttorissa. Lang tunkeutuu miehistönsä ja lentävien muurahaisten parven kanssa rakennukseen tilaisuuden aikana, sabotoi yhtiön palvelimia ja asentaa räjähteitä. Kun Lang yrittää varastaa Yellowjacketin, Cross ottaa hänet sekä Pymin ja Van Dynen kiinni ja aikoo myydä sekä Yellowjacketin että AntManin puvut Hydralle. Lang pääsee vapaaksi, ja hän ja Van Dyne hoitelevat suurimman osan Hydran agenteista, vaikka yksi heistä pakenee Crossin hiukkasia sisältävän pullon kanssa ja Pymiä ammutaan. Lang jahtaa Crossia, kun räjähteet räjähtävät ja rakennus räjähtää, kun Pym ja Van Dyne pakenevat. Cross pukeutuu Yellowjacketiin ja hyökkää Langin kimppuun ennen kuin Paxton pidättää Langin. Cross ottaa Cassien panttivangiksi houkutellakseen Langin uuteen taisteluun. Lang ohittaa säätimen ja kutistuu subatomiseen kokoon tunkeutuakseen Crossin pukuun ja sabotoidakseen sen kutistumaan hallitsemattomasti tappaen Crossin. Lang katoaa kvanttimaailmaan, mutta onnistuu kumoamaan vaikutukset ja palaa makroskooppiseen maailmaan. Kiitollisuudesta Langin sankaruudesta Paxton suojelee Langia pitääkseen hänet poissa vankilasta. Kun Pym näkee, että Lang selvisi ja palasi kvanttimaailmasta, hän miettii, onko hänen vaimonsakin elossa. Myöhemmin Lang tapaa Luisin, joka kertoo, että Wilson etsii häntä. Midcredits-kohtauksessa Pym näyttää Van Dynelle uuden Wasp-puvun prototyypin ja tarjoaa sitä hänelle. Jälkilainan jälkeisessä kohtauksessa Wilson ja Steve Rogers pitävät Bucky Barnesia huostassaan. Koska Wilson ei voi ottaa yhteyttä Tony Starkiin sopimusten vuoksi,N 2 hän mainitsee tuntevansa jonkun, joka voi auttaa.</w:t>
      </w:r>
    </w:p>
    <w:p>
      <w:r>
        <w:rPr>
          <w:b/>
        </w:rPr>
        <w:t xml:space="preserve">Esimerkki 1.4292</w:t>
      </w:r>
    </w:p>
    <w:p>
      <w:r>
        <w:t xml:space="preserve">Fakta1: Fakta2: Men-Haria vastustavat Magien pitkäaikainen johtaja isä ja tohtori Phillip Smith: Fakta3: Carol ja Phillip ovat matkoillaan erillään toisistaan, Fakta4: Za-Tor tajuaa Men-Harin juonen vaarallisuuden, Fakta5: Phillip onnistuu huudoillaan murtamaan Men-Harin hallinnan Carolia kohtaan.</w:t>
      </w:r>
    </w:p>
    <w:p>
      <w:r>
        <w:rPr>
          <w:b/>
        </w:rPr>
        <w:t xml:space="preserve">Tulos</w:t>
      </w:r>
    </w:p>
    <w:p>
      <w:r>
        <w:t xml:space="preserve">Kaunis nuori eurooppalainen tyttö, Carol, vedetään henkisen telepatian avulla muinaiseen kadonneeseen Kuman kaupunkiin, jossa hänestä tulee sen kadonneen entisen hallitsijan Ayeshan reinkarnaatio ja edeltäjänsä rakastajan Kallikratesin puoliso. Vastineeksi MenHari, joka kuuluu muinaiseen kaldealaisten tietäjien sukuun, saa myös päästä pyhään liekkiin ja tulla kuolemattomaksi, mikä laajentaa hänen jo ennestään valtavat henkiset kykynsä niin, että hän voi ottaa haltuunsa koko maailman. Saavuttaakseen tämän hänen on kuitenkin tuotava Carol Kallikratesin luo ennen kuin pyhä liekki syttyy kerran elämässä tapahtuvan tähtitieteellisen linjauksen aikana. Siksi MenHari käyttää voimiaan häikäilemättömästi pakottaakseen Carolin tulemaan Kuman luo. MenHaria vastustavat hänen isänsä ZaTor, pitkäaikainen maagien johtaja, ja psykiatri tohtori Phillip Smith, joka tapaa Carolin ja rakastuu häneen tämän matkan aikana. Matkan aikana Carol ja Phillip joutuvat eroon toisistaan. Kassim, paikallinen mystikko, yrittää murtaa MenHarin hallinnan Carolia kohtaan, mutta MenHari saa tietää tästä. Osittain Kallikratesin käskystä MenHari riistää ZaTorilta maagien johtajuuden ja johtaa loput maagit kiellettyyn okkultistiseen rituaaliin Kassimin kukistamiseksi ja tuhoamiseksi. Pian tämän jälkeen Carol ja Phillip yhdistyvät jälleen, ja he jatkavat matkaansa kohti Kumaa. Perillä Carol otetaan tervetulleeksi, mutta Phillip, jota MenHari pitää oikeutetusti uhkana pahalle suunnitelmalleen, vangitaan. ZaTor tulee Phillipin luokse ja keskustelee hänen kanssaan tilanteesta, ja tajuaa MenHarin juonen vaarallisuuden. Hän suostuu tekemään kaiken voitavansa Phillipin auttamiseksi ja lähtee sitten pois. Sharna, yksi Kallikratesin palvelijatytöistä, joka on rakastunut Kallikratesiin, auttaa Phillipiä pakenemaan, kun ZaTor puhuu apulaiselleen yrittäen lietsoa kapinaa MenHaria vastaan. Juoni onnistuu jossain määrin, ja Phillip saapuu Kallikratesin kammioon juuri kun pyhä liekki sytytetään. Ennen kuin Carol voi kuitenkin kävellä liekin läpi, Phillip huutaa epätoivoisesti Carolia, vaikka Kallikratesin vartijat ottavat hänet kiinni. Phillipsin huudot onnistuvat murtamaan MenHarin hallinnan Carolia kohtaan, ja sillä hetkellä ZaTor kohtaa MenHarin ja selittää hänen juonensa Kallikratesille. Kun Kallikrates tajuaa ZaTorin puhuvan totta, hän määrää, että Carol ja Phillip vapautetaan. Hän myös estää MenHaria pääsemästä pyhään liekkiin ja tuomitsee hänet vallankumouksellisena petturina. Juonittelunsa turhautumisesta raivostuneena MenHari iskee isäänsä vatsaan pitkällä tikarilla. Kun Phillip ryntää ZaTorsin avuksi, MenHari yrittää tappaa hänet, mutta Kallikratesin vartijat tappavat MenHarin miekoillaan kuninkaan käskystä. Kallikrates, joka on nyt täysin epätoivoinen, tekee itsemurhan astumalla uudelleen pyhään liekkiin, vaikka Sharnas yrittää estää häntä. Muiden katsellessa kauhuissaan Kallikrates vanhenee muutamassa sekunnissa satoja vuosia, kuolee ja murenee tomuksi. Kun Phillip ja Carol lähtevät kammiosta ja suuntaavat kaupungin pääsisäänkäynnille, ZaTor herää henkiin juuri sen verran, että hän rukoilee Kumasin tuhoa, sillä sen asukkaista on nyt tullut pahoja, eikä heillä ole enää mitään toivoa parantua. Suorana vastauksena pyhä liekki räjähtää ulospäin, ja maanjäristys alkaa repiä kaupunkia kappaleiksi. Phillip ja Carol pääsevät juuri ja juuri ulos sisäänkäynnistä, ennen kuin kaupunki murtuu ja romahtaa, tappaen kaikki sisällä olevat. Kun rakastavaiset lähtevät matkalle takaisin sivistyksen pariin, pyhä liekki nielaisee sisäänkäynnin yläpuolella olleen jättimäisen Ayesha-veistoksen viimeisetkin palaset, mikä merkitsee Kuman ja maagien loppua ikuisiksi ajoiksi.</w:t>
      </w:r>
    </w:p>
    <w:p>
      <w:r>
        <w:rPr>
          <w:b/>
        </w:rPr>
        <w:t xml:space="preserve">Esimerkki 1.4293</w:t>
      </w:r>
    </w:p>
    <w:p>
      <w:r>
        <w:t xml:space="preserve">Fakta1: 28-vuotias kirjailija asuu kotona äidin kanssa, Fakta2: Leo rakastuu kauniiseen mutta epävakaaseen Mardou Foxiin, Fakta3: rakkaus Roxanneen aiheuttaa hänelle kirjoittajablokin, Fakta4: MGM:n Arthur Freed otti romaanin optiona, Fakta5: Nicole Maureyn ilmoitettiin näyttelevän naispääosaa.</w:t>
      </w:r>
    </w:p>
    <w:p>
      <w:r>
        <w:rPr>
          <w:b/>
        </w:rPr>
        <w:t xml:space="preserve">Tulos</w:t>
      </w:r>
    </w:p>
    <w:p>
      <w:r>
        <w:t xml:space="preserve">Leo on 28-vuotias kirjailija, joka asuu yhä kotona äitinsä kanssa. Eräänä iltana hän törmää kahvilassa beatnikkeihin. Hän rakastuu kauniiseen mutta epävakaaseen Mardou Foxiin. Roxanne varoittaa Mardouta erilleen Leosta, joka sanoo, että hänen rakkautensa Mardouta kohtaan aiheuttaa hänelle kirjoittajablokin. Mardou tulee raskaaksi. Hän ja Leo päätyvät yhteen. MGM:n Arthur Freed otti romaanin option mahdolliseksi jatko-osaksi elokuvalle Some Came Running. Samoin Dean Martinin piti alun perin tähdittää sitä. Nicole Maureyn ilmoitettiin näyttelevän naispääosaa. Lopulta George Peppard ja Leslie Caron saivat sopimuksen. Myös Roddy McDowall liittyi näyttelijäkaartiin, mikä oli hänen ensimmäinen elokuvansa yhdeksään vuoteen. Janice Rule oli naimisissa Robert Thomin kanssa, joka kirjoitti käsikirjoituksen. MGM:n kirjanpidon mukaan elokuva tuotti Yhdysvalloissa ja Kanadassa vain 340 000 ja muualla 425 000, jolloin tappiota kertyi 1 311 000. Elokuvan musiikin sävelsi, sovitti ja johti Andre Previn, ja elokuvassa esiintyi myös Previnin jazz-trio, ja soundtrack-albumi julkaistiin MGM:n levymerkillä vuonna 1960. Allmusicsin Jason Ankeny totesi, että Andre Previnillä oli hyvä järki värvätä Cool Jazzin jättiläisiä, kuten Gerry Mulligan, Russ Freeman ja Dave Bailey, esittämään Subterraneansin partituuria: jazz ei ainoastaan ruokkinut Kerouacsin työtä, vaan hänen proosansa pyrki herättämään henkiin bebopin rytmit ja energian. Musiikki onkin paljon lähempänä Kerouacsin kirjoitusten tarkkaa kuvausta kuin mikään elokuvan dialogi. Previn ansaitsee tunnustusta myös alkuperäisen romaanin surullisuuden ilmaisemisesta yhdistämällä taitavasti torvia ja jousia synkän ja tunteisiin vetoavan partituurin luomiseksi. Kaikki sävellykset ovat Andre Previnin, ellei toisin mainita.</w:t>
      </w:r>
    </w:p>
    <w:p>
      <w:r>
        <w:rPr>
          <w:b/>
        </w:rPr>
        <w:t xml:space="preserve">Esimerkki 1.4294</w:t>
      </w:r>
    </w:p>
    <w:p>
      <w:r>
        <w:t xml:space="preserve">Fakta1: Fakta2: Cameronin ystävä on tarjonnut hänelle työtä, Fakta3: Mike menee paikalliseen kuppilaan funk, Fakta4: alaikäinen tarjoilija ja ehdottaa, että tuomari kävelee kotiin myöhäisen työvuoron jälkeen, on ollut ihastunut Mikeen, Fakta5: isä, joka työskentelee yövuorossa.</w:t>
      </w:r>
    </w:p>
    <w:p>
      <w:r>
        <w:rPr>
          <w:b/>
        </w:rPr>
        <w:t xml:space="preserve">Tulos</w:t>
      </w:r>
    </w:p>
    <w:p>
      <w:r>
        <w:t xml:space="preserve">Mike Harvey Cromwell ja Betty Cameron Wilson ovat opiskelurakkaita newyorkilaisessa yliopistossa. He ovat niin innokkaita saattamaan suhteensa päätökseen, että Mike ehdottaa, että he lopettaisivat opinnot, menisivät naimisiin ja muuttaisivat Kaliforniaan, jossa hänen ystävänsä on tarjonnut hänelle töitä. Sekä Miken mentori, professori Matthews että Betty puhuvat hänet ympäri. Mike menee alakuloisena paikalliseen kuppilaan. Dora Judge on alaikäinen tarjoilija, joka on ihastunut Mikeen ja ehdottaa Mikea saattamaan hänet kotiin myöhäisen työvuoron jälkeen. Kun Dora saapuu kotiinsa, hän kutsuu miehen sisään. Taloon päästyään Dora kertoo Mikelle, että hänen isänsä on yövuorossa, tarjoaa Mikelle viinaa, jota hänen isänsä pitää piilossa, ja laittaa musiikin soimaan. Humalainen pari alkaa suudella ja päätyy lopulta seksiin. He heräävät seuraavana aamuna, kun Dora kysyy Mikeltä, onko hän pahoillaan tapahtuneesta. Sillä hetkellä Doran isä Barlow tulee sisään. Hän näkee pariskunnan rähjäisen kunnon, kuulee Doran sanat ja pidättää Miken välittömästi alaikäisen moraalin turmelemisesta. Matthews vapauttaa Miken takuita vastaan, ja kun he tapaavat Doran ja tämän isän piirisyyttäjän toimistossa, herra Swales esittää Mikelle kaksi vaihtoehtoa: naida Dora tai nostaa syytteen häntä vastaan. Vaikka professori Matthews yrittääkin puuttua asiaan, Doran isä vaatii Miken menevän naimisiin tyttärensä kanssa, ja lopulta Mike suostuu. Heidän on tarkoitus mennä naimisiin samana yönä ja lähteä välittömästi Kaliforniaan. Mike menee tapaamaan Bettyä, joka on muuttanut mielensä ja haluaa lähteä koulusta heti naimisiin. Mike kertoo Bettylle, että hänen on pakko mennä naimisiin jonkun kanssa ja miksi, Betty järkyttyy ja ehdottaa, että he karkaavat ja menevät heti naimisiin. Mike sanoo, että hänen on tehtävä oikein Doraa kohtaan ja lähtee. Betty on silminnähden järkyttynyt, ja myöhemmin Duke Galloway, Miken ja Bettyn luokkatoveri, tarjoutuu viemään hänet ajelulle piristääkseen häntä. Mike saapuu Doran talolle. Doran isä ilmoittaa hänelle, että saarnaaja on tulossa. Dora tulee alakertaan valkoisessa puvussa häitä varten ja jotta hän voi lähteä Miken kanssa heti. Professori Matthews puolustaa Mikea. Ennen kuin saarnaaja ehtii paikalle, professori Matthews kutsutaan sairaalaan, ja hän ottaa Miken mukaansa Doran ja hänen isänsä seuratessa perässä. Kun he saapuvat sairaalaan, heille selviää, että Duke on joutunut pahaan auto-onnettomuuteen. Betty loukkaantuu vakavasti, mutta Duke kuolee vammoihinsa sairaalassa. Dora näkee Miken ja Bettyn ja kertoo isälleen, että hän kieltäytyy menemästä naimisiin Miken kanssa, koska hän näkee, kuinka paljon Mike ja Betty rakastavat toisiaan. Viimeisessä kohtauksessa nähdään nyt naimisissa oleva Mike ja Betty junassa Kaliforniaan.</w:t>
      </w:r>
    </w:p>
    <w:p>
      <w:r>
        <w:rPr>
          <w:b/>
        </w:rPr>
        <w:t xml:space="preserve">Esimerkki 1.4295</w:t>
      </w:r>
    </w:p>
    <w:p>
      <w:r>
        <w:t xml:space="preserve">Fakta1: Asianajaja Claire Kubik ja puusepän aviomies löytävät idyllisen elämän Marin Countyssa, Fakta2: Fakta3: Tom oli paikalla joukkomurhien tapahtumapaikalla, Fakta4: todellisesta syyllisestä on tullut prikaatikenraali Bill Marksin avustaja, Fakta5: Claire tarvitsee apua joltakulta, joka tuntee sotilasoikeuden toiminnan.</w:t>
      </w:r>
    </w:p>
    <w:p>
      <w:r>
        <w:rPr>
          <w:b/>
        </w:rPr>
        <w:t xml:space="preserve">Tulos</w:t>
      </w:r>
    </w:p>
    <w:p>
      <w:r>
        <w:t xml:space="preserve">Asianajaja Claire Kubik Ashley Judd ja hänen puutyöläismiehensä Tom James Caviezel kokevat, että heidän idyllinen elämänsä Kalifornian Marin Countyssa murtuu, kun Yhdysvaltain liittovaltion poliisi ottaa hänet kiinni jouluostoksilla San Franciscon Union Squarella ja syyttää häntä yhdeksän talonpojan murhasta syrjäisessä kylässä El Salvadorissa vuonna 1988. Claire saa tietää, että Tomsin oikea nimi on Ronald Chapman, ja hän järkyttyy huomatessaan, että mies oli merijalkaväen sotilasjoukoissa palvellut salainen sotilasoperaattori, joka on ollut karkuteillä viimeiset kaksitoista vuotta. Tom myöntää olleensa läsnä joukkomurhien tapahtumapaikalla, mutta kiistää jyrkästi osallisuutensa murhiin. Hän väittää, että hänet on pantu syntipukiksi, jotta suojeltaisiin todellista syyllistä, majuri James Hernandez Juan Carlos Hernandezia, josta on tullut prikaatikenraali Bill Marks Bruce Davisonin avustaja. Yliluutnantti Terence Embry Adam Scott määrätään puolustamaan Tomia, mutta hänen nuoruutensa ja kokemattomuutensa saavat Clairen päättämään, että hän auttaa ammattimaisesti miehensä puolustamisessa. Kun hän tajuaa tarvitsevansa apua joltakulta, joka tuntee sotilasoikeuden toiminnan, hän palkkaa avukseen Charlie Grimesin Morgan Freemanin, katkeroituneen entisen sotilasasianajajan, jolla on kaunaa sotilasjohtoa kohtaan. Kolme viidestä avaintodistajasta, jotka aiemmin todistivat Tomin olevan syyllinen, on kuollut näennäisen mystisissä olosuhteissa, mikä herättää Clairen ja Charliesin epäilykset. Oikeudenkäynnin edetessä he paljastavat massiivisen salailun, johon on syyllistynyt yksi armeijan korkeimmista virkamiehistä. Ongelmia aiheuttavat myös joukkomurhan tapahtumapaikkana olleen kylän asukkaan Emilio Riveran äkillinen ilmaantuminen, joka väittää Tomin olleen syyllinen; Embryn romanttinen suhde Clairen vastuuttomaan siskoon Jackie Amanda Peetiin, mikä saa Clairen olettamaan, että Embry on vuotanut tietoja Clairen paljastamista salaisuuksista syyttäjälle; ja Charliesin putoaminen pois kärryiltä yli vuoden kestäneen raittiuden jälkeen. Salvadorilainen todistaja tunnistaa loukkaantuneen Hernandezin syylliseksi verilöylyä edeltäneeseen pommi-iskuun. Claire saa FBI:ltä haltuunsa salaiset lääketieteelliset asiakirjat todisteena salailusta. Claire kiristää Marksia uhkaamalla paljastaa, mitä hän tietää salailusta, ja pyytää häntä lopettamaan jutun; seuraavana päivänä Yhdysvaltain puolustusministeriö hylkää jutun oikeudessa turvallisuussyistä. Juuri kun Claire on juhlimassa voittoaan oikeudessa, Charlie saa selville totuuden: Tom oli murhannut yhden todistajista perheensä nähden. Teon nähnyt leski kuvaili, että Tom oli heittänyt asettaan kädestä toiseen, mikä oli Tomin tapa, jota hänellä oli koko elokuvan ajan avainten ja muiden esineiden kanssa, ja että hän ampui aseellaan ensin toisella kädellä ja sitten toisella, mikä paljastaa hänen kaksoiskäsipätevyytensä. Näiden kuvausten vastaavuus osoitti myös, että Tom syyllistyi verilöylyyn ja murhasi myös kaksi muuta avaintodistajaa vuosia ennen pidätystään. Kun Tom kuulee Clairen puhuvan Charlien kanssa puhelimessa, Clairen ja Tomin välille syntyy lyhyt tappelu, jonka aikana Claire pelkää henkensä puolesta. Salvadorilainen todistaja ampuu Tomin ikkunan läpi, ja elokuva päättyy siihen, että Charlie ja Claire perustavat uuden asianajotoimiston.</w:t>
      </w:r>
    </w:p>
    <w:p>
      <w:r>
        <w:rPr>
          <w:b/>
        </w:rPr>
        <w:t xml:space="preserve">Esimerkki 1.4296</w:t>
      </w:r>
    </w:p>
    <w:p>
      <w:r>
        <w:t xml:space="preserve">Fakta1: julkinen vaatii elämäntarinaa, Fakta2: Fakta3: Isä ja kuoro laulavat samaa laulua, Fakta4: Tuottaja haluaa Bugsin paikalle, Fakta5: Elmer Fudd tarjoaa Bugsille roolia apurina vaudeville-esityksessä.</w:t>
      </w:r>
    </w:p>
    <w:p>
      <w:r>
        <w:rPr>
          <w:b/>
        </w:rPr>
        <w:t xml:space="preserve">Tulos</w:t>
      </w:r>
    </w:p>
    <w:p>
      <w:r>
        <w:t xml:space="preserve">Tarina alkaa, kun Bugs saa uima-altaalla rentoutuessaan puhelun Disassociated Press -lehdeltä, jonka mukaan yleisö vaatii hänen elämäntarinaansa. Puhelimessa Bugs kertoo sitten nousustaan kuuluisuuteen. Bugs kertoo, että kun hän oli lastentarhassa heti syntymänsä jälkeen, hän sai hätkähdyttävän oivalluksen siitä, että hän oli jänis ihmisten maailmassa. Kun hän alkaa kävellä, hän osoittaa vaikuttavaa viihdetaitoa soittamalla menestyksekkäästi Unkarin rapsodian nro 2 lelupianollaan. Joitakin vuosia myöhemmin hän opiskelee balettia akateemisesti ja hänestä tulee tähtioppilas. Valmistuttuaan Bugs ryhtyy tavoittelemaan ammattimaista uraa Broadway-tähtenä ja heittää käsikirjoituksen Life with Father -elokuvaan, josta ei tulisi koskaan hittiä, mutta hän onnistuu olemaan vain kuoropoikana kolmessa produktiossa: Kultaisen liivin tyttö", "Virnistelijä" ja "Ruusun posket". Kaikissa esityksissä hän ja kuorolainen laulavat samaa laulua Oi! Olivatko kuoron pojat. Toivottavasti pidät esityksestämme. Tiedämme, että kannustatte meitä. Mutta nyt meidän on mentävä. Erään esityksen jälkeen erään nimeämättömän ohjelman tuottaja lähestyy häntä. Show'n tähti on sairastunut, ja tuottaja haluaa Bugsin hänen tilalleen. Bugs suostuu, mutta yleisö ei innostu hänen esityksestään, ja hänet koukataan pois lavalta. Bugs suuttuu siitä, että joutuu jatkamaan kuoropoikana, ja lopettaa showbisneksen, kunnes hänelle tarjotaan oikea rooli. Sinä talvena Bugs asettuu Central Parkin penkille. Hänen mukanaan on muutama muu työtön näyttelijä, jotka esiintyvät Al Jolsonin, Jack Bennyn, Eddie Cantorin ja Bing Crosbyn karikatyyreinä. Eräänä iltana ohikulkumatkalla oleva Elmer Fudd tunnistaa Bugsin ja tarjoaa hänelle roolia apurina vaudeville-esityksessään. Bugs suostuu, ja he lähtevät valtakunnalliselle kiertueelle. Esityksessä Elmer kertoo vitsin Bugsille ja esittää sen fyysisesti. Useiden esitysten jälkeen Bugs kyllästyy esitykseen ja päättää muuttaa rutiinia. Kun Elmer kertoo vitsin, Bugs kertoo sen yhtä fyysisesti kuin Elmer, ja tanssii pois lavalta. Elmer raivostuu ja osoittaa kiväärillään Bugsia ja ajaa jäniksen takaisin lavalle. Sitten Bugs sanoo hermostuneena kuuluisan repliikkinsä: Mitä kuuluu, tohtori? Yleisö hurraa tästä molempien yllätykseksi; Bugs ehdottaa, että heillä voisi olla uusi kikka esitystä varten, ja sanoo: "Tehdään se uudestaan". He tekevät niin ja saavat saman myönteisen vastaanoton. Tämän jälkeen fanipostia ja tarjouksia tulee runsaasti, ja Warner Bros. kiinnittää heidän huomionsa. Elmer ja Bugs läpäisevät koe-esiintymisen, jossa he esittävät nimikkomusikaalinumeron, ja studio palkkaa heidät elokuvatähdiksi. Tarina palaa nykypäivään. Bugs katsoo kelloaan ja huomaa olevansa myöhässä kuvauspaikalle, jossa hän aloittaa ensimmäisen roolinsa kuvaukset elokuvassa, joka on kirjoitettu häntä varten. Kuvauksissa paljastuu, että rooli on jälleen kerran kuoropoika, Bugsin ilmeiseksi harmiksi.</w:t>
      </w:r>
    </w:p>
    <w:p>
      <w:r>
        <w:rPr>
          <w:b/>
        </w:rPr>
        <w:t xml:space="preserve">Esimerkki 1.4297</w:t>
      </w:r>
    </w:p>
    <w:p>
      <w:r>
        <w:t xml:space="preserve">Fakta1: Detlaff vie hänet eksklusiivisiin juhliin, Fakta2: Ginglebusher tapaa teatterissa tarjoilijan, Fakta3: onnekas mies saa Konradilta 5-vuotisen työsopimuksen ja ison bonuksen, Fakta4: miljonääri on kiinnostunut eettisen käyttäytymisen vuoksi ahkerasta ahkeruudesta ja rehellisyydestä, Fakta5: Konrad aikoo lähettää aviomiehen Etelä-Amerikkaan.</w:t>
      </w:r>
    </w:p>
    <w:p>
      <w:r>
        <w:rPr>
          <w:b/>
        </w:rPr>
        <w:t xml:space="preserve">Tulos</w:t>
      </w:r>
    </w:p>
    <w:p>
      <w:r>
        <w:t xml:space="preserve">Luisa Ginglebusher Margaret Sullavan on nuori, naiivi orpo, joka saa töitä tiskijukkana Budapestin elokuvapalatsissa. Detlaff Reginald Owen, tarjoilija, jonka hän tapaa teatterissa, vie hänet hienostojuhliin, joissa hän valitsee puhelinluettelosta aviomiehekseen nimen, jolla hän yrittää torjua Konrad Frank Morganin, hieman liiankin juopottelevan lihamiljonäärin, lähentelyt. Hän toivoo tekevänsä hyvän teon ja ohjaavansa osan Konradin varallisuudesta jollekin toiselle. Kun onnekas mies, tunkkainen mutta köyhä tohtori Max Sporum Herbert Marshall, saa Konradilta viiden vuoden työsopimuksen ja ison bonuksen, hän luulee miljonäärin olevan kiinnostunut hänestä hänen eettisen käytöksensä, ahkeran ahkeruutensa ja rehellisyytensä vuoksi, mutta todellisuudessa Konrad suunnittelee aviomiehen lähettämistä Etelä-Amerikkaan, jotta hän olisi vapaa viettelemään tytön. Monia komplikaatioita seuraa, kun Lu kiinnostuu Sporumista ja käy hänen luonaan.</w:t>
      </w:r>
    </w:p>
    <w:p>
      <w:r>
        <w:rPr>
          <w:b/>
        </w:rPr>
        <w:t xml:space="preserve">Esimerkki 1.4298</w:t>
      </w:r>
    </w:p>
    <w:p>
      <w:r>
        <w:t xml:space="preserve">Fakta1: Bernle-äiti on leski Baijerissa, Fakta2: Fakta3: Franz palvelee Saksan armeijassa, Fakta4: Johann ja Andreas pakotetaan armeijaan, Fakta5: Andreas kuolee Josephin käsivarsilla.</w:t>
      </w:r>
    </w:p>
    <w:p>
      <w:r>
        <w:rPr>
          <w:b/>
        </w:rPr>
        <w:t xml:space="preserve">Tulos</w:t>
      </w:r>
    </w:p>
    <w:p>
      <w:r>
        <w:t xml:space="preserve">Äiti Bernle on Baijerissa asuva leski, jolla on neljä poikaa: Franz, Johann, Andreas ja Joseph. Joseph saa työtarjouksen Yhdysvalloista, ja äiti antaa hänelle rahaa matkustaa sinne. Ensimmäinen maailmansota käy kuumana. Franz, joka palvelee jo Saksan armeijassa, saa seurakseen ensin Johannin ja sitten Andreaksen, joka pakotetaan armeijaan. Amerikassa Joseph on mennyt naimisiin ja pyörittää herkkukauppaa, ja kun Amerikka astuu sotaan, Joseph värväytyy taistelemaan Yhdysvaltain puolelle. Kun Josephin värväytyminen paljastuu, se aiheuttaa ongelmia Bernle-äidille, koska häntä kartetaan kylässä. Franz ja Johann kaatuvat itärintamalla. Andreas haavoittuu länsirintamalla ja kuolee veljensä Josephin sylissä.</w:t>
      </w:r>
    </w:p>
    <w:p>
      <w:r>
        <w:rPr>
          <w:b/>
        </w:rPr>
        <w:t xml:space="preserve">Esimerkki 1.4299</w:t>
      </w:r>
    </w:p>
    <w:p>
      <w:r>
        <w:t xml:space="preserve">Fakta1: Justice on nuori nainen, joka asuu South Centralissa, Fakta2: äidin edesmennyt äiti synnytti, kun hän opiskeli lakia, Fakta3: Lucky joutui poistamaan hänet äidin huostaan, Fakta4: Justicen ystävä onnistuu suostuttelemaan Justicen lähtemään road tripille Oaklandiin Ieshan poikaystävän kanssa, Fakta5: Iesha ja Chicago riitelevät postiautossa, kunnes Justice puhuu Ieshalle käyttäytymisestä alkoholin suhteen.</w:t>
      </w:r>
    </w:p>
    <w:p>
      <w:r>
        <w:rPr>
          <w:b/>
        </w:rPr>
        <w:t xml:space="preserve">Tulos</w:t>
      </w:r>
    </w:p>
    <w:p>
      <w:r>
        <w:t xml:space="preserve">Justice Janet Jackson on nuori nainen, joka asuu Los Angelesin South Centralissa. Justice-nimen hän sai edesmenneeltä äidiltään, joka synnytti hänet opiskellessaan lakia. Poikaystävänsä Markell QTipin ammuskelusurman jälkeen Justice vaipuu syvään masennukseen. Hän viettää suurimman osan ajastaan isoäidiltään perimässään talossa kissansa White Boyn kanssa ja käy vain töissä paikallisessa kampaamossa. Justice on lahjakas runoilija, ja hän lukee monia runojaan elokuvan aikana sekä muille hahmoille että ääninäyttelijöille. Justice on eräänä päivänä kampaamossa töissä, kun nuori postimies nimeltä Lucky Tupac Shakur tulee sisään ja alkaa flirttailla hänen kanssaan. Hän torjuu miehen lähentelyt naispuolisen pomonsa avustuksella; molemmat naiset teeskentelevät olevansa lesboja ja pilkkaavat Luckya suhteellaan. Lucky on kokenut elämässään myös tragedioita: hänen pääpaino on nuoren tyttärensä Keishan hoitamisessa. Hän joutui väkisin ottamaan tämän pois äitinsä Angelin, crack-riippuvaisen narkomaanin, hoidosta, joka käytti huumeita ja harrasti seksiä huumediilerinsä kanssa jättäen lapsen vartioimatta asuntoon. Lucky haaveilee musiikin ammattilaisurasta ja on varsin lupaava, mutta hän pitää kiinni siitä, että hänen serkkunsa on todellinen lahjakkuus. Justicen ystävä Iesha Regina King onnistuu suostuttelemaan Justicen lähtemään road tripille Oaklandiin Ieshan poikaystävän, Luckyn postikonttorin työkaverin Chicago Joe Torryn kanssa. Justice suostuu varovaisesti, lähinnä siksi, että hänen on mentävä Oaklandiin hiusnäytökseen, ja hänen autonsa lakkaa toimimasta viime hetkellä. Justice ei tiedä, että Lucky on myös mukana matkalla, ja hän joutuu jakamaan postipakettiauton Luckyn ja heidän kahden yhteisen ystävänsä kanssa. Aluksi he riitelevät, mutta elokuvan kuluessa he pehmenevät toisiaan kohtaan, kun he huomaavat samankaltaisuutensa. Nelikko tekee pari kiertotietä, joista ensimmäinen on perheen jälleennäkemisen grillijuhla, jonka kyltit he näkevät tiellä. Täällä käy selväksi, vaikka aiemmin oli runsaasti vihjeitä siitä, että Ieshan ja Chicagon suhde on ongelmallinen. Iesha flirttailee avoimesti muiden miesten kanssa grillijuhlissa, kun taas Chicagossa mietitään hänen käytöstään. Iesha ja Chicago riitelevät postiautossa, kunnes Justice puhuu Ieshalle tämän käyttäytymisestä alkoholin kanssa. Iesha oksentaa ja itkee Justicen päälle ja pyytää häneltä anteeksi. Toinen pysähdyspaikka on uimaranta, jossa jokainen neljästä hahmosta pohtii sisäisissä monologeissa omaa tilannettaan. Seuraavaksi he pysähtyvät afrikkalaisilla kulttuurimessuilla, jossa Lucky ja Justice lähentyvät keskustellessaan elämästään. Messuilta lähdettyään Chicagon ja Ieshan välinen kitka räjähtää, kun Iesha ilmoittaa Chicagolle, että hän on seurustellut jonkun toisen kanssa, ja Iesha hyökkää Chicagon kimppuun fyysisesti. Lucky päättää aluksi olla sekaantumatta tappeluun, kunnes Justice puolustaa Ieshaa potkaisemalla Chicagoa nivusiin, ja Chicago kääntää fyysisen raakuutensa kostoksi Justicea vastaan. Lucky, Justice sekä verta vuotava ja järkyttynyt Iesha jättävät Chicagon tien varteen ja jatkavat matkaansa. Lucky pysäyttää postiauton rannalle, ja Justice lähtee katsomaan, mikä on vialla. Isea alkaa avautua miehelle elämästään, ja Lucky alkaa tuntea myötätuntoa. He suutelevat, ja Justice lähtee pois ilmeisen epävarmana tunteistaan Luckya kohtaan. Hän palaa takaisin miehen luokse ja he jakavat toisen suudelman. Kun kolmikko saapuu Oaklandiin, he saavat kuulla, että Luckyn serkku, jonka kanssa hän oli työskennellyt musiikin äänittämiseksi, on tapettu. Lucky syyttää itseään siitä, ettei ollut Oaklandissa aikaisemmin, sillä hän uskoo, että olisi voinut estää ampumisen, jos olisi ollut kaupungissa. Hän kääntää vihansa Justicea vastaan ja syyttää tätä vihaisesti siitä, että tämä häiritsi häntä, kun he olivat matkalla. Jessie antaa Justicelle ja Ieshalle neuvoja miehistä ennen hiusnäytöstä. Luckyn setä ja täti antavat Luckylle serkkunsa äänityslaitteet. Lucky päättää olla palaamatta töihin ja huolehtia Keishasta. On kulunut joitakin kuukausia, ja Lucky tapaa Justicen jälleen kampaamossa, juuri kun tämä tuo tyttärensä Keishan sisään. Lucky on katuvainen Oaklandin käytöksestään ja julmista sanoista, jotka hän sanoi siellä Justicelle, ja pyytää anteeksi. Tyttö hymyilee hänelle, ja he jakavat intohimoisen suudelman. Justice hymyilee kainosti ja kääntää sitten huomionsa Keishaan, jonka hiuksia hän pörrää. Justice ja Luckyn katseet kohtaavat Keishan pään yläpuolella, ja he hymyilevät, heidän yhteytensä on yhtä vahva kuin ennenkin.</w:t>
      </w:r>
    </w:p>
    <w:p>
      <w:r>
        <w:rPr>
          <w:b/>
        </w:rPr>
        <w:t xml:space="preserve">Esimerkki 1.4300</w:t>
      </w:r>
    </w:p>
    <w:p>
      <w:r>
        <w:t xml:space="preserve">Fakta1: Fakta2: Prakashin isä tappoi Murthyn äidin auto-onnettomuudessa: Fakta3: poika ystävystyy Murthyn kanssa, Fakta4: Prakashin vanhemmat moittivat Murthya suunnitelmalla saada hänet, Fakta5: Murthy päättää lähteä Prakashin talosta ilmoittamatta kenellekään.</w:t>
      </w:r>
    </w:p>
    <w:p>
      <w:r>
        <w:rPr>
          <w:b/>
        </w:rPr>
        <w:t xml:space="preserve">Tulos</w:t>
      </w:r>
    </w:p>
    <w:p>
      <w:r>
        <w:t xml:space="preserve">Murthy Karthik ja Prakash Ramki ovat parhaita ystäviä sen jälkeen, kun Prakashin isä Nizhalgal Ravi tappoi Murthin äidin auto-onnettomuudessa. Isänsä kieltäytymisestä huolimatta Prakash ottaa Murthyn taloonsa. Prakashin vanhemmat eivät kuitenkaan pidä siitä, että heidän poikansa ystävystyy köyhän Murthyn kanssa ja pitävät sitä statuskysymyksenä. Muutamaa vuotta myöhemmin Prakash lähtee Yhdysvaltoihin opiskelemaan. Samaan aikaan Prakashin vanhemmat moittivat Murthya suunnitelmalla saada hänet lähtemään talostaan. Murthy tuntee olonsa huonoksi ja päättää lähteä Prakashin talosta ilmoittamatta siitä kenellekään. Vanha poliisikonstaapeli majoittaa Murthyn, joka kohtelee häntä kuin edesmennyttä poikaansa Govindia, ja mies alkaa kutsua häntä sillä nimellä. Murthy saa nyt myös Govindin identiteetin ja alkaa työskennellä eräässä asunnossa auttamalla asunnon asukkaita. Murthylla on lyömäsoitin ja hän soittaa aina lempisävelmäänsä. Murthy tapaa Kasturi Devayanin, sokean kukkamyyjän, ja rakastuu häneen. Kasturi pitää myös Murthyn luonteesta, kun tämä pelasti hänet muutamalta roistolta, jotka yrittivät ahdistella häntä. Kasturin isä Delhi Ganesh on juoppo ja kuolee onnettomuudessa, joka jättää Kasturin yksin silmävamman kanssa, joka teki hänestä sokean. Murthy huolehtii nyt Kasturista ja vie hänet lääkäri Srividyalle, jonka tarkoituksena on saada hänen näkönsä takaisin. Lääkäri neuvoo Kasturia menemään leikkaukseen, jonka jälkeen hänellä on mahdollisuus saada näkönsä takaisin. Maksaakseen leikkauksen Murthy ottaa rahaa juopuneen miehen talosta. Väärinkäsityksen seurauksena poliisi pidättää hänet ja lähettää hänet vankilaan. Kasturi saa näkönsä leikkauksen jälkeen, mutta hän on huolissaan, sillä Murthy ei ole koskaan palannut. Lääkäri ottaa Kasturin mukaansa kotiin ja pyytää häntä jäämään sinne, kunnes Murthy palaa. Sillä välin Prakash palaa Intiaan opintojensa päätyttyä ja rakastuu heti Kasturiin nähdessään hänet. Prakash suostuttelee vanhempansa järjestämään häät Kasturin kanssa. Vaikka Kasturi ei ole kiinnostunut tästä kosinnasta, lääkäri suostuttelee hänet, koska on turha huolehtia Murthysta, joka on kadonnut vähäksi aikaa. Kasturi, joka ei löydä Murthya, suostuu naimisiin Prakashin kanssa, vaikka hän ei ole kiinnostunut. Poliisi vapauttaa Murthyn, koska hänen syyttömyytensä on todistettu. Eräänä päivänä Prakash löytää Murthyn ja järkyttyy hänen tilastaan. Prakash ottaa Murthyn mukaansa kotiinsa. Prakashin kotona Murthy järkyttyy, kun tietää, että hän on rakastunut Kasturiin, joka on nyt saanut näkönsä. Murthy päättää salata henkilöllisyytensä Kasturilta, sillä Kasturi tuntee hänet vain nimellä Govind eikä ole nähnyt häntä aiemmin. Murthy ei edes puhu Kasturin kuullen, koska Kasturi tunnistaa hänen äänensä. Murthy suostuttelee myös lääkärin olemaan paljastamatta hänestä Kasturille, koska hän halusi läheisen ystävänsä Prakashin viettävän onnellista elämää naimalla Kasturin. Hääpäivänä köyhä poika tulee vihkisaliin etsimään ruokaa. Hän soittaa Murthyn sävelmää lyömäsoittimella, mikä järkyttää Kasturia. Hän ryntää pojan luokse ja kyselee Govindista. Poika osoittaa Murthyn olevan se, joka opetti hänet soittamaan tätä sävelmää, kun hän oli aiemmin kerjäämässä. Nyt Kasturi ymmärtää, että Prakashin ystävä Murthy ei ole kukaan muu kuin Govind, jota hän etsi. Kasturi juoksee Murthya kohti ja pyytää häntä naimisiin. Murthy on järkyttynyt ja sanaton. Prakashin vanhemmat puhuvat pahaa Murthysta ja Kasturista. Prakash tulee paikalle ja kysyy totuutta Murthylta. Murthy yrittää hallita tilannetta, ja kun Prakash lopulta pyytää häntä antamaan lupauksen, Murthy ei tee sitä, koska pelkää Prakashille aiheutuvan haittaa. Murthy paljastaa totuuden ja haluaa Prakashin viettävän iloista elämää, mikä sai hänet uhraamaan rakkautensa. Tämän kuultuaan Prakash on häkeltynyt ystävänsä rakkaudesta ja pyytää häntä heti naimisiin Kasturin kanssa. Prakash lupaa, että hän menee varmasti naimisiin jonkun muun tytön kanssa ja pyytää Murthya olemaan satuttamatta Kasturia. Murthy suostuu ja yhdistyy Kasturin kanssa.</w:t>
      </w:r>
    </w:p>
    <w:p>
      <w:r>
        <w:rPr>
          <w:b/>
        </w:rPr>
        <w:t xml:space="preserve">Esimerkki 1.4301</w:t>
      </w:r>
    </w:p>
    <w:p>
      <w:r>
        <w:t xml:space="preserve">Fakta1: Fakta2: poliisi on Cheechin ja Chongin perässä alusta alkaen, Fakta3: Cheech ja Chong pakkaavat marihuanaa jättäen Jimmyn pidätettäväksi, Fakta4: ärsyttävä levy-agentti häiritsee Chongia, jota seuraa Cheechin Donna ja kokaiinia nuuskaava mielisairaalapotilas, Fakta5: Chong lähtee hakemaan jäätä yrittäen kolmen kimppaa.</w:t>
      </w:r>
    </w:p>
    <w:p>
      <w:r>
        <w:rPr>
          <w:b/>
        </w:rPr>
        <w:t xml:space="preserve">Tulos</w:t>
      </w:r>
    </w:p>
    <w:p>
      <w:r>
        <w:t xml:space="preserve">Cheech ja Chong aloittavat uuden liiketoiminnan ajamalla jäätelöautolla, joka myy Happy Herbs Nice Dreams -yrttejä. He eivät kuitenkaan myy jäätelöä, vaan marihuanaa, joka on varastettu heidän ystävältään Weird Jimmylta, jonka plantaasi on heidän uima-altaaksi naamioidun rantatalonsa alla. Lopulta he tekevät omaisuuden. He suunnittelevat autuaana tulevansa paratiisin aurinkokuninkaiksi, mihin kuuluu saaren ostaminen, kitaroiden ostaminen ja monista naisista nauttiminen. Poliisi on alusta asti Cheechin ja Chongin perässä, sillä he huijaavat pilviveikkoja myymään heille jäätelöä. Ylikonstaapeli Stedanko Keach, joka toistaa roolinsa Up in Smoke -elokuvasta, nyt itse pilvessä, testaa marihuanaa ja muuttuu hitaasti liskoksi sivuvaikutuksena. Juuri kun poliisi ryntää heidän kotiinsa, Cheech ja Chong pakkaavat marihuanan autoonsa ja ajavat pois jättäen Weird Jimmyn pidätettäväksi. Samalla kun ylikonstaapeli Stedanko jatkaa heidän tuotteensa polttamista muuttuen yhä oudommaksi ja liskomaisemmaksi, hänen kaksi apulaisseriffiään, etsivä Drooler ja hänen taitamaton parinsa Noodles, seuraavat pilviveikkoja. Cheech ja Chong syömässä kiinalaisessa ravintolassa juhliakseen vaurauttaan. Siellä heitä ahdistelee ärsyttävä levy-agentti, joka häiritsee Chongia erehtymällä luulemaan häntä Jerry Garciaksi, ja heitä seuraavat Cheechin ex-tyttöystävä Donna Guerrero, joka toistaa roolinsa elokuvasta Cheech Chongs Next Movie, sekä kokaiinia nielevä mielisairas Howie Hamburger Dude Paul Reubens. Neljä heistä nuuskaa kokaiinia pöydän alla, minkä vuoksi Chong antaa Howielle kaikki rahansa hyödytöntä sekkiä vastaan, jota he eivät voi lunastaa, koska kenelläkään heistä ei ole henkilöllisyystodistusta. Cheech vie humalaisen Donnan autolleen harrastamaan seksiä, mutta tämä sammuu. Paikalle ilmestyy pari epäpätevää kalifornialaista maantiepoliisia, jotka melkein nappaavat Cheechin, kun Chong ilmestyy yllättäen heidän jäätelöautoonsa. Koska poliisit eivät kuitenkaan halunneet käsitellä pidättämiseen liittyvää pitkää menettelyä, he päästävät Cheechin ja Chongin menemään. Kaksikko suuntaa takaisin Donnan asunnolle. Yrittäessään kolmen kimppakivaa Chong lähtee hakemaan jäitä. Tässä vaiheessa paikalle ilmestyy Donnan hullu rasistipyöräilijämies Animal, joka on karannut vankilasta. Cheech yrittää paeta ikkunasta ja päätyy kiipeilemään alasti hotelliin. Chong palaa sitten huoneeseen ja piiloutuu sängyn alle. Lopulta Animal harrastaa seksiä Donnan kanssa ja he nukahtavat. Cheech pääsee takaisin hotelliin, palaa huoneeseen ja hakee vaatteita päälle. Sitten Cheech tajuaa, että Chong on kuitannut kaikki heidän rahansa Howielle. Saatuaan kyydin naisiksi naamioituneilta Droolerilta ja Noodlesilta, pilviveikot löytävät shekissä olevan osoitteen: mielisairaalan ja murtautuvat sinne. He yöpyvät siellä ja aamulla he löytävät Howien vankien joukosta. Cheech yrittää napata Howien saadakseen rahansa, mutta lääkärit luulevat Cheechiä toiseksi potilaaksi ja lukitsevat hänet pakkopaitaan ja ketjuihin pehmustettuun huoneeseen. Chong löytää tohtori Timothy Learyn auttamaan, ja Cheechille ja Chongille tarjotaan maailmankaikkeuden avainta LSD:tä. Chong yksinkertaisesti sammuu, mutta Cheech kestää omituisen tripin, joka päättyy lopulta seuraavana aamuna, kun ylihoitaja herättää heidät. Hän on tajunnut, mitä on tapahtunut, ja pyytää heiltä anteeksi, palauttaa heidän rahansa ja päästää heidät vapaaksi; myös Howie näennäisesti pyytää anteeksi, mutta pian sen jälkeen hän sanoo, ettei ole pahoillaan ja nauraa. Tässä vaiheessa Stedankosin poliisit ilmestyvät paikalle ja pidättävät sen sijaan ylihoitajan ja Howien. Tähän mennessä Stedanko on muuttunut vielä enemmän liskon kaltaiseksi, hännällään. Kun Weird Jimmyn marihuanaviljelmä on pidätetty, Cheech ja Chong ryhtyvät miesstrippareiksi Club Paradiseen, jossa heitä mainostetaan Aurinkokuninkaina.</w:t>
      </w:r>
    </w:p>
    <w:p>
      <w:r>
        <w:rPr>
          <w:b/>
        </w:rPr>
        <w:t xml:space="preserve">Esimerkki 1.4302</w:t>
      </w:r>
    </w:p>
    <w:p>
      <w:r>
        <w:t xml:space="preserve">Fakta1: Fakta2: kuolleen isän entinen kumppani toimii ylpeänä mentorina, Fakta3: Shepardin vanhemmat tapettiin 1970-luvulla lisäksi, Fakta4: poliisin psykiatri määrättiin tarkistamaan mielentila Cutlerin pidätyksen jälkeen, Fakta5: kolmas murha oli Shepardin entinen rakastaja.</w:t>
      </w:r>
    </w:p>
    <w:p>
      <w:r>
        <w:rPr>
          <w:b/>
        </w:rPr>
        <w:t xml:space="preserve">Tulos</w:t>
      </w:r>
    </w:p>
    <w:p>
      <w:r>
        <w:t xml:space="preserve">Jessica Shepard Ashley Judd on nouseva konstaapeli San Franciscon poliisilaitoksella, kun hän on ratkaissut korkean profiilin tapauksen, jossa sarjamurhaaja Edmund Cutler joutui Cutlerin panttivangiksi, mutta onnistui kuitenkin voittamaan ja pidättämään hänet. Hänet siirretään murharyhmään ja ylennetään komisariksi. Hänen edesmenneen isänsä entinen kumppani, SFPD:n poliisipäällikkö John Mills Samuel L. Jackson, hänen kasvatti-isänsä, toimii myös hänen ylpeänä mentorinaan. Shepard huomaa, että hänen on ehkä jälleen kerran todistettava itsensä osastolla, joka ei ota vankeja. Lisäksi Shepardin vanhemmat tapettiin molemmat 1970-luvulla, kun hän oli nuori, koska hänen isänsä murhasi hänen äitinsä avioliiton ulkopuoliset rakastajat, sitten itsensä ja Shepardin äidin, tapahtuma, joka arpeutti hänet menneisyyteen ja sai Millsin ottamaan hänet huostaan. Kun Bob Sherman, pikkurikollinen ja yksi Shepardin entisistä yhden illan juttusilleistä, murhataan raa'asti, Shepard ja hänen uusi työparinsa Mike Delmarco Andy Garcia saavat tehtäväkseen tutkia tapausta. Shepard, jolla on alkoholiongelma, myöntää, että hän oli maannut Shermanin kanssa, mutta hänet määrätään edelleen tutkimaan tapausta. Muutamaa päivää myöhemmin kuitenkin Lawrence Gebler, toinen Shepardin yhden yön seisojista, murhataan, ja pian poliisi tulee siihen tulokseen, että murhaaja vainoaa Shepardia. Millsin vaatimuksesta Shepard jää tapauksen pariin, jotta tappaja saataisiin houkuteltua esiin. Tutkinnan edetessä Shepardilla on öisin jatkuvasti alkoholikatkoksia, joita hänellä on ollut jo niinä öinä, jolloin Sherman ja Gebler tapettiin. Hän uskoutuu näistä tajuttomuuksista ja kasvavista epäilyksistään mielenterveydestään poliisipsykiatrille, tohtori Melvin Frankille, joka määrättiin tarkastelemaan hänen mielentilaansa Cutlerin pidätyksen jälkeen. Hän kertoo tästä myös Millsille, joka rohkaisee häntä jatkamaan. Shepard saa selville kolmannen murhan, Cutlerin puolustusasianajajan Ray Porter D.W. Moffettin, joka oli myös Shepardin entinen rakastaja ja kutsui hänet viestillä tapaamaan häntä tuona aamuna. Tämän seurauksena Shepardia epäillään yhä enemmän rikoksista, erityisesti kilpailevan komisario Dale Beckerin Titus Welliverin taholta, koska Shepardilla on suhde uhreihin ja hänellä on ajoittain väkivaltaisia käytöskohtauksia poliisitehtävissä. Shepard alkaa pelätä, että hänestä on tulossa isänsä kaltainen ja että hän syyllistyy samanlaisiin murhiin, varsinkin kun tapahtuu neljäs murha, SFPD:n konstaapeli Jimmy Schmidt Mark Pellegrino, joka oli toinen entinen rakastaja, joka oli myös vainonnut Shepardia, ja Shepard herää Schmidtsin ruumis sängyssään. Jokaisessa tapauksessa murha näyttää tapahtuneen yawaran avulla. Elokuvan alkupuolella on kohtaus, jossa Shepard harjoittelee iskujen antamista yawaralla, joka näyttää samanlaiselta kuin uhrien tappamiseen käytetyt iskut. Shepard pidätetään ja häntä kuulustellaan murhista, mutta Mills vapauttaa hänet takuita vastaan sen jälkeen, kun patologi Lisa Camryn Manheimin tekemä veritutkimus paljastaa, että Shepardin veressä oli voimakkaita määriä raiskaushuumetta, rohypnolia, mikä tarkoittaa, että hän oli toimintakyvytön murhien aikana eikä siten voinut tehdä niitä. Mills kertoo Shepardille epäilevänsä Delmarcoa murhaajaksi, sillä Delmarco on tullut tutkinnan aikana yhä läheisemmäksi Shepardin kanssa. Shepard ymmärtää, että Mills on todellinen murhaaja, koska hän sanoo, että he ovat nyt yhdessä tässä mukana, ja koska hän lavastaa tapahtumapaikan näyttämään siltä, että Delmarco tekee itsemurhan, kuten hänen isänsä oli näyttänyt, kun hän oletettavasti teki itsemurhan. Mills myöntää tappaneensa kaikki Shepardin rakastajat sekä Shepardin vanhemmat ja äidin rakastajat, koska hän piti tehtävänään estää Shepardia kasvamasta äitinsä kaltaiseksi irstaaksi naiseksi. Shepardin isän kumppanina Mills oli tuntenut velvollisuudekseen kertoa Shepardille, että hänen vaimonsa oli nymfomaani, mikä teki hänet hulluksi. Lisäksi, koska hänellä itsellään oli laiton suhde Shepardsin äidin kanssa, Mills koki tarpeelliseksi tappaa hänen rakastajansa häpeissään siitä, että hän auttoi tuhoamaan kumppaninsa avioliiton ja ajoi tämän hulluksi. Tämän jälkeen Mills päätti lopettaa hänen kärsimyksensä tappamalla hänet. Shepard välittää Millssin tunnustuksen salaa muille poliiseille matkapuhelimella, jolloin hänen vanha työparinsa Wilson Richard T. Jones voi jäljittää heidät. Kun Mills yrittää ampua hänet ja Delmarcon, Shepard ampuu häntä rintaan, tappaa hänet ja saa hänet putoamaan laiturilta veteen. Elokuva päättyy, kun Millsin ruumis ajelehtii veden pinnalla merileijonien ympäröimänä poliisien katsellessa.</w:t>
      </w:r>
    </w:p>
    <w:p>
      <w:r>
        <w:rPr>
          <w:b/>
        </w:rPr>
        <w:t xml:space="preserve">Esimerkki 1.4303</w:t>
      </w:r>
    </w:p>
    <w:p>
      <w:r>
        <w:t xml:space="preserve">Fakta1: ystävän Rudolf on tulossa kaupunkiin etsimään vaimoa, Fakta2: tytär suostuttelee Joen suostumaan lyömällä häntä, Fakta3: Anna tuntee vetoa merimies nimeltä, Fakta4: perhe varastaa rahaa ennen häitä, Fakta5: Joe puhuu hänelle ja uhkaa sitten pilata Rudolfin maineen paljastamalla yksityiskohtia Annan edellisestä elämästä.</w:t>
      </w:r>
    </w:p>
    <w:p>
      <w:r>
        <w:rPr>
          <w:b/>
        </w:rPr>
        <w:t xml:space="preserve">Tulos</w:t>
      </w:r>
    </w:p>
    <w:p>
      <w:r>
        <w:t xml:space="preserve">Kun Lucastan perhe Pennsylvaniassa saa viestin, että ystävän poika Rudolf on tulossa kaupunkiin etsimään vaimoa, he näkevät tilaisuuden tienata rahaa. Perheen ystävä, herra Strobel, lähettää 4 000 dollaria Rudolfin mukaan. Perhe päättää yrittää myydä yhden omista tyttäristään, Annan, Rudolfille. Ainoa, joka vastustaa ajatusta, on hänen alkoholisoitunut isänsä Joe. Stellan tyttären aviomies Frank Annan lanko saa Joen suostumaan hakkaamalla häntä. Anna, jota pidetään perheen mustana lampaana,selvennystä tarvitaan asuu Brooklynissa ja työskentelee Noahin arkki -nimisessä baarissa elääkseen. Hän tuntee vetoa Danny Johnson -nimiseen merimieheen, ja kun tämä kertoo, että hän on säästänyt tarpeeksi rahaa päästäkseen maihin, hän uskoo merimiehen pyytävän häntä naimisiin. Mutta mies ei tee niin. Kun perhe pyytää Annaa palaamaan kotiin, hän tekee sen vastahakoisesti, koska hänellä ei ole muuta uskottavaa vaihtoehtoa. Rudolf ei olekaan niin hyväuskoinen kuin perhe oli luullut. Hän on koulutettu mies, joka aikoo työskennellä ahkerasti suvun mailla saadakseen sen vaurastumaan ja työskennellessään opettajana koulussa. Hän ihastuu heti Annaan, mutta Annan isä yrittää vakuuttaa hänelle, että hänellä olisi parempaakin tekemistä. Suuttuneena isälleen Anna lähtee paikalliseen baariin juomaan. Rudolf liittyy Annan seuraan baarissa, ja he päätyvät syömään yhdessä. Rudolf kosii Annaa seuraavana päivänä, mutta Anna ei vastaa. Maatilalla Anna muistelee, kuinka hän asui siellä nuorempana ja sai isältään nuhteita pojan suutelemisesta, minkä vuoksi hän joutui lähtemään kotoa. Pahojen muistojen riivaamana hän lähtee juna-asemalle lähteäkseen kaupungista. Rudolf seuraa häntä jälleen kerran ja suostuttelee hänet jäämään ja menemään naimisiin. Hän antaa tytölle mukanaan olevat 4 000 dollaria, mutta tytön perhe varastaa rahat ennen häitä. Kun Rudolf ja Anna ovat menossa naimisiin, merimies Danny saapuu paikalle ja kysyy Annaa. Joe puhuu hänelle ja menee sitten Annan luo ja uhkaa pilata Rudolfin maineen paljastamalla yksityiskohtia Annan aiemmasta elämästä. Joe vaatii Annaa lähtemään Dannyn kanssa kaupungista välittömästi. Anna ei näe muuta vaihtoehtoa kuin lähteä Dannyn kanssa ja palaa Brooklyniin. Mutta Rudolf ei anna periksi. Hän jäljittää Annan Brooklyniin ja löytää lopulta baarin, jossa Anna työskentelee. Hän odottaa, mutta Anna ei ilmesty paikalle, joten hän jättää viestin, että Annan isä Joe on kuollut, ja lähtee. Kun Anna saapuu baariin, hän saa viestin ja yrittää ottaa yhteyttä Annaan. Hän huomaa, että mies on jo lähtenyt hotellista, ja menettää kaiken toivon sovinnosta. Kun Anna lähtee baarista töiden jälkeen, Rudolf odottaa häntä ulkona.</w:t>
      </w:r>
    </w:p>
    <w:p>
      <w:r>
        <w:rPr>
          <w:b/>
        </w:rPr>
        <w:t xml:space="preserve">Esimerkki 1.4304</w:t>
      </w:r>
    </w:p>
    <w:p>
      <w:r>
        <w:t xml:space="preserve">Fakta1: ruuvipallo romanttinen komedia In on varakkaan tytön fantasia, Fakta2: Fakta3: Victoria on sanomassa kyllä päättäväisesti naimisiin neljännen sulhasen kanssa, Fakta4: Oliver keskustelee Georgen kanssa, Fakta5: koko perhe on huolissaan junaseikkailusta miehen kanssa.</w:t>
      </w:r>
    </w:p>
    <w:p>
      <w:r>
        <w:rPr>
          <w:b/>
        </w:rPr>
        <w:t xml:space="preserve">Tulos</w:t>
      </w:r>
    </w:p>
    <w:p>
      <w:r>
        <w:t xml:space="preserve">Tässä romanttisessa fantasiakomediassa Victoria Stafford Ginger Rogers on varakas tyttö, joka on ollut kolme kertaa kihloissa ja kolme kertaa perääntynyt alttarilla. Junassa hän tapaa intiaaniksi pukeutuneen vision George McKessonin, aivan kuten hän lapsena kuvitteli unelmiensa miehen. Mies väittää, että mies on hänen mielikuvituksensa tuotetta ja katoaa heti, kun hän lakkaa ajattelemasta häntä. Mies seuraa häntä kotiin ja aiheuttaa paljon hämmennystä hänen perheessään. Victoria on päättänyt mennä naimisiin neljännen sulhasensa, Oliver H.P. Harrington Ron Randellin kanssa, ja on sanomassa kyllä, kun hän yhtäkkiä tapaa unelmiensa rakastajan todellisen version, Johnny Blainen, palomies Cornel Wilden fyysisen ruumiillistuman. Hänen vaatimuksestaan he alkavat seurustella. Kävi ilmi, että hänkin on perääntynyt kolme kertaa alttarilla väittäen, ettei se ole koskaan tuntunut oikealta. Victoria on niin innoissaan tavatessaan hänet ja huomatessaan, että heillä on paljon yhteistä, mutta George ei osta sitä helposti, koska hänellä on kolme pettymystä, ja lisäksi hänen on tehtävä asiat omalla tavallaan. Sillä välin kihlattu Oliver käy keskustelua Georgen kanssa. Joka vihjaa skandaaliin Victoriasta, joka oli matkustanut junassa intialaisen kanssa. Tavallaan hän antaa Oliverille koko junaseikkailun todistaneen konduktöörin puhelinnumeron. Oliver, joka haluaa epätoivoisesti selvittää totuuden, jäljittää junan konduktöörin ja peruu sitten häät. Muutaman päivän kuluttua Victoria on saanut Johnnyn vakuuttuneeksi siitä, että he ovat aina lapsesta asti olleet rakastuneita ja että he ovat luodut toisilleen. Johnny päättää mennä naimisiin, mutta haluaa ensin puhua Johnnyn isän kanssa. Koska perhe luulee, että hän on George, he ovat hämmentyneitä, kun hän väittää olevansa palomies Johnny Blaine. Hän luulee, että koko perhe on hullu ja huolissaan tytön junaseikkailusta toisen miehen kanssa, ja lähtee. Oliver ja Victoria tekevät sovinnon perheidensä kautta ja ovat menossa naimisiin, kun näky George McKessonista ilmestyy häihin intiaaniksi pukeutuneena. Tietäen, että hän on menossa naimisiin väärän miehen kanssa, hänen isänsä laukaisee palohälyttimen tuodakseen paikalle oikean unelmamiehen, Johnnyn. Kun palomiehet astuvat seremoniaan, Johnny kantaa Victorian olkapäällään ja he poistuvat talosta.</w:t>
      </w:r>
    </w:p>
    <w:p>
      <w:r>
        <w:rPr>
          <w:b/>
        </w:rPr>
        <w:t xml:space="preserve">Esimerkki 1.4305</w:t>
      </w:r>
    </w:p>
    <w:p>
      <w:r>
        <w:t xml:space="preserve">Fakta1: Hari on suhteessa tytön kanssa, Fakta2: Fakta3: Kaveri lankeaa rakkaustemppuihin, Fakta4: Bhai pyytää Haria kertomaan collegen rakkaustarinasta, Fakta5: Shahinan täytyy suostutella Hari tapaamaan tyttöä, jonka Harin äiti on järjestänyt.</w:t>
      </w:r>
    </w:p>
    <w:p>
      <w:r>
        <w:rPr>
          <w:b/>
        </w:rPr>
        <w:t xml:space="preserve">Tulos</w:t>
      </w:r>
    </w:p>
    <w:p>
      <w:r>
        <w:t xml:space="preserve">Harikrishnan eli Hari on nuori rakennusinsinööri. Hän viettää yleensä aikaa serkkunsa Manun kanssa, joka on flirttaileva. Harilla on suhde Lakshmi-tyttöön, mutta tämä flirttailee itsekin. Hari, Manu ja ystävä Paul Achayan menevät tapaamaan tyttöä. Hari jää sydän murtuneena, kun Lakshmi alkaa lähentyä toista miestä. Hän lähtee Manun kanssa baariin. Kun Hari ja Manu juovat, he soittavat miehelle, luulevat häntä tarjoilijaksi ja pyytävät tältä olutta. Mies kertoo, että hän ei ole tarjoilija ja liittyy heidän seuraansa. Hän kertoo olevansa motivaatiopuhuja, ja pojat ystävystyvät hänen kanssaan ja kutsuvat häntä Bhai:ksi. Kun he keskustelevat Lakshmista, Manu huudahtaa, että Hari on kaveri, joka lankeaa aina rakkaustemppuihin. Bhai pyytää Haria kertomaan opiskelurakkaudestaan. Hari ja Manu olivat opiskelijoita insinöörikoulussa ystäväjoukon, Tysonin, Pareekuttyn, Ashan jne. kanssa. Hari on rakastunut Shahinaan. Kaikki menee hyvin, Hari viihtyy Shahinan kanssa, Manu viettää aikaa täydellisenä veijarina ja kaikki on hyvin. Jonkin verran sen jälkeen kun he ovat lähteneet collegesta, Hari, Manu ja Tyson jäävät poliisin kiinni. Harin järkytykseksi he näkevät siellä Shahinan isän. He järkyttyvät kuullessaan, että Shahina on kadonnut ja Hari on pääepäilty. Ylikomisario Happy Paul, joka haluaa, että kaikki tapaukset saavat onnellisen lopun, yrittää kuulustella poikia. Kuultuaan Harin ja Shahinan suhteesta hän antaa heille täyden tukensa. Mutta sitten Shahina astuu asemalle Pareekuttyn seurassa. Paljastuu, että Shahina ja Pareekutty olivat suhteessa kauan ennen kuin Hari tapasi Shahinan. Shahinan vanhemmat ovat onnellisia, mutta Hari jää murtuneena. Takaisin nykyhetkessä Bhai neuvoo Haria hylkäämään Lakshmin kokonaan ja antamaan itsensä pysyä vahvana. Bhain neuvoa noudattaen Hari kertoo Lakshmi, ettei hän ole mikään lelu. Samaan aikaan Manu kertoo Bhainille, että heidän täytyy suostutella Hari tapaamaan Harin äidin järjestämää tyttöä. Kun Hari palaa, he pyytävät häntä tapaamaan tyttöä, mihin hän vastahakoisesti suostuu. Vähän myöhemmin kolmikko nousee Thrissuriin menevään bussiin, jolla he menevät Harin kotiin. Bussissa he ystävystyvät joidenkin matkustajien kanssa. Hari ja Manu istuvat kahden tytön, Drishyan ja Sophien, eteen ja ystävystyvät heidän kanssaan. Drishya paljastaa olevansa heidän opiskelutoverinsa Ashan serkku, ja he tulevat läheisiksi. Hari näennäisesti ihastuu Drishyaan, mutta ei osaa ilmaista sitä. Heidän tiensä eroavat, kun he saapuvat Thrissuriin. Seuraavana päivänä Hari ja hänen jenginsä menevät tapaamaan tyttöä. Hän näkee tytön eikä ole täysin vakuuttunut. Mutta kun hän menee puhumaan tytön kanssa, paljastuu, että tyttö ei olekaan oikea tyttö. Oikea tyttö paljastuu Drishyaksi Harin yllätykseksi ja iloksi. Heidän avioliittonsa järjestetään. Kun kolmikko lähtee, Lakshmi soittaa jälleen. Hän pyytää Haria soittamaan hänelle, johon Hari vastaa, että hän soittaa hänelle häitään varten. Kun he kääntyvät kysymään Bhai'n mielipidettä, he huomaavat hämmästyneinä, että hän on kadonnut. He tajuavat, että he eivät saaneet hänen puhelinnumeroaan eivätkä edes tiedä hänen oikeaa nimeään. Kun he etsivät Bhaita, Hari näkee näyn, jonka mukaan Bhai on lordi Krishna, joka tuli ratkaisemaan hänen rakkausongelmansa. Kun hän yrittää kertoa Manulle, hän ei osaa selittää sitä ja he lähtevät. Sitten paljastuu, että Bhai ei olekaan jumala, vaan avioliiton välittäjä. Hän pyörittää avioliittotoimistoa nimeltä Happy Wedding Matrimony, ja Harin äiti pyysi häntä etsimään sopivan morsiamen. Bhain avioliittotoimistolla on lupaus, että jos he löytävät kaksi yhteensopivaa profiilia, he vievät heidät naimisiin. Paljastuu myös, että Drishyan tapaaminen bussissa oli myös osa Bhain suunnitelmaa yhdistää nämä kaksi. Sen jälkeen hän jatkaa toista avioliittosopimusta kahden avustajansa kanssa. Elokuva päättyy, kun vastanaineet Hari ja Drishya juhlivat Manun, Tysonin, Paul Achayanin ja heidän ystäviensä kanssa.</w:t>
      </w:r>
    </w:p>
    <w:p>
      <w:r>
        <w:rPr>
          <w:b/>
        </w:rPr>
        <w:t xml:space="preserve">Esimerkki 1.4306</w:t>
      </w:r>
    </w:p>
    <w:p>
      <w:r>
        <w:t xml:space="preserve">Fakta1: Fakta2: Mimi Glossop saapuu Englantiin hakemaan avioeroa geologi-miehestään: Fakta3: yksityisetsivät nappaavat pariskunnan, Fakta4: Guy Holden saapuu hotelliin, ja Mimi erehtyy luulemaan häntä kanssakirjeenvaihtajaksi, Fakta5: Cyril itse on avionrikkoja, joten Mimi voi saada avioeron ja mennä naimisiin Guyn kanssa.</w:t>
      </w:r>
    </w:p>
    <w:p>
      <w:r>
        <w:rPr>
          <w:b/>
        </w:rPr>
        <w:t xml:space="preserve">Tulos</w:t>
      </w:r>
    </w:p>
    <w:p>
      <w:r>
        <w:t xml:space="preserve">Mimi Glossop Ginger Rogers saapuu Englantiin hakemaan avioeroa geologiaviomiehestään Cyril Glossop William Austinista, jota hän ei ole nähnyt moneen vuoteen. Määräilevän ja paljon naimisissa olevan tätinsä Hortense Alice Bradyn opastuksella hän kääntyy epäpätevän ja kömpelön asianajajan Egbert Fitzgeraldin Edward Everett Hortonin puoleen, joka oli aikoinaan tätinsä sulhanen. Horton järjestää tytölle yön rantahotellissa ja jää kiinni aviorikollisesta suhteesta, jota varten hän palkkaa ammattimaisen avustajan, Rodolfo Tonetti Erik Rhodesin. Egbert kuitenkin unohtaa järjestää yksityisetsivät ottamaan pariskunnan kiinni. Sattumalta hotelliin saapuu myös Guy Holden Fred Astaire, amerikkalainen tanssija ja Egbertsin ystävä, joka tapasi Mimin lyhyesti tämän saapuessa Englantiin ja on nyt ihastunut häneen, mutta Mimi erehtyy luulemaan häntä odottamaansa korespondentiksi. Kun he ovat Mimis makuuhuoneessa, Tonetti saapuu paikalle, paljastaa totuuden ja pitää heitä vankina suunnitelman mukaisesti. He keksivät paeta ja tanssivat koko yön. Aamulla, kun Cyril saapuu ovelle useiden tarjoilijan kanssa tehtyjen erehdysten jälkeen, Guy piiloutuu viereiseen huoneeseen, kun Mimi ja Tonetti näyttelevät rakastavaisia. Kun Cyril ei usko heitä, Guy tulee ulos ja syleilee Mimiä yrittäen vakuuttaa hänelle, että hän on hänen rakastajansa, mutta turhaan. Tietämätön tarjoilija Eric Blore selvittää lopulta koko asian paljastamalla, että Cyril itse on avionrikkoja, ja raivaa näin tien Mimin avioerolle ja avioliitolle Guyn kanssa.</w:t>
      </w:r>
    </w:p>
    <w:p>
      <w:r>
        <w:rPr>
          <w:b/>
        </w:rPr>
        <w:t xml:space="preserve">Esimerkki 1.4307</w:t>
      </w:r>
    </w:p>
    <w:p>
      <w:r>
        <w:t xml:space="preserve">Fakta1: ruuhkat johtuvat Yhdysvaltain presidentin vierailusta ja Ericin suosikkimuusikon hautajaisista, Fakta2: Packer tapaa vaimonsa sekä kirjakaupassa että teatterin ulkopuolella, Fakta3: vaimo pitää tätä syynä liiton purkamiseen, Fakta4: Ericin virhe spekuloinnissa oli täydellisen symmetrian ja kuvioiden etsiminen valuuttamarkkinoilta, Fakta5: elokuva päättyy mahdolliseen murhaajaan, joka pitää asetta Ericin päätä kohti.</w:t>
      </w:r>
    </w:p>
    <w:p>
      <w:r>
        <w:rPr>
          <w:b/>
        </w:rPr>
        <w:t xml:space="preserve">Tulos</w:t>
      </w:r>
    </w:p>
    <w:p>
      <w:r>
        <w:t xml:space="preserve">Kaksikymmentäkahdeksankymmentäkahdeksanvuotias miljardööri, valuuttaspekulantti ja omaisuudenhoitaja Eric Packer ajaa hitaasti ruuhkien keskellä Manhattanin halki huippuluokan luksuslimusiinilla varustetussa toimistossaan haluamaansa parturiin. Eri vierailijat keskustelevat elämän tarkoituksesta ja merkityksettömistä pikkuseikoista. Ruuhkia aiheuttavat Yhdysvaltain presidentin vierailu ja Ericsin suosikkimuusikon, rap-artistin, hautajaiset, jonka musiikkia hän soittaa yhdessä kahdesta yksityishissään. Huolimatta päivän mittaan tapahtuvista tuhoisista valuuttakeinottelutappioista Packer haaveilee Rothkon kappelin ostamisesta. Hän tapaa vaimonsa Elisen taksissa, kahvilla, kirjakaupassa sekä teatterin ulkopuolella. Nainen kieltäytyy seksistä miehen kanssa. Packer harrastaa seksiä kahden muun naisen kanssa. Kun hän huonon kaupankäyntipäivän jälkeen tuhoaa suuren osan varallisuudestaan, hänen vaimonsa ottaa tämän syyksi purkaa heidän liittonsa. Antikapitalistiset aktivistit osoittavat mieltään kadulla. He heiluttavat rottia ja julistavat, että maailmassa kummittelee aave: kapitalismin aave. He maalailevat Packersin limusiinia, ja myöhemmin yksi heistä alistaa hänet piirakkaan. Packer saa tietää, että salamurhaaja aikoo tappaa hänet, mutta häntä ei tunnu kiinnostavan, kuka tämä henkilö on. Hänen lääkärinsä tekee autossaan päivittäisen lääkärintarkastuksen. Eric on huolissaan siitä, että lääkärit havaitsevat, että hänellä on epäsymmetrinen eturauhanen. Kun valuuttakeinottelu tuhoaa suurimman osan hänen omaisuudestaan, Ericsin maailma alkaa hajota. Lopulta hän tappaa henkivartijansa. Matkakohteessa parturi, joka tunsi hänen isänsä, leikkaa Ericsin hiukset toiselta puolelta. Parturi ja limusiininkuljettaja keskustelevat taksiautoilijan urastaan. Parturi antaa Ericille aseensa, koska tämä oli heittänyt henkivartijan aseen pois. Eric jatkaa itsetuhoaan ja vierailee mahdollisen murhaajansa, entisen työntekijänsä Richard Sheetsin eli Benno Levinin luona. Eric näyttää olevan valmis tekemään itsemurhan, mutta sen sijaan hän ampuu itseään tahallaan käteen. SheetsLevin, joka tuntee olevansa tuuliajolla kapitalistisessa järjestelmässä, selittää, että Ericsin virhe spekuloidessaan oli etsiä valuuttamarkkinoilta täydellistä symmetriaa ja kuvioita: hänen olisi pitänyt etsiä vinoa - hänen kehonsa epäsymmetrisine eturauhasineen kertoi hänelle tämän. Elokuva päättyy siihen, kun potentiaalinen murhaaja pitää asetta Ericsin päätä vasten ja uhkaa tappaa hänet, mutta siinä ei näytetä viimeistä laukausta. Kun Sheets osoittaa aseella Ericsin päätä, Eric näyttää voittaneen kuolemanpelon ja sen odottamisen.</w:t>
      </w:r>
    </w:p>
    <w:p>
      <w:r>
        <w:rPr>
          <w:b/>
        </w:rPr>
        <w:t xml:space="preserve">Esimerkki 1.4308</w:t>
      </w:r>
    </w:p>
    <w:p>
      <w:r>
        <w:t xml:space="preserve">Fakta1: elokuvan pääosissa Dean Jones näyttelee palaavaa kilpa-autoilun mestaria Jim Douglasia, joka ratsastaa mekaanikko Wheely Applegaten kyydissä, Fakta2: Fakta3: Herbie ja Jim onnistuvat pelastamaan auton ja naisen hukkumiselta, Fakta4: Jim pelastaa hengen ja todistaa Herbien hinaavan Lancian pois järvestä, Fakta5: juonittelun tosiasia paljastuu elokuvan loppupuolella.</w:t>
      </w:r>
    </w:p>
    <w:p>
      <w:r>
        <w:rPr>
          <w:b/>
        </w:rPr>
        <w:t xml:space="preserve">Tulos</w:t>
      </w:r>
    </w:p>
    <w:p>
      <w:r>
        <w:t xml:space="preserve">Elokuvan pääosassa Dean Jones näyttelee paluun tekevää kilpa-autoilun mestaria Jim Douglasia, johon liittyy hänen hieman kyyninen ja eksentrinen mekaanikkonsa Wheely Applegate Don Knotts. Yhdessä vuoden 1963 Volkswagen Beetle -ajoneuvon Herbie, the Love Bugin kanssa he osallistuvat kuvitteelliseen TransFrance Race -kilpailuun Pariisista, Ranskasta Monte Carloon, Monacoon. Dialogin mukaan he toivovat tekevänsä kilpa-ajopaluun kilpailussa. TransFrance Race -kilpailussa Douglasilla ja Herbillä on kolme päävastustajaa: Diane ja hänen Lanciansa putoavat valitettavasti järveen kisan loppupuolella, ja voitto on näköpiirissä. Herbie ja Jim onnistuvat kuitenkin pelastamaan sekä auton että naisen hukkumiselta. Tämän vuoksi Diane muuttaa pian suhtautumistaan Jimiin sen jälkeen, kun tämä pelastaa Dianan hengen ja hän näkee, kuinka Herbie hinaa hänen Lanciansa pois järvestä. Kaikki kolme katsovat, kun Herbie ryömii Lancian viereen ja kaksi autoa pitelee ovia kuin kädestä pitäen. Kun Herbien käynnistäminen uudelleen näyttää olevan vaikeaa, koska hän on päättänyt pysyä Lancian kanssa, Diane on nyt täysin vakuuttunut siitä, että autoilla voi olla oma mieli, koska hän tietää nyt, että myös hänen oma autonsa on elossa. Hän rohkaisee pikkuautoa olemaan perääntymättä TransFrance Race -kilpailun voiton tavoittelussa Lancian torven lisäsuostumuksella ja toivottaa Jimille onnea kevyellä suudelmalla toiselle poskelle. Diane on nyt poissa kilpailusta ja Claude Gilbert on pian sen jälkeen edellä mainitussa kolarissa, ja Jim ajaa Von Stickleä takaa Monte Carlon kaduilla, ja he käyvät jännittävää kaksintaistelua voitosta. Lopulta Bruno von Stickle kuitenkin ohittaa pikkuauton Formula 1 -kilpailuradan kuuluisassa tunnelissa, ja Herbie ohittaa hänet ajamalla ylösalaisin tunnelin katolla. Jim ajaa Herbien voittoon 20. kerran heidän urallaan. Elokuvan edetessä kaksi varasta, Max Bernard Fox ja Quincey Roy Kinnear, varastavat kuuluisan Etoile de Joie -timanttitähden ja piilottavat sen taitavasti Herbien polttoainesäiliöön Herbie varustettiin tätä elokuvaa varten ulkoisella polttoaineen täyttöaukon korkilla, joka oli vuoden 1963 Beetlen korkki, joka oli itse asiassa etummaisen tavaratilan sisäpuolella, jotta etsivien poliisien parvi ei jäisi kiinni. Mutta he eivät tienneet, että he olivat valinneet väärän auton piilottaakseen sen, sillä yksi auto oli elossa ja sillä oli oma mieli. Se saa heidät mokaamaan jokaisen tilaisuuden, jonka he saavat saadakseen takaisin timantin, jonka he piilottivat häneen. Tämän vuoksi, ja laskettuna yrityksestä, jossa he yhdessä vaiheessa yrittivät uhkailla Jimiä ja Wheelyä aseella uhaten luovuttamaan auton heille, kohtaaminen, josta Herbie onnistui pakenemaan, ja kiitos väärinymmärretyn johtopäätöksen sen jälkeen, että Diane olisi yrittänyt juonitella koko tapahtuman. Tämän jälkeen Herbie asetetaan Ranskan poliisin suojelukseen. Eipä aikaakaan, kun paljastuu, että komisario Bouchet Jacques Marin, joka tunnetaan myös nimellä Tupla-X erityisesti varkaiden koodinimenä, on museoryöstön suunnittelija, joskin hänen juonensa paljastuu vasta elokuvan loppupuolella. Juuri innokas ja hieman polveileva ja epämääräinen nuori etsivä Fontenoy Xavier SaintMacary, jonka esimies komisario on, on se, joka purkaa LEtoile de Joien mysteerin ja saa Bouchet'n käsirautoihin. Koko juonen ajan komisario Bouchet vaikuttaa ärsyyntyneeltä ja happamalta etsivä Fontenoyta kohtaan. Syyt eivät koskaan selviä, mutta osa niistä saattaa johtua asioista, joita komisario kertoo Monacon päävirkamiehelle etsivästä, kun tämä yrittää taivutella häntä perumaan timanttietsinnän, jonka etsivä tilasi. Lopulta Jim ja Diane alkavat rakastua, samoin kuin Wheely ja Monte Carlon palkintotyttö Katia Tchenko; he jopa rikkovat alussa tekemänsä sopimuksen. Ennen kaikkea myös Herbie ja Giselle Dianes Lancia rakastuvat uudelleen.</w:t>
      </w:r>
    </w:p>
    <w:p>
      <w:r>
        <w:rPr>
          <w:b/>
        </w:rPr>
        <w:t xml:space="preserve">Esimerkki 1.4309</w:t>
      </w:r>
    </w:p>
    <w:p>
      <w:r>
        <w:t xml:space="preserve">Fakta1: kaapeli raitiovaunu on leikattu tappaminen kokki aamulla, Fakta2: Fakta3: Owen ei ole isäntä todellisuudessa, Fakta4: Grohmann yrittää paeta alas vuorenhuipulta, mikä päättyy kuolemaan sen jälkeen, kun pelastusköysi katkaistaan kirveellä, jota muut epäilevät, Fakta5: Tuomari Cannon In löydetään päähän ammuttu ampumahaava sekaannuksen vuoksi.</w:t>
      </w:r>
    </w:p>
    <w:p>
      <w:r>
        <w:rPr>
          <w:b/>
        </w:rPr>
        <w:t xml:space="preserve">Tulos</w:t>
      </w:r>
    </w:p>
    <w:p>
      <w:r>
        <w:t xml:space="preserve">Kymmenen ihmistä matkustaa köysiradalla lumihangessa olevaan kartanoon, jonne herra U.N. Owen on kutsunut heidät viettämään viikonloppua. He huomaavat, että kukaan heistä ei ole koskaan tavannut Owenia, mukaan lukien hänen sihteerinsä sekä naimisissa oleva taloudenhoitaja ja kokki, jotka kaikki on palkattu välitystoimiston kautta. Jokaisen vieraan makuuhuoneen seinälle on ripustettu kehystetyt kopiot lastenlorusta Kymmenen pientä intiaania. Hovimestari Grohmann tarjoilee päivällisen tarjottimella, jota koristaa kymmenen pientä intiaanihahmoa. Tasan kello 21.00 Grohmann kytkee ohjeiden mukaan päälle piilotetun nauhan. Oweniksi esittäytyvä mies paljastaa, että jokaisella kymmenestä vieraasta on skandaalimainen salaisuus, heidän osallisuutensa useiden viattomien ihmisten kuolemaan. Vieraat alkavat yksi kerrallaan kuolla. Mike Raven tukehtuu otettuaan juoman ja kuolee, ja keskipisteen tarjottimelta katkeaa pieni intiaani. Aamulla kaapeliraitiovaunu katkaistaan, jolloin kokki, rouva Grohmann, joka yritti paeta, kuolee. Kenraali Mandrake suorittaa etsinnän chalet'n katakombeissa ja jakaa kaikki pareittain, mikä johtaa lopulta hänen kuolemaansa, puukotettuna sen jälkeen, kun hänet on johdatettu istutettuun harhautukseen kissa. On selvää, että heidän näkymätön tappajansa seuraa lastenlorua. Sihteeri Ann Clyde aloittaa romanttisen suhteen insinööri Hugh Lombardin kanssa, kun he yhdessä muiden kanssa aloittavat tappavan kissa-hiiri-leikin ja lopulta päättelevät, että Owen ei ole heidän isäntänsä vaan todellisuudessa yksi heistä. Jouduttuaan muiden epäilyjen kohteeksi Grohmann yrittää paeta alas Devils Leapin vuorenhuipulta, mikä päättyy hänen kuolemaansa, kun hänen pelastusköytensä katkaistaan kirveellä. Ilona tunnustaa katkerasti ajaneensa miehensä itsemurhaan, ja hänet löydetään myöhemmin kuolleena makuuhuoneestaan, ruiskulla surmattuna. Tähän mennessä viisi jäljellä olevaa vierasta ovat jo joutuneet epäluottamuksen valtaan toisiaan kohtaan, ja liittoutumia syntyy, kun generaattori sammuu ja kartano vaipuu täydelliseen pimeyteen. Illallisella kukin paljastaa syytöstensa luonteen, mutta ennen kuin Ann ehtii todistaa rikoksensa, hän irtautuu ryhmästä huoneeseensa, jossa hän huutaa löydettyään katosta ripustetun intiaaniharhuttimen. Sekasorron keskeltä löydetään tuomari Cannon, jolla on ampumahaava päässään. Tohtori Armstrong ilmaisee epäilyksensä Annia kohtaan, minkä Lombard torjuu vihaisesti. Lombard tulee myöhemmin Annin huoneeseen ja kertoo, että hänen oikea nimensä on Charles Morley ja että oikea Lombard oli tehnyt itsemurhan ja että hän otti hänen paikkansa viikonlopuksi. Morley antaa Annille revolverinsa tämän suojelemiseksi. Aamulla Blore huomaa, että Armstrong on kadonnut, ja kolmikko ryhtyy etsimään häntä. Blore eroaa ja menee ulos, jossa suuri karhupatsas murskaa hänet. Ann ja Lombard löytävät tohtori Armstrongin ruumiin lumesta ja päättelevät, että tappaja voi olla vain jompikumpi heistä. Ann vetää Lombardin revolverin esiin ja ampuu häntä, ennen kuin palaa kartanoon. Hän menee yläkertaan ja löytää tuomari Cannonin elossa, joka selittää, miten hän houkutteli tohtori Armstrongin auttamaan häntä lavastamaan kuolemansa ja että hän aikoo myrkyttää itsensä jättäen Annin viimeiseksi eloonjääneeksi, jonka on hirtettävä itsensä ja täytettävä riimit, tai sen sijaan joutua lain rankaisemaksi. Tuomari Cannonin selittäessä suunnitelmaansa Morley ilmestyy jälleen elävänä otettuaan kuolettavan myrkkyannoksen. He olivat lavastaneet hänen kuolemansa luodin ammuttua ohi. Ann ja Morley olivat suunnitelleet tekaistun ampumavälikohtauksen, koska he olivat keksineet, ettei kumpikaan heistä ollut tappaja. Kuollessaan tuomari Cannon tajuaa suunnitelmansa epäonnistuneen, ja Ann ja Morley suutelevat helpottuneina. He näkevät kissan istuvan hedelmätarjottimen keskellä, jossa on kiinni vain kaksi intiaania.</w:t>
      </w:r>
    </w:p>
    <w:p>
      <w:r>
        <w:rPr>
          <w:b/>
        </w:rPr>
        <w:t xml:space="preserve">Esimerkki 1.4310</w:t>
      </w:r>
    </w:p>
    <w:p>
      <w:r>
        <w:t xml:space="preserve">Fakta1: Rabb Ton Sohna Ishqin tarina kertoo Kiranin ja Soorajin viattomasta rakkaudesta, Fakta2: Fakta3: Kiran 's vanhempi veli erottaa pikku Soorajin ja Kiranin toisistaan, Fakta4: tarinan etenemiseen vaikuttaa mafia, Fakta5: rakkaus on tehnyt hänestä myös runoilijan.</w:t>
      </w:r>
    </w:p>
    <w:p>
      <w:r>
        <w:rPr>
          <w:b/>
        </w:rPr>
        <w:t xml:space="preserve">Tulos</w:t>
      </w:r>
    </w:p>
    <w:p>
      <w:r>
        <w:t xml:space="preserve">Rabb Ton Sohna Ishqin tarina kertoo Kiranin ja Soorajin viattomasta rakkaudesta, joka eroaa lapsuudessa. Pikku Soorajin ja Kiranin erottaa väkisin Kiranin vanhempi veli Taskar bandookchi, joka on don. Tarina etenee 12 vuotta eteenpäin, jolloin Makdoompuran kaupunki on täysin mafian vallassa. Kaupungin kaksi ryhmää - Bandookchi ja Afeemchi - ovat kuin härät, jotka lyövät sarviaan aika ajoin. Taskar ja Babban bandookchi ovat Kiranin vanhempia veljiä. Kiran on kasvanut aikuiseksi ja on nyt opiskelija. Hän on talon nuorin, joten hänen veljensä suojelevat häntä kovasti. Toisaalta pikku Sooraj on saanut Surjan-nimen yhteiskunnassa, jossa hän on kasvanut. Lapsesta asti orpona oleminen sai Surjanin kohtaamaan paljon seurauksia. Hän vihaa vääriä ihmisiä, mutta jossain sydämessään hänellä on pehmeä kulma menetettyä rakkauttaan Kirania kohtaan. Tämä rakkaus on tehnyt hänestä sekä runoilijan että Gundan. Harvinainen yhdistelmä. Hän saa kirjansa julkaistua nimellä Sooraj. Mutta hän ei koskaan paljasta henkilöllisyyttään julkisesti. Myös Kiran on Soorajin kirjoitusten ihailija, mutta hän ei tiedä, että kyseessä on sama Sooraj, jota hän rakastaa lapsuudestaan asti. eräänä päivänä he molemmat tapaavat sattumalta, Kiran kertoo siitä iloisena vanhemmalle veljelleen, ja tämä pyytää Kirania soittamaan Soorajille, jotta tämä tapaisi hänet temppelissä. Kun he saavuttavat heidän, anti puolue hyökkää taskar bandookchi. Siinä onnettomuudessa Taskar menee koomaan. Kiranin toinen veli Babban saa tietää Soorajista ja lukitsee Kiranin taloon. Toisaalta Sooraj menee tapaamaan Afeemchia, joka hyökkäsi Kiranin vanhemman veljen kimppuun. Hän tappelee tämän kanssa ja kertoo, kuka hän on. Affemchi ja Babban lyövät kättä yhteen. Eräänä päivänä Kirans pakenee talostaan ja hänen isoveljensä Taskar auttaa häntä siinä. Kun Babban saa tietää tämän, hän juoksee Kiranin ja Soorajin perään Affemchin avulla. Kun he pääsevät lähelle heitä, Babban tappaa afeemchin. Sitten tulee lopullinen taistelu Soorajin ja Babbanin välillä. Lopulta rakkaus voittaa, ja tarina päättyy totuudenmukaiseen ja tosiasioihin perustuvaan viestiin siitä, että rakkaus voittaa aina.</w:t>
      </w:r>
    </w:p>
    <w:p>
      <w:r>
        <w:rPr>
          <w:b/>
        </w:rPr>
        <w:t xml:space="preserve">Esimerkki 1.4311</w:t>
      </w:r>
    </w:p>
    <w:p>
      <w:r>
        <w:t xml:space="preserve">Fakta1: Fakta2: yritysjohto odottaa Jeffin käyttävän asemaansa aseman myymiseen lisää mainosaikaa, Fakta3: myyntipäällikkö tarjoaa Jeffille mahdollisuuden mainostaa Yhdysvaltain armeijaa käyttämällä sarjaa halpamaisia radiomainoksia, Fakta4: Jeff saa käskyn ajaa mainoksia armeijan tarjoamalla tavalla ja mainossopimuksessa määritellyssä aikataulussa, Fakta5: DJ:t nostavat hänet toiseen kerrokseen paloletkulla.</w:t>
      </w:r>
    </w:p>
    <w:p>
      <w:r>
        <w:rPr>
          <w:b/>
        </w:rPr>
        <w:t xml:space="preserve">Tulos</w:t>
      </w:r>
    </w:p>
    <w:p>
      <w:r>
        <w:t xml:space="preserve">QSKY-radioaseman johtajaohjelmapäällikkö Jeff Dugan Michael Brandon rakentaa suuren fanipohjan kokoamalla ryhmän karismaattisia DJ-persoonia, jotka soittavat suosittua rock and rollia. Pian hän huomaa, että yritysjohto odottaa Jeffin käyttävän aseman asemaa katsojalukujen kärjessä myydäkseen lisää mainosaikaa. Jeff Dugan perustuu löyhästi Mike Herringtoniin, joka oli Los Angelesin radioaseman KMET:n ohjelmajohtaja, kun kirjailija Sacks työskenteli siellä. Ristiriita kasvaa, kunnes myyntipäällikkö Regis Lamar Tom Tarpey esittää hänelle mahdollisuuden mainostaa Yhdysvaltain armeijaa käyttämällä sarjaa juustoisia radiomainoksia. Kun Jeff kieltäytyy hyväksymästä sopimusta, Regis vie asian ylemmän johdon käsiteltäväksi. Sen jälkeen Jeff saa käskyn ajaa mainokset armeijan tarjoamalla tavalla ja mainossopimuksessa määritellyn aikataulun mukaisesti. Sen sijaan, että Jeff noudattaisi määräyksiä, hän irtisanoutuu työstään. Kaikki jäljellä olevat DJ:t päättävät ottaa aseman haltuunsa eräänlaisena lockinsitinprotestina. He saavat kuuntelijat kokoontumaan kadulle aseman ulkopuolelle eräänlaiseksi protestiksi, kun DJ:t soittavat musiikkia ilman mainoksia. Jeff Dugan herää kuullessaan, kuinka DJ:t ottavat aseman haltuunsa. Yleisö on jo paikalla, kun hän saapuu asemalle. DJ:t nostavat hänet paloletkulla toiseen kerrokseen, koska he ovat jo barrikadoinneet etuovet. Lukitus kestää vain siihen asti, kunnes poliisi saa kieltomääräyksen henkilökunnan poistamiseksi. Hinausauto repii ulko-ovet irti ja poliisi astuu rakennukseen. DJ:t taistelevat vastaan paloletkulla ja heittelevät poliiseja nauhoilla ja muilla toimistoesineillä. Taistelu ratkeaa, kun Jeff Dugan joutuu taistelemaan poliisia vastaan ulkona katolla. Jeff pelastaa poliisin putoamiselta ja päättää, että tappelu on väärä asia. Hän rauhoittelee väkijoukkoa ja ilmoittaa, että DJ:t tulevat ulos. Hänen tietämättään yhtiön omistaja Carl Billings Norman Lloyd on katsellut väkijoukosta tapahtumien kulkua. Hän vaatii, että DJ:t pysyvät asemalla, erottaa mainoskonfliktista vastuussa olevan johtohenkilöstönsä ja liittyy sitten DJ:iden seuraan aseman sisällä.</w:t>
      </w:r>
    </w:p>
    <w:p>
      <w:r>
        <w:rPr>
          <w:b/>
        </w:rPr>
        <w:t xml:space="preserve">Esimerkki 1.4312</w:t>
      </w:r>
    </w:p>
    <w:p>
      <w:r>
        <w:t xml:space="preserve">Fakta1: Fakta2: Ben Archer päättää tulla lailliseksi viettäkseen enemmän aikaa vaimon ja lapsen kanssa: Cynthia on sosiaalityöntekijä auttaa käsittelemään laittomia kiinalaisia maahanmuuttajia, Fakta3: ystävä avulla rakastaa kuten veli Raymond ja Tony, Fakta4: Mac Hoggins oli tutkinnassa täysin kentän ulkopuolella, Fakta5: Ben ja toverit kaapata Hoggins viedä hänet autotalliin</w:t>
      </w:r>
    </w:p>
    <w:p>
      <w:r>
        <w:rPr>
          <w:b/>
        </w:rPr>
        <w:t xml:space="preserve">Tulos</w:t>
      </w:r>
    </w:p>
    <w:p>
      <w:r>
        <w:t xml:space="preserve">Oltuaan vuosia gangsterina Ben Archer JeanClaude Van Damme muuttaa Marseillesta Los Angelesiin ja päättää ryhtyä lailliseksi viettäkseen enemmän aikaa vaimonsa Cynthia Lisa Kingin ja lapsensa Nicholas Pierre Marais'n kanssa. Cynthia on sosiaalityöntekijä maahanmuuttovirastossa, jossa hän auttaa laittomien kiinalaisten maahanmuuttajien käsittelyssä. Sitten hän löytää Valerie Tianin esittämän Kimin, nuoren tytön, joka on maahanmuuttajia täynnä olevalla laivalla, ja päättää tuoda hänet kotiin. Hän vakuuttaa tuomarin siitä, että tyttö on suuressa vaarassa, jos hänet karkotetaan, ja pyytää onnistuneesti tuomaria antamaan Kimille viikon aikaa selvittää karkotusta vastaan. Se osoittautuu kuitenkin kohtalokkaaksi virheeksi. Kimin isä, Simon Yamin esittämä Sun Quan, on kiinalainen triadi. Kun Sun Quan saa selville, missä hänen tyttärensä on, hän tappaa provosoitumatta Cynthian, tämän vanhemmat ja monet työntekijät ravintolassa, jossa he ruokailevat. Pakenevien triadin jäsenten kanssa käydyn tulitaistelun jälkeen Ben löytää vaimonsa raa'asti murhattuna. Hänen poikansa Nicholas ja Kim ovat kateissa. Hän yrittää pelastaa lapset ja kostaa vaimonsa kuoleman. Ben ei kuitenkaan ole yksin yrittäessään kostaa vaimonsa puolesta. Apunaan ovat ranskalaiset mafiosot Max Anthony Fridjohn, joka sattuu olemaan Cynthian setä, Raymond Maxin lihaksikas henkivartija Claude Hernandez ja Tony Tony Schiena, ystävä, jota hahmo rakastaa kuin veljeään. Bens lapsi ja Kim löytyvät, Ben päättää sitten tappaa Andy Wang Tom Wun, jonka hän näki poistuvan vaimonsa murhapaikalta. Isku onnistuu, ja sen jälkeinen tutkinta antaa Benille johtolangan siitä, minne siirtyä seuraavaksi. Seuraavana aamuna Ben saa hieman kieron poliisin vinkkien ansiosta selville, että Mac Hoggins Danny Keogh, Cynthian kumppani maahanmuuttovirastossa, oli tutkinnassa täysin pihalla. Ben ja hänen toverinsa ottavat sitten Hogginsin kiinni, vievät hänet autotalliin ja kiduttavat häntä saadakseen vastauksia. Benille soittaa sama poliisi, joka antoi vihjeen Hogginsista, ja häntä pyydetään tapaamaan ruumishuoneella. Hoggins tunnustaa kertoneensa Sun Quanille Cynthian ja Kimin yhteyksistä ja antaa heille tietoja Sun Quanin yhteyksistä heroiiniin Yhdysvalloissa sekä hänen sijaintinsa. Kaikkien tietojen perusteella he tappavat hänet. Kun Ben saapuu ruumishuoneelle, häntä tervehtii nopeasti kuolema, sillä muutamaa pelokasta hoitajaa lukuun ottamatta kaikki ruumishuoneella on tapettu, ja kuolleita maahanmuuttajia on pöydällä. Moottoripyöräajojahdin jälkeen Ben eliminoi molemmat murhaajat ja suuntaa takaisin Maxin talolle. Perillä on kaksi mustaa maasturia, jotka lähtevät kovaa vauhtia liikkeelle, ja Tony, joka ajoi hänen kanssaan, hyppää ulos ja juoksee sisälle, kun Ben lähtee takaa-ajoon. Ilmeisesti triadit olivat kidnapanneet Kimin ja Nicholasin, ja Ben saa vain Kimin takaisin, ja he pääsevät hädin tuskin hengissä pakoon. Ben ajaa takaisin Maxin talolle, jossa hän kuulee, että Max ja Raymond on tapettu. Sitten Ben ja Tony päättävät ryhtyä taistelemaan Sun Quania vastaan Hogginsin antamien tietojen avulla. He menevät laiturille 19, hänen Katrina-nimiselle veneelleen, jota käytetään Quanin heroiinioperaatioihin. Laivalla käytyjen rajujen tappelujen jälkeen Ben ja Sun Quan kohtaavat toisensa laivan siltakäytävällä. He vaihtavat laukauksia juuri kun poliisi saapuu paikalle, Ben saa osuman olkapäähänsä tai käsivarteensa ja Sun Quan haavoittuu kuolettavasti.</w:t>
      </w:r>
    </w:p>
    <w:p>
      <w:r>
        <w:rPr>
          <w:b/>
        </w:rPr>
        <w:t xml:space="preserve">Esimerkki 1.4313</w:t>
      </w:r>
    </w:p>
    <w:p>
      <w:r>
        <w:t xml:space="preserve">Fakta1: vanhempi Ferris Bueller lähellä väärennösten sairauden lukiovuoden loppua, Fakta2: Ferris rikkoo koko ajan neljännen seinän puhuakseen ystävistä ja antaakseen yleisölle neuvoja koulun lintsaamiseen, Fakta3: ystävä Cameron Frye on poissa sairauden vuoksi, Fakta4: Ferris yrittää piristää häntä liittymällä improvisoidusti paraatikulkueeseen Von Steuben Day -paraatin aikana ja synkronoimalla huulisynkronoidusti Wayne Newtonin Danke Schoen -coveria sekä Beatlesin laulua, Fakta5: Rooney tutkii Buellerin kotia yrittäen todistaa Ferrisin lintsaamisen.</w:t>
      </w:r>
    </w:p>
    <w:p>
      <w:r>
        <w:rPr>
          <w:b/>
        </w:rPr>
        <w:t xml:space="preserve">Tulos</w:t>
      </w:r>
    </w:p>
    <w:p>
      <w:r>
        <w:t xml:space="preserve">Chicagon esikaupungissa, lähellä lukiovuoden loppua, Ferris Bueller teeskentelee sairastuvansa jäädäkseen kotiin. Koko elokuvan ajan Ferris rikkoo usein neljännen seinän kertoakseen ystävistään ja antaakseen katsojille neuvoja koulusta lintsaamiseen. Hänen vanhempansa uskovat häntä, vaikka hänen siskonsa Jeanie ei ole vakuuttunut. Oppilasdekaani Edward R. Rooney epäilee, että Ferris lintsaa taas, ja aikoo ottaa hänet kiinni. Ferris suostuttelee ystävänsä Cameron Fryen, joka on oikeasti poissa sairauden vuoksi, auttamaan Ferrisin tyttöystävää Sloane Petersonia saamaan koulusta pois ilmoittamalla, että tämän isoäiti on kuollut. Rooneyn huijaamiseksi Ferris taivuttelee Cameronin antamaan heidän käyttää isänsä palkittua vuoden 1961 Ferrari 250 GT California Spyderia Sloanen noutamiseen. Cameron on tyrmistynyt, kun Ferris jatkaa auton käyttöä ja ajaa heidät Chicagon keskustaan viettämään päivää, mutta Ferris lupaa, että he palauttavat auton ennalleen. Kolmikko jättää auton parkkihallin vartijoille, jotka lähdettyään lähtevät välittömästi ajelulle. Ferris, Cameron ja Sloane kiertävät kaupunkia, muun muassa Chicagon taideinstituuttia, Sears Toweria, Chicagon arvopaperipörssiä ja Wrigley Fieldiä, ja välttelevät niukasti herra Buellerin näkemistä. Cameron ei ole kiinnostunut, ja Ferris yrittää piristää häntä liittymällä improvisoidusti Von Steubenin päivän paraatin kulkueeseen ja laulamalla huulilla Wayne Newtonin Danke Schoen -coveria sekä Beatlesin Twist and Shout -kappaleen, joka innostaa väkijoukkoa. Samaan aikaan Rooney tutkii Buellerin kotia yrittäessään todistaa Ferrisin lintsaamisen ja joutuu useisiin kömmähdyksiin. Samaan aikaan Jeanie, joka on turhautunut siitä, että koko koulu uskoo Ferrisin sairastuneen tappavaan sairauteen, lintsaa tunnilta ja palaa kotiin kohtaamaan Ferrisin, mutta kuulee jonkun yrittävän murtautua sisään. Rooney pakenee, kun Jeanie soittaa poliisille; kun poliisi saapuu paikalle, hänet pidätetään väärän ilmoituksen tekemisestä ja otetaan yhteyttä hänen äitiinsä noutamaan hänet. Odotellessaan hän tapaa nuorisorikollisen, joka neuvoo häntä olemaan murehtimatta niin paljon Ferrisistä. Rouva Bueller saapuu asemalle järkyttyneenä siitä, että hänen on luovuttava asuntokaupasta, ja huomaa Jeanien suutelevan rikollista, mikä raivostuttaa häntä entisestään. Ferris ja hänen ystävänsä hakevat Ferrarin ja lähtevät kotiin, mutta pian he huomaavat, että matkamittariin on tullut paljon kilometrejä, ja Cameron tulee katatoniseksi. Takaisin Cameronin autotallissa Ferris asettaa auton palikoille ja ajaa sitä peruutusvaihteella yrittäen poistaa kilometrejä matkamittarista siinä onnistumatta. Cameron napsahtaa vihdoin ja purkaa vihansa kontrolloivaa isäänsä vastaan potkimalla autoa toistuvasti. Tämä saa sen putoamaan palikoilta ja ajamaan takaperin autotallin takaosasta alla olevaan rotkoon. Ferris tarjoutuu ottamaan syyt niskoilleen, mutta Cameron vakuuttaa nousevansa isäänsä vastaan. Ferris palauttaa Sloanen kotiin ja tajuaa, että hänen vanhempansa tulevat pian kotiin. Kun hän juoksee jalkaisin naapuruston läpi, hän melkein törmää Jeanieen, joka on ajamassa heidän äitiään kotiin. Jeanie ajaa kovaa yrittäen ehtiä ennen Ferrisiä kotiin. Ferris ehtii kotiin ensimmäisenä ja löytää Rooneyn odottamasta häntä ulkona. Jeanie ryntää taloon, kun heidän äitinsä puhuu isälleen tämän päivän käytöksestä. Jeanie huomaa Rooneyn uhkaavan Ferrisiä ja kertoo Rooneylle, että hän vain auttoi palauttamaan Ferrisin sairaalasta, ja näyttää Rooneylle tämän lompakon, jonka Jeanie oli löytänyt Ferrisin aiemmasta murrosta. Rooney pakenee perheen koiraa, kun Ferris ryntää takaisin makuuhuoneeseensa tervehtimään vanhempiaan ja teeskentelee samalla heikkenevää sairauttaan. Kun he lähtevät, Ferris muistuttaa yleisölle, että elämä etenee melko nopeasti. Jos et pysähdy ja katso ympärillesi silloin tällöin, voit jäädä siitä paitsi. Tappiollinen Rooney lähtee kotiin, ja koulubussi ottaa hänet kyytiin, ja oppilaat nöyryyttävät häntä entisestään.</w:t>
      </w:r>
    </w:p>
    <w:p>
      <w:r>
        <w:rPr>
          <w:b/>
        </w:rPr>
        <w:t xml:space="preserve">Esimerkki 1.4314</w:t>
      </w:r>
    </w:p>
    <w:p>
      <w:r>
        <w:t xml:space="preserve">Fakta1: Dick Thorpe on armeijan jalkapallotähti, Fakta2: Fakta3: Rosalie on kihloissa Paulin kanssa, Fakta4: Paul on rakastunut Brendaan, Fakta5: kuningas ja perhe joutuvat jättämään levottoman maan.</w:t>
      </w:r>
    </w:p>
    <w:p>
      <w:r>
        <w:rPr>
          <w:b/>
        </w:rPr>
        <w:t xml:space="preserve">Tulos</w:t>
      </w:r>
    </w:p>
    <w:p>
      <w:r>
        <w:t xml:space="preserve">Dick Thorpe Nelson Eddy on armeijan jalkapallotähti, ja Rosalie Eleanor Powell, Vassarin opiskelija, joka on myös Romanzan prinsessa Rosalie valepuvussa, katsoo jalkapallo-ottelua. He tuntevat vetoa toisiinsa ja sopivat tapaavansa hänen kotimaassaan Euroopassa. Kun Dick lentää hänen maahansa, kuningas Frank Morgan toivottaa hänet tervetulleeksi sankarina ja saa selville, että Rosalie on kihloissa prinssi Paul Tom Rutherfordin kanssa, joka itse asiassa on rakastunut Brenda Ilona Masseyyn. Dick, joka ei tiedä prinssi Paulin kiintymyksestä, lähtee maasta. Kuningas perheineen joutuu jättämään levottoman maansa, ja Dick ja Rosalie yhdistyvät vihdoin West Pointissa.</w:t>
      </w:r>
    </w:p>
    <w:p>
      <w:r>
        <w:rPr>
          <w:b/>
        </w:rPr>
        <w:t xml:space="preserve">Esimerkki 1.4315</w:t>
      </w:r>
    </w:p>
    <w:p>
      <w:r>
        <w:t xml:space="preserve">Fakta1: Fakta2: Lonnien Rolonda on kiinnostuneempi juhlimisesta kuin äitinä olemisesta: Fakta3: Dominic manageroi paria valkoista räppäriä, Fakta4: Lonnie rakastuu Brandy-nimiseen naiseen äiti ja minä -kurssilta, Fakta5: G:n tyttöystävän isä kertoo hänelle tarinansa triadeissa olosta.</w:t>
      </w:r>
    </w:p>
    <w:p>
      <w:r>
        <w:rPr>
          <w:b/>
        </w:rPr>
        <w:t xml:space="preserve">Tulos</w:t>
      </w:r>
    </w:p>
    <w:p>
      <w:r>
        <w:t xml:space="preserve">Lapsuudenystävät Lonnie, Dominic ja G saavat ikävän herätyksen, kun he saavat tietää, että heidän tyttöystävänsä ovat raskaana. Lonniella ja G:llä on pojat Carver ja Bruce-Leroy ja Dominicilla tytär Jasmine. Jokaisella on omat ongelmansa; Lonnien tyttöystävä Rolonda on kiinnostuneempi juhlimisesta kuin äidiksi ryhtymisestä; Dominic saa selville, että hänen tyttöystävänsä Nia on lesbo ja rakastunut kätilöönsä; ja G, joka on pyrkivä nyrkkeilijä, ei pysty täysin sitoutumaan tyttöystäväänsä XiXiin. Koko elokuvan ajan kaikki kolme miestä, erityisesti G ja Dominic, ovat päättäneet jatkaa normaalia elämäntapaansa ja olla samalla isiä. Lonnie on muiden osa-aikatöiden ohella roskakuski, G työskentelee Xixin perheen johtamassa kaupassa ja Dominic manageroi paria valkoista räppäriä. Menetettyään hetkellisesti lapsensa järjestämiensä juhlien aikana he tajuavat, kuinka paljon heidän lapsensa ovat heistä riippuvaisia, ja heistä tulee vähitellen vastuullisia isiä. Lonnie rakastuu äiti ja minä -kurssilla olleeseen Brandy-nimiseen naiseen, jota hän kohtelee treffeillä huonosti, koska uskoo, että nainen ei pitäisi hänestä oikeasta miehestä. Nia paljastaa Dominicille olevansa lesbo ja kokee, että Dominic on liian keskittynyt uraansa ollakseen koskaan isä. Gs serkku No Good ryöstää kaupan auttaakseen häntä hankkimaan tarvikkeita pojalleen ja Xixi tuntee olleensa mukana ja vie BruceLeroyn pois häneltä. Kun Lonnien Virgil-setä on puhunut kaikille kolmelle, he tajuavat, kuinka paljon he rakastavat lapsiaan ja mitä heidän on tehtävä. Lonnie pyytää Brandylta anteeksi, mutta hän pysyy uskollisena itselleen, ja Brandy antaa hänelle anteeksi, sitten hän ryntää Rolondan talolle ja vie Carverin mukanaan, samalla kun hän arvostelee Brandya siitä, että tämä on hankkinut lapsen saadakseen elatusmaksuja, ja tyrmää hänen serkkunsa Big Swollin. Dominic menee Nian luokse ja kertoo tälle, kuinka paljon hän rakastaa Jasminea ja kuinka hänen täytyy olla osa tämän elämää. G:n tyttöystävän isä kertoo hänelle tarinan siitä, että hän oli triadeissa ennen tyttärensä syntymää ja tajusi, kuinka paljon hänen perheensä merkitsi hänelle, minkä seurauksena G kosii Xixiä. Elokuvan lopussa paljastuu, että Lonnie ja Brandy ovat naimisissa ja heillä on kaksi lasta. Lonnie on myös saavuttanut unelmansa menestyvästä keksijästä, Dominic on perustanut lastenmusiikkialbumin ja G ja hänen appiukkonsa avaavat kamppailulajeja harrastavan nyrkkeilystudion nimeltä The Mo Fo Dojo. Kun No Good oppii luonnonmukaisesta ruoasta, hänestä tulee menestyvä ruokaohjelmapersoona nimeltä The Organic Gangster. Lopuksi he kohottavat maljan mahtaville vauvojen isille. Lopulta he huomaavat, että kolme pientä vauvaa teki heistä kolme aikuista miestä.</w:t>
      </w:r>
    </w:p>
    <w:p>
      <w:r>
        <w:rPr>
          <w:b/>
        </w:rPr>
        <w:t xml:space="preserve">Esimerkki 1.4316</w:t>
      </w:r>
    </w:p>
    <w:p>
      <w:r>
        <w:t xml:space="preserve">Fakta1: Helen Harris ja Lindsay nostettiin vanhin sisko, Fakta2: mukava Manhattanin elämäntapa pitää hänet erittäin tyytyväinen, Fakta3: Lindsay ja Paul jätti Helen, Fakta4: Helen hänen, että huolehtia lapsista, Fakta5: Audrey alkaa pudota väärään porukkaan kamppailee tulla toimeen vanhempien kuoleman kanssa</w:t>
      </w:r>
    </w:p>
    <w:p>
      <w:r>
        <w:rPr>
          <w:b/>
        </w:rPr>
        <w:t xml:space="preserve">Tulos</w:t>
      </w:r>
    </w:p>
    <w:p>
      <w:r>
        <w:t xml:space="preserve">Helen Harris Kate Hudsonin ja Lindsay Felicity Huffmanin kasvatti vanhin sisko Jenny Joan Cusack sen jälkeen, kun heidän äitinsä kuoli Helenin ollessa seitsemänvuotias. Nyt Helen menestyy hyvin muotialalla, työskentelee yhden Manhattanin arvostetuimman mallitoimiston toimitusjohtajan assistenttina, ja hänellä on mukava manhattanilainen elämäntyyli, joka pitää hänet erittäin kiireisenä ja tyytyväisenä. Helenin maailma kuitenkin muuttuu yhtäkkiä, kun Lindsay ja lanko Paul Sean OBryan kuolevat auto-onnettomuudessa ja jättävät jälkeensä kolme lasta, mikä kääntää kaikkien elämän päälaelleen. Helen ja Jenny ovat järkyttyneitä kuullessaan, että Lindsay ja Paul jättivät Helenille vastuulleen heidän kolme lastaan: 15-vuotias Audrey Hayden Panettiere, 10-vuotias Henry Spencer Breslin ja 5-vuotias Sarah Abigail Breslin. Kukaan ei odottanut, että Helen nimitettäisiin lasten huoltajaksi, varsinkin kun Jenny oli jo superäiti, jolla oli kaksi lasta ja kolmas tulossa. Mutta Lindsayn Helenille jättämä kirje vakuuttaa hänet siitä, että hän voi huolehtia lapsista. Ja Helen päättää tehdä sen omilla ehdoillaan, mikä tarkoittaa lasten kasvattamista ja ennestäänkin nopeatempoisen aikataulunsa ylläpitämistä. Mutta kun työ ja lapset alkavat sekaantua toisiinsa, Helen huomaa nopeasti palavansa loppuun ja lannistuvansa vastuustaan ja Jennyn luottamuksen puutteesta hänen vanhemmuuteensa. Huolimatta jo ennestään hektisestä aikataulustaan Helen löytää aikaa kehittää aitoa kiintymystä uusiin huollettaviinsa sekä yhtä aitoa vetovoimaa Dan Parkeriin John Corbettiin, lasten koulunjohtajaan ja paikalliseen luterilaiseen pastoriin. Kiireinen yrittäessään lepytellä lapsia ja sopeutua yhtäkkiä äidiksi tulemiseen, Helenin keskittyminen työhönsä alkaa lipsua, ja hän saa potkut Dominique Helen Mirreniltä. Kiven ja jyrkänteen välissä hän joutuu työskentelemään autoliikkeen vastaanottovirkailijana. Asiat alkavat näyttää paremmalta, kun hän ystävystyy lasten ja heidän seksikkään rehtorinsa kanssa ja alkaa vihdoinkin oppia olemaan äiti. Mutta Audrey, joka kamppailee vanhempiensa kuoleman kanssa, alkaa sekaantua väärään porukkaan ja tapailla vääränlaisia miehiä. Kun Audrey katoaa koulun tanssiaisista uuden poikaystävänsä BZ:n kanssa etsimään motellia, Helen joutuu kutsumaan Jennyn apuvoimiksi etsimään Audreytä ympäri New Yorkia. Koska Helen ei pysty kohtaamaan Audreya ja ottamaan riskiä tyttöjen vihan kohteeksi, Helen antaa vanhemmuuden ohjakset Jennylle, kun Audrey on löydetty. Tämä saa Helenin tajuamaan, ettei hänestä ole vanhemmaksi, ja hän luovuttaa lapset Jennyn huostaan. Helen palaa villiin elämäntapaansa, joka on täynnä juhlimista ja viinaa, mutta tuntee itsensä paljon vähemmän tyydytetyksi kuin ennen kuin hänestä tuli vastuussa lapsista. Hän alkaa tuntea itsensä tyytymättömäksi ja masentuneeksi, ja niinpä hän palaa Jennyn talolle anelemaan, että hän saisi ottaa lapset takaisin kotiin. Lopulta hän saa Jennyn vakuuttuneeksi siitä, että hän on vihdoin valmis olemaan vanhempi, kun hän antaa periksi ja näyttää Audreylle, kuka on pomo. Jenny, joka kuunteli Helenin puhuvan lapsille, kieltäytyy silti antamasta lapsia takaisin. Helen lähtee ja istuu yksin penkillä keinun lähellä. Siellä Jenny käy hänen luonaan jälleen kerran ja antaa hänelle Lindsayn Jennylle kirjoittaman kirjeen. Helen lukee kirjeen, jossa selitetään, että Lindsay päätti valita Helenin, koska hän haluaa valita jonkun, joka on enemmän hänen kaltaisensa, jonkun, joka voi todella antaa lapsille äidin, jonka he todella haluavat. Katsellessaan ulos ikkunastaan Helen kääntyy iloisena ympäri, kun lapset saapuvat paikalle, nyt hänen omansa. Elokuva päättyy, kun Helen, Dan ja lapset kävelevät laituria pitkin, ja Sarah istuu penkillä ja sitoo kenkänsä aivan yksin.</w:t>
      </w:r>
    </w:p>
    <w:p>
      <w:r>
        <w:rPr>
          <w:b/>
        </w:rPr>
        <w:t xml:space="preserve">Esimerkki 1.4317</w:t>
      </w:r>
    </w:p>
    <w:p>
      <w:r>
        <w:t xml:space="preserve">Fakta1: Fakta2: ystävä ja naapuri on kamppaileva konserttipianisti ja ranskalaisen laulajan pitkäaikainen työtoveri, Fakta3: yksinäinen seurapiirinainen ja perijätär kiinnostuu hänestä ja taiteesta, Fakta4: Jerry menee Milon asuntoon ja laulaa ranskalaisten lasten kanssa kotimatkalla, Fakta5: Milo ei tiedä, että kun läsnäolossa väsynyt Milo Jerry nousee autosta ja hyvästelee tytön.</w:t>
      </w:r>
    </w:p>
    <w:p>
      <w:r>
        <w:rPr>
          <w:b/>
        </w:rPr>
        <w:t xml:space="preserve">Tulos</w:t>
      </w:r>
    </w:p>
    <w:p>
      <w:r>
        <w:t xml:space="preserve">Amerikkalainen toisen maailmansodan veteraani Jerry Mulligan Gene Kelly on Pariisissa asuva riehakas ekspatriaatti, joka yrittää saada mainetta taidemaalarina. Hänen ystävänsä ja naapurinsa Adam Cook Oscar Levant on vaikeuksissa oleva konserttipianisti ja ranskalaisen laulajan Henri Baurel Georges Guetaryn pitkäaikainen kumppani. Pohjakerroksen baarissa Henri kertoo Adamille sivistyneestä tyttöystävästään Lise Bouvier Leslie Caronista. Jerry liittyy myöhemmin heidän seuraansa, ennen kuin hän lähtee myymään taidettaan. Yksinäinen seurapiirinainen ja perijätär Milo Roberts Nina Foch löytää Jerryn esittelemässä maalauksiaan Montmartressa ja kiinnostuu hänestä ja hänen taiteestaan. Hän tuo Jerryn asunnolleen maksaakseen tämän teoksista ja kutsuu hänet myöhemmin samana iltana järjestämiinsä illallisjuhliin. Laulettuaan kotimatkalla ranskalaisten lasten kanssa I Got Rhythm, Jerry menee Milosin asuntoon. Hän saa nopeasti selville, että juhlat ovat itse asiassa kahdenkeskiset treffit, ja kertoo Milolle, ettei häntä kiinnosta olla maksullinen saattaja. Kun Milo yrittää lähteä annettuaan Milolle rahat takaisin, tämä vakuuttaa olevansa kiinnostunut vain hänen taiteestaan. He menevät täpötäyteen baariin, ja Milo tarjoutuu ystävällisenä eleenä sponsoroimaan Jerryn taidenäyttelyn. Muutama Milon ystävä saapuu paikalle, ja heidän kanssaan istuessaan Jerry näkee Lisen istumassa ystäviensä kanssa viereisessä pöydässä ja on heti ihastunut. Hän ei välitä Milosta ja tämän tuttavista, vaan teeskentelee tuntevansa Lisen jo ennestään ja tanssii tämän kanssa. Lise on vastahakoinen ja antaa Jerrylle väärän puhelinnumeron, mutta joku hänen pöydässään korjaa sen viattomasti. Kotiin päin matkalla Milo sanoo Jerrylle, että oli hyvin epäkohteliasta seurustella tuntemattoman tytön kanssa tämän läsnä ollessa; Miloon kyllästyneenä Jerry nousee autosta ja hyvästelee hänet. Seuraavana päivänä Jerry soittaa Lizelle tämän työpaikalle, mutta tämä käskee häntä olemaan soittamatta enää koskaan. Jerry ja Milo tapaavat kahvilassa, ja Milo kertoo, että eräs keräilijä on kiinnostunut hänen maalauksistaan ja että hän on järjestänyt näyttelytilaisuuden myöhemmin samana päivänä. Ennen näyttelyyn menoa Milo menee parfumeriaan, jossa Lise työskentelee, ja Lise suostuu myöhäiseen illalliseen Milon kanssa. Lise ei halua, että hänet nähdään syömässä miehen kanssa julkisesti, mutta he laulavat ja tanssivat romanttisesti Seine-joen rannalla Notre Damen varjossa. Hän kuitenkin kiirehtii nopeasti tapaamaan Henriä Ill Build a Stairway to Paradise -esityksen jälkeen, jossa Henri kertoo, että häntä on pyydetty Amerikan kiertueelle, ja pyytää Henriä vaimokseen. Myöhemmin Adam haaveilee humoristisesti, että hän esittää Gershwinin konserttoa F:ssä pianolle ja orkesterille konserttisalin gaalayleisölle. Kohtauksen edetessä Adam paljastuu myös kapellimestariksi, muiksi orkesterin jäseniksi ja jopa innokkaaksi yleisön jäseneksi, joka taputtaa itsensä lopussa. Milo hankkii Jerrylle taidestudion ja kertoo suunnittelevansa Jerryn töistä näyttelyn kolmen kuukauden kuluttua. Jerry kieltäytyy aluksi studiosta, koska hänellä ei ole siihen rahaa, mutta hyväksyy sen lopulta sillä ehdolla, että hän maksaa Milolle takaisin, kun hänen taidetulonsa sen sallivat. Noin kuukautta myöhemmin ja pitkän kosiskelun jälkeen Lise karkaa äkkiä, kun hän ja Jerry saapuvat taksilla Milon asunnolle. Kun Jerry valittaa asiasta Adamille, tämä järkyttyy huomatessaan, että sekä Henri että Jerry ovat sekaantuneet samaan naiseen. Henri ja Jerry keskustelevat kummankin rakastamasta naisesta S Wonderful, tietämättä, että kyseessä on sama nainen. Sinä iltana Jerry ja Lise tapaavat jälleen samassa paikassa Seinen rannalla lähellä Notre Damen kaupunkia. Lise ilmoittaa, että hän menee seuraavana päivänä naimisiin Henrin kanssa ja lähtee Amerikkaan. Lise tuntee velvollisuudentunnetta Henriä kohtaan, jolle hän on velkaa siitä, että tämä piti hänet turvassa toisen maailmansodan aikana. Hän ja Jerry julistavat rakastavansa toisiaan. Jerry tuntee itsensä loukatuksi, kutsuu Milon taideopiskelijoiden naamiaistansseihin ja suutelee häntä. Riehakkaissa juhlissa, joissa kaikki ovat pukeutuneet mustavalkoisiin pukuihin, he tapaavat Henrin ja Lisen, ja Jerry kertoo vihdoin Milolle tunteistaan Liseä kohtaan - pian Henri kuulee, kun Jerry ja Lise hyvästelevät toisensa, ja tajuaa totuuden. Kun Henri ja Lise ajavat pois, Jerry haaveilee olevansa Lisen kanssa ympäri Pariisia George Gershwinin An American in Paris -sävellyksen tahtiin. Hänen haaveensa katkeaa auton torveen, ja Henrin ääni tuo Lisen takaisin hänen luokseen. He syleilevät toisiaan Gershwinin sävellyksen ja elokuvan päättyessä.</w:t>
      </w:r>
    </w:p>
    <w:p>
      <w:r>
        <w:rPr>
          <w:b/>
        </w:rPr>
        <w:t xml:space="preserve">Esimerkki 1.4318</w:t>
      </w:r>
    </w:p>
    <w:p>
      <w:r>
        <w:t xml:space="preserve">Fakta1: Fakta3: Nandakumar oli muuttanut kaupunkiin työn vuoksi, Fakta4: jengi pelasi paljon kepposia, Fakta5: Shruthi syytti Umaa itsekkääksi ja omistushaluiseksi pakottamalla Nandakumarin uhraamaan elämänsä ja nautintonsa vuoksi.</w:t>
      </w:r>
    </w:p>
    <w:p>
      <w:r>
        <w:rPr>
          <w:b/>
        </w:rPr>
        <w:t xml:space="preserve">Tulos</w:t>
      </w:r>
    </w:p>
    <w:p>
      <w:r>
        <w:t xml:space="preserve">Elokuva alkaa Rahman Sreenivasanin lähtiessä Kolkataan etsimään Nandakumar Varma Mammoottya. Lopulta hän löytää Nandakumarin masentuneena. Rahman pakottaa hänet palaamaan kotiin. Mutta hän kieltäytyy. Lopulta hän taipuu painostuksen edessä ja suostuu. Sitten elokuva siirtyy takaumiin, joissa paljastetaan syyt Nandakumarin vieraantuneeseen tilaan. Nandakumar oli yliopiston professori. Hän oli muuttanut kaupunkiin keralalaisesta kylästään työnsä vuoksi. Rahman oli hänen kollegansa, jonka kanssa hän asui. Yliopistossa hän joutui kohtaamaan ilkikurisen tyttöjengin, jota johti Shruthi Annie. Nandakumarilla oli vakava, järjenvastainen asenne, ja jengi teki hänelle paljon kepposia. Nandakumarilla oli toinen elämä kotikylässään, jossa hänen piti huolehtia halvaantuneen kihlattunsa Uma Maheshwari Shobhanan hoidosta. Hän oli ryhtynyt tähän työhön vastatakseen naisen hoitokuluista. Nandakumarin ja jengin välinen kamppailu eteni rinnakkain. Vähitellen Shruthi ihastuu Nandakumariin ja paljastaa tunteensa häntä kohtaan. Mies nauroi sen pois teini-ikäisen ihastumisena. Mutta Shruthru oli itsepintainen. Samaan aikaan Uman tila parani huomattavasti, ja hän sai takaisin kävelykykynsä. Nandakumar, joka oli siihen mennessä kehittänyt ystävällisen suhteen jengiin, vei heidät retkelle viehättävään kyläänsä. Hänen pääasiallinen tarkoituksensa oli saada Shruthi tapaamaan Uma, jotta tämä muuttaisi mielensä. Shruthi murtui nähdessään Uman ja Nandkumarin lämpimän suhteen. Palattuaan hän vieraili hienovaraisesti Uman luona. Siellä hän paljasti Umalle tunteensa Nandakumaria kohtaan. Hän syytti Umaa itsekkyydestä ja omistushalukkuudesta, kun hän pakotti Nandakumarin uhraamaan elämänsä ja nautintonsa hänen vuokseen. Uma sai henkisen shokin Shruthin vitriolisesta käytöksestä, ja se sai aikaan toisen aivohalvauksen. Hän halvaantui jälleen, ja lääkärit luopuivat kaikesta toivosta. Umaf pakotti Umafran naimisiin Shruthin kanssa, ja Umaf suostui vastahakoisesti. Avioliiton jälkeenkään Nandakumar ei löytänyt mielenrauhaa. Heidän suhteensa oli hyvin kylmä. Myöhemmin Shruthi kertoi Nandakumarille tapaamisestaan Uman kanssa. Tästä paljastuksesta raivostuneena hän lähti kotoaan. Hän vaelsi ympäriinsä kuin hullu. Palattuaan Nandakumar saa tietää, että Shruthi oli tehnyt itsemurhan synnytettyään lapsensa. Rahman vie hänet Umasin kotiin. Siellä hän löytää Uman, jonka kunto oli parantunut, huolehtimassa lapsestaan.</w:t>
      </w:r>
    </w:p>
    <w:p>
      <w:r>
        <w:rPr>
          <w:b/>
        </w:rPr>
        <w:t xml:space="preserve">Esimerkki 1.4319</w:t>
      </w:r>
    </w:p>
    <w:p>
      <w:r>
        <w:t xml:space="preserve">Fakta1: Fakta2: Black Arm Zephyr aloittaa hyökkäyksen laivastoa vastaan: Fakta3: Olkihattu Pirates Vaikka löytää Zephyr ottaa kirsikankukkajuhla, Fakta4: Ain ja Binz Kun löysi Zephyr 's sijainti liittyä ex-amiraali Vivre Card, Fakta5: Mobston vihastunut Zephyr päättää antaa Olkihattuja vahvin laitteet</w:t>
      </w:r>
    </w:p>
    <w:p>
      <w:r>
        <w:rPr>
          <w:b/>
        </w:rPr>
        <w:t xml:space="preserve">Tulos</w:t>
      </w:r>
    </w:p>
    <w:p>
      <w:r>
        <w:t xml:space="preserve">Black Arm Zephyr unk, Kokuwan no Zefa, entinen merivoimien amiraali ja Neo Marines -joukkojen johtaja, johon kuuluvat myös hänen kätyrinsä Ain unk ja Binz unk, Binzu, aloittaa hyökkäyksen laivastoa vastaan Firsin saarella, tuliperäisellä saarella, joka on yksi päätepisteistä. Siellä Zephyr varastaa Dyna-kivet ja taistelee Kizarua vastaan, ennen kuin tämä käynnistää purkauksen voittaakseen amiraalin, mutta hänet lähetetään lentämään mereen. Kirsikankukkajuhlien aikana olkihattupiraatit löytävät Zephyrin ja parantavat hänet. Kun Zephyr saa tietää, että Monkey D. Luffy on merirosvo, hän taistelee Luffya, Roronoa Zoroa ja Sanjia vastaan. Löydettyään Zephyrin sijainnin Vivre-kortin avulla Ain ja Binz liittyvät ex-amiraalin seuraan taistelemaan heitä vastaan. Ain käyttää Devil Fruit -voimiaan deageakseen Namin, Tony Tony Chopperin, Brookin ja Nico Robinin, kun taas Binz käyttää Devil Fruit -voimiaan vangitakseen Frankyn, Usoppin ja Brookin köynnöksillä. Kun Zephyr tajuaa, että Luffy on Monkey D. Garpin pojanpoika, hän yrittää tappaa heidät, mutta olkihattujen on pakko paeta. Merijalkaväen päämajassa laivasto saa selville Zephyrin olinpaikan ja päättää ottaa Dyna-kivet takaisin. Telakkasaarelle laskeutuva Franky korjaa Tuhat Aurinkoa, jonka Zephyr on vaurioittanut. He tapaavat Mobston unk, Mobusuton, jonka tyttärentytär paljastaa, että saarelle tulevat merirosvot kertovat, että Zephyr on hyökännyt heidän kimppuunsa. Mobston, joka on suuttunut siitä, että Zephyr on tuhonnut heidän merirosvojensa unelmat, päättää antaa olkihattujen käyttöön vahvimmat varusteensa. Siellä olkihatut keräävät laivastolta tietoja Zephyrin sijainnista ja tapaavat Kuzanin, joka paljastaa jättäneensä laivaston sen jälkeen, kun Akainu oli voittanut hänet Punk Hazardissa. Merijunan avulla Straw Hatsit pääsevät Seconin saarelle juuri kun tulivuori purkautuu. He kohtaavat Zephyrin, Ainin ja Binzin, mutta heidät voitetaan jälleen kerran helposti. Sillä välin Garp paljastaa Cobylle ja Helmeppolle, että Zephyr uskoi aikoinaan merivoimien oikeudenmukaisuuteen ja hänestä tuli amiraali palveltuaan sotilaana merivoimissa. Kun Zephyrin vaimo ja poika kuolivat erään häntä paheksuneen merirosvon toimesta, Zephyristä tuli kouluttaja. Eräänä päivänä suurin osa Zephyrin alokkaista sai surmansa, ja Zephyr menetti kätensä joutuessaan merirosvon hyökkäyksen kohteeksi, jolla oli Devil Fruit -voimia. Zephyr hankki merivoimien tiedemiehen kehittämän aseen Devil Fruitin käyttäjien kukistamiseksi ja organisoi iskuyksikön. Kun hänen kimppuunsa hyökännyt merirosvo kuitenkin valittiin sotapäälliköksi, Zephyr jätti laivaston ja perusti sen seurauksena Neo Marines -joukon. Takaisin Dock Islandilla Kuzan paljastaa, että Zephyrin kohteena ovat kolme tuliperäistä saarta, jotka tunnetaan nimellä End Points. Jos kaikki kolme saarta purkautuvat lyhyen ajan sisällä toisistaan, seurauksena olisi jättimäinen purkaus, joka peittäisi maailman valtameret ja tappaisi kaikki niissä olevat. Straw Hatsit kohtaavat uusmariinit kolmannessa End Pointissa ja ovat voitokkaita. Kizaru ja laivasto kohtaavat Zephyrin ja olkihatut, mutta ex-admiraali päästää Neo Marinesin, Kuzanin ja olkihatut pakenemaan saarelta. Zephyrin taistellessa kuolemaansa ja Ainin ja Binzin surraessa menetystään olkihattujen palatessa Telakkasaarelle he antavat varusteensa ja aseensa takaisin Mobstonille ja lähtevät sitten omille teilleen.</w:t>
      </w:r>
    </w:p>
    <w:p>
      <w:r>
        <w:rPr>
          <w:b/>
        </w:rPr>
        <w:t xml:space="preserve">Esimerkki 1.4320</w:t>
      </w:r>
    </w:p>
    <w:p>
      <w:r>
        <w:t xml:space="preserve">Fakta1: isä hallitsee perheenjäseniä, Fakta2: reaaliaikainen draama kehittyy tyttären tunteista isän ajatusta kohtaan ja äidin ja muiden kielteisistä reaktioista tähän, Fakta3: läsnäolo yhdistettynä vuorten asetteluun, Fakta4: sisaren avioliiton epäonnistuminen saa hänet hylkäämään ehdotetun kosijan, Fakta5: teollisuusmies saapuu lopussa odottaen tapaavansa perheen ja onnistuneen kosijan kävelyä.</w:t>
      </w:r>
    </w:p>
    <w:p>
      <w:r>
        <w:rPr>
          <w:b/>
        </w:rPr>
        <w:t xml:space="preserve">Tulos</w:t>
      </w:r>
    </w:p>
    <w:p>
      <w:r>
        <w:t xml:space="preserve">Rikas perhe Kalkutasta on lomansa viimeisenä päivänä Darjeelingissa, joka on vuoristoasema Kanchenjungha-vuoren, Himalajan toiseksi korkeimman huipun, juurella. Tähän asti he eivät ole pystyneet näkemään Kanchenjunghan huippua. Perheenjäseniä hallitsee isä, teollisuusmies Indranath Chhabi Biswas. Hän haluaa tyttärensä menevän naimisiin valitsemansa miehen kanssa ja toivoo, että mies kosii, jos heidät jätetään hetkeksi kahdestaan. Useat pitkät kävelyretket ja pitkät keskustelut muodostavat elokuvan rungon. Reaaliaikaisessa draamassa avautuvat tyttären tunteet isänsä ideasta ja tyttären äidin ja muiden kielteiset reaktiot siihen. Sattumalta hän tapaa ulkopuolisen Ashoken, nuoren opiskelijan, joka on kieltäytynyt Indranathin työtarjouksesta. Vaikka heidän välillään ei tapahdu mitään, hänen läsnäolonsa yhdistettynä vuoristomaisemaan ja siskon avioliiton epäonnistumiseen saa tytön hylkäämään ehdotetun kosijan. Kävelynsä päätteeksi teollisuusmies saapuu tapaamispaikalle odottaen tapaavansa perheensä ja menestyneen kosijan. Kukaan heistä ei ole paikalla tervehtimässä häntä. Kun sumu hälvenee, Kanchenjunghan huippu paljastuu täydessä loistossaan. Mutta Indranath on liian kiireinen ihailemaan sitä. Kanchenjungha oli Raysin ensimmäinen alkuperäiskäsikirjoitus, ja hän kuvasi ensimmäistä kertaa väreissä. Elokuvassa näytetään noin 100 minuuttia reaaliajassa rikkaiden bengalilaisten lomamatkalla olevan ryhmän elämää. Toisin kuin tavallisissa Rayn elokuvissa, siinä on hajanainen kerronta, jossa ei ole keskushenkilöitä eikä suoraa kerrontaa klassisessa mielessä. Se on hyvin jäsennelty ja sommiteltu elokuva, joka käyttää värejä ja luontoa draaman tehostamiseen. Ray kertoi elämäkertakirjoittajalleen Andrew Robinsonille: Ajatuksena oli, että elokuva alkaa auringonvalosta. Sitten tulee pilviä, sumu nousee, sumu katoaa, pilvi katoaa ja sitten aurinko paistaa lumihuipuille. Luonnolla itsellään on itsenäinen eteneminen, ja tarina heijastaa tätä. Kun sää muuttuu sumuiseksi, nuori tytär ja kosija eroavat siinä vaiheessa, Indranath tapaa Ashoken, ja vanhemman tyttären, Aminan ja hänen miehensä välillä on katkera hetki. Sitten kun aurinko taas paistaa, Aminan tytär palaa vanhempiensa luokse, ja nämä hyväksyvät hänet, väärinkäsitys selvitetään, ja nuorempi tytär ja Ashoke kehittävät varovaisen suhteen, jossa on aavistus tulevaisuudennäkymistä.</w:t>
      </w:r>
    </w:p>
    <w:p>
      <w:r>
        <w:rPr>
          <w:b/>
        </w:rPr>
        <w:t xml:space="preserve">Esimerkki 1.4321</w:t>
      </w:r>
    </w:p>
    <w:p>
      <w:r>
        <w:t xml:space="preserve">Fakta1: kidnappaa pysähtyessään huoltoasemalla pienessä autiomaakaupungissa, Fakta2: Fakta3: vanha mies ja nuorempi poika ajavat takaa kuorma-autossa, Fakta4: Kirk tunnustaa isän irstaan luonteen ja vanhan miehen vallan nuorempaan veljeen, Fakta5: Billie tappaa miehiä ja tytön peittääkseen Lindan kidnappauksen ja poikaystävän murhan.</w:t>
      </w:r>
    </w:p>
    <w:p>
      <w:r>
        <w:rPr>
          <w:b/>
        </w:rPr>
        <w:t xml:space="preserve">Tulos</w:t>
      </w:r>
    </w:p>
    <w:p>
      <w:r>
        <w:t xml:space="preserve">Kolme villiä, estotonta gogo-tanssijaa - Billie, Rosie ja Varla - tanssivat klubilla ennen kuin he ajavat urheiluautoillaan Kalifornian autiomaassa. He pelaavat vauhdikasta kana-peliä suolatasanteella ja kohtaavat nuoren pariskunnan, Tommyn ja Lindan, jotka ovat lähdössä ajamaan aika-ajoa. Murrettuaan Tommyn niskan tappelussa Varla kidnappaa ja huumaa Lindan. Pienessä autiomaakaupungissa he pysähtyvät huoltoasemalle, jossa he näkevät pyörätuoliin sidotun vanhan miehen ja hänen lihaksikkaan, hölmön poikansa. Huoltoaseman hoitaja kertoo naisille, että vanhus rampautui rautatieonnettomuudessa, "sekosi sen seurauksena ja että hän sai suuren rahasumman, joka on piilotettu jonnekin hänen ränsistyneen talonsa ympärille autiomaassa. Kiinnostuneena Varla hautoo suunnitelman ryöstää vanhus, ja kolme naista seuraa häntä takaisin maatilalle vanki mukanaan. Tilalla he kohtaavat vanhan miehen, hänen nuoremman poikansa, jota he kuulevat kutsuttavan Kasvikseksi heikkohermoisuutensa vuoksi, ja hänen vanhemman poikansa Kirkin. Ryhmä lounastaa yhdessä, ja Billie pilkkaa Rosieta, kun Varla lähtee Kirkin kanssa, toivoen, että hän viettelee hänet paljastamaan rahojen sijainnin. Linda pakenee sittemmin humalaista Billietä ja karkaa autiomaahan. Vanhus ja nuorempi poika lähtevät perään kuorma-autollaan. Nuorempi poika saa Lindan kiinni ja näyttää aikeissa hyökätä tämän kimppuun, mutta hän lyyhistyy kyyneliin, kun Varla ja Kirk saapuvat paikalle. Kirk tunnustaa vihdoin isänsä irstailun ja vanhan miehen vallan nuorempaan veljeen, ja hän vannoo, että nuorempi veli laitoshoitoon. Hän yrittää viedä hysteerisen Lindan autolla kaupunkiin, mutta vanhus sanoo heittäneensä avaimet pois, ja Kirk ja Linda lähtevät jalkaisin aavikon halki. Varla ajaa takaisin talolle ja kertoo Billielle ja Rosielle, että heidän pitäisi tappaa miehet ja tyttö, jotta Lindan kidnappaus ja poikaystävän murha peitettäisiin. Billie kieltäytyy, mutta kävellessään pois Varla heittää veitsen hänen selkäänsä juuri kun vanha mies ja hänen nuorempi poikansa saapuvat paikalle. Rosie ja Varla törmäävät autollaan vanhukseen, tappavat hänet ja kaatavat hänen pyörätuolinsa, jolloin sen sisään kätketyt rahat paljastuvat. Nuorempi poika puukottaa Rosieta ja tappaa hänet yrittäessään hakea veistä Billien ruumiista. Varla yrittää rampata hänet autollaan seinään ja haavoittaa häntä. Hän ajaa pois kuorma-autolla ja ohittaa Kirkin ja Lindan ajaen heidät rotkoon. Varla ja Kirk käyvät lähitaistelua. Varla voittaa, kunnes Linda törmää häneen kuorma-autolla ja Varla kuolee. Kirk ja Linda ajavat yhdessä pois kuorma-autolla.</w:t>
      </w:r>
    </w:p>
    <w:p>
      <w:r>
        <w:rPr>
          <w:b/>
        </w:rPr>
        <w:t xml:space="preserve">Esimerkki 1.4322</w:t>
      </w:r>
    </w:p>
    <w:p>
      <w:r>
        <w:t xml:space="preserve">Fakta1: Fakta2: psykopaatti tappajat yrittävät ahdistella naispuolinen työntekijä Ram s, Fakta3: Saab vie pois Shankar Narayana takaisin Intiaan, Fakta4: Durga kääntyi Ram ja johtava vain pitää itsensä pois verenvuodatusta, Fakta5: jälleen Gurunarayana 's miehet hyökkäävät At saa loukkaantuu aikaa</w:t>
      </w:r>
    </w:p>
    <w:p>
      <w:r>
        <w:rPr>
          <w:b/>
        </w:rPr>
        <w:t xml:space="preserve">Tulos</w:t>
      </w:r>
    </w:p>
    <w:p>
      <w:r>
        <w:t xml:space="preserve">Ram Jagapathi Babu on ravintolan omistaja Bangkokissa. Ram viettää elämäänsä onnellisena vaimonsa Vidya Vimala Ramanin ja adoptiopoikansa ChaitanyaChild taiteilija Pavansriramin kanssa. Eräänä päivänä psykopaattimurhaajat yrittävät ahdistella Ramin ravintolassa työskentelevää naista. Suojellakseen häntä Ram ampuu heidät. Tämä pelastus tekee Ramista sankarin median edessä. Gurunarayana Kota Srinivasa Rao järkyttyy nähdessään Ramin, joka on hyvin samankaltainen kuin Durga Jagapathi Babu, arkkivihollinen, joka on julistautunut kuolleeksi kauan sitten. Gurunarayanan poika Shankar Narayana Kota Prasad lähtee Bangkokiin yhdessä asianajajansa Saab Tanikella Bharanin kanssa selvittääkseen, onko hän Ram vai Durga. Shankar Narayana sieppaa Chaitanyan. Tämä ärsyttää Ramia ja hän avaa henkilöllisyytensä haavoittamalla Shankar Narayanaa ja tappamalla henkilön juuri Vidyan edessä. Lakimies Saab vie Shankar Narayanan takaisin Intiaan. Vidya hylkää Ramin, koska tämä salaa henkilöllisyytensä ja kertoo olleensa aikoinaan tappaja ja roisto. Mutta intialaista alkuperää oleva Bangkokin poliisi Jeeva vakuuttaa hänelle, että Durga muutti Ramin ja johtaa normaalia ja rauhallista elämää vain pitääkseen itsensä erossa verenvuodatuksesta. Sitten Ram paljastaa takaumansa Vidyalle. Juuri kun on tulossa onnellinen jälleennäkeminen, hyökkäävät Gurunarayanan miehet jälleen Ramin ja hänen perheensä kimppuun ja Chaitanya loukkaantuu pahasti. Lopettaakseen verenvuodatuksen Ram päättää lähteä Intiaan Durgana ja selvittää Guru Narayanan kanssa käydyn kilpailun. Hän lähettää Vidyan ja Chaitun poliisien taloon ja palaa Intiaan. Mitä seuraavaksi tapahtuu, pitäisi nähdä ruudussa.</w:t>
      </w:r>
    </w:p>
    <w:p>
      <w:r>
        <w:rPr>
          <w:b/>
        </w:rPr>
        <w:t xml:space="preserve">Esimerkki 1.4323</w:t>
      </w:r>
    </w:p>
    <w:p>
      <w:r>
        <w:t xml:space="preserve">Fakta1: Fakta2: Yancy matkustaa Wyomingin läpi setänsä ja tätinsä kanssa: Fakta3: Laiska varas myi intiaanille kuunjuomaa, Fakta4: Seuraavana päivänä, kun Yancy lastaa tavaroita lähteäkseen vuorille, Fakta5: Rosalie vahtii häntä vuorilla.</w:t>
      </w:r>
    </w:p>
    <w:p>
      <w:r>
        <w:rPr>
          <w:b/>
        </w:rPr>
        <w:t xml:space="preserve">Tulos</w:t>
      </w:r>
    </w:p>
    <w:p>
      <w:r>
        <w:t xml:space="preserve">Ujo vuoristopyytäjän Yancy Audie Murphy matkustaa Wyomingin halki setänsä ja tätinsä kanssa. Kun karhu haavoittaa Lije George Mitchell -setää, Yancy lähetetään vaihtamaan majavan turkiksia rahaan ja tarvikkeisiin. Kun hän saapuu kauppapaikalle, hän huomaa, että intiaani on polttanut sen, kun laiska lurjus varas Ben Stocker Strother Martin on myynyt hänelle kuunjuomaa. Kauppapaikan omistaja kertoo Yancylle, että hänen on ratsastettava vielä kaksi päivää lähimpään kaupunkiin, jossa hän voi vaihtaa turkkejaan. Samaan aikaan Stocker yrittää vaihtaa vanhimman tyttärensä Rosalie Sandra Deen Yancyyn turkiksia vastaan. Yancy käskee häntä häipymään tai muuten. Seuraavana päivänä Yancy huomaa, että Rosalie on karannut isänsä luota ja haluaa, että Yancy vie hänet kaupunkiin. Kun he saapuvat kaupunkiin ja Yancy vaihtaa turkikset, hän hankkii Rosalielle uusia vaatteita, jotta hän olisi edustuskelpoinen työnhakua varten. Seriffi Paul Gilbert Roland sanoo löytävänsä Rosalielle työpaikan tanssisalista, ja Yancy uskoo, että tämä käy hyvin. Myöhemmin hän saa selville, mitä tanssisalissa tapahtuu, ja lähtee hakemaan Rosalieta. Seriffi käskee häntä lähtemään, ja Yancy joutuu puolustautumaan. Rosalie tulee ulos ja seuraa Yancya. Seuraavana päivänä, kun Yancy lastaa tavaroita lähteäkseen vuorille, Rosalie katsoo häntä ja itkee. Yancy kehottaa häntä olemaan iloinen siitä, että hän asuu sekatavarakaupassa ja että herra Forbes Jim Backus ja hänen vaimonsa Betty Harford huolehtivat hänestä. Lopulta Lije-setä ja Yancy lähtevät vuoristopolkua pitkin, ja Rosalie ratsastaa Yancyn hevosen selässä.</w:t>
      </w:r>
    </w:p>
    <w:p>
      <w:r>
        <w:rPr>
          <w:b/>
        </w:rPr>
        <w:t xml:space="preserve">Esimerkki 1.4324</w:t>
      </w:r>
    </w:p>
    <w:p>
      <w:r>
        <w:t xml:space="preserve">Fakta1: McPherson kaipaa Ivy League -yliopistoon kulttuurikaupunkiin, Fakta2: Hän ja Danny kehittävät romanttisen suhteen, Fakta3: Lady Bird liittyy Dannyn varakkaan perheen äidin pettymykseen, Fakta4: Dannyn isoäidin talo näyttää varakkaalta, Fakta5: äiti lakkaa puhumasta hänelle loppukesän ajan.</w:t>
      </w:r>
    </w:p>
    <w:p>
      <w:r>
        <w:rPr>
          <w:b/>
        </w:rPr>
        <w:t xml:space="preserve">Tulos</w:t>
      </w:r>
    </w:p>
    <w:p>
      <w:r>
        <w:t xml:space="preserve">Christine Lady Bird McPherson on Sacramentossa sijaitsevan katolisen lukion ylioppilas vuonna 2002. Hän kaipaa päästä Ivy League -yliopistoon kulttuurikaupunkiin. Hänen perheellään on taloudellisia vaikeuksia, ja hänen äitinsä sanoo, että Lady Bird on kiittämätön siitä, mitä hänellä on. Lady Bird ja hänen paras ystävänsä Julie liittyvät koulun teatteriohjelmaan, jossa Lady Bird tapaa Danny ONeillin. Hän ja Danny kehittävät romanttisen suhteen, ja äitinsä pettymykseksi Lady Bird osallistuu Dannyn varakkaan perheen kiitospäivän illalliselle. Heidän suhteensa päättyy, kun Lady Bird huomaa Dannyn suutelevan poikaa vessakopissa. Äitinsä kehotuksesta Lady Bird ottaa työpaikan kahvilasta, jossa hän tapaa Kylen, nuoren muusikon, jonka hän tunnistaa edellisen lukukauden keikalta. He alkavat seurustella. Opettaja sisar Sarah moittii yhtä koulun suosituista tytöistä, Jennaa, lyhyestä hameesta, ja Lady Bird ehdottaa, että hän ja Jenna lähentyisivät toisiaan vandalisoimalla nunnien autoa. Kun Lady Bird lähentyy Kylen ja Jennan kanssa, hän vähitellen hylkää Julien. Lady Bird jättää teatterikoulun kesken. Kahvilassa hän lohduttaa Dannya tämän ilmaistua kamppailunsa outoutumisen kanssa, ja heistä tulee jälleen ystäviä. Kun Kyle kertoo Lady Birdille olevansa neitsyt, tämä menettää neitsyytensä Lady Birdille, mutta Kyle kiistää myöhemmin sanoneensa niin. Tämä jättää hänet täyttymättömäksi, ja vaikuttaa osaltaan heidän eroonsa. Jenna yllättää Lady Birdin etsimällä häntä Dannyn isoäidin talosta, jonka Lady Bird oli varakkaalta vaikuttaakseen kertonut olevan hänen talonsa. Lady Bird myöntää valheen, ja Jenna suostuu antamaan hänelle anteeksi Kylen takia, mutta tekee selväksi, etteivät he ole enää ystäviä. Lady Bird saa tietää, että hänen isänsä on menettänyt työnsä ja että hän on taistellut masennusta vastaan suurimman osan elämästään. Lady Bird alkaa hakea itärannikon korkeakouluihin huolimatta äitinsä vaatimuksesta, jonka mukaan perheellä ei ole siihen varaa. Hänet hyväksytään UC Davisin yliopistoon, mutta hän on järkyttynyt, koska hänestä se on liian lähellä kotia. Pian tämän jälkeen hän ilahtuu kuullessaan, että hänet on laitettu odotuslistalle newyorkilaiseen collegeen, mutta ei kerro uutista äidilleen, koska pelkää hänen reaktiotaan. Lady Bird lähtee lukionsa tanssiaisiin Kylen, Jennan ja Jennan poikaystävän kanssa, mutta nämä neljä päättävät mennä sen sijaan kotibileisiin. Lady Bird muuttaa mielensä automatkan aikana ja pyytää heitä viemään hänet Julien asunnolle, jossa he elvyttävät ystävyytensä ja menevät tanssiaisiin yhdessä. Lady Birdin valmistumisen jälkeen Danny paljastaa vahingossa Lady Birdin äidille, että hänet on merkitty odotuslistalle, ja hänen äitinsä lakkaa puhumasta hänelle loppukesän ajan. Hänen 18-vuotispäivänään Lady Birdsin isä jakaa hänen kanssaan kuppikakun. Täysi-ikäisyyden juhlistamiseksi Lady Bird ostaa askin savukkeita, raaputusarvan ja Playgirl-lehden numeron. Hän läpäisee ajokokeensa ja sisustaa makuuhuoneensa uudelleen. Lady Bird saa tietää, että hänet on hyväksytty New Yorkin yliopistoon, ja hänellä on varaa lukukausimaksuihin taloudellisen tuen ja isänsä avulla. Hänen vanhempansa vievät hänet lentokentälle, mutta hänen äitinsä kieltäytyy menemästä sisälle hyvästelemään. Hän muuttaa nopeasti mielensä ja ajaa takaisin, mutta huomaa, että Lady Birdin lento on jo lähtenyt. New Yorkissa Lady Bird löytää äitinsä kirjoittamia ja isänsä pelastamia ajatuksia herättäviä kirjeitä ja alkaa jälleen käyttää syntymänimeään. Hän joutuu sairaalaan juotuaan liikaa juhlissa. Sairaalasta päästyään hän osallistuu katoliseen messuun, soittaa kotiin ja jättää äidilleen anteeksipyytävän viestin.</w:t>
      </w:r>
    </w:p>
    <w:p>
      <w:r>
        <w:rPr>
          <w:b/>
        </w:rPr>
        <w:t xml:space="preserve">Esimerkki 1.4325</w:t>
      </w:r>
    </w:p>
    <w:p>
      <w:r>
        <w:t xml:space="preserve">Fakta1: Fakta2: Care Bears In:ssä vierailee White Rabbit Care-a-lot, Fakta2: Fakta3: kadonnut sydänprinsessa kruunataan Ihmemaassa kuningattareksi, Fakta4: Velhon voima erottaa ryhmän toisistaan ja pakottaa Mörökölli Nopea Sydän ja Valkoisen Kanin käyttämään kaninkoloa päästäkseen Ihmemaahan, Fakta5: Liisa pakenee Sydänkuningattaren valtaistuinsaliin.</w:t>
      </w:r>
    </w:p>
    <w:p>
      <w:r>
        <w:rPr>
          <w:b/>
        </w:rPr>
        <w:t xml:space="preserve">Tulos</w:t>
      </w:r>
    </w:p>
    <w:p>
      <w:r>
        <w:t xml:space="preserve">Carealotissa hoitokarhujen luona vierailee Valkoinen Jänis, joka on Joutsen Sydänkanin setä. Valkoinen jänis antaa Huolenkarhujen tehtäväksi etsiä kadonnut Sydänprinsessa, joka on määrä kruunata Ihmemaassa kuningattareksi, sillä muuten Ihmemaan roisto Velho saa valtaistuimen. Helläsydän, Mörökölli, Onnenpekka, Rohkea Sydän, Lottasydän, Nopea Sydän ja Valkoinen Kani etsivät prinsessaa ympäri maailmaa, mutta tuloksetta. Mörökölli osoitetaan tytölle, joka muistuttaa prinsessaa, Liisaa. Huolenkarhut päättävät, että Liisa voisi toimia prinsessana, kunnes oikea prinsessa löytyy. Velhon voima erottaa ryhmän toisistaan, mikä pakottaa Mörökölän, Nopean Sydämen ja Valkoisen Kanin käyttämään kaninkoloa päästäkseen Ihmemaahan. Ihmemaassa Tenderhearts-ryhmä saa Konstaapeli Toukalta ohjeet Sydänpalatsiin. Velho lähettää kätyrinsä Dim ja Dum vangitsemaan Liisan suurten taistelurobottien avulla, mutta Huolenkarhut kukistavat ne Huolenkarhun tuijotuksella. Grumpyn ryhmä tapaa muut, kun Cheshire Cat ilmestyy rap-artistina. Cheshire Cat jakaa ryhmän kahtia ja ohjaa Tenderheartin, Lotsa Heartin, Liisan ja Valkoisen kanin Heart Palaceen ja Brave Heartin, Grumpyn, Good Luckin ja Swift Heartin etsimään Hullua Hattua, joka tietää, missä prinsessa on. Velho vangitsee Liisan hetkeksi ja selittää tälle, että kun hän hallitsee, hän tekee Ihmemaasta vähemmän hullun ja hallitumman. Liisa pakenee ja juoksee Sydänkuningattaren valtaistuinsaliin, jossa kuningatar hyväksyy Liisan tyttärekseen, vaikka tietää, ettei tämä ole sitä. Rohkeat Sydämet -ryhmä löytää Hullun Hatuntekijän, joka vie heidät Jabberwockyn pesään, jossa prinsessa on. Grumpy pelastaa prinsessan, mutta Jabberwocky saa piikin jalkaansa, jonka Care Bears poistaa. Kiitokseksi Jabberwocky tai Stan, kuten häntä mieluummin kutsutaan, päättää auttaa heidät takaisin Sydänpalatsiin. Kun prinsessan kruunajaispäivä koittaa, velho päättää paljastaa Alicen henkilöllisyyden hoville prinsessatestin avulla todistaakseen, ettei hän ole prinsessa. Liisa kiipeää vuorelle hakemaan vettä lähteestä Tenderheartin ja Lotsa Heartin salaa avustamana; Liisa kuitenkin antaa veden loukkaantuneelle yksisarviselle. Tästä suuttuneena velho vaatii Liisaa saamaan palatsin puutarhan kukat kukkimaan taikomalla. Prinsessa puuttuu asiaan salaa ja saa kukat kukkimaan. Velho, joka ei ollut odottanut prinsessan paluuta, huudahtaa yhtäkkiä, että hän oli kidnapannut hänet, mikä paljastaa hänen rikoksensa. Huolenpitokarhut, Liisa ja Ihmemaan hahmot ottavat yhteen velhon kanssa, mutta Jabberwockyn ilmestyminen ajaa roiston hulluksi, ja hänet pidätetään. Prinsessa kruunataan uudeksi kuningattareksi, ja hän auttaa Liisaa ja Huolenkarhuja palaamaan kotiin.</w:t>
      </w:r>
    </w:p>
    <w:p>
      <w:r>
        <w:rPr>
          <w:b/>
        </w:rPr>
        <w:t xml:space="preserve">Esimerkki 1.4326</w:t>
      </w:r>
    </w:p>
    <w:p>
      <w:r>
        <w:t xml:space="preserve">Fakta1: karkuri ninja on hylännyt klaaninsa salamurhaajien jahtaamana, Fakta2: matkat tuovat hänet rantakylään, Fakta3: kalastaja jakaa entisen ninjan kunniantunnon, Fakta4: Hanbei vaimo on varovainen muukalaista kohtaan, Fakta5: Kamui ei pääse nauttimaan rauhasta kovin pitkään</w:t>
      </w:r>
    </w:p>
    <w:p>
      <w:r>
        <w:rPr>
          <w:b/>
        </w:rPr>
        <w:t xml:space="preserve">Tulos</w:t>
      </w:r>
    </w:p>
    <w:p>
      <w:r>
        <w:t xml:space="preserve">Nuori Kamui on klaaninsa hylännyt karkuri-ninja, jota salamurhaajat jahtaavat jatkuvasti. Hänen matkansa vie hänet merenrantakylään, jossa hän tapaa Hanbein, kalastajan, joka jakaa entisen ninjan kunniantunnon. Vaikka Hanbein vaimo suhtautuukin varauksellisesti muukalaiseen, kalastajasta ja Kamuista tulee hyviä ystäviä. Elämä merenrannalla vaikuttaa idylliseltä, mutta Kamui ei saa nauttia rauhasta kovin pitkään, kun hänen mennyt elämänsä saa hänet kiinni, eikä kaikki ja kaikki ole sitä miltä näyttää. Nyt hänen on turvauduttava varjoisiin taitoihinsa, jos hän toivoo pääsevänsä hengissä pakoon.</w:t>
      </w:r>
    </w:p>
    <w:p>
      <w:r>
        <w:rPr>
          <w:b/>
        </w:rPr>
        <w:t xml:space="preserve">Esimerkki 1.4327</w:t>
      </w:r>
    </w:p>
    <w:p>
      <w:r>
        <w:t xml:space="preserve">Fakta1: Fakta2: Silas Martin nai Marcia Manotin saadakseen haltuunsa arvokkaan smaragdin: Fakta3: Marcia oppii aviomiehen häiden todellisen puolen, Fakta4: Silas varastaa kiven ja Marcia ja Guy Sterling hakevat avioeroa, Fakta5: Sterlingiä syytetään murhasta.</w:t>
      </w:r>
    </w:p>
    <w:p>
      <w:r>
        <w:rPr>
          <w:b/>
        </w:rPr>
        <w:t xml:space="preserve">Tulos</w:t>
      </w:r>
    </w:p>
    <w:p>
      <w:r>
        <w:t xml:space="preserve">Elokuvalehden kuvauksen mukaan Silas Martin Marshall, ahne mies, menee naimisiin Marcia Manot Farrarin kanssa saadakseen haltuunsa tämän omistaman arvokkaan smaragdin, joka kuului aikoinaan norjalaiselle kuningattarelle ja on nyt kirottu. Häiden jälkeen Marcia saa tietää miehensä todellisen puolen ja tajuaa, että avioliitto oli virhe. Silas varastaa kiven ja asettaa Marcian ja Guy Sterling Reidin, hänen liikekumppaninsa, väärään valoon saadakseen avioeron. Marcia hiipii eräänä yönä ja saa selville, että kivi on Silasin hallussa. Hän saa sen haltuunsa, mutta Silas yrittää saada sen takaisin. He kamppailevat, ja Marcia tappaa hänet itsepuolustukseksi. Sterlingiä syytetään murhasta, mutta todisteet vapauttavat hänet, ja rikos jää mysteeriksi. Sterling menee naimisiin Marcian kanssa ja antaa asiantuntijakriminointitutkijan tutkia murhaa. Hän jäljittää rikoksen Marcian jäljille, ja kun häntä kuulustellaan, hän tunnustaa. Mies antaa Marcialle kuukauden virkavapaata, jonka jälkeen hänen on antauduttava lainvalvojaksi. Marcia palaa vanhaan kotiinsa ja antaa papille smaragdin, jotta tämä voi huolehtia kodittomista orvoista. Hän palaa takaisin ja antautuu kriminologille. Kriminologi ei kuitenkaan luovuta Marciaa lain käsiin, koska hän huomaa, että hänen hyvä tekonsa on lunastanut hänet, ja Marcia ja Sterling palaavat onnellisesti yhteen.</w:t>
      </w:r>
    </w:p>
    <w:p>
      <w:r>
        <w:rPr>
          <w:b/>
        </w:rPr>
        <w:t xml:space="preserve">Esimerkki 1.4328</w:t>
      </w:r>
    </w:p>
    <w:p>
      <w:r>
        <w:t xml:space="preserve">Fakta1: kuvanveistäjä asuu New Yorkissa Oliverin kanssa, Fakta2: Annie valitaan valamieheksi mafiapomo Louie Boffanon oikeudenkäyntiin, Fakta3: Baldwin tunnetaan Boffanon voimankäyttäjänä ja Riggion murhan varsinaisena tekijänä, Fakta4: Mark paljastuu Annien ahdistelijaksi, Fakta5: syyttäjä haluaa Annien kääntyvän valtion todistajaksi.</w:t>
      </w:r>
    </w:p>
    <w:p>
      <w:r>
        <w:rPr>
          <w:b/>
        </w:rPr>
        <w:t xml:space="preserve">Tulos</w:t>
      </w:r>
    </w:p>
    <w:p>
      <w:r>
        <w:t xml:space="preserve">Annie Laird Demi Moore on kuvanveistäjä, joka asuu New Yorkissa poikansa Oliver Joseph GordonLevittin kanssa; hän työskentelee päivätyönään tietojen syöttäjänä. Annie valitaan valamieheksi mafiapomo Louie Boffanon Tony Lo Biancon oikeudenkäyntiin, jota syytetään Salvatore Riggion murhan tilaamisesta. Mark Cordell Alec Baldwin ostaa osan Annien taideteoksista ja sitten viinit ja illalliset, ennen kuin Annie saa tietää, että mies tunnetaan paremmin nimellä The Teacher, Boffanos pakkokeinottelija ja Riggion murhan todellinen tekijä. Mark kehottaa Annieta taivuttelemaan valamiehistön vapauttamaan Boffanon, tai hän ja Oliver kuolevat. Pelokas Annie saa valamiehistön vakuuttuneeksi Boffanon vapauttamisesta. Oikeudenkäynnin jälkeen Boffano kysyy, pitäisikö Annien kadota, sillä hän pitää häntä irtopisteenä. Mark vakuuttaa Boffanon toisin. Mark lähtee Annien ystävän Juliet Anne Hechen perään. Harrastettuaan seksiä tämän kanssa Mark paljastuu Annien ahdistelijaksi. Hän vetää aseen esiin ja pakottaa Julietin ottamaan kuolettavan yliannostuksen huumeita. Mark ylpeilee Julian murhasta Eddie James Gandolfinille, joka myös työskentelee Boffanolle mutta toisin kuin Mark, suhtautuu Annieen myötätuntoisesti, koska on itse vanhempi. Varmistaakseen poikansa turvallisuuden Annie piilottaa Oliverin Tui Cuchin kylään Guatemalassa. Syyttäjä, joka sai selville, että Anniea uhkailtiin, haluaa Annien kääntyvän todistajaksi, jotta he voivat käydä Markin kimppuun, joka aikoo nyt ottaa haltuunsa Boffanon imperiumin. Annie saa syyttäjän suostuteltua hänet käyttämään mikkiä suunnitellussa tapaamisessa Markin kanssa. Annie ottaa mikkiä pois ja antaa sen Eddielle vihjaillen, että hän ja Mark ovat nyt pari. Sitten Annie onnistuu saamaan Markin syyttämään itseään kerskakuluttelevassa puheessaan kunnianhimostaan, jonka Annie nauhoittaa piilotettuun nauhuriin. Nauhan avulla hän antaa vihjeen Boffanolle, joka järjestää tapaamisen Markin kanssa. Boffanon suunnitelma epäonnistuu, kun Mark tappaa sekä Boffanon että tämän pojan Joseph Michael Rispolin ja heidän kätyriensä. Hän viiltää myös Eddien kurkun auki. Annien petoksesta raivostunut Mark soittaa Annille ja paljastaa aikovansa matkustaa Guatemalaan tappamaan Oliverin. Annie matkustaa Guatemalaan, jossa tapahtuu välienselvittely Markin kanssa. Hän jahtaa Oliveria rakennukseen, jossa paikalliset ampuvat Markin. Annie, jolla on myös pistooli, ampuu vielä kuusi laukausta ja varmistaa, että Mark on kuollut, kun hän yrittää ampua Annieta nilkkatukistaan vedetyllä aseella. Oliver on vahingoittumaton.</w:t>
      </w:r>
    </w:p>
    <w:p>
      <w:r>
        <w:rPr>
          <w:b/>
        </w:rPr>
        <w:t xml:space="preserve">Esimerkki 1.4329</w:t>
      </w:r>
    </w:p>
    <w:p>
      <w:r>
        <w:t xml:space="preserve">Fakta1: tytöt ovat luvanneet heille erityistä herkkua, Fakta2: Fakta3: pojat vahingossa poimittu viime yönä, Fakta4: Tommy Christie ja jocks saapuvat yhdessä Nelsonin ja koiran kanssa, Fakta5: Chester muistaa luontoesityksen viime sekunnilla.</w:t>
      </w:r>
    </w:p>
    <w:p>
      <w:r>
        <w:rPr>
          <w:b/>
        </w:rPr>
        <w:t xml:space="preserve">Tulos</w:t>
      </w:r>
    </w:p>
    <w:p>
      <w:r>
        <w:t xml:space="preserve">Jesse ja Chester heräävät krapulassa eivätkä muista mitään edellisestä yöstä. Televisio on päällä ja näyttää Animal Planet -ohjelmaa siitä, miten eläimet käyttävät oksia ja kiviä työkaluina saadakseen ruokaa. Jääkaappi on täynnä suklaavanukaslaatteja, ja puhelinvastaajaan on vastattu heidän kaksoistyttöystäviensä Wilman ja Wandan vihainen viesti heidän olinpaikastaan. Kun he astuvat ulos kodistaan, Jessesin auto on kadonnut, ja sen mukana heidän tyttöystäviensä ensimmäisen vuosipäivän lahjat. Tämä saa Jessen kysymään elokuvan otsikkokysymyksen: Missä autoni on? Koska tytöt ovat luvanneet heille erityistä herkkua, jonka Jesse ja Chester ymmärtävät tarkoittavan seksiä, miehet etsivät epätoivoisesti autonsa takaisin. Kaksikko alkaa jäljittää jälkiään yrittäessään löytää, mihin he jättivät autonsa. Matkan varrella he kohtaavat transsukupuolisen stripparin, riidanhaluisen kaiutinlaatikon operaattorin kiinalaisravintolassa, kaksi sopivasti sanoitettua tatuointia, jotka he löytävät toistensa selästä, sekä Zoltanin johtamat ufokultistit, jotka myöhemmin pitävät kaksosia panttivankeina, kantoninkielinen kiinalainen räätäli, zen-mielinen Nelson ja hänen kannabista rakastava koiransa, viehättävä Christie Boner, aggressiivinen urheilija Tommy, joka on Christien ja hänen ystäviensä poikaystävä, pari kovakouraista poliisietsivää ja erakoitunut ranskalainen strutsinviljelijä Pierre. He tapaavat myös kaksi muukalaisryhmää, joista toinen koostuu viidestä upeasta naisesta ja toinen kahdesta norjalaisesta miehestä, jotka etsivät Continuum Transfunctioneria; salaperäistä ja voimakasta laitetta, joka pystyy tuhoamaan maailmankaikkeuden ja jonka pojat vahingossa poimivat viime yönä. Kun Pierre vapauttaa kaksikon heidän vastattuaan oikein strutseja koskevaan kysymykseen, Jesse ja Chester suuntaavat paikalliseen pelihalliin nimeltä Captain Stus SpaceORama. Sisällä he kohtaavat Zoltanin ja hänen kultistinsa, jotka antavat heille Wilman ja Wandan vastineeksi Continuum Transfunctionerista, joka on lelu, jota Jesse ja Chester yrittivät pitää Transfunctionerina; Tommy, Christie ja urheilijat saapuvat paikalle yhdessä Nelsonin ja hänen koiransa kanssa, jotka he päästävät vapaaksi sen jälkeen, kun Tommy on vienyt väärennetyn Transfunctionerin Zoltanilta. Molemmat avaruusoliot saapuvat ja ilmoittavat oikeasta Jatkuvuusmuunninlaitteesta: Rubiksin kuutiosta, jonka ratkaisemiseksi Chester on tehnyt kovasti töitä, ja lopulta hän ratkaisee sen ja aktivoi sen. Heitä varoitetaan, että kun viisi valoa lakkaa vilkkumasta, maailmankaikkeus tuhoutuu. Jessen ja Chesterin on selvitettävä, kumpi kahdesta muukalaisryhmästä on oikeutettu laitteeseen. Toinen ryhmistä on olemassa suojellakseen maailmankaikkeutta, toinen tuhoakseen sen. Molemmat väittävät olevansa maailmankaikkeuden suojelijoita ja ilmoittavat olleensa Jessen ja Chesterin kanssa edellisenä yönä, jota Jesse ja Chester eivät vieläkään muista, ja pyytävät Transfunctioneria. Nämä kaksi valitsevat oikein miehet, sillä kun miehiltä kysytään, mitä he tekivät edellisenä iltana, he vastaavat oikein, että he saivat hole in one -tilanteen 18. reiällä pelihallin minigolfpuistossa ja voittivat elinikäisen annoksen vanukasta. Viimeisellä sekunnilla he sammuttavat transfunktiolaitteen ja pelastavat maailmankaikkeuden. Viisi muukalaisnaista sulautuu yhteen ja muuttuu jättiläisnaiseksi, joka nielee Tommyn elävältä. Sitten jättiläistyttö ryömii ulos huvikeskuksesta ja jahtaa Jesseä ja Chesteriä. Kultistit käskevät heitä aktivoimaan Transfunctionerin fotonikiihdyttimen tuhoamissäteen. Sen aktivoiva nappi on kuitenkin liian kaukana, jotta siihen yltäisi. Viimeisellä sekunnilla Chester muistaa luontoesityksen, jossa oli työkaluja käyttäviä simpansseja, ja painaa oljella syvälle upotettua nappia, jolloin avaruusolio tuhoutuu Tommy selviää hengissä, mutta Christie jättää hänet Nelsonin vuoksi. Suojelijat kiittävät Jesseä, Chesteriä ja kaksosia maailman pelastamisesta ja pyyhkivät heidän mielensä tapahtumista. Suojelijat pysäköivät kaksikon auton, Renault Le Carin, postiauton taakse, jotta kaksikko löytäisi sen seuraavana aamuna. Jesse ja Chester pelastavat suhteensa kaksosiin ja huomaavat, että tyttöjen erikoislahja osoittautuu yhteensopiviksi neulotuiksi pipoiksi ja huiveiksi. Suojelijat jättävät lahjan tyttöystävilleen ja, kahdelle miehelle: Rintojen parannuskaulakorut. Elokuva päättyy siihen, että Jesse, Chester ja kaksoset lähtevät Jessesin autolla ulos syömään kiinalaista ruokaa samalla kun he kiistelevät siitä, mitä tatuointi toistensa selässä sanoo.</w:t>
      </w:r>
    </w:p>
    <w:p>
      <w:r>
        <w:rPr>
          <w:b/>
        </w:rPr>
        <w:t xml:space="preserve">Esimerkki 1.4330</w:t>
      </w:r>
    </w:p>
    <w:p>
      <w:r>
        <w:t xml:space="preserve">Fakta1: Fakta2: Paul näkee ensimmäisen kerran Pied Piperin taikomassa ja soittamassa tunnusmusiikkia In Hall of Mountain King, Fakta2: Fakta3: Hamelinin kaupunki on osallistunut kilpailuun, jonka tarkoituksena on voittaa kuninkaan lippu, Fakta4: pormestari ja kabinetti suunnittelevat kultaisten kellojen rakentamista tehdäkseen vaikutuksen kuninkaan lähettilääseen, Fakta5: rotat ovat paenneet naapurikaupunki Hameloutista.</w:t>
      </w:r>
    </w:p>
    <w:p>
      <w:r>
        <w:rPr>
          <w:b/>
        </w:rPr>
        <w:t xml:space="preserve">Tulos</w:t>
      </w:r>
    </w:p>
    <w:p>
      <w:r>
        <w:t xml:space="preserve">Vammainen poika, Paul, näkee ensimmäisen kerran Van Johnsonin taikomassa Hamelinissa ja soittamassa hänen tunnuslauluaan In the Hall of the Mountain King. Paul kertoo asiasta parhaalle ystävälleen, koulunopettaja Trusonille =todelliselle pojalle, jota myös Johnson näyttelee, mutta Truson suhtautuu asiaan epäilevästi. Hamelinin kaupunki on osallistunut kilpailuun saadakseen kuninkaalta banderollin. Tätä varten pormestari Claude Rains kehottaa ihmisiä tekemään lakkaamatta töitä, jopa lapsia, jopa siinä määrin, että heiltä evätään koulu ja leikki. Truson protestoi, mutta ylimielinen pormestari ei kuuntele hänen vastalauseitaan. Osana useiden kylien välistä kilpailua pormestari ja hänen kabinettinsa aikovat rakentaa kultaisia kelloja tehdäkseen vaikutuksen kuninkaan lähettilääseen, jonka on määrä vierailla Hamelinissa. Heidän pyrkimyksensä kuitenkin keskeytyvät, kun rotat valtaavat kaupungin. Rotat ovat paenneet naapurikaupungista Hameloutista Weser-joen tulvittua ja tuhottua kaupungin. Silloin Kippari ilmestyy maagisesti pormestarin ja hänen valtuutettujensa eteen. Hän voi ilmestyä valtuustosaliin, vaikka ovi on lukittu. Hän pyytää, että hänelle maksetaan kaikki kaupungin kassassa olevat rahat, viisikymmentätuhatta guldenia, ja hän tarjoutuu vapauttamaan kaupungin rotista. Tarinaan tuodaan epätavallinen elementti: aina kun Kippari soittaa lapsille iloista sävelmää, vain Truson ja lapset kuulevat sen. Kun hän soittaa Vuorikuninkaan salissa ja johdattaa rotat tuhoonsa jokeen, lapset nukahtavat nopeasti, ja vain aineellisesti ajattelevat aikuiset, kuten pormestari, mutta ei Truson, kuulevat musiikin. Kippari vapauttaa kaupungin rotista, mutta sen sijaan, että pormestari ja hänen kabinettinsa maksaisivat hänelle, pormestari ja hänen kabinettinsa yrittävät huijata häntä oikeudellisella petollisuudella sopimukseen, jonka mukaan hänen on talletettava tietty rahasumma takuuksi siitä, että rotat eivät palaa, ja jos ne palaavat, hänen on palautettava loput hänelle maksetuista rahoista. Piper lähtee raivoissaan ilman rahojaan, ja pormestari juonittelee käyttävänsä kultaa kellojen rakentamiseen. Truson, joka on rakastunut pormestarin tyttäreen Mara Lori Nelsoniin, joutuu vankilaan, koska hän on puhunut tätä epäoikeudenmukaisuutta vastaan. Pormestari suunnittelee naittavansa Maran kuninkaan lähettilään Jim Backusin kanssa, mutta tässä vaiheessa Kippari kostaa. Hän esittää iloisen muunnelman elokuvasta Vuorikuninkaan salissa ja johdattaa Hamelinin lapset pois ja kauniiseen valtakuntaan, jonka kätkee luola, joka avautuu taianomaisesti ja päästää lapset sisään. Paul jää kuitenkin vahingossa jälkeen, kun hän kaatuu yrittäessään saada muita lapsia kiinni ja luola sulkeutuu ennen kuin hän pääsee läpi. Loppuosa juonesta liittyy TrusonMaran rakkaustarinan ratkaisuun, aikuisten yrityksiin tuoda lapset takaisin sekä kaupunkilaisten ja pormestarin toimintaan. Tarinaan lisättiin onnellinen loppu, jossa Pipers antaa anteeksi ja palauttaa lapset, jotta ohjelma pysyisi perhekohtaisena.</w:t>
      </w:r>
    </w:p>
    <w:p>
      <w:r>
        <w:rPr>
          <w:b/>
        </w:rPr>
        <w:t xml:space="preserve">Esimerkki 1.4331</w:t>
      </w:r>
    </w:p>
    <w:p>
      <w:r>
        <w:t xml:space="preserve">Fakta1: Fakta2: James haluaa hänen menevän palauttamaan imagon, Fakta3: Beau yönä hylkää Chiles Chilesin esityksen, Fakta4: astuu sisään ja alkaa laulaa Friends in Low Places, Fakta5: JJ:n on estänyt Kelly 's tarjous seksiä</w:t>
      </w:r>
    </w:p>
    <w:p>
      <w:r>
        <w:rPr>
          <w:b/>
        </w:rPr>
        <w:t xml:space="preserve">Tulos</w:t>
      </w:r>
    </w:p>
    <w:p>
      <w:r>
        <w:t xml:space="preserve">Beau laulaa Kellyn kanssa, joka on toipuva alkoholisti ja käy vieroitushoitoa. Beau on selvästi ihastunut tyttöön, ja myöhemmin paljastuu, että heillä on ollut suhde, vaikka Kelly on naimisissa Jamesin kanssa. James ottaa Kellyn ulos vieroitushoidosta kuukautta etuajassa ja haluaa hänen lähtevän kolmen kaupungin kiertueelle, jotta hänen imagonsa palautuisi ennalleen. Hän suostuu sillä ehdolla, että Beau tulee hänen avausnumerokseen. James on jo suunnitellut, että Chiles Stanton, kauneuskuningatar, jolla on potentiaalia nousevaksi laulajaksi, esiintyy samana iltana, ja toivoo, että hänestä tulisi Kellyn avaaja. Chilesin esiintymisiltana Beau hylkää Chilesin country-barbieksi eikä halua häntä kiertueelle. Chilesin esitys melkein romahtaa, kun hän saa lavakammon eikä pysty laulamaan; Beau kuitenkin astuu kuvaan ja alkaa laulaa Friends in Low Places -laulua. He laulavat kappaleen yhdessä, ja se antaa Chilesille rohkeutta jatkaa yksin. James on vaikuttunut Beaun esityksestä ja tarjoaa molemmille esityspaikkaa. Hän ehdottaa, että Beau ja Chiles voisivat olla melkoinen duo, mutta Beau on eri mieltä. Beau suostuu kuitenkin lähtemään kiertueelle, koska välittää Kellystä. Ensimmäinen keikka on katastrofi: ennen esiintymistä Kelly saa nimettömän paketin, jossa on verinen vauvanukke ja lappu, jossa lukee Baby Killer, viitaten vauvaan, jonka Kelly sai keskenmenon pudotessaan lavalta Dallasissa viimeisessä konsertissaan ennen vieroitushoitoon menoa. Kyseisessä konsertissa hän oli viidennellä kuulla raskaana, ja hänen veren alkoholipitoisuudekseen todettiin 0,19 promillea, kun hän joutui sairaalaan putoamiseen liittyvien vammojen vuoksi. Kelly romahtaa, alkaa juoda ja melkein kieltäytyy jatkamasta. James kuitenkin pakottaa hänet lavalle. Hän alkaa laulaa Country Strongia, mutta murtuu lavalla. Hän yrittää kokeilla toista kappaletta, A Fighteria, mutta murtuu jälleen ja hänen miehensä johdattaa hänet pois lavalta, jolloin esitys päättyy. He kertovat tiedotusvälineille lehdistötilaisuudessa, että keikka jouduttiin perumaan ruokamyrkytyksen vuoksi, ja lähtevät seuraavalle keikalle. Beau lopettaa suhteensa Kellyyn ja alkaa viettää enemmän aikaa Chilesin kanssa, jonka maine on kasvanut kiertueen edetessä. Chilesin ja Beaun välille syntyy side, ja Beau päästää irti aiemmista vihamielisyyksistään häntä kohtaan. Hän jopa lopettaa Beilesin kappaleen Give in to Me kertosäkeen. Myöhemmin Beau joutuu Jamesin kanssa tekemisiin Kellyn huononevan tilan vuoksi. James vaatii, että Kelly voi parantua, ja sanoo, ettei hän voi antaa Kellyn lähteä ulos epäonnistuneen kanssa. Beau on eri mieltä ja myöntää hienovaraisesti heidän suhteensa. Raivostuneena James lyö häntä leukaan. Ennen seuraavaa keikkaa Austinissa Kelly ei pysty nousemaan lavalle juomisen jälkeen. Beau ja Chiles tekevät silti avajaisnumeron, jossa he esittävät Give in to Me:n ensimmäistä kertaa yhdessä. JJ, Kellyn agentti, melkein peruu kiertueen, mutta Kellyn seksitarjous saa hänet luopumaan siitä; tämän todistettuaan Beau turhautuu Kellyyn. Samana iltana Chiles ja Beau harrastavat seksiä, ja Beau tunnustaa Chilesille pitävänsä Kellystä. Dallasissa Beau antaa Chilesille tähdenmuotoiset korvakorut ja pyytää tätä muuttamaan kanssaan Kaliforniaan. Chiles suostuu heti, mutta pyytää sitten lisää aikaa harkita tarjousta. Kaksikko esiintyy, ja Kelly tulee esiin, tällä kertaa selvin päin ja valmiina, ja esittää ensimmäistä kertaa koko settinsä. Kelly esittää kappaleet Country Strong, Shake That Thing ja Coming Home. Konsertin jälkeen James ja JJ alkavat heti tehdä suunnitelmia Kellyn tulevaisuudesta. Samana iltana Kelly tekee itsemurhan ottamalla yliannostuksen reseptilääkkeitä. Hän jättää Beaulle kirjeen, jossa hän toistaa Beaun aiemmat sanat siitä, että rakkaus ja maine eivät voi elää samassa paikassa. Kirjeessä hän antaa Beaulle neuvon valita rakkaus. Beau noudattaa neuvoa, ja Kellyn hautajaisten jälkeen hän muuttaa Kaliforniaan. Myöhemmin Beau laulaa baarissa Kaliforniassa, kun Chiles kävelee sisään yllään Beaun antamat korvakorut. He alkavat laulaa yhdessä Give in to Me -laulua.</w:t>
      </w:r>
    </w:p>
    <w:p>
      <w:r>
        <w:rPr>
          <w:b/>
        </w:rPr>
        <w:t xml:space="preserve">Esimerkki 1.4332</w:t>
      </w:r>
    </w:p>
    <w:p>
      <w:r>
        <w:t xml:space="preserve">Fakta1: Fakta2: Janakin elämäntavoite on opiskella lakia, Fakta3: kunnioitettava tuomari Ramachandra Rao nai siskon, Fakta4: avioliitto jatkui rauhallisesti huolimatta yrityksistä estää avioliitto ja siskon pyynnöstä, Fakta5: Miten Chellelu ratkaisee tapauksen on tarinan loppuosa.</w:t>
      </w:r>
    </w:p>
    <w:p>
      <w:r>
        <w:rPr>
          <w:b/>
        </w:rPr>
        <w:t xml:space="preserve">Tulos</w:t>
      </w:r>
    </w:p>
    <w:p>
      <w:r>
        <w:t xml:space="preserve">Tarina kertoo kahden sisaren, Akka Sowcar Janakin ja Chellelu Vijaya Nirmalan, perhesuhteesta, jonka taustalla on mysteeri. Vijaya Vijaya Nirmala Venu Krishna ovat kollegoita oikeustieteellisessä korkeakoulussa ja rakastuneita. Vijayan vanhemman sisaren Janaki Sowcar Janakin elämäntavoite on opiskella lakia ja palvella totuutta. Hän saavuttaa toiveensa kohtaamalla paljon ongelmia ja vaarantamalla terveytensä. Vijaya suoritti menestyksekkäästi oikeustieteen tutkinnon. Kun Vijaya lähti Krishnan kanssa retkelle kaupungin laitamille, hän näki kaukaa jonkun murhaavan naisen. Dharmayya Gummadi on heidän hyväntekijänsä. Hän oli hyvin iloinen kuullessaan, että arvostettu tuomari Ramachandra Rao Akkineni Nageswara Rao halusi mennä naimisiin hänen sisarensa kanssa. Hän on yllättynyt kuullessaan, että sama henkilö oli se, joka tappoi naisen aiemmin. Huolimatta hänen yrityksistään estää avioliitto ja siskonsa pyynnöstä avioliitto sujui rauhallisesti. Asianajajana Vijaya ryhtyy hoitamaan tapausta ja joutuu kohtaamaan suuria henkisiä paineita rakastajansa, siskonsa ja tuomarin välillä. Miten hän ratkaisee tapauksen, on tarinan loppuosa.</w:t>
      </w:r>
    </w:p>
    <w:p>
      <w:r>
        <w:rPr>
          <w:b/>
        </w:rPr>
        <w:t xml:space="preserve">Esimerkki 1.4333</w:t>
      </w:r>
    </w:p>
    <w:p>
      <w:r>
        <w:t xml:space="preserve">Fakta1: Fakta2: Fakta3: ruumis tuodaan äidille, Fakta4: Molly pitää häntä elämän ja kuoleman välissä tarpeeksi kauan, Fakta5: seuraavana yönä tappaa Peterin katkaisemalla niskan ja sitten Susien murskaamalla kallon pesäpallomailalla.</w:t>
      </w:r>
    </w:p>
    <w:p>
      <w:r>
        <w:rPr>
          <w:b/>
        </w:rPr>
        <w:t xml:space="preserve">Tulos</w:t>
      </w:r>
    </w:p>
    <w:p>
      <w:r>
        <w:t xml:space="preserve">Montrealissa, Quebecissä, Kanadassa, Tony Washington Jesse DAngelo -niminen pikkupoika katsoo isänsä William Washington John Fasanon pelaavan baseball-peliä. Kotimatkalla Tony, William ja Tonyn äiti Louise Francesca Bonacorsa näkevät nuoren tytön Tracy Biddlen joutuvan kahden teinin raiskaamaksi. William pelastaa nuoren tytön raiskaukselta, mutta saa surmansa, kun toinen raiskaajista puukottaa häntä kuolettavasti. Vuosia kuluu, ja Tony Jon Mikl Thor, joka on nyt lihaksikas teini-ikäinen baseball-pelaaja, poistuu pienestä ruokakaupasta, jossa hän oli auttanut estämään ryöstöyrityksen. Kun hän astuu kaupasta ulos tielle, Bob Allan Fisleristä, Amy Tia Carreresta, Jim Shawn Levystä, Peter Hamish McEwanista ja Susie Manon E. Turbidesta koostuva holtiton teinijengi ajaa hänen ylitseen ja tappaa hänet. Kun hänen ruumiinsa tuodaan hänen äidilleen Louiselle, tämä ottaa yhteyttä yhteen naapureistaan, voodoo-papitariin Molly Manuska Rigaud'hun, pelastaakseen poikansa. Molly selittää Louiselle, että vaikka hän ei pysty palauttamaan poikaansa takaisin elämään, hän voi pitää hänet elämän ja kuoleman välissä niin kauan, että poika voi kostaa itsensä. Kun Louise suostuu, Molly herättää Tonyn henkiin zombina ja käyttää sitten voimiaan auttaakseen Tonya tämän kostossa. Seuraavana yönä zombiksi muuttunut Tony löytää Peterin ja Susien akatemian liikuntasalista ja tappaa Peterin katkaisemalla hänen niskansa ja Susien murskaamalla hänen kallonsa pesäpallomailalla. Seuraavana yönä hän löytää ja tappaa Jimin puukottamalla hänet samalla mailalla ennen kuin tämä ehtii raiskata tarjoilijan. Poliisietsivä Frank Sorrell Frank Dietz tutkii pian molempia tapauksia ja on aluksi kuolinsyyntutkijan kanssa samaa mieltä siitä, että syyllinen on isokokoinen, huumeiden vaikutuksen alainen mies. Sorrell tuo epäilyksensä pomonsa, poliisikapteeni Tom Churchmanin Adam Westin tietoon ja saa tältä kuulla, että he ovat jo onnistuneet löytämään syyllisen, joka vastaa Sorrellin kuvausta, ja sulkevat jutun. Koska Sorrell uskoo, että tapausta ei ole täysin ratkaistu, hän tutkii valokuvia, joita Molly on ottanut molemmissa tapahtumissa, ja ehdottaa Churchmanille, että hänet tuotaisiin kuulusteltavaksi. Kapteeni kuitenkin hylkää hänet nopeasti hulluna, voodoo-kämmenlukijana, joka seuraa ambulansseja ja lähettää hänet kotiin lepäämään. Pian tämän jälkeen Churchman ottaa yhteyttä Jimin isään, Frediin, ja ilmoittaa hänelle Mollyn osallisuudesta poikansa kuolemaan ja kehottaa häntä tulemaan poliisiasemalle. Ennen kuin Fred ehtii lähteä kotoaan, hän näkee Tonyn lähestyvän häntä ja ampuu häntä kiväärillä. Tony toipuu nopeasti ja katkaisee Fredin niskan tappaen hänet. Tietäen, että he ovat seuraavat, Bob ja Amy päättävät lähteä kaupungista. Kun he ovat autokorjaamolla hakemassa rahaa, Tony löytää heidät ja tappaa Bobin lyömällä tämän pään autoa vasten, minkä jälkeen hän tekee saman Amylle ovea vasten. Samalla kun Churchman tarkkailee Tonyn toimia, Mollya uhataan aseella, jotta hän lähtisi mukaan ja hänet pakotetaan näyttämään, minne Tony on menossa. Zombie tekee tiensä hautausmaalle Sorrellin seuratessa häntä. Molly ja Churchman saapuvat pian paikalle, ja molemmat kertovat Sorrellille, että papitar herätti Tonyn henkiin kostaakseen paitsi itselleen myös Mollylle itselleen, sillä Churchman ja Fred olivat ne kaksi, jotka yrittivät raiskata hänet vuosia sitten, ja että kapteeni oli myös se, joka oli tappanut Tonyn isän. Koska Churchman on oppinut, että zombi menettää energiansa, kun se on kostanut itsensä, hän ampuu ja tappaa Tonyn ja sitten myös Mollyn. Ennen kuin hän ehtii tehdä saman Sorrellille vaientaakseen tämän todistajana, toinen zombi nousee läheisestä haudasta ja raahaa Churchmanin mukanaan maahan, oletettavasti helvettiin. Järkyttynyt Sorrell tutkii haudan ja tajuaa, että toinen zombi oli Tonyn isä, ja lähtee sitten pois.</w:t>
      </w:r>
    </w:p>
    <w:p>
      <w:r>
        <w:rPr>
          <w:b/>
        </w:rPr>
        <w:t xml:space="preserve">Esimerkki 1.4334</w:t>
      </w:r>
    </w:p>
    <w:p>
      <w:r>
        <w:t xml:space="preserve">Fakta1: Fakta2: Williamsin sormenjäljet FBI:n tiedostossa jäljitetään kuvernööriin, Fakta3: Blake suostuttelee pikkurikollisen Paul Craigin ottamaan siskon, Fakta4: Natalie kuolee auto-onnettomuudessa, Fakta5: Shirleytä pyydetään menemään peitetehtävään, jossa on walkie-talkie.</w:t>
      </w:r>
    </w:p>
    <w:p>
      <w:r>
        <w:rPr>
          <w:b/>
        </w:rPr>
        <w:t xml:space="preserve">Tulos</w:t>
      </w:r>
    </w:p>
    <w:p>
      <w:r>
        <w:t xml:space="preserve">Kuvernööri Grisby on poliittisesti kunnianhimoinen, samoin kuin häikäilemätön oikea käsi Blake ja heidän palkkalistoillaan oleva mies, vaikutusvaltainen lobbari Chercourt. On kuitenkin olemassa ongelma: Grisby on itse asiassa etsintäkuulutettu murhaaja nimeltä John Williams. Blake pelkää, että FBI:n arkistossa olevat Williamsin sormenjäljet jäljitetään jonain päivänä kuvernöörin jäljille, joten hän suostuttelee pikkurikollisen Paul Craigin saamaan siskonsa Natalien, joka on FBI:n virkailija, varastamaan Williamsin tiedot. Hän tietää nyt liikaa, joten Blake järjestää Natalien kuoleman auto-onnettomuudessa. FBI:n agentit Stedman ja Donley alkavat tutkia asiaa. Natalien huonetoveri on Shirley Wayne, toinen FBI:n virkailija. Shirley kertoo heille, että kun Natalien luona kävi lounaalla Paul-veli, molemmat näyttivät erittäin hermostuneilta. Shirleyn kihlattu sattuu olemaan Chercourt. Häntä pyydetään menemään peitetehtävään walkietalkie mukanaan, sillä Blake ja Chercourt yrittävät yhä saada käsiinsä oikean kansion, jotta sormenjäljet voitaisiin tuhota. Grisby antautuu, kun poliisit saapuvat paikalle. Blake yrittää paeta pikaveneellä, mutta hänet ammutaan alas.</w:t>
      </w:r>
    </w:p>
    <w:p>
      <w:r>
        <w:rPr>
          <w:b/>
        </w:rPr>
        <w:t xml:space="preserve">Esimerkki 1.4335</w:t>
      </w:r>
    </w:p>
    <w:p>
      <w:r>
        <w:t xml:space="preserve">Fakta1: rahankerääjä Chink Moran Jälkeen on laadittu armeijan roisto Rickey Dean ja palkinto-ottelija kaveri Louie Lanzer lähtevät kaupungista lomalle pomo, Fakta2: ylinopeutta ajava auto pysäytetään maassa, Fakta3: Rickey saa aivoriihi kääntää kaupunki paikaksi, Fakta4: karkurit piiloutuvat turvallisesti paikkaan, Fakta5: välienselvittely kehittyy heidän välilleen ja väliaikaisesti vanhan pomo puolelle</w:t>
      </w:r>
    </w:p>
    <w:p>
      <w:r>
        <w:rPr>
          <w:b/>
        </w:rPr>
        <w:t xml:space="preserve">Tulos</w:t>
      </w:r>
    </w:p>
    <w:p>
      <w:r>
        <w:t xml:space="preserve">Kun heidän pomonsa, roisto Chink Moran, joutuu armeijan palvelukseen, roisto Rickey Dean ja hänen nyrkkeilijäkaverinsa Louie Lanzer lähtevät lomalle. Heidän ylinopeutta ajava autonsa pysäytetään maaseudulla, ja Rickey ja Louie joutuvat tuomari Paradisen eteen, joka määrää heille sakot. He tapaavat tuomarin kauniin tyttären Virginian. Rickey huomaa, että paikallisessa vankilassa ei ole kaltereita. Koska kaupunki ei ole osavaltio, se voi vapaasti kerätä tuloja sakoilla. Rickey saa idean tehdä kaupungista paikka, jossa karkurit voivat piileskellä turvallisesti. Hän ostaa Middle Villagen kaupungin 40 000:lla ja palkkaa Chinksin vanhat möröt ja roistot kansalaisvirkoihin, kuten poliisin ja palopäällikön virkoihin. Virginia vetoaa lopulta Rickeyyn, jotta tämä tekisi jotain hyvää, kuten avaisi kaupungin tehtaan uudelleen. Chink pääsee armeijasta eikä välitä siitä, mitä tapahtuu. Heidän välilleen syntyy välienselvittely, ja Louie asettuu väliaikaisesti vanhan pomonsa puolelle, mutta lopulta Rickey saa kaupungin ja tytön, kun taas Louie kutsuu ystävänsä antamaan hänelle kunnon nokitusta nenään.</w:t>
      </w:r>
    </w:p>
    <w:p>
      <w:r>
        <w:rPr>
          <w:b/>
        </w:rPr>
        <w:t xml:space="preserve">Esimerkki 1.4336</w:t>
      </w:r>
    </w:p>
    <w:p>
      <w:r>
        <w:t xml:space="preserve">Fakta1: Fakta2: Alyssa Craig odottaa äidin kanssa metroa: Fakta3: Tyler ja Ally menevät illalla illalliselle, Fakta4: hän ja isä riitelevät seuraavana päivänä, Fakta5: Neilin kumppani tunnistaa Tylerin Allyn kanssa junassa, joten Neil murtautuu Tylerin asuntoon.</w:t>
      </w:r>
    </w:p>
    <w:p>
      <w:r>
        <w:rPr>
          <w:b/>
        </w:rPr>
        <w:t xml:space="preserve">Tulos</w:t>
      </w:r>
    </w:p>
    <w:p>
      <w:r>
        <w:t xml:space="preserve">New Yorkissa vuonna 1991 Alyssa Ally Craig odottaa äitinsä kanssa metroa, kun kaksi nuorta miestä ryöstää heidät ja ampuu äidin junaan noustuaan. Kymmenen vuotta myöhemmin Ally on opiskelija New Yorkin yliopistossa ja asuu isänsä Neilin, New Yorkin poliisin etsivän, kanssa. Tyler Hawkins opiskelee NYU:ssa ja työskentelee yliopiston kirjakaupassa. Hänellä on kireä suhde liikemies-isäänsä Charlesiin, koska hänen isoveljensä Michael teki vuosia aiemmin itsemurhan. Charles ei välitä nuorimmasta lapsestaan Carolinesta, jota Tyler suojelee. Eräänä yönä Tyler sekaantuu kämppäkaverinsa Aidanin kanssa jonkun toisen tappeluun, ja Neil pidättää hänet. Aidan soittaa Charlesille, jotta hän voisi maksaa Tylerin takuut, mutta hän ei jää keskustelemaan isänsä kanssa. Aidan näkee Neilin pudottavan Allyn ja tajuaa, että tämä on hänen tyttärensä. Hän lähestyy Tyleria ajatuksella kostaa etsivälle suostuttelemalla hänet makaamaan Allyn kanssa ja jättämään hänet. Tyler ja Ally menevät illalliselle, suutelevat illan päätteeksi ja jatkavat tapaamista. Tylerin asunnolla Aidan suostuttelee kaksikon menemään juhliin, jonka jälkeen Ally on hyvin humalassa ja päätyy oksentamaan. Hän pyörtyy ennen kuin Tyler saa hänet kertomaan hänelle Neilsin puhelinnumeron. Seuraavana päivänä hän ja hänen isänsä riitelevät. Neil läimäyttää häntä, ja Ally pakenee Tylersin asuntoon. Aloitteleva taiteilija Caroline on mukana taidenäyttelyssä, ja Tyler pyytää isäänsä osallistumaan näyttelyyn. Kun isä ei saavu paikalle, Tyler kohtaa isän ihmisiä täynnä olevassa neuvotteluhuoneessa, mikä saa isän turhautumisen kiehumaan yli. Neilin kumppani tunnistaa Tylerin Allyn kanssa junassa, joten Neil murtautuu Tylerin asuntoon ja ottaa tämän vastaan. Tyler provosoi Neiliä tunnustamalla Aidanin suunnitelman ja alkuperäisen syyn Allyn tapaamiseen, mikä pakottaa Tylerin tunnustamaan Allylle. Hän lähtee ja palaa kotiin. Aidan vierailee Allyn luona tämän isän luona selittääkseen, että hän on syyllinen ja Tyler on rakastunut Allyyn. Caroline joutuu luokkatovereiden kiusaamaksi syntymäpäiväjuhlissa, joissa he leikkaavat hänen hiuksensa pois. Ally ja Aidan käyvät Tylerin äidin asunnossa, jossa Caroline nyyhkyttää. Tyler saattaa siskonsa takaisin kouluun, ja kun luokkatoverit kiusaavat häntä tämän uuden hiustenleikkuun takia, Tyler muuttuu väkivaltaiseksi ja päätyy vankilaan. Charles on vaikuttunut siitä, että Tyler puolusti siskoaan, ja he saavat yhteyden toisiinsa. Charles pyytää Tyleria tapaamaan lakimiehiä toimistossaan. Tyler viettää yön Allyn kanssa, ja rakasteltuaan he paljastavat rakastavansa toisiaan. Charles vie Carolinen kouluun. Hän soittaa Tylerille kertoakseen tästä ja selittää myöhästyvänsä. Tyler on iloinen siitä, että hänen isänsä viettää aikaa Carolinen kanssa. Hän kertoo Charlesille odottavansa hänen toimistossaan. Hän katsoo Charlessin tietokoneelta diaesitystä kuvista, joissa Tyler, Michael ja Caroline ovat olleet nuorempina. Kun Charles on vienyt Carolinen kouluun, tämä istuu luokassaan, jossa opettaja kirjoittaa taululle päivämääräksi 11. syyskuuta 2001. Tyler katsoo ulos isänsä toimiston ikkunasta, joka paljastuu World Trade Centerin pohjoistornin 101. kerroksessa sijaitsevaksi. Kun terrori-iskut alkavat, muu perhe, Aidan ja Ally, katselevat torneja, ennen kuin kamera siirtyy raunioiden päälle ja näyttää Tylerin päiväkirjan. Päiväkirjansa ääninäyttelyssä Tyler paljastaa Michaelille rakastavansa häntä ja antavansa hänelle anteeksi itsemurhan. Tyler haudataan Michaelin viereen. Jonkin aikaa myöhemmin Carolinen ja Charlesin suhde isään ja tyttäreen näyttää olevan terve. Aidan, joka on sittemmin tatuoinut käsivarteensa Tylerin nimen, tekee ahkerasti töitä koulussa, ja Ally nousee metroon samassa paikassa, jossa hänen äitinsä tapettiin.</w:t>
      </w:r>
    </w:p>
    <w:p>
      <w:r>
        <w:rPr>
          <w:b/>
        </w:rPr>
        <w:t xml:space="preserve">Esimerkki 1.4337</w:t>
      </w:r>
    </w:p>
    <w:p>
      <w:r>
        <w:t xml:space="preserve">Fakta1: Fakta2: jonka elämä on menossa alas viemäriin, Fakta3: tyttöystävä on jättänyt hänet mustasukkaisuuden vuoksi, Fakta4: mies ajaa hänet hulluksi, Fakta5: Max päättää käyttää voimiaan iskemällä takaisin piinaajille voittaakseen takaisin rakkauden Darcy uuden löytönsä kanssa.</w:t>
      </w:r>
    </w:p>
    <w:p>
      <w:r>
        <w:rPr>
          <w:b/>
        </w:rPr>
        <w:t xml:space="preserve">Tulos</w:t>
      </w:r>
    </w:p>
    <w:p>
      <w:r>
        <w:t xml:space="preserve">Max Fiedler Chevy Chase on lennonjohtaja New Yorkin Kennedy Intl. lentokentällä, jonka elämä on hitaasti menossa alaspäin. Hänen tyttöystävänsä Darcy Patti DArbanville on juuri jättänyt hänet mustasukkaisuuden takia. Nyt hän tuntuu kaikkialla törmäävän tyttöön toisen miehen kanssa, mikä tekee hänet hulluksi. Eräänä yönä, kun hän on matkalla kotiin bileistä homojen yökerhosta Lower Manhattanilla, säiliöauto kaataa ydinjätettä hänen autonsa päälle ja avoinna olevan kattoluukun kautta, jolloin hän peittyy hehkuvaan vihreään mönjään. Seuraavana päivänä hän huomaa kehittäneensä telekineettisiä kykyjä. Tämän uuden löydön myötä Max päättää käyttää voimiaan ja iskeä takaisin piinaajiinsa voittaakseen Darcyn rakkauden takaisin. Häntä pyydetään viettämään viikonloppu halvaantuneen ystävänsä Brian DoyleMurrayn kesäisellä rantamökillä, ja tämä on kutsunut paikalle myös muita ystäviä, muun muassa Maxin entisen vaimon Lorraine Mary Kay Placen sekä tämän entisen tyttöystävän sekä itsevarmuuskirjailija ja naistenmies Mark Winslow Dabney Colemanin, jolla on suunnitelmia Darcyn suhteen. Winslow jatkuvasti halventaa ja pilkkaa Maxia ja yrittää samalla vietellä Darcya, vaikka hänen itsekeskeinen kerskailunsa ja häpeilemätön alastomuutensa tuntuvat vain vieraannuttavan häntä. Max kostaa käyttämällä voimiaan nöyryyttääkseen kilpailijaansa, ja samalla hän saa muut vieraat sekaisin. Lopulta hän näkee itsensä muuttuvan hirviöksi, ja sattuman oikusta hänen voimansa siirtyvät Doritalle, voodooopettaja Nell Carterin palvelijattarelle. Maxin tyttöystävä antaa hänelle anteeksi, ja Max tajuaa, että Dorita todella rakastaa häntä.</w:t>
      </w:r>
    </w:p>
    <w:p>
      <w:r>
        <w:rPr>
          <w:b/>
        </w:rPr>
        <w:t xml:space="preserve">Esimerkki 1.4338</w:t>
      </w:r>
    </w:p>
    <w:p>
      <w:r>
        <w:t xml:space="preserve">Fakta1: elokuvanäyttelijä tekee pian näyttämödebyyttinsä Lincoln Centerissä, Fakta2: Tom tapaa terapeutin kerran vuodessa, Fakta3: Elaine on alkanut tuntea biologisen kellon tikittävän, Fakta4: henkilökohtainen kriisi johtuu päätöksestä valita lapset uran edelle katsomalla pornografiaa ja ryhtymällä suhteeseen eronneen äidin kanssa pojan koulusta, Fakta5: Rebecca joutuu kuvauspaikalla nuoren puvustajan perään.</w:t>
      </w:r>
    </w:p>
    <w:p>
      <w:r>
        <w:rPr>
          <w:b/>
        </w:rPr>
        <w:t xml:space="preserve">Tulos</w:t>
      </w:r>
    </w:p>
    <w:p>
      <w:r>
        <w:t xml:space="preserve">Rebecca on elokuvanäyttelijä, joka tekee pian näyttämödebyyttinsä Lincoln Centerissä. Hänen miehensä Tom luopui tuottoisa mainosalan työstä huolehtiakseen heidän nuoresta tyttärestään. Tom ja Rebecca harrastavat satunnaisesti seksiä, ja kerran vuodessa he tapaavat terapeuttinsa, tohtori Beekmanin. Tomin ja Rebeccan parhaat ystävät ovat hänen veljensä Tobey, urheilutoimittaja, ja tämän tyttöystävä Elaine. Elaine, joka on seurustellut Tobeyn kanssa seitsemän vuotta, on alkanut tuntea biologisen kellonsa tikittävän. Tom ja Rebecca kohtaavat kumpikin avioliiton ulkopuolisia kiusauksia. Tom vastaa henkilökohtaiseen kriisiin, joka johtuu hänen päätöksestään valita lapset uran sijasta, katselemalla pornoa ja harrastamalla suhdetta poikiensa koulusta eronneen äidin kanssa. Rebeccaa jahtaa kuvauspaikalla nuori Jasper, joka haluaisi väittää, että hän on maannut kuuluisan näyttelijättären kanssa.</w:t>
      </w:r>
    </w:p>
    <w:p>
      <w:r>
        <w:rPr>
          <w:b/>
        </w:rPr>
        <w:t xml:space="preserve">Esimerkki 1.4339</w:t>
      </w:r>
    </w:p>
    <w:p>
      <w:r>
        <w:t xml:space="preserve">Fakta1: Fakta2: väärentäjät onnistuvat korvaamaan aidot setelit väärennetyillä viiden punnan seteleillä, Fakta3: väärennös havaitaan vääränä valuuttana, Fakta4: todelliset roistot ovat ottaneet turvapaikan vahakabinetista, Fakta5: hermostunut kirurgi suorittaa kohtauksen.</w:t>
      </w:r>
    </w:p>
    <w:p>
      <w:r>
        <w:rPr>
          <w:b/>
        </w:rPr>
        <w:t xml:space="preserve">Tulos</w:t>
      </w:r>
    </w:p>
    <w:p>
      <w:r>
        <w:t xml:space="preserve">Secombe näyttelee Harry Flakersia, miestä, jolla on suuri voitto jalkapallo-otteluissa. Hän ja hänen ystävänsä Spike Donnelly Milligan päättävät mennä kesälomalle samaan rähjäiseen rantapansiontiin, jota he ovat aina käyttäneet, mutta tänä vuonna kaikki muut vieraat, kuten kaksi nuorta naista, jotka haluavat naida rahaa, epäilyttävä sijoitusneuvoja ja mestarillinen väärentäjä apulaisineen, aikovat viedä heiltä omaisuuden tavalla tai toisella. Lopulta väärentäjät onnistuvat vaihtamaan väärennetyt viiden punnan setelit oikeisiin, joita Flakers pitää matkalaukussaan, mutta ennen kuin he pääsevät pakenemaan rahojen kanssa, Flakers antaa yhdelle tytöistä käteistä rahaa savukkeiden ostamiseen, ja häntä syytetään väärän valuutan välittämisestä, kun väärennös huomataan. Seuraa mahtava takaa-ajo, jossa puolet hahmoista jahtaa toista puolta vahakabinetin läpi, jonne oikeat roistot ovat hakeutuneet. Oikeus toteutuu, kun pääväärentäjä kerskuu rikoksellaan kahden vahakuvapoliisin edessä, joita hän luulee vahakuviksi, mutta jotka osoittautuvat oikeiksi poliiseiksi. Loppukohtauksissa Harry ja Spike menevät naimisiin kahden naisen kanssa. Kohtauksissa on myös teatteri-ilta, jossa lavan hypnotisoija lumoaa Flakersin ja Christine-tytön esittämään oopperadueton, jossa Flakers laulaa sopraanoa ja Christine baritonia, sekä kohtaus, jossa Harry Secombe matkii sanattomasti hermostuneen kirurgin suorittamaa sydänleikkausta.</w:t>
      </w:r>
    </w:p>
    <w:p>
      <w:r>
        <w:rPr>
          <w:b/>
        </w:rPr>
        <w:t xml:space="preserve">Esimerkki 1.4340</w:t>
      </w:r>
    </w:p>
    <w:p>
      <w:r>
        <w:t xml:space="preserve">Fakta1: Fakta2: Lydia ja Jeff Bolton ohjaavat näytelmiä perheen perustamiseksi, Fakta3: Jeff vakuuttaa hänet asettamaan uran etusijalle, Fakta4: Tex voittaa Charlesin, Fakta5: Daphnen entinen näyttelijäpoikaystävä ilmestyy hakemaan kiinnostumatonta tyttöystävää takaisin.</w:t>
      </w:r>
    </w:p>
    <w:p>
      <w:r>
        <w:rPr>
          <w:b/>
        </w:rPr>
        <w:t xml:space="preserve">Tulos</w:t>
      </w:r>
    </w:p>
    <w:p>
      <w:r>
        <w:t xml:space="preserve">Enkelit Charles Clifton Webb ja Arthur Edmund Gwenn yrittävät saada nuoren kersan nimeltä Item Gigi Perreau lopettamaan odottelun Lydia Joan Bennettin ja Jeff Bolton Robert Cummingsin syntymästä. He ovat liian kiireisiä näyttelemään ja ohjaamaan näytelmiä perustamaan perhettä. He ovat myös ajautumassa erilleen, sillä Lydia haluaa lapsen, mutta Jeff vakuuttaa hänet asettamaan uransa etusijalle. Kun Item osoittautuu järkkymättömäksi, Charles päättää nähtyään Gary Cooperin elokuvassa The Westerner auttaa asiaa ottamalla ihmismuodon Slim Charlesina, oletettavasti rikkaana montanilaisena, ja törmää Boltoneihin raviradalla. Jeff näkee potentiaalisen rahoittajan enkelinä teatterislangissa seuraavaa näytelmäänsä varten. Hän saa näytelmäkirjailijansa, Daphne Peters Joan Blondellin, yrittämään vakuuttaa Charlesin investoimaan tuotantoon. Koska Charlesilla ei oikeastaan ole rahaa, tämä osoittautuu kiusalliseksi. Jeffin tavallinen tukija, Tex Henry Harry von Zell, ilmestyy kuitenkin paikalle. Tex ja Charles nostavat kortit, jotta nähdään, kumpi saa sijoittaa rahat; Tex lyö myös 10 000 dollarin sivuvedon. Charlesin onneksi Tex voittaa. Kaikki tämä alkaa turmella Charlesia. Hän alkaa nauttia ihmisten paheista. Kun Daphnesin entinen näyttelijäpoikaystävä Tony Clark Jack La Rue ilmestyy paikalle vaatimaan kiinnostumatonta tyttöystäväänsä takaisin, Charles lyö häntä. Charles alkaa myös juoda ja soittaa modernia musiikkia harpullaan Arthurin paheksumiseksi. Silti Charles ei ole täysin unohtanut tehtäväänsä. Hän järjestää Boltonien kahdeksannen vuosipäivän kunniaksi ylenpalttiset juhlat, mutta ne eivät suju suunnitelmien mukaan. Boltonit päättävät erota, ja Charles viedään mielisairaalaan, kun hän myöntää olevansa enkeli. Onneksi, kun Lydia alkaa yhtäkkiä himoita maapähkinöitä, vaikka hän ei ennen voinut sietää edes niiden hajua, Jeff tajuaa, että hän on raskaana Itemille, ja he tekevät sovinnon.</w:t>
      </w:r>
    </w:p>
    <w:p>
      <w:r>
        <w:rPr>
          <w:b/>
        </w:rPr>
        <w:t xml:space="preserve">Esimerkki 1.4341</w:t>
      </w:r>
    </w:p>
    <w:p>
      <w:r>
        <w:t xml:space="preserve">Fakta1: ystävä Lai Chi lähtee Manner-Kiinaan työmatkalle, Fakta2: Fai ja Chi suhtautuvat epäilevästi asioihin, Fakta3: Yunluo On auttaa Fai:ta oppimaan Buddhan kämmentekniikkaa toisella kädellä, Fakta4: Tian lähtee seuraavana päivänä riehumaan, Fakta5: Yim Chan parantaa Fai:n ja kanavoi samalla energiaa hänelle.</w:t>
      </w:r>
    </w:p>
    <w:p>
      <w:r>
        <w:rPr>
          <w:b/>
        </w:rPr>
        <w:t xml:space="preserve">Tulos</w:t>
      </w:r>
    </w:p>
    <w:p>
      <w:r>
        <w:t xml:space="preserve">Mainostoimiston työntekijät Mo Takfai Lau ja hänen ystävänsä Lai Chi Chan lähtevät työmatkalle Manner-Kiinaan. Chi salakuljettaa muinaisjäännöksiä, minkä vuoksi poliisi jahtaa heitä. He menevät luolaan paetakseen vangitsemista, mutta Chi saa myrkkykäärmeen pureman. Hän löytää lääkkeen, joka kuului muinaiselle sankarille nimeltä Long Jianfei, ja jakaa sen Takfain kanssa. Lääke ei ainoastaan myrkytä Chi:tä, vaan se myös antaa Takfai:lle ja Chi:lle sisäisiä voimia. He myös pelastavat prinsessa Yunluo Wongin ja hänen palvelijattarensa Xiao Man Muin Yuan-dynastian 800 vuoden horroksesta, mutta samalla he vapauttavat myös kaksisataa vuotta vanhan pahan taistelulajien asiantuntijan Tian Can Yuenin. Fai ja Chi suhtautuvat edelleen epäilevästi tapahtuneeseen ja tuovat kaksi naista Hongkongiin. Yunluo pystyy sopeutumaan moderniin elämään Hongkongissa hyvin nopeasti. Toisaalta Tian Canin kukistamiseksi Yunluo auttaa Fai'ta oppimaan Buddhas Palm -tekniikan, kun taas Chi huonon pätevyytensä vuoksi kunnostautuu vain Seven Rotary Slice -tekniikassa. Tian Canin saapuessa paikalle hän kuitenkin voittaa Fain vaivattomasti, koska tämä ei ole oppinut Kymmenentuhannen Buddhan tekniikkaa. Tian Can pakottaa Fain syömään kirotun silkkiäistoukan, joka voi aiheuttaa kipua ihmisille, jotka syövät sitä, kun Tian Can soittaa rumpua. Seuraavana päivänä Tian Can lähtee riehumaan. Hän varastaa rahaa pankkiautomaatista, uhkaa Fai ja Chi mennä pomonsa kotiin ja vangita hänen perheensä sekä voittaa heitä jahtaavat poliisit. Yunluo pelastaa miehet, mutta Tian Can haavoittaa Fai:ta lisää. Onneksi he törmäävät Yim Chaniin, kiinalaisen yliluonnollisen esiintyjäseurueen johtajaan, joka parantaa Fain vammoista ja kanavoi samalla energiaa Faihin. Muutamaa päivää myöhemmin Fai lopulta hallitsee Kymmenentuhannen Buddhan tekniikan. Hän ja hänen ystävänsä kohtaavat Tian Canin viimeisessä kaksintaistelussa, ja Fai käyttää Kymmenentuhatta Buddhaa Tian Canin taistelutaitojen lamauttamiseen, ja hänestä tulee lopulta todellinen sankari.</w:t>
      </w:r>
    </w:p>
    <w:p>
      <w:r>
        <w:rPr>
          <w:b/>
        </w:rPr>
        <w:t xml:space="preserve">Esimerkki 1.4342</w:t>
      </w:r>
    </w:p>
    <w:p>
      <w:r>
        <w:t xml:space="preserve">Fakta1: Fakta2: Fakta3: SIA:n agentti lähetettiin pelaamaan peliä, Fakta4: Erikoisagentti saapuu viime hetkellä pelastamaan Thomasin, Fakta5: Kuninkaan oikea käsi ja pelin johtaja yrittää myydä satelliittioikeudet viholliselle.</w:t>
      </w:r>
    </w:p>
    <w:p>
      <w:r>
        <w:rPr>
          <w:b/>
        </w:rPr>
        <w:t xml:space="preserve">Tulos</w:t>
      </w:r>
    </w:p>
    <w:p>
      <w:r>
        <w:t xml:space="preserve">Jonathan Cabot Thomasia lähestyy erikoisagentti SIA, joka haluaa pelata peliä. The Game on urheilukilpailu kuvitteellisessa Parmistanissa, pienessä vuoristovaltiossa, jonka oletetaan sijaitsevan Hindu Kushin vuoristossa. Parmistan pakottaa kaikki ulkomaalaiset osallistumaan peliin, joka on pohjimmiltaan kestävyyskilpailu, jossa on esteitä ja jota paikalliset Parmistan-soturit jahtaavat. Jos henkilö voittaa, hän saa elämänsä ja toiveen. SIA haluaa Cabotin voittavan pelin, jotta hän voi käyttää toiveensa asentaakseen Yhdysvaltain satelliittiseuranta-aseman, joka voisi seurata kaikkia avaruudessa olevia satelliitteja ja toimia ennakkovaroitusjärjestelmänä ydiniskun sattuessa. Cabotille kerrotaan, että järjestelmä voisi pelastaa miljoonia ihmishenkiä. Lisäkannustimena Cabotille kerrotaan myös, että hänen kadonnut isänsä oli itse asiassa SIA:n agentti, joka lähetettiin pelaamaan peliä, mutta josta ei koskaan kuultu. Kun Cabot on saanut harjoittelujakson taistelulajien opettajan, japanilaisen gurun ja kauniin Parmistanin prinsessan, prinsessa Rubali Tetchie Agbayanin, kanssa, hänet katsotaan valmiiksi ja lähetetään Karabalin kaupunkiin Kaspianmerellä soluttautumaan Parmistaniin. Karabalissa terroristit hyökkäävät hänen kimppuunsa ja sieppaavat prinsessa Rubalin. Jonathan Cabot tekee nopeasti rynnäkön terroristien koulutuskeskukseen, ja voimistelua ja karatea yhdistävän pysäyttämättömän gymkata-taistelutyylinsä avulla hän tekee helposti kymmeniä terroristeja toimintakyvyttömiksi, ennen kuin hän pelastaa prinsessan ja palaa suolakaivokselle, jossa hän asuu. Palatessaan hän kuitenkin huomaa, että hänen ohjaajansa on pettänyt hänet viholliselle. Onneksi erikoisagentti saapuu viime hetkellä pelastamaan hänet. Lopulta Cabot ja Rubali ajelehtivat lautalla jokea pitkin Parmistaniin, jossa parmistanilaiset soturit nappaavat heidät, ja taistelun jälkeen Cabot lyödään tajuttomaksi. Kun Cabot herää, hän on kuninkaan palatsissa, ja häntä tervehtivät muut pelin pelaajat, jotka ovat myös saapuneet pelaamaan peliä. Pelin alkua odotellessaan Cabot kuulee prinsessalta, että kuninkaan oikea käsi ja pelin johtaja, komentaja Zamir, suunnittelee itse asiassa vallankaappausta kuningasta vastaan ja yrittää myydä satelliittioikeudet viholliselle. Zamir aikoo myös naida prinsessa Rubalin. Kaikkea tätä silmällä pitäen Cabot aloittaa pelin, mutta saa pian tietää, että Zamir ei halua pelata reilusti ja rikkoo jatkuvasti pelin tiukkoja sääntöjä tappaakseen Cabotin. Samaan aikaan Zamirin yksityisarmeija on kukistanut kuninkaan joukot vallankaappausyrityksessä, jonka kuningas on huijattu uskomaan, että kyseessä on joukko turvatoimia hänen suojelemisekseen. Cabot taistelee monia esteitä vastaan, mukaan lukien kiero, sadistinen osallistuja nimeltä Thorg, ja hän on ainoa pelissä jäljellä oleva pelaaja, ja hullut kyläläiset aikovat tappaa hänet, kun hänet pelastaa parmistolainen soturi, joka osoittautuu Cabotin isäksi. Cabotin isä selittää, että pelatessaan peliä hän kaatui ja vammautti kätensä, mutta Parmistan-soturit antoivat hänen elää. Kun he ovat saamassa juoksua kiinni, Zamir ampuu nuolen Cabotin isään, joka hiljaisella äänellä kehottaa Cabotia jatkamaan ja voittamaan kisan. Cabot juoksee karkuun Zamirin armeijan jahtaamana. Hän saa hevosensa hyppäämään rotkon yli ja pääsee karkuun, kun vain Zamir uskaltaa seurata häntä. Kun Cabot näkee, että Zamir ei päästä häntä pakoon, hän päättää taistella häntä vastaan, ja pitkällisen taistelun jälkeen Cabotin gymkata-taidot antavat hänelle mahdollisuuden voittaa Zamirin. Sillä välin prinsessa Rubali saa vihdoin kuninkaan vakuuttuneeksi siitä, että Zamir juonii monarkian kaatamista. Käyttämällä yhdistettyjä taistelutaitojaan prinsessa ja kuningas hyökkäävät Zamirin miesten kimppuun ennen kuin rohkaisevat Parmistanin kansalaisia nousemaan ja valtaamaan loput. Kun väkijoukko kukistaa Zamirin armeijan, joku huutaa, että kilpailija lähestyy maaliviivaa. Kun kaikki juoksevat katsomaan, kuka selvisi, prinsessa Rubali on innoissaan nähdessään, että Cabot ratsastaa sisään hevosella ja johtaa nuolista puhkaistua mutta yhä elossa olevaa isäänsä toisella hevosella. Yleisö tarttuu mestariin, ja elokuvan päättyessä yleisölle kerrotaan, että vuonna 1985 asennettiin ensimmäinen satelliittiseuranta-asema.</w:t>
      </w:r>
    </w:p>
    <w:p>
      <w:r>
        <w:rPr>
          <w:b/>
        </w:rPr>
        <w:t xml:space="preserve">Esimerkki 1.4343</w:t>
      </w:r>
    </w:p>
    <w:p>
      <w:r>
        <w:t xml:space="preserve">Fakta1: Hollywoodin lehdistöagentti Bill Dunnigan saapuu junalla näyttelijä Olga Treskovnan ruumiin kanssa kotikaupunkiinsa Coal Towniin, joka on nimetty hiilikaivosteollisuuden mukaan, Fakta2: Fakta3: Olgan vanhemmat on haudattu kaivosten pölystä Dunnigan, Fakta4: erittäin temperamenttinen näyttelijätär näyttelee Jeanne d'Arcin roolia elokuvassa, Fakta5: tuntematon näyttelijätär herättää valtavaa kiinnostusta ja Dunniganilla on tarpeeksi rahaa sekkien maksamiseen.</w:t>
      </w:r>
    </w:p>
    <w:p>
      <w:r>
        <w:rPr>
          <w:b/>
        </w:rPr>
        <w:t xml:space="preserve">Tulos</w:t>
      </w:r>
    </w:p>
    <w:p>
      <w:r>
        <w:t xml:space="preserve">Tarina alkaa, kun elokuvastudiolle työskentelevä Hollywoodin lehdistöagentti Bill Dunnigan Fred MacMurray saapuu junalla näyttelijä Olga Treskovnan Alida Vallin ruumiin kanssa tämän kotikaupunkiin Coal Towniin, joka on saanut nimensä hiilikaivosteollisuuden mukaan. Dunniganin selostamassa voice-overissa saamme tietää, että mies oli rakastunut Olgaan, vaikkei hän koskaan kertonut sitä Olgalle; emme myöskään saa koskaan selville, rakastiko Olga häntä. Hän on tuonut naisen takaisin Coal Towniin kunnioittaakseen tämän kuolinvuoteella esittämää pyyntöä tulla haudatuksi sinne. Hän kohtaa vihamielisyyttä paikalliselta hautausurakoitsijalta, joka paheksuu häntä, koska hän ei koskaan saanut maksettua isänsä hautajaisia loppuun. Hautausurakoitsijan ja suuremman ja arvostetumman St. Leosin katolisen kirkon kirkkoherran painostuksen jälkeen Dunnigan menee Olgan toiveiden mukaisesti pienemmän ja köyhemmän puolalaisen St. Michaelsin kirkon papin, isä Paul Frank Sinatran luo. Näyttäessään Dunniganille, minne Olgasin vanhemmat on haudattu hautausmaalle kukkulan laelle, pois kaivosten pölystä, isä Paul laulaa a cappella - sekä englanniksi että puolaksi - valittavan Ever Homewardin, elokuvan ainoan laulun. Sen jälkeen alkaa takaumakuva, jossa kerrotaan, kuinka Olga poimitaan yökerhon kuorosta sijaiseksi erittäin temperamenttiselle elokuvanäyttelijälle, jonka on määrä näytellä Jeanne d'Arcia elokuvassa. Dunnigan tajuaa, että Olgasta on itsestään lahjakkaaksi näyttelijättäreksi, ja kun elokuvan tähti kiukuttelee ja lähtee pois, hän onnistuu taivuttelemaan elokuvan tuottajan Lee J. Cobbin Marcus Harrisin koe-esiintymään Olgaan, vaikka hänellä ei ole lainkaan elokuvakokemusta. Koe-esiintyminen onnistuu, ja Olga valitaan Joanin rooliin. Kuvausten edetessä Olga kuitenkin osoittaa merkkejä vakavasta sairastumisesta. Kysyttyään lääkäriltään hänen terveydentilastaan Dunnigan saa salaa tietää, että Olgalla on vakava, kuolemaan johtava tuberkuloosi, joka johtuu todennäköisesti siitä, että hän on hengittänyt hiilipölyä Coal Townissa, jossa hän varttui. Olga haluaa epätoivoisesti tehdä jotain kotikaupunkinsa hyväksi, joka palauttaisi sen katkeroituneiden ja pettyneiden asukkaiden ylpeyden, joten hän jatkaa kuvauksia ja romahtaa kuvausten päätyttyä. Hänet kiidätetään sairaalaan, ja hän kuolee Dunnigan vierellään. Saadakseen kiinnostusta elokuvaan, surun murtama Dunnigan tekee epätoivoisesti julkisuustempun ja suostuttelee kaikki viisi Coal Townin kirkkoa soittamaan kellojaan kolmen päivän ajan kuolleen näyttelijättären kunniaksi ja maksaa ne shekillä, joita hän ei pysty kattamaan. Tuntematon näyttelijätär, joka antoi henkensä elokuvan valmistumisen puolesta, alkaa herättää valtavaa kiinnostusta, ja Marcus Harris antaa Dunniganille tarpeeksi rahaa sekkien kattamiseen. Harris kuitenkin soittaa Dunniganille ja kertoo, että hän on päättänyt olla julkaisematta elokuvaa, koska elokuvayleisö saattaisi paheksua uuden kuolleen tähden tervehdystä. Harris aikoo valaa roolin uudelleen ja aloittaa kuvaukset alusta. Olgan hautajaispäivänä pieni paikallinen kirkko, joka ei ole koskaan ollut näin täynnä, on täynnä väkeä, johon kuuluu myös Dunnigan. Kun väkijoukko rukoilee, kuuluu kova nariseva ääni, ja Pyhän Mikaelin ja Neitsyt Marian patsaat kääntyvät hitaasti jalustoillaan, kunnes ne kohtaavat Olgan arkun. Seurakuntalaiset pitävät tätä ihmeenä, vaikka isä Paul on jo käynyt kellarissa varmistamassa seurakuntalaisten turvallisuuden ja todennut, että maa on siirtynyt, mikä on aiheuttanut sen, että kirkon alla olevia patsaita tukevat pylväät ovat liikkuneet suuren väkijoukon vuoksi. Dunnigan suostuttelee isä Paulin olemaan tukahduttamatta Coal Townin asukkaiden uskoa. Marcus Harris päättää vastahakoisesti julkaista elokuvan, josta tulee valtava menestys. Isä Paul on häkeltynyt kirkkonsa saamista valtakunnallisista lahjoituksista, ja elokuvastudiot tarjoutuvat rakentamaan sairaalaklinikan torjumaan sairautta, joka maksoi Olgan hengen.</w:t>
      </w:r>
    </w:p>
    <w:p>
      <w:r>
        <w:rPr>
          <w:b/>
        </w:rPr>
        <w:t xml:space="preserve">Esimerkki 1.4344</w:t>
      </w:r>
    </w:p>
    <w:p>
      <w:r>
        <w:t xml:space="preserve">Fakta1: Fakta2: varakas eläkeläinen oli ollut kuorotyttö helppo hyve, Fakta3: Ellen pelkää, että heidät lähetetään laitokseen, Fakta4: Albert tarvitsee apua Ellen ja paikka, Fakta5: vaunu saapuu aamulla ottamaan Albertin veneeseen.</w:t>
      </w:r>
    </w:p>
    <w:p>
      <w:r>
        <w:rPr>
          <w:b/>
        </w:rPr>
        <w:t xml:space="preserve">Tulos</w:t>
      </w:r>
    </w:p>
    <w:p>
      <w:r>
        <w:t xml:space="preserve">Ellen Creed, ylpeä vanhapiika, joka on joutunut vaikeuksiin, on toiminut noin kaksi vuotta vanhan ystävänsä neiti Leonora Fisken, varakkaan eläkeläisen, joka nuoruudessaan oli ollut helppohoitoinen kuorotyttö, taloudenhoitajana. Lucy on palvelustyttö, joka on myös ollut siellä jo jonkin aikaa. Eräänä päivänä Ellen saa kirjeen kahdesta siskostaan, jotka molemmat ovat hieman omituisia. Kirjeessä sanotaan, että ellei Ellen saa heitä kuriin, poliisi kutsutaan paikalle ja heidät häädetään asunnosta outouden vuoksi. Ellen kysyy neiti Fiskeltä, voivatko hänen sisarensa tulla käymään, ja tämä suostuu. Eräänä päivänä, kun Ellens on poissa, paikalle ilmestyy komea nuori muukalainen nimeltä Albert Feather, joka väittää olevansa Ellensin veljenpoika. Hän tarvitsee rahaa, joten neiti Fiske menee piilopaikkaansa ja lainaa hänelle rahaa. Fiske saa naisen lupaamaan, ettei hän kerro Ellenille lainanneensa rahaa tai että hän oli edes paikalla. Ellen suostuu. Ellen palaa siskojensa kanssa, jotka ovat nopeasti loppuunmyytyjä. He ovat taakka neiti Fiskelle ja Lucylle. Neiti Fiske valittaa lopulta Ellenille ja huomauttaa, että kahdesta päivästä on tullut kuusi viikkoa. He tuhoavat hänen tavaroitaan ja hermojaan. Lopulta neiti Fiske määrää heidät ulos, eikä välitä Ellenin pyynnöistä, sillä hän pelkää, että heidät lähetetään laitokseen. Ellen napsahtaa. Hän kuristaa neiti Fisken kuoliaaksi. Ellen kertoo vierailijoille ja Lucylle, että neiti Fiske on matkoilla. Hän kertoo sisarilleen, että hän osti talon, ja panee heidät vannomaan Raamatun nimeen, etteivät he koskaan puhuisi miss Fiskestä tai siitä, että hän olisi myynyt talon kenellekään. Molemmat sisaret vannovat. Naapurin nunnat tulevat kauheassa myrskyssä lainaamaan jotain. Ellen lähettää Lucyn hakemaan sitä vajasta. Albert yllättää hänet siellä. Hän flirttaili Albertin kanssa, kun tämä oli ensimmäisen kerran Fisken kotona. Mies flirttailee taas ja pyytää Elleniä lupaamaan, ettei hän kerro Ellenille, että mies on käynyt siellä aiemmin, ja pyytää Elleniä olemaan kertomatta mitään siitä, että mies on ollut siellä vajassa. Hän sanoo haluavansa tulla etuovelle ja astua sisään sieltä. Lucy suostuu huimapäisesti. Albert kertoo Ellenille tarvitsevansa apua ja majapaikan, koska hän on lain etsintäkuuluttama varas. Ellen ei halua mitään. Välttääkseen turhaa huomiota Fisken kodin elämäntilanteeseen hän ostaa miehelle laivalipun pois maasta ja sanoo antavansa miehelle rahaa, jotta tämä pääsisi alkuun uudessa maassa. Albert ja Lucy löytävät todisteita siitä, että Ellen salaa jotain neiti Fiskestä. He löytävät neiti Fisken peruukin ja ihmettelevät, miksei hän matkustanut sen kanssa. Albert sieppaa pankin kirjeen, jossa kysytään, miksi neiti Fisken allekirjoitus shekissä on niin paljon erilainen kuin heidän arkistossaan oleva. Hän lukee rikosrekisterin sen jälkeen, kun Ellen on kirjoittanut heille "nyrjähtäneestä ranteesta". Lucy ei ole tarpeeksi fiksu tajutakseen, mistä on kyse. Mutta Albert on ehdottomasti selvittämässä sitä. Albert viettelee Lucyn. Hän yrittää varastaa piilotetut rahat, mutta ei löydä niitä. Hän päättelee, mitä Ellenin on täytynyt tehdä. Hän saa Lucyn istumaan pianon ääressä, soittamaan neiti Fisken lempilaulua, peruukki päällään ja selkä Elleniin päin, joka huutaa Lucyn nähdessään ja pyörtyy. Aamulla saapuvat vaunut, jotka vievät Albertin laivalle. Hän on kuitenkin päättänyt jäädä ja yrittää kiristää tätiään, jotta hän saisi helpon elämän maalla. Hän kohtaa Ellenin ja tämä tunnustaa. Hän puhuu omista rikoksistaan. Lucy kuulee heidät ja pakenee talosta. Naapurin nunnat tulevat ovelle ja Albert piiloutuu. Nunnat kertovat Ellenille, että poliisi etsii miestä, joka sopii Albertsin kuvaukseen, ja lähtevät. Albert tulee piilostaan ja sanoo Ellenille, että hänenkin on parasta lähteä pakoon. Ellen nöyrtyy. Albert ottaa häneltä lipun ja rahat ja lähtee. Ellensin siskot palaavat kävelyltä ja kertovat Ellenille nähneensä Albertin leikkivän hippaa kahden miehen kanssa ja ottaneensa hänet kiinni. Ellen hymyilee ja riisuu takkinsa ja hattunsa. Hänen sisarensa kysyvät, tuleeko hän pian takaisin, ja Ellen hymyilee ja sanoo, ettei tiedä. Hänen nähdään kävelevän ulos tielle, sumuun.</w:t>
      </w:r>
    </w:p>
    <w:p>
      <w:r>
        <w:rPr>
          <w:b/>
        </w:rPr>
        <w:t xml:space="preserve">Esimerkki 1.4345</w:t>
      </w:r>
    </w:p>
    <w:p>
      <w:r>
        <w:t xml:space="preserve">Fakta1: talo näyttää vaihtuvan sattumanvaraisesti rappeutuneen ja kesyyntyneen tilan välillä, Fakta2: omaan kehoon ilmestyy haava, Fakta3: reikä paranee, kun se vaihtuu kesyyntyneeseen tilaan, Fakta4: Marie, josta talo on paennut ja Nikolai on sisällä, Fakta5: isä tappaa heidät yhdessä äidin kanssa.</w:t>
      </w:r>
    </w:p>
    <w:p>
      <w:r>
        <w:rPr>
          <w:b/>
        </w:rPr>
        <w:t xml:space="preserve">Tulos</w:t>
      </w:r>
    </w:p>
    <w:p>
      <w:r>
        <w:t xml:space="preserve">Venäläinen talonpoikaisperhe on syömässä päivällistä, kun kuorma-auto pysähtyy etupihalle. Isä avaa kuorma-auton oven ja löytää kuolleen naisen ja kaksi itkevää pikkulasta viereiseltä istuimelta. Amerikkalainen Marie Jones nähdään venäläisessä hotellihuoneessa soittamassa puhelua tyttärelleen; sen jälkeen hän menee tapaamaan paikallista notaaria, joka kertoo hänelle, että hän on perinyt omaisuutta ja että hänen pitäisi käydä katsomassa sitä. Kun hänet on viety metsäiselle saarelle, hän huomaa, että talo on ränsistynyt ja että siellä asuu zombielaisia olentoja, joista yksi näyttää häneltä. Yritettyään paeta hän tapaa Nikolain, joka kertoo hänelle, että he ovat kaksoset, jotka on adoptoitu erikseen äitinsä murhan jälkeen. Talo näyttää vaihtelevan sattumanvaraisesti rappeutuneen ja kesyyntyneen tilan välillä. Zombimaisten olentojen uhkaamana Nikolai ampuu yhtä niistä jalkaan ja huomaa, että haava näkyy hänen omassa ruumiissaan. Hän päättelee, että ne ovat hänen ja Marien kaksoisolentoja ja että se, mitä niille tapahtuu, tapahtuu meille. Kun Nikolai putoaa lattiassa olevaan reikään talon ollessa ränsistynyt, Marie ei pysty pelastamaan häntä, sillä reikä paranee yhtäkkiä umpeen talon muuttuessa kesyyn tilaan. Marie yrittää paeta soutamalla joen yli. Pitkän kävelyn jälkeen vastarannalla hän törmää taloon, mutta huomaa, että se on se talo, josta hän on paennut, ja Nikolai on sisällä. Hän selittää, että heidän isänsä aikoi tappaa heidät ja heidän äitinsä, kun he olivat vauvoja, ja että he eivät voi lähteä ennen kuin hän on onnistunut yhdistämään perheen uudelleen kuoleman kautta. Talo palautuu murhayön tilaan, ja he näkevät isänsä palaavan kotiin. Nikolai kertoo Marialle, että he voivat paeta kuorma-autolla yhdessä äitinsä ja nuorempiensa kanssa. Etsiessään kuorma-autoa Marie löytää isänsä nyt kuivuneen ruumiin ladosta, ja joutuu sen jälkeen pseudomaisemaan, jossa hän tajuaa, että hänen isänsä ja notaari ovat sama henkilö. Marie pakenee tämän toimistosta nykyhetkessä ja törmää menneisyyteensä, kun hän nousee portaita ylös, ja jatkaa pakenemista auringonvaloon, kunnes hän löytää itsensä takaisin talosta, tällä kertaa menneisyyden ja nykyisyyden välissä, jossa hänen isänsä ilmestys selittää, että hän on aina rakastanut lapsiaan ja vaimoaan, eikä voinut antaa heidän jättää häntä. Hän pakenee isän luota ja löytää Nikolain ruumiin villisikojen syömänä. Kun hänen kaksoisolentonsa lähtee hänen peräänsä, Marie pakenee ulos pysäköityyn kuorma-autoon ja ajaa pois. Radiosta kuuluu Marien isän ääni, joka käskee häntä palaamaan ja liittymään perheeseen, jonka hän on luonut. Silta, joka toi hänet sinne, on tuhoutunut, ja hän syöksyy järveen hukkuen. Elokuva päättyy, kun Marien tytär Emily selittää, että hän tiesi äitinsä palaavan. Äidin Venäjälle lähdöstä on kulunut kauan aikaa, eikä Emilyllä ole koskaan ollut halua tietää, mitä Marialle tai hänen vanhemmilleen tapahtui, mikä katkaisee kierteen ja jättää hänet hylätyksi.</w:t>
      </w:r>
    </w:p>
    <w:p>
      <w:r>
        <w:rPr>
          <w:b/>
        </w:rPr>
        <w:t xml:space="preserve">Esimerkki 1.4346</w:t>
      </w:r>
    </w:p>
    <w:p>
      <w:r>
        <w:t xml:space="preserve">Fakta1: Vuonna, Fakta4: Radha lupaa ottaa M.L.A sujatha.In kosto vastuussa pommiräjähdyksistä.Sitten itse, Fakta5: hyvä, mutta nyt poliisi on suojaa hyvä</w:t>
      </w:r>
    </w:p>
    <w:p>
      <w:r>
        <w:rPr>
          <w:b/>
        </w:rPr>
        <w:t xml:space="preserve">Tulos</w:t>
      </w:r>
    </w:p>
    <w:p>
      <w:r>
        <w:t xml:space="preserve">Radhakrishna kasvaa ihaillen lordi Krishnaa. Hän ei jätä käyttämättä mitään tilaisuutta saadakseen tietää Krishnasta ja hänen tarinoistaan Dharman suojelemisesta. Eräs tapaus saa hänet uskomaan, että hän voi auttaa hädänalaisia ihmisiä ryhtymällä poliisiksi aivan kuten Krishna teki. Opintojensa päätyttyä hän auttaa poliisia pidättämään jengin ja saa poliisin työn erityisluvalla. Hän suorittaa koulutuksen Hyderabadissa ja saa komennuksen pieneen kylään Warangalin alueella. Hän on aluksi tyytymätön siihen, ettei ole saanut seikkailuhenkistä työtä, josta hän oli aina haaveillut, mutta myöhemmin hän näkee Radha-nimisen tytön ja yrittää voittaa tämän sydämen. Osavaltion sisäministeri Ashish Vidyarthi haluaa pääministeriksi ja yrittää vaikuttaa puolueen tarkkailijaan Kota Srinivasa Raoon. Puoluetarkkailija kuitenkin julistaa avustajansa M. L. A Sujatha Ravi Kishanin ehdokkaaksi pääministerin virkaan, joka on hyvin rehellinen johtaja. Sitten Radha Krishna siirtyi vanhaan Hyderabadiin. Pommiräjähdykset tapahtuivat M.L.A Sujathan vaalikampanjan aikana.Radha menettää kollegansa pommiräjähdyksessä ja lupaa kostaa pommiräjähdyksistä vastuussa oleville.Sitten paljastuu, että Sujatha suunnitteli pommiräjähdykset itse saadakseen sympatiaa kansalta pääministeriehdokkaana. Sen jälkeen hän alkaa epäillä Radhasin toimia ja ylentää hänet henkilökohtaiseksi turvapäällikökseen. Sen jälkeen hänen kätyrinsä paljastavat, että Radha on hyvin tietoinen hänen suunnitelmistaan ja toimistaan. Joidenkin koomisien olosuhteiden ja taistelujen jälkeen Radha paljastaa Sujathan todellisen luonteen julkisuudessa ja työntää hänet ryntäykseen. Sujatha kuoli ryntäyksessä. Lopuksi hän sanoo, että yleisön on kunnioitettava poliisia, koska Mahabharatan aikaan Krishna suojeli hyviä, mutta nyt poliisi suojelee vain hyviä. Poliisi on Herra. Sitten elokuva päättyy siihen, että Radha siirretään taas toiseen paikkaan.</w:t>
      </w:r>
    </w:p>
    <w:p>
      <w:r>
        <w:rPr>
          <w:b/>
        </w:rPr>
        <w:t xml:space="preserve">Esimerkki 1.4347</w:t>
      </w:r>
    </w:p>
    <w:p>
      <w:r>
        <w:t xml:space="preserve">Fakta1: seikkailunhaluinen ja luova kolmasluokkalainen Ramona Quimby joutuu vaikeuksiin koulussa ja kotona yleensä, Fakta2: raha päätyy takapakkia humoristisella tavalla, Fakta3: Robert After aiheuttaa riitoja vaimon ja tyttöjen äidin kanssa, joka työskentelee johtajana varastointiyhtiössä Beezusin syntymästä lähtien, Fakta4: Ramona After luopuu rahan ansaitsemisesta automaalausonnettomuudesta, johon Bea liittyy, Fakta5: Ramonan huolet lisääntyvät seuraavana päivänä.</w:t>
      </w:r>
    </w:p>
    <w:p>
      <w:r>
        <w:rPr>
          <w:b/>
        </w:rPr>
        <w:t xml:space="preserve">Tulos</w:t>
      </w:r>
    </w:p>
    <w:p>
      <w:r>
        <w:t xml:space="preserve">Seikkailunhaluinen ja luova kolmasluokkalainen Ramona Quimby Joey King joutuu usein vaikeuksiin koulussa ja kotona, yleensä parhaan ystävänsä Howie Jason Spevackin kanssa. Kun hänen isänsä Robert John Corbett menettää työnsä ja perhe velkaantuu pahasti, Ramonan yritykset ansaita rahaa päätyvät humoristisella tavalla takapakkia. Hän nolaa toistuvasti isosiskoaan Beatrice Selena Gomezia kutsumalla tätä perheen lempinimellä Beezus Beatricesin ihastuksen, sanomalehtimies Henry Huggins Hutch Danon, edessä. Työskenneltyään Beezussin syntymästä lähtien varastointiyrityksen johtajana Robert aiheuttaa riitoja vaimonsa ja tyttöjen äidin Dorothy Bridget Moynahanin kanssa, kun hän päättää ryhtyä luovalle uralle. Samaan aikaan Ramonan vieraileva täti Bea Ginnifer Goodwin on yksi harvoista ihmisistä, jotka hyväksyvät Ramonan kaikista hänen omituisuuksistaan huolimatta. Kun Bean vanha liekki Hobart Josh Duhamel joutuu automaalausonnettomuuteen, Ramona luopuu rahantekosuunnitelmistaan. Seuraavana päivänä Ramona pilaa koulumuotokuvansa murskaamalla raa'an kananmunan hiuksiinsa ja reagoimalla inhoten, kun valokuvaaja pyytää häntä sanomaan "herneet" eikä "juusto". Ramonan huoli kasvaa seuraavana päivänä, kun hänen luokkatoverinsa Susan Sierra McCormick paljastaa, että hänen oman isänsä menetettyä työnsä hänen vanhempansa erosivat ja hänen isänsä muutti Tacomaan. Uutinen saa Ramonan voimaan pahoin, ja Robert joutuu hakemaan hänet aikaisin koulusta, mikä häiritsee äkillistä työhaastattelua. Suuttumisen sijaan Robert päättää viettää loppupäivänsä piirtämällä seinämaalauksen Ramonan kanssa. Ramona ja Beezus yrittävät tehdä päivällistä vanhemmilleen, mutta pannu syttyy tuleen Beezuksen puhuessa puhelimessa Henryn kanssa. Sitä seuranneen riidan aikana Henry kuulee, että Beezus rakastaa häntä. Ramona on yhä järkyttynyt ja menee ruokkimaan kissaansa PickyPickyä, mutta on järkyttynyt huomatessaan, että kissa on kuollut. Tyttöjen yksityiset hautajaiset PickyPickylle auttavat heitä tekemään sovinnon. Robertin työtarjous Oregonissa saa Ramonan vanhemmat päättämään myydä talonsa. Kun perhe viimeistelee puutarhaa avoimien ovien aikana, Ramona aloittaa vahingossa vesitappelun naapureiden kanssa, jolloin naapurin takapiha tulvii ja paljastuu laatikko, jonka Hobart hautasi sinne vuosia sitten. Laatikossa on muistoja Bean ja Hobartin teini-ikäisestä romanssista, ja heidän uudelleen syttyneen suhteensa vuoksi Bea kosii häntä. Epäröiden Bea suostuu, ja perhe alkaa suunnitella improvisoituja häitä. Raivoissaan siitä, että hänen tätinsä rikkoi lupauksensa olla kelaamatta, Ramona ryntää kotiin ja etsii lohtua ullakolta. Hauraat kattoparrut murtuvat, jolloin Ramonan jalat roikkuvat katosta avoimien ovien aikana. Avoimien ovien tyhjennyttyä Robert moittii Ramonaa kypsyyden puutteesta. Sitten hän saa puhelun Ramonan opettajalta, rouva Meachum Sandra Ohilta. Ramona tuntee itsensä ei-toivotuksi ja päättää karata. Koska Ramonaa ei saada vakuuttuneeksi siitä, ettei hän lähde, hänen äitinsä auttaa häntä pakkaamaan matkalaukkunsa. Kun Ramona avaa painavan matkalaukun bussipysäkillä, hän saa selville, että hänen äitinsä teki sen tarkoituksella painavaksi, jotta Ramona ei lähtisi kauas. Sisälle äiti on pakannut kirjan, jossa on Robertsin luonnoksia Ramonasta. Perhe löytää hänet pian sen jälkeen, ja kaikki ovat onnellisesti yhdessä. Bean ja Hobartsin häissä Ramona pelastaa päivän, kun hän löytää Howien pudottaman vihkisormuksen. Vastaanoton aikana Beezus ja Henry suutelevat ja tanssivat yhdessä. Robert saa myös työtarjouksen Ramonan koulusta; rouva Meachum suositteli Robertia koulun johtokunnalle uudeksi kuvataideopettajaksi nähtyään Ramonan ja Ramonan tekemän seinämaalauksen. Ramona on iloinen siitä, että perheen ei tarvitse muuttaa ja että Robert ja Dorothy tekevät sovinnon. Ennen kuin Bea ja Hobart lähtevät häämatkalle Alaskaan, Ramona antaa Bealle medaljongin, jossa on hänen koulukuvansa, ja Bea kertoo Ramonalle, että hän on poikkeuksellinen.</w:t>
      </w:r>
    </w:p>
    <w:p>
      <w:r>
        <w:rPr>
          <w:b/>
        </w:rPr>
        <w:t xml:space="preserve">Esimerkki 1.4348</w:t>
      </w:r>
    </w:p>
    <w:p>
      <w:r>
        <w:t xml:space="preserve">Fakta1: häikäilemätön maaherra on lähettänyt miehiä, kuten Otisin ja Tomin, jahtaamaan Todia, Fakta2: Fakta3: Todin laukaukset ajavat eläimet takaisin ja vastakkaiseen suuntaan, jolloin Otis tallataan, Fakta4: Tod ei tappanut Tomin veljeä, Fakta5: Tom ampuu miehen hevosen.</w:t>
      </w:r>
    </w:p>
    <w:p>
      <w:r>
        <w:rPr>
          <w:b/>
        </w:rPr>
        <w:t xml:space="preserve">Tulos</w:t>
      </w:r>
    </w:p>
    <w:p>
      <w:r>
        <w:t xml:space="preserve">Tod Lohman on pakomatkalla etsintäpartiota. Häikäilemätön maaherra Hunter Boyd on lähettänyt miehiä, muun muassa pojat Otis ja Tom, jahtaamaan Todia toisen pojan tappamisesta. Otis Boyd aikoo ratsastaa lauman perään ja ampua Todin, mutta hän polkee hevosia. Todin laukaukset ajavat eläimet takaisin ja vastakkaiseen suuntaan, jolloin Otis tallataan. Myöhemmin Tod saa kiinni Tom Boydin, joka on seurannut häntä. Tod vakuuttaa, ettei hän tappanut Tomin veljeä Shortya, ja selittää, mitä tapahtui. Tod käskee Tomia kertomaan totuuden perheelleen ja lähettää hänet matkaan. Kun Tom yrittää vielä kerran tappaa Todin, hän ampuu sen sijaan miehen hevosen. Jalkaisin kulkeva Tod lyyhistyy jokirannan lähellä. Hänet löytää ystävällinen karjatilallinen Amos Bradley ja tytär Juanita, jotka tarjoavat hänelle ruokaa ja suojaa. Juanita pitää Todista, joka etsii kadonnutta isäänsä; hänen äitinsä kasvatti hänet ja opetti hänelle raamatullisia periaatteita ja opetuksia. Tod lähtee matkaan, mutta joutuu pian Hunter Boydin ja hänen miehiensä piirittämäksi. Kiitokseksi siitä, että hän ei ampunut Tomia, kun hänellä oli siihen tilaisuus, Hunter Boyd antaa Todille hevosen ja neljän tunnin etumatkan ja jatkaa sitten takaa-ajoa. Tod saa tietää, että hänen isänsä on kuollut. Hän vierailee Amos Bradleyn tilalla, jossa hän ja Nita rakastuvat. Hän tietää, että hänen on jatkettava pakenemista, mutta toivoo voivansa palata pysyvästi. Hunter Boyd, Tom ja eräs osaston jäsen kohtaavat Bradleyn ja haavoittavat vanhaa miestä, kun tämä ei anna heidän tutkia kotiaan Todia varten. Tämä on viimeinen pisara Todille, joka keskeyttää pakosuunnitelmansa ja ryhtyy kaupungissa taistelemaan Boydien kanssa. Tulitaistelun aikana Tom ampuu isänsä käskystä kattokruunua yrittäessään sammuttaa valaistuksen. Tom jää liekkien valtaan. Todin vaistot ottavat vallan ja hän pelastaa Tomin hengen. Kiitollinen Hunter Boyd lopettaa kostoretken.</w:t>
      </w:r>
    </w:p>
    <w:p>
      <w:r>
        <w:rPr>
          <w:b/>
        </w:rPr>
        <w:t xml:space="preserve">Esimerkki 1.4349</w:t>
      </w:r>
    </w:p>
    <w:p>
      <w:r>
        <w:t xml:space="preserve">Fakta1: muusikko nimeltä rakastuu Schultzin tyttöystävään, Fakta2: Cotton Club palkkaa veljensä kanssa tanssijan Dixien naapurustosta, Fakta3: Madden tapailee edelleen Schultzin mollia, Fakta4: Schultzin mollin uutta yökerhoa rahoittaa mustasukkainen gangsteri, Fakta5: Vincentistä tulee Schultzin mafiassa julkinen vihollinen, joka pitää Frenchyä panttivankina.</w:t>
      </w:r>
    </w:p>
    <w:p>
      <w:r>
        <w:rPr>
          <w:b/>
        </w:rPr>
        <w:t xml:space="preserve">Tulos</w:t>
      </w:r>
    </w:p>
    <w:p>
      <w:r>
        <w:t xml:space="preserve">Muusikko nimeltä Dixie Dwyer alkaa työskennellä gangsterien kanssa edistyäkseen urallaan, mutta rakastuu gangsterikuningas Dutch Schultzin tyttöystävään. Dixien naapurustosta kotoisin oleva tanssija Sandman Williams palkataan veljensä kanssa Cotton Clubiin, jazzklubiin, jossa useimmat esiintyjät ovat mustia ja asiakkaat valkoisia. Mafioso Owney Madden omistaa klubin ja johtaa sitä oikean kätensä Frenchyn kanssa. Dixiestä tulee Hollywoodin filmitähti Maddenin ja mafian avulla, mutta se suututtaa Schultzin. Hän tapailee edelleen myös Schultzin neitoa Vera Ciceroa, jonka uuden yökerhon mustasukkainen gangsteri on rahoittanut. Sillä välin Dixyn kunnianhimoisesta nuoremmasta veljestä Vincentistä tulee Schultzin mafian gangsteri ja lopulta julkinen vihollinen, joka pitää Frenchyä panttivankina. Sandman vieraannuttaa veljensä Clayn Cotton Clubilla suostumalla esittämään siellä soolonumeron. Samalla kun klubin johto puuttuu Sandmanin romanttiseen kiinnostukseen laulaja Lilaa kohtaan, sen julma kohtelu esiintyjiä kohtaan johtaa siihen, että Harlemin rikollinen Bumpy Rhodes puuttuu heidän puolestaan asiaan. Maddenin miehet käsittelevät Dutch Schultzia väkivaltaisesti, kun Dixie ja Sandman esiintyvät Cotton Clubin lavalla.</w:t>
      </w:r>
    </w:p>
    <w:p>
      <w:r>
        <w:rPr>
          <w:b/>
        </w:rPr>
        <w:t xml:space="preserve">Esimerkki 1.4350</w:t>
      </w:r>
    </w:p>
    <w:p>
      <w:r>
        <w:t xml:space="preserve">Fakta1: Fakta2: Bhaskar tutkiessaan tapausta kaatuu vene ja tarkastaja, Fakta2: Fakta3: poika sattuu olemaan Shyamin kaksoisolento, Fakta4: Shyamin kaksoisolento on Bhaskarin poika, Fakta5: Shridhar tappoi Shyamin ottaakseen omaisuuden haltuunsa.</w:t>
      </w:r>
    </w:p>
    <w:p>
      <w:r>
        <w:rPr>
          <w:b/>
        </w:rPr>
        <w:t xml:space="preserve">Tulos</w:t>
      </w:r>
    </w:p>
    <w:p>
      <w:r>
        <w:t xml:space="preserve">Sridharin nuorempi veli Shyam kuolee pudotessaan veneestä, ja komisario Bhaskar tutkii tapausta. Sridhar ja muut hänen perheenjäsenensä saavat valtavan järkytyksen, kun Shyam ilmestyy eräänä päivänä kotiin elossa. Lopulta käy ilmi, että poika sattuu olemaan Shyamin kaksoisolento, joka on Bhaskarin poika, ja hänet on laitettu näyttelemään Shyamia totuuden selvittämiseksi. Shridhar tappoi Shyamin saadakseen haltuunsa hänen omaisuutensa. Sridhar kuolee putoamalla jyrkänteeltä ja Shyam yhdistyy molempien äitiensä kanssa.</w:t>
      </w:r>
    </w:p>
    <w:p>
      <w:r>
        <w:rPr>
          <w:b/>
        </w:rPr>
        <w:t xml:space="preserve">Esimerkki 1.4351</w:t>
      </w:r>
    </w:p>
    <w:p>
      <w:r>
        <w:t xml:space="preserve">Fakta1: Jimmy Daley ja bänditoverit saavat esiintymispäivän Lake Tahoessa, Fakta2: Fakta3: Wright kutsuu hänet vierailulle, Fakta4: bändi liittyy lavalle, kun taas yleisön kauniiden tyttöjen ja erityisesti Erica Landisin nähdessä heidät, Fakta5: vanhemmat saapuvat lomalle ja tuovat mukanaan Twinkien.</w:t>
      </w:r>
    </w:p>
    <w:p>
      <w:r>
        <w:rPr>
          <w:b/>
        </w:rPr>
        <w:t xml:space="preserve">Tulos</w:t>
      </w:r>
    </w:p>
    <w:p>
      <w:r>
        <w:t xml:space="preserve">Jimmy Daley ja hänen bändikaverinsa Mike ja Ox pääsevät esiintymään Lake Tahoeen, Kaliforniaan. Hänen isänsä, lääkäri, antaa hyväksyntänsä, vaikka onkin huolissaan siitä, että Jimmy laiminlyö koulunkäyntinsä musiikin takia. Joan Wright, Jimmyn tyttöystävä, on pahoillaan Jimmyn lähdöstä, mutta Jimmy antaa hänelle bussilipun ja kutsuu hänet vierailulle. Yllätyksekseen Jimmy ja Mike huomaavat, että Ox on varannut bändin kesäleirille, jossa muusikoiden odotetaan myös työskentelevän. Bändin mukana lavalle nousee Alice, joka on erittäin hyvä laulaja, ja Mike piristyy entisestään nähdessään yleisön joukossa kauniita tyttöjä, erityisesti Erica Landisin, jonka mukana on monia ihailijoita. Jimmyssa on lisää yllätyksiä. Hänen vanhempansa ilmestyvät paikalle lomalle ja tuovat mukanaan pikkusisko Twinkien, joka on vasta 14-vuotias mutta innokas aloittamaan poikien tapaamisen. Myös Joan saapuu paikalle ja näkee kateellisena, kuinka Erica yrittää iskeä Jimmyä. Yhtä kateellinen on Mike, joka on korviaan myöten rakastunut Ericaan. Ox ihastuu laulaja Aliceen. Twinkie ihastuu teini-ikäiseen hevostenvalmentajaan. Jimmy, joka on vastustanut Erican aggressiivista lähentelyä, osoittaa vihdoin kiinnostusta tyttöä kohtaan, jolloin Erica rauhoittuu, koska on tehnyt uuden valloituksen. Jimmy ja Joan sopivat välinsä, ja Daleyt palaavat kotiin kesäseikkailultaan.</w:t>
      </w:r>
    </w:p>
    <w:p>
      <w:r>
        <w:rPr>
          <w:b/>
        </w:rPr>
        <w:t xml:space="preserve">Esimerkki 1.4352</w:t>
      </w:r>
    </w:p>
    <w:p>
      <w:r>
        <w:t xml:space="preserve">Fakta1: huone on täynnä heiluvia ketjuja ja peitetty ruumiin jäänteillä, Fakta2: mustiin pukeutunut hahmo palauttaa sen palauttamalla huoneen normaaliksi, Fakta3: Frankin veli muuttaa taloon rakentaakseen uudelleen kireät suhteet toisen vaimon kanssa, Fakta4: toisella vaimolla oli suhde Frankin kanssa, Fakta5: Larryn teini-ikäinen tytär on valinnut muuttaa omaan paikkaan</w:t>
      </w:r>
    </w:p>
    <w:p>
      <w:r>
        <w:rPr>
          <w:b/>
        </w:rPr>
        <w:t xml:space="preserve">Tulos</w:t>
      </w:r>
    </w:p>
    <w:p>
      <w:r>
        <w:t xml:space="preserve">Marokossa Frank Cotton ostaa palapelilaatikon jälleenmyyjältä. Kun Frank ratkaisee palapelin, paljaalla ullakolla koukussa olevat ketjut nousevat esiin ja repivät hänet kappaleiksi. Myöhemmin huone on täynnä heiluvia ketjuja ja peitetty hänen ruumiinsa jäänteillä. Mustapukuinen hahmo poimii laatikon ja palauttaa sen alkuperäiseen tilaansa, jolloin huone palautuu normaaliksi. Jonkin ajan kuluttua Franksin veli Larry muuttaa taloon rakentaakseen uudelleen kireät suhteensa toiseen vaimoonsa Juliaan, jolla oli suhde Frankin kanssa vähän ennen heidän avioliittoaan. Larryn teini-ikäinen tytär Kirsty on päättänyt olla asumatta heidän kanssaan ja muuttaa omaan asuntoonsa. Larry viiltää kätensä kantaessaan sänkyä portaissa ja antaa verensä valua ullakon lattialle. Veri herättää Frankin henkiin nahattomana ruumiina, jonka Julia löytää pian. Hän on yhä pakkomielle Frankiin ja suostuu keräämään verta Frankille, jotta tämä voi palautua täysin ja he voivat paeta yhdessä. Julia alkaa poimia miehiä baareista ja tuoda heidät takaisin taloon, jossa hän murhaa heidät. Frank nauttii heidän verensä ja uusii kehonsa. Frank selittää Julialle, että hän oli uuvuttanut kaikki aistikokemukset ja etsi palapelilaatikkoa, jonka lupasi avaavan portin uusien lihallisten nautintojen valtakuntaan. Kun se oli ratkaistu, kenobiitit tulivat alistamaan hänet sadomasokismin äärimmäisyyksiin. Kirsty vakoilee Julian tuovan miehiä taloon; uskoen Julialla olevan suhde, hän seuraa häntä ullakolle, jossa hän keskeyttää Franksin viimeisimmän ruokailun. Frank hyökkää hänen kimppuunsa, mutta Kirsty heittää palapelilaatikon ulos ikkunasta, mikä luo harhautuksen ja mahdollistaa Julian pakenemisen. Kirsty hakee laatikon ja pakenee, mutta romahtaa pian sen jälkeen. Herätessään sairaalassa Kirsty ratkaisee laatikon ja kutsuu esiin Cenobiitit ja oudon hirviön nimeltä Insinööri, jolta Kirsty pakenee täpärästi. Cenobiittien johtaja selittää, että vaikka heitä on pidetty sekä enkeleinä että demoneina, he ovat vain toisesta ulottuvuudesta tulleita tutkimusmatkailijoita, jotka etsivät lihallisia kokemuksia, eivätkä he enää pysty erottamaan kipua ja nautintoa toisistaan. Vaikka he yrittävät pakottaa Kirstyn palaamaan valtakuntaansa heidän kanssaan, hän ilmoittaa Pinheadille, että Frank on paennut. Cenobiitit suostuvat ottamaan Frankin takaisin ja sanovat vastineeksi harkitsevansa Kirstyn vapauttamista; juju on kuitenkin siinä, että heidän on kuultava Frankin tunnustavan rikoksensa ja pakenevan. Kirsty palaa kotiin, jossa Frank on tappanut Larryn ja ottanut hänen henkilöllisyytensä varastamalla hänen nahkansa. Julia näyttää hänelle ullakolla olevan Frankin nyljetyn ruumiin ja lukitsee oven perässään. Cenobiitit ilmestyvät paikalle, ja koska he eivät ole hämmentyneitä petoksesta, he vaativat miestä, joka teki tämän. Kirsty yrittää paeta, mutta Julia ja Frank pitävät häntä kiinni. Frank paljastaa todellisen henkilöllisyytensä Kirstylle, ja kun hänen seksuaaliset lähentelyt hylätään, hän päättää tappaa Kirstyn saadakseen nuorentumisensa päätökseen. Sen sijaan hän puukottaa vahingossa Juliaa ja juo tämän verta ilman katumusta. Frank jahtaa Kirstyä ullakolle, ja kun hän on aikeissa tappaa hänet, Cenobiitit ilmestyvät kuultuaan Kirstyn tunnustavan Kirstyn tappaneen hänen isänsä. Nyt kun he ovat varmoja, että hän on se, jota he etsivät, he kahlitsevat hänet kahleisiin ja repivät hänet palasiksi. Sitten he yrittävät lopulta siepata Kirstyn. Kirsty repii palapelilaatikon Julian kuolleista käsistä ja karkottaa Cenobiitit kääntämällä palapelilaatikon avaamiseen tarvittavat liikkeet. Kirstyn poikaystävä ilmestyy paikalle ja auttaa häntä pakenemaan sortuvasta talosta. Sen jälkeen Kirsty heittää palapelilaatikon palavalle roviolle. Kirstyä vaaninut kulkuri kävelee tuleen ja ottaa laatikon haltuunsa ennen kuin muuttuu siivekkääksi olennoksi ja lentää pois. Laatikko päätyy sen Frankille myyneen kauppiaan käsiin, joka tarjoaa sitä toiselle mahdolliselle asiakkaalle.</w:t>
      </w:r>
    </w:p>
    <w:p>
      <w:r>
        <w:rPr>
          <w:b/>
        </w:rPr>
        <w:t xml:space="preserve">Esimerkki 1.4353</w:t>
      </w:r>
    </w:p>
    <w:p>
      <w:r>
        <w:t xml:space="preserve">Fakta1: Bottomly nimitetään johtajaksi, Fakta2: mies vapauttaa hänet aikaepäilyistä, Fakta3: Albert DeSalvo jättää vaimonsa ja lapsensa työn varjolla, Fakta4: Kennedy pääsee naisen asuntoon, Fakta5: nainen muistaa purreen häntä, mutta ei ulkonäköä.</w:t>
      </w:r>
    </w:p>
    <w:p>
      <w:r>
        <w:rPr>
          <w:b/>
        </w:rPr>
        <w:t xml:space="preserve">Tulos</w:t>
      </w:r>
    </w:p>
    <w:p>
      <w:r>
        <w:t xml:space="preserve">Kolmen iäkkään naisen murhan jälkeen, joissa kaikki uhrit on kuristettu ja joihin on isketty vieraita esineitä, Bostonin poliisi päättelee, että kyseessä on sarjamurhaaja. Koska murhat ulottuvat useille poliisipiireille, tutkimusten koordinoimiseksi perustetaan kuristajien toimisto, jonka johtajaksi nimitetään John S. Bottomly Henry Fondan johdolla. Useita epäiltyjä kuulustellaan, mutta kaikki heidät vapautetaan murhista. Ruumiiden määrän kasvaessa Bottomly kutsuu epätoivoissaan paikalle selvännäkijän, Peter Hurkosin George Voskovecin, joka löytää miehen, joka näyttää sopivan profiiliin. Vakavasti masokistinen mies viedään psykiatriseen tarkkailuun kymmeneksi päiväksi, mutta mitään ratkaisevaa yhteyttä murhiin ei löydy. Miehen tarkkailun aikana tapahtuu toinenkin murha, mikä vapauttaa hänet epäilyistä. Kun John F. Kennedyn hautajaiset vuonna 1963 ovat televisiossa, Albert DeSalvo Tony Curtis jättää vaimonsa ja lapsensa työn varjolla. Sen sijaan hän pääsee sisään naisen asuntoon esiintymällä talon isännöitsijän lähettämänä putkimiehenä. Hän hyökkää naisen kimppuun ja sitoo hänet sänkyynsä mekosta revityillä riepuilla. Kun DeSalvo kuitenkin hämmentyy nähdessään itsensä peilistä yrittäessään alistaa naista, tämä kamppailee vapaaksi ja puree miestä käteen. DeSalvo pakenee tämän jälkeen. Myöhemmin hän yrittää päästä toisen naisen asuntoon, mutta huomaa, että tämän aviomies on kotona. Ohikulkeva poliisipartio ottaa DeSalvon kiinni. Hänet todetaan syyntakeettomaksi murtautumisyrityksestä, ja hänet viedään sairaalaan psykiatriseen tarkkailuun. Sattumalta Bottomly ja etsivä Phil DiNatale George Kennedy ohittavat DeSalvon hississä, jossa he olivat käyneet tapaamassa aiemmasta hyökkäyksestä selvinnyttä naista. Havainnoidessaan DeSalvon kädessä olevan haavan, jonka hyökkäyksestä selvinnyt nainen muisti purreen häntä, mutta ei hänen ulkonäköään, kaksikko ottaa hänet pian tähtäimeen pääepäiltynä Bostonin kuristajamurhista. Perinteinen kuulustelu ei tehoa, sillä hoitava lääkäri teoretisoi, että DeSalvo kärsii jakautuneesta persoonallisuudesta; hänellä on kaksi identiteettiä, jotka eivät tiedä toisistaan. Hänen normaali persoonallisuutensa keksii muistoja kuristaja-persoonallisuuden tekemien murhien muistojen tilalle. Hoitavan lääkärin teorian mukaan DeSalvo voitaisiin saada kohtaamaan tosiasiat, mutta shokki saattaisi saada hänet katatoniseen tilaan. Bottomly ilmaisee mielipiteensä, että se olisi toiseksi paras vaihtoehto tuomiolle. DeSalvon puolustusasianajajan asettamalla ehdolla, että mitään esiin tulevista asioista ei hyväksytä oikeudessa, Bottomly saa viimeisen haastattelukierroksen DeSalvon kanssa. Useiden istuntojen jälkeen Bottomly onnistuu paljastamaan DeSalvosin salatun persoonallisuuden itselleen. DeSalvo on järkyttynyt ja vaipuu katatoniseen tilaan.</w:t>
      </w:r>
    </w:p>
    <w:p>
      <w:r>
        <w:rPr>
          <w:b/>
        </w:rPr>
        <w:t xml:space="preserve">Esimerkki 1.4354</w:t>
      </w:r>
    </w:p>
    <w:p>
      <w:r>
        <w:t xml:space="preserve">Fakta1: Malpe on pieni kalastajakaupunki Arabian rannikolla, Fakta2: Fakta3: Udupi ja ympäröivä aika on koristeltu juhlimaan Sri Krishna Janmashtami vuotta, Fakta4: Miehet ja lapset kävelevät kaduilla, Fakta5: tiikerit nähdään tanssimassa rumpujen tahtiin ympäri kaupunkia.</w:t>
      </w:r>
    </w:p>
    <w:p>
      <w:r>
        <w:rPr>
          <w:b/>
        </w:rPr>
        <w:t xml:space="preserve">Tulos</w:t>
      </w:r>
    </w:p>
    <w:p>
      <w:r>
        <w:t xml:space="preserve">Malpe on pieni kalastajakaupunki Arabian rannikolla, joka sijaitsee 6 km länteen temppelikaupunki Udupista. Malpen rannat huuhtoutuvat päivittäin puhtaiksi merestä. Aallot pitävät huolen siitä, ettei hiekalle jää mitään. Aallot eivät kuitenkaan pääse kaikkeen.... On aika vuodesta, jolloin Udupi ja sen ympäristö koristellaan juhlimaan Sri Krishna Janmashtamia. Miehet ja lapset kulkevat kaduilla mytologian hahmoiksi pukeutuneina. Tiikereiksi maalattuja ryhmiä nähdään tanssimassa rumpujen tahtiin ympäri kaupunkia. Malpessa näyttää kuitenkin olevan käynnissä väkivaltaisuuksia tänä Krishna Janmashtamina. Elokuva pyörii viiden eri ihmisen ympärillä, jotka kertovat näkemyksensä Sri Krishna Janmashtamin aikana tapahtuneesta murhasta.</w:t>
      </w:r>
    </w:p>
    <w:p>
      <w:r>
        <w:rPr>
          <w:b/>
        </w:rPr>
        <w:t xml:space="preserve">Esimerkki 1.4355</w:t>
      </w:r>
    </w:p>
    <w:p>
      <w:r>
        <w:t xml:space="preserve">Fakta1: Fakta2: Bujji on varakkaan ja vaikutusvaltaisen maanviljelijän Anjaneya Prasadin ainoa poika: Raja Rajeshwari on Chamundeshwarin ja Shankar Raon tytär, Fakta3: perheet suostuvat avioliittoon, Fakta4: Jo on hulluna rakastunut Bujjiin, Fakta5: loput elokuvasta kertoo siitä, onko perheiden välisiä erimielisyyksiä.</w:t>
      </w:r>
    </w:p>
    <w:p>
      <w:r>
        <w:rPr>
          <w:b/>
        </w:rPr>
        <w:t xml:space="preserve">Tulos</w:t>
      </w:r>
    </w:p>
    <w:p>
      <w:r>
        <w:t xml:space="preserve">Bujji Gopichand on varakkaan ja vaikutusvaltaisen maanviljelijän Anjaneya Prasad Rajendra Prasadin ainoa poika. Perhe on hyvin koossa ja sillä on vahvat arvot ja kiintymyssuhteet. Bujji törmää yllättäen Raja Rajeshwariin Taapsee Pannuun ja rakastuu häneen. Raja Rajeshwari on vaikutusvaltaisen poliitikon Chamundeshwari Rojan ja Shankar Rao Nareshin tytär. Perheet suostuvat avioliittoon, ja juuri kun kaikki näyttää mukavalta ja onnelliselta, yllättävät olosuhteet aiheuttavat eron heidän välilleen. Tähän skenaarioon tulee mukaan Jo Shraddha Das, joka on hulluna rakastunut Bujjiin. Tämä kärjistää jännitteitä entisestään. Loppuosa elokuvasta kertoo siitä, selvittääkö Bujji perheiden väliset erimielisyydet ja saako hän vaimonsa takaisin.</w:t>
      </w:r>
    </w:p>
    <w:p>
      <w:r>
        <w:rPr>
          <w:b/>
        </w:rPr>
        <w:t xml:space="preserve">Esimerkki 1.4356</w:t>
      </w:r>
    </w:p>
    <w:p>
      <w:r>
        <w:t xml:space="preserve">Fakta1: Fakta2: Onnenmetsästäjä Dan Rockland saapuu Länsi-Afrikkaan esiintyen geologina: Kramerin työntekijät löytävät valtavan hiomattoman jalokiven, Fakta3: Segal ja afrikkalainen opas joutuvat ensin kapteeni Karl Ludwigin vastarintaan, Fakta4: pirullinen Plankett paheksuu Rocklandin kiinnostusta Erica-nimistä naista kohtaan, Fakta5: jalokivi tuodaan Kramerille.</w:t>
      </w:r>
    </w:p>
    <w:p>
      <w:r>
        <w:rPr>
          <w:b/>
        </w:rPr>
        <w:t xml:space="preserve">Tulos</w:t>
      </w:r>
    </w:p>
    <w:p>
      <w:r>
        <w:t xml:space="preserve">Onnenmetsästäjä Dan Rockland George Segal saapuu Länsi-Afrikkaan esiintyen geologina. Hän on todellisuudessa Kramer Harry Andrewsin palveluksessa, jonka liiketoiminta on timantteja, ja kun Kramerin työntekijät löytävät valtavan hiomattoman jalokiven, Rockland lähetetään noutamaan se. Hän ja hänen afrikkalainen oppaansa Matakit Johnny Sekka joutuvat kohtaamaan vastarintaa, ensinnäkin kapteeni Karl Ludwig Ian Hendryn, joka on Kramerin turvallisuuspäällikkö, ja toiseksi pirullisen Plankettin Orson Wellesin, joka paheksuu Rocklandin kiinnostusta Erica-nimiseen naiseen Ursula Andressiin. Jalokivi tuodaan Kramerille ja nimetään Etelän tähdeksi, mutta löytöä juhlistavissa juhlissa sähkökatkos johtaa kaaokseen. Timantti on kadonnut. Matakit pakenee lemmikkistruusullaan. Rockland lähtee hänen peräänsä, ja Erica tulee mukaan. Ludwig ja hänen roistonsa ovat myös takaa-ajossa. Plankett ehtii Matakitin luo ensin ja ottaa hänet vangiksi, ja asettaa ansan, joka johtaa tulitaisteluun. Lopulta, juuri kun näyttää siltä, että timantti on turvassa, paikalle ilmestyy lisää strutseja, ja yksi niistä saattaa saada timantin.</w:t>
      </w:r>
    </w:p>
    <w:p>
      <w:r>
        <w:rPr>
          <w:b/>
        </w:rPr>
        <w:t xml:space="preserve">Esimerkki 1.4357</w:t>
      </w:r>
    </w:p>
    <w:p>
      <w:r>
        <w:t xml:space="preserve">Fakta1: Fakta2: arvostettu isä, joka huolehtii perheestä, raiskaa Jin-a:n, Fakta3: äiti näkee Jin-a:n rahanlähteenä, Fakta4: poika anelee lupaa ottaa alastonkuvia Jin-a:sta valokuvakilpailua varten ja harrastaa seksiä hänen kanssaan, Fakta5: Hyun-woo kuuntelee walkmanilla Jin-a:n huonetta kuunnellakseen Jin-a:ta ja vieraita.</w:t>
      </w:r>
    </w:p>
    <w:p>
      <w:r>
        <w:rPr>
          <w:b/>
        </w:rPr>
        <w:t xml:space="preserve">Tulos</w:t>
      </w:r>
    </w:p>
    <w:p>
      <w:r>
        <w:t xml:space="preserve">Jina Lee Jieun, 22-vuotias prostituoitu, saapuu pieneen merenrantamotelliin nimeltä Birdcage Inn edellisen tilalle. Majataloa johtaa pariskunta, jolla on tytär ja poika. He tarjoavat Jinalle huoneen ja majoituksen ja ansaitsevat elantonsa vuokraamalla huoneita ja ottamalla osuuden Jinan ansaitsemista rahoista. Jina työskentelee öisin ja viettää päivät piirtäen ja merta katsellen. Olosuhteidensa lisäksi Jinalla on vaikeaa perheen takia. Arvostettu, hiljainen, ilmeisen huolehtiva, perheestään huolehtiva isä raiskaa Jinan. Äiti näkee Jinan vain rahanlähteenä, jonka avulla hän saa elantonsa ja rahoittaa yliopisto-opiskelevan tyttärensä ja lukio-opiskelevan poikansa koulutuksen. Poika, Hyunwoo Ahn Jaemo, anelee saada ottaa Jinasta alastonkuvia valokuvakilpailua varten ja harrastaa seksiä hänen kanssaan. Aluksi Jina torjuu hänet. Hyunwoon pitkän anelun jälkeen Jina kuitenkin poseeraa hänelle laivan kannella meren rannalla ja harrastaa seksiä hänen kanssaan. Sen jälkeen hän kuuntelee walkmanillaan Jinan huonetta kuunnellakseen Jinaa ja tämän vieraita. Jinan kanssa samanikäinen, seksuaalisesti alistettu tytär Hyemi Lee Hyeeun ei tee mitään peitelläkseen halveksuntaansa Jinaa kohtaan. Hän ilmaisee vihamielisyytensä kieltäytymällä käyttämästä samaa hammastahnaa ja käsienpesuallasta kuin Jina ja jättämällä huomiotta Jinan ystävyyden eleet, kuten sateenvarjon jakamisen ja Walkmanin ostamisen, jota Jina on kovasti toivonut. Hän korostaa Jinalle, että hän ja Jina kuuluvat eri maailmoihin. Kaksikon suhde pahenee entisestään, kun Hyemi saa tietää, että hänen seksuaalisesti turhautunut poikaystävänsä, jonka kanssa Hyemi on kieltäytynyt harrastamasta seksiä ennen avioliittoa, on mennyt Jinan luo ja harrastanut seksiä tämän kanssa. Eräänä päivänä Jinan huonetta ja henkilökohtaisia tavaroita penkomalla Hyemi saa oivalluksen Jinasta, jonka ansiosta hän alkaa tuntea empatiaa Jinaa kohtaan. Sinä yönä Hyemi makaa sängyssä ja salakuuntelee Jinan ja asiakkaan keskustelua. Samaan aikaan eräs kustantaja, joka on nähnyt Hyunwoosin kuvat Jinasta, menee Hyunwoosin luokse ja huijaa häntä myymään ne halvalla. Nähtyään Jinan alastonkuvan lehdessä Jinan entinen parittaja menee jälleen Jinan luokse ja vaatii rahaa. Olettaen, että hänelle on maksettu paljon, hän hakkaa Jinan, kun tämä kiistää asian, Hyemi yrittää suojella Jinaa häneltä. Sinä yönä Jina yrittää tappaa itsensä viiltämällä kätensä ja Hyemi löytää hänet, koska hän on nähnyt painajaista Jinasta. Jina ja Hyemi istuvat yhdessä, nojaavat toisiinsa ja tekevät sovinnon. Samana yönä majataloon tulee asiakas, jonka kanssa Hyemi viettää yön sairaan Jinan sijaan ja menettää neitsyytensä.</w:t>
      </w:r>
    </w:p>
    <w:p>
      <w:r>
        <w:rPr>
          <w:b/>
        </w:rPr>
        <w:t xml:space="preserve">Esimerkki 1.4358</w:t>
      </w:r>
    </w:p>
    <w:p>
      <w:r>
        <w:t xml:space="preserve">Fakta1: ainoa asia menee elämässä on rakkaus Maria, Fakta2: tytär ja Johnny koskaan naimisiin toivoa, Fakta3: Johnny kanssa saa ajatuksen, että minä asettaa hänet veli sisällyttää perheeseen ja on henkivartija itselleni kysymys, Fakta4: perhe pitkä odotus hyväksyy Nana menetetty poika, Fakta5: hyviä päiviä saapuessa tulla perheeseen Samin kanssa</w:t>
      </w:r>
    </w:p>
    <w:p>
      <w:r>
        <w:rPr>
          <w:b/>
        </w:rPr>
        <w:t xml:space="preserve">Tulos</w:t>
      </w:r>
    </w:p>
    <w:p>
      <w:r>
        <w:t xml:space="preserve">Jokaisen miehen, naisen ja lapsen vihjaileva huuto tässä kylässä, kun he näkevät Johnny Belinda Shreyas Talpaden. Kaikkea ja kaikkia pelkäävä Johnny on yksi kauhistunut sielu. Paikallisen maanviljelijän Om Purin perheeseen syntynyt Johnny tekee ainoana poikana parhaansa auttaakseen sairasta isäänsä. Ei mitään muuta kuin ostaa arpoja joka viikko. Ainoa asia hänen elämässään on hänen rakkautensa Maria Madhurimaan, joka on kylän suurimman gangsterin, Paresh Rawalin, ja Om Purin vannoutuneen vihollisen tytär. Paresh Rawal, joka on varustautunut kolmella sankarillisella pojalla, tekee kaikkensa varmistaakseen, etteivät hänen tyttärensä ja Johnny mene naimisiin, kunnes eräänä päivänä toivo tulee hiljaisen, vahvan mutta nälkäisen miehen, Nana Patekarin, muodossa. Eräänä yllättävänä päivänä Johnny ja hänen perheensä löytävät Nanan kaivostaan. He nostavat hänet ulos ja syöttävät hänelle päivällisen. Seuraavana päivänä Nana ja Johnny menevät torille, jossa Paresh Rawalin pojat hakkasivat Johnnya. Nana pelastaa Johnnyn ja hakkaa pamput vastapalvelukseksi. Johnnyn ystävä kysyy häneltä, onko Nana kadonnut veljesi Sam? Kysymyksen myötä Johnny saa ajatuksen, että voin esittää häntä veljekseni, ottaa hänet perheeseeni ja hankkia itselleni henkivartijan. Johnny vakuuttaa Nanan olevan hänen veljensä Sam ja kertoo hänelle sukutarinansa. Johnny esittelee Nanan perheelleen. Kadonnutta poikaansa kauan odottanut perhe hyväksyy Nanan kadonneeksi pojakseen, Samiksi. Nanasta tulee Sam. Veljensä Samin avulla Johnny alkaa vaikuttaa koko kylään. Sam työskentelee myös ahkerasti maatilalla ja auttaa perhettä ansaitsemaan hyvän toimeentulon. Hänet hyväksytään hyvin perheessä. Samin tulon myötä perheelle koittavat hyvät päivät. Eräänä päivänä eräs henkilö kertoo Johnnyn ystävälle, että hän on nähnyt Nanan Kolkattan vankilassa, jossa hänet on tuomittu naisen raiskauksesta ja murhasta. Johnny yrittää vakuuttaa perheelleen, ettei Nana ole Sam vaan raiskaaja ja murhaaja. Om Puri, Johnnyn isä, sanoo Samin kertoneen hänelle, että Sam on jo kertonut hänelle tarinan vankilaan joutumisestaan. Johnny pyytää Samia kertomaan yhden asian, jota hän ei ole kertonut Samille sukutarinana. Sam kysyy mangopuuta, joka oli siellä. Tämä vakuuttaa Om Purin ja perheen siitä, että Nana on oikeasti Sam. He puolestaan heittävät Johnnyn ulos kotoa. Johnny ottaa töitä kirkosta ja alkaa asua isänsä talon naapurina. Hän etsii jatkuvasti tilaisuutta tappaa Sam, mutta kaikki turhaan. Jouluaattona Sam sytyttää kodin tuleen. Kaikki luulevat Johnnyn tehneen saman ja syyttävät häntä. Johnny, joka on pettynyt itseensä, kirjoittaa itsemurhaviestin mökissään istuen. Tuolloin hän näkee Samin ja toisen miehen astuvan palaneeseen majaan. Hän seuraa heitä ja huomaa, että Sam ja mies ovat kaivautuneet kotiin. He ottavat esiin kyläkirkon varastetun kultaisen ristin. Sam ja toinen mies näkevät Johnnyn. Sam kertoo Johnnylle, että hän oli varastanut ristin kauan sitten ja piilottanut sen mangopuun alle ja paennut. Myöhemmin välissä hän tuli vankilasta, puu kaadettiin ja koti rakennettiin. Saadakseen sen hän oli sytyttänyt kodin tuleen. Sillä välin toinen mies pakeni ristin kanssa. Johnny ja Sam nappasivat hänet pellolta. Toinen mies tunnustaa olleensa se, joka oli raiskannut ja murhannut naisen ja kertoi poliisille, että Sam oli tehnyt sen niin. Sam hakkaa miehen kuoliaaksi. Sam haavoittaa Johnnya, joka yritti viedä ristin kirkkoon, mutta Sam haavoittaa häntä ja kävelee ristin kanssa. Mutta hän putoaa kaivoon. Johnny, joka tuntee kiitollisuutta Samin aiemmasta avusta, pelastaa hänet. Sam käveli ristin kanssa, mutta Johnny muistuttaa häntä Samin perheeltä saamasta rakkaudesta. Tämän kuultuaan Sam jättää ristin vain sinne. Johnny tuo ristin kirkkoon, mutta ihmiset syyttävät häntä varkaaksi. Johnny ei pysty todistamaan syyttömyyttään. Yhtäkkiä Sam ilmestyy paikalle ja laittaa toisen miehen ruumiin varkaaksi. Kylä hyväksyy tämän. Kuten on päätetty, jos Johnny saa kultaisen ristin kirkkoon, hän menee naimisiin Marian kanssa. Johnny kertoo Samille, että nyt hän on perheen pysyvä jäsen.</w:t>
      </w:r>
    </w:p>
    <w:p>
      <w:r>
        <w:rPr>
          <w:b/>
        </w:rPr>
        <w:t xml:space="preserve">Esimerkki 1.4359</w:t>
      </w:r>
    </w:p>
    <w:p>
      <w:r>
        <w:t xml:space="preserve">Fakta1: Fakta2: Chanchu suostuttelee henkilön rakastamaan häntä, Fakta3: mies välttelee häntä toiminnassa, Fakta4: laulaja rakastaa häntä enemmän kuin elämää, Fakta5: Myöhemmin Renu tulee raskaaksi Akashin takia.</w:t>
      </w:r>
    </w:p>
    <w:p>
      <w:r>
        <w:rPr>
          <w:b/>
        </w:rPr>
        <w:t xml:space="preserve">Tulos</w:t>
      </w:r>
    </w:p>
    <w:p>
      <w:r>
        <w:t xml:space="preserve">Moggina Manasu keskittyy teini-ikäisten tyttöjen sekavaan mielentilaan ja heidän suhteisiinsa poikiin. Se käsittelee myös teiniraskauksia ja rötöstelyä korkeakouluissa, toveruutta vanhempien kanssa sekä teini-ikäisten epäkunnioitusta vanhempiaan ja opiskelua kohtaan. Elokuva kertoo neljän teinitytön tarinat ja koettelemukset, joita he kohtaavat opiskeluaikanaan. Chanchala Radhika Pandit menee collegeen. Se oli hänen ensimmäinen päivänsä, ja hän joutui vanhempiensa Akkan ja Didin, kuten Chanchala heitä kutsuu, riepoteltavaksi. Toinen kylän tyttö Renuka Devi Shubha Poonja, jota kutsutaan usein Renuksi, tulee myös collegeen. Hän haluaa tulla lääkäriksi ja hoitaa kylänsä asukkaita. Myöhemmin Akka, Didi, Renu ja Chanchala tulevat parhaiksi ystäviksi. Akka ja Didi muuttavat Renun ja Chanchan täysin. Renu ja Chanchu tuntevat tarvitsevansa poikaystävän. Chanchu rakastaa englanninopettajaansa, mutta myöhemmin hän saa tietää, ettei hänen pitäisi. Renu saa poikaystävän Akashin ja Chanchu suostuttelee myös jonkun henkilön rakastamaan häntä. Myöhemmin he rakastavat toisiaan. mutta tuo mies yrittää vältellä häntä hänen toimissaan. Hän kutsuu häntä julkiseksi omaisuudeksi, mikä suututtaa häntä ja hän jättää hänet. Myöhemmin tulee Rahul, laulaja Yash, joka rakastaa häntä enemmän kuin elämäänsä. Jopa nainen alkaa rakastaa häntä. Myöhemmin Renu tulee raskaaksi Akashin takia. Mies käskee häntä abortoimaan lapsen. Hän ei halua. Hän kertoo tämän Chanchulle ja Didille, jotka moittivat häntä. Didi kertoo, että kaikki miehet ovat huijareita ja että hän menetti siskonsa, koska hänen siskoaan huijasi mies. Chanchu kuuntelee kaiken tämän ja puhuu asiasta Rahulin kanssa. Seuraavana päivänä Renu löydetään hirttäytyneenä. Renun kuolema muuttaa Chanchun mielen. Hän eroaa Rahulista. Monen vuoden jälkeen hän oli palaamassa takaisin Mysoreen, jossa hän opiskeli. Junassa hän muistaa kaiken tämän. Hän tapaa Akkan, jonka elämä oli järjestynyt. Akka oli karannut poikaystävänsä kanssa ja mennyt naimisiin, mikä oli suututtanut hänen isänsä ja hänen äitinsä kuoli siihen. Mutta nyt hänen isänsä, miehensä ja tyttärensä... Chanchu on onnellinen nähdessään heidät yhdessä. Hän menee yliopistoon, jossa hän opiskeli Akkan kanssa, kun vanhojen opiskelijoiden yhdistyksen tilaisuus oli pidetty. Siellä hän tapaa Didin, joka oli myös mennyt naimisiin ja elänyt vakiintunutta elämää. He muistavat Renun. Myöhemmin Chanchu muistaa Rahulin. Juuri silloin hän kuulee Rahulin äänen auditoriosta. Hän kiiruhtaa sinne. Myöhemmin siellä on Rahulin lauluohjelma Rahulin muistoksi. Hän ajattelee mennä Rahulin luokse, mutta ajattelee, että Rahul on saattanut unohtaa hänet ja mennyt naimisiin toisen kanssa. Mutta laulun jälkeen Rahul kertoo, että hän oli menettänyt rakkautensa, mutta nyt hän on saamassa sen takaisin. Hän kertoo, että aikoo kosia rakastamaansa tyttöä heidän edessään. Hän kosii Chanchalaa kaikkien edessä. Tyttö on hämmästynyt ja onnellinen. Rahulin ja Chanchalan vanhemmat suostuvat myös heidän avioliittoonsa, sillä he rakastivat toisiaan vielä vuosienkin jälkeen. He menevät naimisiin.</w:t>
      </w:r>
    </w:p>
    <w:p>
      <w:r>
        <w:rPr>
          <w:b/>
        </w:rPr>
        <w:t xml:space="preserve">Esimerkki 1.4360</w:t>
      </w:r>
    </w:p>
    <w:p>
      <w:r>
        <w:t xml:space="preserve">Fakta1: Fakta2: Yhdysvallat perusti jaoston valtion viraston, joka jäljittää vangittuja ja kokeilee ihmisiä ja luo kilpavarustelua yli-inhimillisistä voimista: Fakta3: Jonah sai Watcherilta näyn nuoresta tytöstä, Fakta4: Nick auttoi nuorta tyttöä kaatamaan Divisionin, Fakta5: Kira pakenee varastamalla huumausaineruiskun ja pakenee Hong Kongiin.</w:t>
      </w:r>
    </w:p>
    <w:p>
      <w:r>
        <w:rPr>
          <w:b/>
        </w:rPr>
        <w:t xml:space="preserve">Tulos</w:t>
      </w:r>
    </w:p>
    <w:p>
      <w:r>
        <w:t xml:space="preserve">Vuonna 1945 Yhdysvallat perusti Divisionin, hallituksen viraston, joka jäljittää, vangitsee ja kokeilee ihmisiä, joilla on psyykkisiä kykyjä, ja luo kilpavarustelun yli-inhimillisistä voimista. Jokainen meedio luokitellaan eri ryhmiin sen perusteella, millaisia voimia heillä on. Vuosikymmeniä myöhemmin kaksi Moveria, teini-ikäinen Nick Gant ja hänen isänsä Jonah, piileskelevät agentti Carverilta, Jaoston työntömieheltä. Jonah kertoo Nickille saaneensa näyn Tarkkailijalta nuoresta tytöstä, jota Nickin on autettava kaatamaan Jaosto. Nick pakenee, kun Carver murhaa Jonahin. Vuosia myöhemmin Carver on kehittänyt lääkkeen, joka voi lisätä psyykkisiä kykyjä. Kaikki koehenkilöt ovat kuolleet, kunnes Kira-niminen Pusher sopeutuu siihen onnistuneesti. Hän kuitenkin pakenee, varastaa ruiskun, jossa oli huumetta, ja pakenee Hongkongiin. Nick asuu Hongkongissa ulkosuomalaisena, mutta hänen luonaan vierailee Cassie Holmes, ailahteleva teini-ikäinen Valvoja, jonka äitiä Sarahia pidetään vahvimpana Valvojana ja joka auttoi Kiran pakenemisessa. Cassie suostuttelee Nickin auttamaan häntä löytämään varastettua huumetta sisältävän salkun. Heidän kimppuunsa hyökkää kiinalainen triadi, jota johtavat Bleeder, hänen kaksi poikaansa ja Watcher-tytär, jonka lempinimi on "Pop Girl". Bleederit haavoittavat Nickiä pahasti, mutta Teresa Stowe, opportunistinen Stitch, parantaa hänet. Cassie ja Nick jäljittävät Cassien luomien piirrosten avulla Kiran, joka on itse asiassa Nickin ex-tyttöystävä. Kira piilotti salkun ja pyyhkäisi sitten pyyhkimällä hänen muistinsa sen sijainnista. Nick palkkaa Pinky-nimisen varjon peittämään Kiran Jaoston Tarkkailijoiden silmistä. Cassie yrittää ennakoida salkun sijainnin ja kilpailee vahvemman mutta ylimielisen Pop Girlin kanssa. Nickin ryhmä pakenee Bleedersiä ennen kuin se hajaantuu. Nick tapaa Carverin ja hänen avustajansa Victorin, lahjakkaan Moverin, ja saa tietää, että Kira sairastuu ilman lääkkeen tukea. Liikkujat taistelevat, kunnes Carver lähtee, koska haluaa nykyisen tulevaisuuden menevän suunnitelmien mukaan. Cassie löytää Kiran kengästä avaimen, joka avaa rakennustyömaan päällä olevan kaapin, johon salkku on piilotettu. Harhauttaakseen Carveria ja triadia Nick ehdottaa monimutkaista suunnitelmaa huumeen hankkimiseksi ja heidän vihollistensa eliminoimiseksi. Hän luo useita kirjekuoria, joissa on ohjeet jokaiselle ystävälleen, mukaan lukien Shifter Hook Waters ja ennustajattarelle Sniff Emily Wu, ja käyttää Kiran muistin pyyhkinyttä, joka pyyhki Kiran muistin, tekemään saman hänen suunnitelmalleen koskien suunnitelmaa heittää Pop Girl pois. Hooks löytää laukun ja luo siitä ja ruiskusta kaksoiskappaleen, kun taas Pinky toimittaa Kiiran Carverille osana suunnitelmaa. Carver sitten painostaa Kiraa uskomaan, että hän on oikeasti Jaoston agentti ja että hänen suhteensa Nickiin oli valetta. Cassie joutuu Pop Girlin kanssa tekemisiin, mutta Wiper ilmestyy paikalle ja pyyhkii tytön muistin Nickin ohjeiden mukaisesti. Nick, saatuaan muistinsa takaisin, vierailee Carverin luona ja saa selville, että Kira on aivopesty. He matkustavat rakennustyömaalle, jossa Carver hakee tietämättään väärennetyn salkun, mutta triadi saapuu paikalle, mikä johtaa pitkään taisteluun eri ryhmittymien välillä. Taistelun aikana triadin jäsenet ja Victor kuolevat. Nick nappaa väärennetyn ruiskun ja pistää sillä itseensä, jolloin hän ilmeisesti kuolee. Kun Kira ja Carver lähtevät, Cassie ilmestyy paikalle ja paljastaa Nickin olevan elossa. He hakevat oikean salkun ja ruiskun roskiksesta ja aikovat vapauttaa sillä Cassien äidin Jaostosta, joka oli ennakoinut koko tarinan ja suunnitellut sen ennen vangitsemista. Loppukohtauksessa Kira löytää avaamattoman kirjekuorensa, joka sisältää valokuvia, jotka todistavat hänen ja Nickin suhteen olleen todellinen. Sen jälkeen hän patistaa Carverin tekemään itsemurhan.</w:t>
      </w:r>
    </w:p>
    <w:p>
      <w:r>
        <w:rPr>
          <w:b/>
        </w:rPr>
        <w:t xml:space="preserve">Esimerkki 1.4361</w:t>
      </w:r>
    </w:p>
    <w:p>
      <w:r>
        <w:t xml:space="preserve">Fakta1: tutkimusmatkailija Grantland Cunningham pelastaa ne eläinkouluttaja Clyde Beattyltä sukupuuttoon, Fakta2: pari joutuu Gormanin johtamien metsästäjien kohteeksi, Fakta3: Beatty ja Cunningham saavat apua humanitaariselta Jo Carterilta, Fakta4: Gormanin tappaa gorilla, Fakta5: Clyde tarjoutuu auttamaan leijonien etsinnässä.</w:t>
      </w:r>
    </w:p>
    <w:p>
      <w:r>
        <w:rPr>
          <w:b/>
        </w:rPr>
        <w:t xml:space="preserve">Tulos</w:t>
      </w:r>
    </w:p>
    <w:p>
      <w:r>
        <w:t xml:space="preserve">Pelastaakseen ne sukupuuttoon kuolemiselta tutkimusmatkailija Grantland Cunningham Stanley Ferrar palkkaa eläinkouluttaja Clyde Beattyn mukaansa Afrikkaan vangitsemaan muutaman viimeisen tunnetun nubialaisleijonan. Kaksikko törmää Gorman John Doucetten johtamiin metsästäjiin, jotka haluavat mieluummin tappaa kuin vangita suurpedot. Beattyn ja Cunninghamin apuna on humanitaarinen Jo Carter Phyllis Coates. Gorman joutuu melkein gorillan tappamaksi, ja kun Clyde pelastaa hänet, hän tarjoutuu auttamaan leijonien etsimisessä. Etelä-Rhodesiassa tehtävä tutkimusmatka vie miehet vaarallisille heimoalueille. Useiden vaarallisten kohtaamisten jälkeen sekä Clyde että Grant pääsevät takaisin turvaan ja vannovat lähtevänsä tulevaisuudessa uusiin seikkailuihin.</w:t>
      </w:r>
    </w:p>
    <w:p>
      <w:r>
        <w:rPr>
          <w:b/>
        </w:rPr>
        <w:t xml:space="preserve">Esimerkki 1.4362</w:t>
      </w:r>
    </w:p>
    <w:p>
      <w:r>
        <w:t xml:space="preserve">Fakta1: Fakta2: Tang yrittää taistella Chungia vastaan, Fakta3: Tappaja yhdessä San-thyen vaimon ja tyttären pään kanssa kostaa, Fakta4: Chung on katkaissut oman jalkansa rangaistukseksi, Fakta5: paha herra myrkytti San-thyen lesken.</w:t>
      </w:r>
    </w:p>
    <w:p>
      <w:r>
        <w:rPr>
          <w:b/>
        </w:rPr>
        <w:t xml:space="preserve">Tulos</w:t>
      </w:r>
    </w:p>
    <w:p>
      <w:r>
        <w:t xml:space="preserve">Tang Howyuen Jackie Chan on kung fu -mestari Santhyen oppilas. Santhye voittaa kamppailulajiturnauksen, mutta paha kung fu -mestari, mestari Li Yen Shikwan tappaa hänet. Tang yrittää tuloksetta taistella Chungia vastaan ja jättää pahan mestarin vahingoittumattomana. Tang sekä Santhyen vaimo ja tytär lähtevät tappajan perään kostamaan. Kun he löytävät hänet, Chung on katunut ja katkaissut oman jalkansa katumuksen vuoksi. Isännän leski sairastuu, joten Tang lähtee jengin palvelukseen saadakseen hänelle lääkettä. Heidän palveluksessaan häntä kuitenkin syytetään nuoren pojan kuolemasta, ja SanThyesin leski myrkytetään. Tang ja yksijalkainen mestari yhdistävät voimansa kukistaakseen pahan lordin, joka myrkytti Santhyesin lesken.</w:t>
      </w:r>
    </w:p>
    <w:p>
      <w:r>
        <w:rPr>
          <w:b/>
        </w:rPr>
        <w:t xml:space="preserve">Esimerkki 1.4363</w:t>
      </w:r>
    </w:p>
    <w:p>
      <w:r>
        <w:t xml:space="preserve">Fakta1: Fakta2: Tom Lawrence alias Falcon tapaa McBriden, joka kysyy häneltä kasinon omistaja Louie Buchananista: Tom auttoi laittaa Louie pois, Fakta3: ruumis by puuttuu aika, Fakta4: Billie löydettyään puuttuvan ruumiin tunnistaa kuolleen huoneessa, Fakta5: Roxanna ei osoita mitään tunteita, kun näytetään entisen aviomiehen ruumis.</w:t>
      </w:r>
    </w:p>
    <w:p>
      <w:r>
        <w:rPr>
          <w:b/>
        </w:rPr>
        <w:t xml:space="preserve">Tulos</w:t>
      </w:r>
    </w:p>
    <w:p>
      <w:r>
        <w:t xml:space="preserve">Lomamatkalla Los Angelesissa Tom Lawrence Tom Conway eli Haukka tapaa Hollywood Parkin raviradalla komisario McBride Emory Parnellin, joka kysyy häneltä tietoja kasinon omistaja Louie Buchanan Sheldon Leonardista. Tom auttoi Louien vangitsemisessa, mutta ei tiedä tämän nykyisestä olinpaikasta. Palatessaan istumapaikalleen Tom huomaa Louien istuvan yhden rivin takana. Tomin vieressä istuu näyttelijä Lili DAllio Rita Corday, ja kun hän lähtee lyömään vetoa, Peggy Callahan Barbara Hale, Louien tyttöystävä, ottaa hänen paikkansa ja vie vahingossa Lilis kukkaron. Tom ottaa taksin, jota ajaa viisastelija Billie Atkins Veda Ann Borg, ja yrittää saada kiinni Peggyn, joka on näyttelijä Sunset Studiossa. Kuullessaan laukauksen Tom ryntää autiolle äänityslavalle, jossa hän löytää ruumiin, mutta poliisin saapuessa paikalle ruumis on kadonnut. Löydettyään kadonneen ruumiin rekvisiitan huoneesta Billie tunnistaa vainajan pääosanesittäjä Ted Milesiksi, joka oli naimisissa Roxanna Jean Brooksin, studion pukusuunnittelijan kanssa. Tuo itsevaltainen ohjaaja Alec Hoffman Konstantin Shayne, jonka kanssa hän sanoo menevänsä naimisiin, Roxanna ei osoita mitään tunteita, kun hänelle näytetään entisen miehensä ruumis. Kaikki näyttää olevan sidoksissa neuroottisen studiopäällikön Martin Dwyerin John Abbottin tuottamaan nykyiseen tuotantoon. Billien saattelemana Falcon penkoo studiota. Epäiltyjä ovat tähdenlento Peggy Callahan, ylimielinen primadonna Lili DAlio tai hämäräliikemies Louie Buchanan. Poliisitarkastaja McBride Emory Parnell kuulustelee Martin Dwyeria, jolla näyttää olevan vankka alibi, kunnes hänen aseensa ilmaantuu mallipajasta kipsipäähän piilotettuna. Kun hän esittää todisteet siitä, että hänen aseensa oli ilmoitettu varastetuksi, epäilykset kohdistuvat Hoffmaniin, joka pidätetään, mutta pääsee vapaaksi takuita vastaan. Kirottu elokuva palaa tuotantoon, ja kohtaus sijoittuu Lilis-altaalle. Kun rekvisiitta-aseeseen ladataan salaperäisesti eläviä ammuksia, Peggy ampuu Hoffmanin uima-altaalla. Samalla kun McBride kuulustelee kuvausryhmää ampumisesta, Tom löytää Peggyn ja Louien neuvottelemassa salaa, ja Louie lupaa toimittaa tappajan seuraavana päivänä Los Angeles Coliseumiin. Kun Louie saapuu paikalle, hän alkaa kompastua ja kuolee portaille. Tom löytää myrkytetyn sormuksen, jollaisen Dwyer aikoinaan omisti. Poliisin ollessa hänen perässään Dwyer pakenee studion äänityslavalle, jossa Tom kohtaa hänet, ja raivokkaan tulitaistelun jälkeen hänet ammutaan ja otetaan kiinni. Tom päättelee, että Dwyer on myynyt kahdeksalle sijoittajalle 25 prosentin osuuden elokuvasta. Hän murhasi Ted Milesin ja Louie Buchananin, koska nämä tiesivät liikaa.</w:t>
      </w:r>
    </w:p>
    <w:p>
      <w:r>
        <w:rPr>
          <w:b/>
        </w:rPr>
        <w:t xml:space="preserve">Esimerkki 1.4364</w:t>
      </w:r>
    </w:p>
    <w:p>
      <w:r>
        <w:t xml:space="preserve">Fakta1: painipromoottori Lontoossa käskee Mike Scanlonia häviämään tahallaan, Fakta2: Mike voittaa tehdäkseen vaikutuksen Marcia Trentiin, Fakta3: Marcia jättää hänet Miken vuoksi, Fakta4: Jim Trask tekee esityksen yökerholaulajasta, Fakta5: Hamilton heittäytyy miekkamiehen armoille Robertin puolesta.</w:t>
      </w:r>
    </w:p>
    <w:p>
      <w:r>
        <w:rPr>
          <w:b/>
        </w:rPr>
        <w:t xml:space="preserve">Tulos</w:t>
      </w:r>
    </w:p>
    <w:p>
      <w:r>
        <w:t xml:space="preserve">Rehellinen Ham Hamilton tarvitsee rahaa. Lontoossa toimiva painipromoottori lyö vetoa ja käskee mestarinsa Mike Scanlonin hävitä tahallaan, mutta Mike voittaa kuitenkin tehdäkseen vaikutuksen Marcia Trentiin, näyttelijättäreen, joka on lyönyt vetoa hänen voitostaan. Hamilton mielistelee Marciaa ja tämän kihlattua, laulaja Robert Densmorea, mutta näkee sitten, kuinka Robert masentuu itsemurhaan Marcian jätettyä hänet Miken vuoksi. Eräänä yönä Budapestissa yhtä humalainen toimittaja Jim Trask suostuttelee humalaisen Robertin kosimaan yökerhossa esiintyvää laulajaa Mariettaa ja saamaan osakseen tämän mustasukkaisen sulhasen Spadissimon vihan. Hänet haastetaan kaksintaisteluun, ja se toteuttaa Robertsin toiveen kuolla. Ongelmia syntyy, kun Marietta ihastuu aidosti Robertiin ja valehtelee, että hänen äitinsä tarvitsee häntä kipeästi. Spadissimo säälii, kunnes Marcia ilmoittaa hänelle, ettei Robertilla ole äitiä. Kaksintaistelu jatkuu, kunnes Hamilton heittäytyy miekkailijan armoille Robertsin puolesta tämän äidiksi naamioituneena.</w:t>
      </w:r>
    </w:p>
    <w:p>
      <w:r>
        <w:rPr>
          <w:b/>
        </w:rPr>
        <w:t xml:space="preserve">Esimerkki 1.4365</w:t>
      </w:r>
    </w:p>
    <w:p>
      <w:r>
        <w:t xml:space="preserve">Fakta1: Fakta2: Pevensie-lapset evakuoidaan Lontoon esikaupungista professori Digory Kirken maalaiskotiin: Fakta3: Lucy palaa Kirken taloon, Fakta4: Edmund ja Lucy tapaavat ja palaavat, Fakta5: Peter piiloutuu valkoiseksi noidaksi luulemaltaan Peter Lucy Susanilta ja majavilta.</w:t>
      </w:r>
    </w:p>
    <w:p>
      <w:r>
        <w:rPr>
          <w:b/>
        </w:rPr>
        <w:t xml:space="preserve">Tulos</w:t>
      </w:r>
    </w:p>
    <w:p>
      <w:r>
        <w:t xml:space="preserve">Toisen maailmansodan aikana Pevensie-lapset Peter, Susan, Edmund ja Lucy evakuoidaan Lontoon esikaupungista professori Digory Kirkesin maalaiskotiin. Rouva Macready, tiukka taloudenhoitaja, selittää, ettei hän ole tottunut ottamaan vastaan lapsia. Pevensien leikkiessä piilosta Lucy löytää vaatekaapin ja pääsee fantasiamaailmaan nimeltä Narnia. Nähtyään lyhtypylvään Lucy kohtaa fauni Tumnuksen, joka kutsuu hänet kotiinsa. Hän nukuttaa Lucyn soittamalla huilullaan kehtolaulun. Kun Lucy herää, hän näkee Tumnuksen surevan. Tumnus selittää, että Jadis, valkoinen noita, on kirottu Narniaan sadaksi vuodeksi talveen. Jos ihminen kohdataan, hänet on vietävä hänen luokseen. Tumnus ei jaksa siepata Lucya, joten hän lähettää hänet kotiin. Kun Lucy palaa professori Kirkesin taloon, aikaa ei ole kulunut juuri lainkaan, ja hänen sisaruksensa eivät usko hänen tarinaansa. Eräänä yönä Edmund seuraa Lucya vaatekaappiin ja astuu Narniaan. Etsittyään Lucyn hän tapaa Valkoisen noidan, joka väittää olevansa kuningatar. Hän tarjoaa Edmundille turkkilaista herkkua ja mahdollisuutta tulla kuninkaaksi, jos hän tuo sisaruksensa hänen linnaansa. Noitan lähdettyä Edmund ja Lucy tapaavat jälleen ja palaavat takaisin. Lucy kertoo Peterille ja Susanille, mitä tapahtui, mutta Edmund valehtelee. Professori Kirke ehdottaa, että Lucy puhuu totta, mutta he eivät ole vakuuttuneita. Kun sisarukset pakenevat rouva Macreadya rikottuaan vahingossa ikkunan, he vetäytyvät vaatekaappiin ja astuvat Narniaan. He huomaavat, että noita on vienyt herra Tumnuksen, ja he tapaavat herra ja rouva Majavan, jotka kertovat heille Aslanista. Majavien mukaan Aslan aikoo ottaa Narnian haltuunsa noidalta. Nelikon on autettava Aslania; on ennustettu, että jos kaksi Aatamin poikaa ja kaksi Eevan tytärtä istuvat neljällä valtaistuimella, Valkoisen noidan valtakausi päättyy. Edmund lähtee salaa tapaamaan noitaa. Kun hän saapuu noitien linnaan, noita on raivoissaan siitä, ettei hän ole toimittanut sisaruksiaan. Noita lähettää sudet jäljittämään lapset ja majavat, jotka pääsevät juuri ja juuri pakoon. Edmund kahlitaan noitien tyrmään, jossa hän tapaa Tumnuksen. Noita vaatii Edmundia paljastamaan sisarustensa olinpaikan. Kun Tumnus väittää, ettei Edmund tiedä mitään, Noita kertoo herra Tumnukselle, että Edmund petti hänet, ja muuttaa Tumnuksen kiveksi. Kun Peter, Lucy, Susan ja majavat matkustavat, he piiloutuvat Valkoiseksi noidaksi luulemaltaan henkilöltä. Se on oikeasti joulupukki, merkki siitä, että noitien valtakausi on päättymässä. Joulupukki antaa heille aseita puolustautumista varten. Lucy saa parantavaa juomaa, joka voi parantaa kaikki vammat. Susan saa maagisen torven, joka kutsuu apua, sekä jousen ja nuolinauhan. Peter saa miekan. Väisteltyään Maugrimin johtamia susia ryhmä saapuu Aslanin leiriin. Aslan paljastuu valtavaksi ja jaloksi leijonaksi, joka lupaa auttaa Edmundia. Myöhemmin kaksi sutta hyökkää Lucyn ja Susanin kimppuun. Kun Peter puuttuu tilanteeseen, Maugrim hyökkää hänen kimppuunsa, ja Peter tappaa hänet. Osa Aslansin joukoista seuraa toista sutta noitaleiriin ja pelastaa Edmundin. Aslan lyö Peterin ritariksi. Valkoinen noita matkustaa Aslanin leiriin ja vaatii Edmundia, mutta Aslan tarjoutuu salaa uhraamaan itsensä sen sijaan. Sinä yönä, kun Lucy ja Susan katselevat salaa, Valkoinen noita puukottaa Aslanin kuolettavasti. Aamulla hänet herätetään henkiin vedoten noitien käsityskyvyn ylittävään taikuuteen. Aslan vie Susanin ja Lucyn noitien linnaan, jossa hän vapauttaa noitien kiveksi muuttamat vangit. Edmund suostuttelee Peterin johtamaan Aslanin armeijaa. Pelastaessaan Peteriä noidalta Edmund haavoittuu kuolettavasti. Kun noita taistelee Peteriä vastaan, Aslan saapuu paikalle apujoukkojen kanssa ja pahoinpitelee hänet. Kun Edmund on herätetty henkiin Lucyn juomaveden avulla, Pevensiet kruunataan kuninkaaksi Peter Mahtava, kuningatar Susan Lempeä, kuningas Edmund Oikeudenmukainen ja kuningatar Lucy Urhea. Viisitoista vuotta myöhemmin Pevensie-lapset, jotka ovat nyt nuoria aikuisia, jahtaavat valkoista hirveä metsässä. He kohtaavat lyhtypylvään, jonka Lucy oli nähnyt aiemmin, ja yhtäkkiä he putoavat vaatekaapista samaan aikaan ja samana päivänä kuin lähtivät, ja heistä tulee jälleen lapsia. Lucy yrittää myöhemmin palata Narniaan vaatekaapin kautta. Professori Kirke kertoo hänelle, että hän on yrittänyt sitä jo monta vuotta, ja he todennäköisesti palaavat Narniaan silloin, kun he vähiten sitä odottavat.</w:t>
      </w:r>
    </w:p>
    <w:p>
      <w:r>
        <w:rPr>
          <w:b/>
        </w:rPr>
        <w:t xml:space="preserve">Esimerkki 1.4366</w:t>
      </w:r>
    </w:p>
    <w:p>
      <w:r>
        <w:t xml:space="preserve">Fakta1: nainen, jolla on kihlasormus metrossa aamulla työmatkalla, Fakta2: Brandon ja naimisissa oleva pomo iskevät naisia klubilla, Fakta3: Brandonin firman tietokonejärjestelmään on tarttunut tietokonevirus, Fakta4: kovalevy oli täynnä pornografiaa, Fakta5: Sissy yrittää päästä sänkyyn Brandonin kanssa yöllä.</w:t>
      </w:r>
    </w:p>
    <w:p>
      <w:r>
        <w:rPr>
          <w:b/>
        </w:rPr>
        <w:t xml:space="preserve">Tulos</w:t>
      </w:r>
    </w:p>
    <w:p>
      <w:r>
        <w:t xml:space="preserve">Brandon Sullivan on irlantilais-amerikkalainen New Yorkin johtaja ja pitkäaikainen poikamies. Hän on seksiaddikti, joka harrastaa usein seksiä prostituoitujen kanssa ja masturboi useita kertoja päivässä, ja joskus hän katselee pornografiaa työtietokoneillaan. Eräänä päivänä Brandon ottaa katsekontaktin kihlasormusta kantavaan naiseen metrossa aamumatkansa aikana. Nainen vastaa aluksi vastavuoroisesti, mutta alkaa tuntea olonsa epämukavaksi. Kun he poistuvat, nainen katoaa väkijoukkoon. Sen jälkeen Brandon masturboi kylpyhuoneessa töissä. Brandon ja hänen naimisissa oleva pomonsa David iskevät naisia klubilla; myöhemmin Brandon harrastaa seksiä hiljaisella kadulla Elizabethin, Davidin jahtaaman naisen, kanssa. Brandon on jättänyt huomiotta siskonsa Sissyn, loungelaulajan, puhelut. Hän saapuu asunnolleen säikähtäneenä ja löytää tämän suihkusta jazzmusiikin soidessa, ja luulee, että kyseessä on voinut olla murtovaras. Sissyllä on muutama keikka kaupungissa ja hän pyytää jäädä; myöhemmin Brandon kuulee, kuinka Sissy anelee rakastajansa puhelimessa, ettei tämä hylkäisi häntä. Kun Brandonin yrityksen tietokonejärjestelmään on tarttunut tietokonevirus, hänen kovalevyltään löytyy pornoa. David olettaa, että Brandonin harjoittelija on vastuussa. Brandon moittii Sissyä siitä, että tämä tasapainoilee epävarmasti metron laiturin reunalla. Myöhemmin hän ja David katsovat Brandonin esittävän New York, New York -esityksen baarissa, mikä saa Brandonin liikuttumaan. David flirttailee Sissyn kanssa ja huomaa hänen käsivarsissaan itse aiheutettujen haavojen arvet. Sissy harrastaa Davidin kanssa seksiä veljiensä makuuhuoneessa, kun Brandon lähtee ällöttyneenä juoksemaan. Myöhemmin samana iltana Sissy yrittää päästä sänkyyn Brandonin kanssa; Brandon käskee hänet ulos huoneesta. Brandon menee treffeille työkaverinsa Mariannen kanssa, joka on hiljattain eronnut ja suhtautuu myönteisesti sitoutumiseen, kun taas Brandon inhoaa ajatusta avioliitosta ja myöntää, etteivät hänen suhteensa ole koskaan kestäneet neljää kuukautta kauemmin. Illallisen jälkeen he keskustelevat siitä, keitä he olisivat edellisessä elämässä. Kun he pääsevät metroasemalle, he lähtevät kotiin erikseen. Sinä iltana Sissy löytää Brandonin masturboimassa kylpyhuoneessaan. Mies käy hänen kimppuunsa ja syyttää häntä vakoilusta. Sissy löytää miehen kannettavan tietokoneen auki pornokamerasivustolla. Brandon paiskaa kannettavan tietokoneen kiinni ja häiriintynyt Sissy lähtee. Brandon hävittää pornografian, seksilelut ja kannettavan tietokoneen. Töissä hän suutelee Mariannia, ja he hankkivat hotellihuoneen, mutta Brandon ei pysty ylläpitämään erektiota. Heti Mariannen lähdön jälkeen Brandon nähdään harrastamassa aggressiivista seksiä prostituoidun kanssa saman hotellihuoneen ikkunaa vasten. Brandon kertoo Sissylle, että Davidilla on perhe, ja vaatii häntä lähtemään. Sissy sanoo, että perheenä heidän pitäisi auttaa toisiaan, mutta Brandon syyttää häntä vastuuttomuudesta ja taakasta. Brandon menee baariin ja lähentelee erästä naista kuvaillen yksityiskohtaisesti, mitä hän tekee hänelle seksuaalisesti. Nainen on lähellä antautua, kun hänen poikaystävänsä puuttuu asiaan. Brandon nauraa miehelle päin naamaa ja kertoo, mitä tämä oli sanomassa. Kun hän poistuu klubilta tyytymättömänä, poikaystävä seuraa häntä ulos ja pahoinpitelee Brandonia raa'asti. Kun häneltä fyysisesti kielletään pääsy toiselle klubille, hän menee kadun toisella puolella sijaitsevaan homobaariin ja joutuu miehen iskemäksi. Lähdettyään hän kuuntelee itkevän Sissyn ääniviestin, jossa tämä kertoo hänelle, etteivät he ole pahoja ihmisiä, mutta tulevat huonosta paikasta. Lähes vieroitusoireita poteva Brandon harrastaa kolmen kimppaa kahden prostituoidun kanssa. Brandonin matkustaessa metrolla kotiin, matkustajia pyydetään poistumaan junasta poliisin hätätilanteen vuoksi, jonka oletetaan olevan itsemurha junan alla. Hän soittaa kuumeisesti Sissylle, mutta tämä ei vastaa. Hän juoksee kotiin ja löytää Sissyn istumassa kylpyhuoneen lattialla verisenä, sillä hän on viiltänyt molemmat ranteensa. Hän yrittää tyrehdyttää verenvuodon ja soittaa samalla kännykällään apua. Sissy selviää hengissä, ja mies lohduttaa häntä sairaalassa. Lähdettyään hän kävelee, kunnes romahtaa nyyhkyttäen sateeseen. Jonkin aikaa myöhemmin Brandon matkustaa metrolla. Katsellessaan ympärilleen hän huomaa saman naisen kuin elokuvan alussa, jolla on yhä kihlasormus. Tällä kertaa nainen aloittaa flirttailun, mutta Brandon epäröi. Nainen seisoo valmiina poistumaan junasta lähestyvällä asemalla. Kun juna hidastuu, Brandon ei irrota katsettaan naisesta, mutta ei myöskään nouse seisomaan.</w:t>
      </w:r>
    </w:p>
    <w:p>
      <w:r>
        <w:rPr>
          <w:b/>
        </w:rPr>
        <w:t xml:space="preserve">Esimerkki 1.4367</w:t>
      </w:r>
    </w:p>
    <w:p>
      <w:r>
        <w:t xml:space="preserve">Fakta1: elokuva alkaa Rooseveltin perheen kesäkodista Campobellon saarella, Fakta2: Fakt3: Myöhemmissä kohtauksissa keskitytään seuraavien viikkojen aikana syntyneeseen konfliktiin FDR:n Eleanor Saran ja läheisen poliittisen neuvonantajan välillä FDR:n tulevaisuudesta, Fakt4: FDR:n näytetään palaavan julkiseen elämään, kun hän kävelee puoluekokouksen puhujakorokkeelle viimeisessä voitokkaassa kohtauksessa, Fakt5: James työnsi isän pyörätuolin lähelle vanhimman pojan koroketta.</w:t>
      </w:r>
    </w:p>
    <w:p>
      <w:r>
        <w:rPr>
          <w:b/>
        </w:rPr>
        <w:t xml:space="preserve">Tulos</w:t>
      </w:r>
    </w:p>
    <w:p>
      <w:r>
        <w:t xml:space="preserve">Elokuva alkaa Rooseveltin perheen kesäkodista Campobello-saarella New Brunswickissa Kanadassa, Mainen rajalla, kesällä 1921. Franklin D. Roosevelt kuvataan ensimmäisissä kohtauksissa tarmokkaana urheilijana, joka nauttii leikeistä lastensa kanssa ja purjehtii veneellään. Yhtäkkiä hän sairastuu kuumeeseen ja halvaantuu. Myöhemmissä kohtauksissa keskitytään seuraavina viikkoina sängyssä makaavan FDR:n, hänen vaimonsa Eleanorin, äitinsä Saran ja hänen läheisen poliittisen neuvonantajansa Louis Howen väliseen kiistaan FDR:n tulevaisuudesta. Myöhemmässä kohtauksessa FDR kirjaimellisesti raahaa itseään portaita ylös, kun hän tuskallisesti ja päättäväisesti pyrkii voittamaan fyysiset rajoituksensa eikä jää invalidiksi. Viimeisessä voitokkaassa kohtauksessa FDR palaa julkiseen elämään kävellessään puoluekokouksen puhujakorokkeelle raskaiden jalkatukien ja kainalosauvojen avulla sen jälkeen, kun hänen vanhin poikansa James työnsi isänsä pyörätuolin lähelle puhujakoroketta.</w:t>
      </w:r>
    </w:p>
    <w:p>
      <w:r>
        <w:rPr>
          <w:b/>
        </w:rPr>
        <w:t xml:space="preserve">Esimerkki 1.4368</w:t>
      </w:r>
    </w:p>
    <w:p>
      <w:r>
        <w:t xml:space="preserve">Fakta1: Fakta2: George Adamson joutuu tappamaan leijonan: Fakta3: Adamsonit kasvattavat orvoiksi jääneet leijonanpennut nuoriksi leijoniksi, Fakta4: Elsaa pidetään vastuullisena siitä, että norsulauma ajoi kylän läpi, Fakta5: Joy vastustaa Elsan lähettämistä eläintarhaan.</w:t>
      </w:r>
    </w:p>
    <w:p>
      <w:r>
        <w:rPr>
          <w:b/>
        </w:rPr>
        <w:t xml:space="preserve">Tulos</w:t>
      </w:r>
    </w:p>
    <w:p>
      <w:r>
        <w:t xml:space="preserve">Kun George Adamson joutuu tappamaan leijonan sen jälkeen, kun leijona on tappanut alkuasukkaan kyläläisen, ja kun George tappaa leijonanaaraan itsepuolustukseksi, hän tuo kotiin kolme orpoa pentua, joita leijona oli yrittänyt suojella. Adamsonit hoitavat kolmea orvoksi jäänyttä leijonanpentua nuoriksi leijoniksi, ja kun sen aika koittaa, kaksi suurinta lähetetään Rotterdamin eläintarhaan, kun taas pentueen pienin, Elsa-leijona jää Joyn luo. Kun Elsa joutuu vastuuseen norsulauman ajamisesta kylän läpi, Adamsonin pomo John Kendall antaa pariskunnalle kolme kuukautta aikaa joko palauttaa Elsa luontoon tai lähettää se eläintarhaan. Joy vastustaa Elsan lähettämistä eläintarhaan ja viettää paljon aikaa yrittäessään palauttaa Elsan luonnonvaraisen leijonan elämään kaukaisessa suojelualueessa. Lopulta se onnistuu, ja hän palauttaa ystävänsä luontoon sekaisin tuntein ja sydäntä särkien. Sitten Adamsonit lähtevät kotiinsa Englantiin; vuotta myöhemmin he palaavat viikoksi Keniaan toivoen löytävänsä Elsan. He löytävätkin Elsan, ja onnellisina he huomaavat, ettei Elsa ole unohtanut heitä ja että hän on kolmen pennun äiti. Adamsonit sopivat, etteivät he käsittele pentuja, toisin kuin he tekivät Elsan kanssa.</w:t>
      </w:r>
    </w:p>
    <w:p>
      <w:r>
        <w:rPr>
          <w:b/>
        </w:rPr>
        <w:t xml:space="preserve">Esimerkki 1.4369</w:t>
      </w:r>
    </w:p>
    <w:p>
      <w:r>
        <w:t xml:space="preserve">Fakta1: alaisiin kuuluu oikea käsi, jonka lempinimi on Tuomari, Fakta2: Fakta3: Ice lähettää Yu-fungin tappamaan Ko:n, Fakta4: Wong Cheung vannoo tappavansa Ko:n kostoksi, Fakta5: Ko On oli vahingoittanut häntä toisella kädellään...</w:t>
      </w:r>
    </w:p>
    <w:p>
      <w:r>
        <w:rPr>
          <w:b/>
        </w:rPr>
        <w:t xml:space="preserve">Tulos</w:t>
      </w:r>
    </w:p>
    <w:p>
      <w:r>
        <w:t xml:space="preserve">Ice Christine Ng, tappajaorganisaation johtaja, asettaa säännön, jonka mukaan jokaisen, joka ei onnistu suorittamaan tehtävää, on kuoltava. Hänen alaisiinsa kuuluu hänen oikea kätensä Ko Sau Andy Lau, lempinimeltään Tuomari. Erään tehtävän aikana Ko Sau tapaa uuden tulokkaan Yufung Anita Yuenin. Tuona aikana hän kehittää tunteita tätä kohtaan. Hänen yksinäisen persoonallisuutensa ja salamurhaajan uran periaatteiden vuoksi suhde kuitenkin jumiutuu. Tästä huolimatta he pystyvät viettämään onnellisia hetkiä yhdessä. Erään toisen tehtävän aikana Ko Sau epäonnistuu pelastaessaan lapsen. Hän pyytää Icea anteeksi ja on valmis työskentelemään ehdoitta hänen puolestaan. Ice on kuitenkin päättänyt pitää kiinni säännöistä ja lähettää Yufungin tappamaan Ko:n, mihin Yufeng ei kuitenkaan suostu. Toisaalta kovaksi keitetty poliisitarkastaja Tung Fai Waise Lee on kerännyt todisteita organisaatiosta ja järjestää laajamittaisen metsästyksen Ko Sau ja Icen henkivartijaa Wong Cheung Mark Chengiä vastaan, joka vannoo tappavansa Ko:n kostaakseen Ko:n hänelle aiemmin aiheuttaman ampumahaavan. Yksinäisessä ja heikossa ympäristössä, jossa ympärillä on vihollisia, myös Ko Soun ja Yufungin suhde joutuu kovalle koetukselle.</w:t>
      </w:r>
    </w:p>
    <w:p>
      <w:r>
        <w:rPr>
          <w:b/>
        </w:rPr>
        <w:t xml:space="preserve">Esimerkki 1.4370</w:t>
      </w:r>
    </w:p>
    <w:p>
      <w:r>
        <w:t xml:space="preserve">Fakta1: Fakta2: Fakta3: Jessica tekee isoja voittoja Chandanan vieraana, Fakta4: Sridhar on rakastunut Chandanaan, Fakta5: Dakshayini on päättänyt varastaa Sridharin Chandanalta.</w:t>
      </w:r>
    </w:p>
    <w:p>
      <w:r>
        <w:rPr>
          <w:b/>
        </w:rPr>
        <w:t xml:space="preserve">Tulos</w:t>
      </w:r>
    </w:p>
    <w:p>
      <w:r>
        <w:t xml:space="preserve">Nandini, Kishore, Mahesh, Scud, Bhakti, Jessica, Chandana ja Sridhar Sri ovat kaikki koulukavereita. He kaikki suorittavat loppututkintonsa ja yrittävät parhaansa mukaan aloittaa uransa samalla, kun he kohtaavat mielenkiintoisia elämäntilanteita. Nandini ja hänen vanhempi oppilaansa Kishore ovat rakastuneita. Mutta Nandinin isä tuskin ymmärtää lastensa kaipuuta kadonneen arvovallan perään. Mahesh ja Scud eivät ole olleet puheväleissä vuosiin. Bhakti on onnellinen tyttö, tai siltä ainakin näyttää. Jessica, ulkomaalainen opiskelija, yrittää menestyä muotialalla Intiassa ja asuu rikkaan Chandanan vieraana. Sridhar on rakastunut Chandanaan, mutta ei halua ilmaista sitä Chandanalle ennen kuin asettuu aloilleen. Ja sitten on vielä Dakshayini, joka on päättänyt varastaa Sridharin Chandanalta. Elokuva kattaa kaikkien näiden ystävien aikuistumisen, kun he yrittävät ratkaista Rubikin kuution nimeltä elämä. Se käsittelee myös monia asioita, kuten happohyökkäyksiä tyttöjä vastaan, itsemurhia, väärinkäsityksiä, väärää arvovaltaa ja niin edelleen.</w:t>
      </w:r>
    </w:p>
    <w:p>
      <w:r>
        <w:rPr>
          <w:b/>
        </w:rPr>
        <w:t xml:space="preserve">Esimerkki 1.4371</w:t>
      </w:r>
    </w:p>
    <w:p>
      <w:r>
        <w:t xml:space="preserve">Fakta1: arkkitehti Dan Merrick ja Judith While joutuvat auto-onnettomuuteen ajaessaan yöllä Pohjois-Kalifornian rannikolla, Fakta2: Dan palaa kotiin Judithin hoivissa, Fakta3: auto-onnettomuuteen johtaneet tapahtumat, Fakta4: Judith pysähtyy vanhan laivan hylyn luona, jonka Danin yhtiö aikoo poistaa, Fakta5: Jebin Jenny syyttää Judithia onnettomuuden suunnittelusta Danin eliminoimiseksi.</w:t>
      </w:r>
    </w:p>
    <w:p>
      <w:r>
        <w:rPr>
          <w:b/>
        </w:rPr>
        <w:t xml:space="preserve">Tulos</w:t>
      </w:r>
    </w:p>
    <w:p>
      <w:r>
        <w:t xml:space="preserve">Arkkitehti Dan Merrick Tom Berenger ja vaimo Judith Greta Scacchi joutuvat kolariin ajaessaan yöllä Pohjois-Kalifornian rannikolla. Dan saa vakavia vammoja ja aivovamman, joka johtaa psykogeeniseen muistinmenetykseen. Laajan plastiikkakirurgisen leikkauksen jälkeen Dan palaa kotiin Judithin hoitoon. Dan turvautuu läheisiinsä, kuten liikekumppaniinsa Jeb Scott Corbin Bernseniin ja Jebin vaimoon Jenny Joanne WhalleyKilmeriin, jotka auttavat häntä palauttamaan menneisyytensä. Danilla on usein takaumia, joiden hän uskoo olevan tapahtumia, jotka johtivat auto-onnettomuuteen. Dan havaitsee ristiriitaisuuksia entisestä itsestään kertovissa tarinoissa. Hän törmää valokuviin, joissa Judith makaa toisen miehen kanssa. Dan löytää kalliin laskun lemmikkieläinkaupasta ja ottaa yhteyttä sen omistajaan, Gus Klein Bob Hoskinsiin. Gus sanoo, että maksu oli yksityisetsivän palveluista, joilla hän seurasi Judithia, ja siinä paljastui, että Judith petti Jack Stantonin kanssa Scott Getlin. Judith järjestää tapaamisen Stantonin kanssa ja Dan seuraa häntä. Judith pysähtyy vanhan laivan hylyn luona, jonka Dans yhtiö aikoo poistaa. Olettaen, että hylky on avain hänen menneisyytensä muistamiseen, Dan saa sen poistamisen lykättyä. Jebin vaimo Jenny syyttää Judithia onnettomuuden suunnittelusta Danin eliminoimiseksi. Kun Dan yhdessä Gusin kanssa seuraa vaimoaan salakuuntelulaitteen avulla, Dan seuraa häntä hotelliin, jossa hänen ja Stantonin on määrä tavata, mutta Stanton lähtee, ja syntyy takaa-ajo metsäisen alueen halki. Kun Stantonin autosta ammutaan laukauksia, Dan ja Gus törmäävät ja Stanton pakenee. Sinä iltana kotona Dan aseistautuu ja väijyy. Aseella uhaten tunkeilija paljastuu Judithiksi, joka on naamioitunut Stantoniksi. Hän selittää, että Stanton on itse asiassa kuollut, Dan tappoi hänet onnettomuusyönä. Judithin tarkoituksena oli lopettaa suhde Stantonin kanssa. Judith sanoo, että hän ja Dan peittivät murhan hävittämällä Stantonin ruumiin haaksirikkoon. Kun Dan paljastaa lykänneensä laivanpoistoa, Judith tulee hysteeriseksi ja ehdottaa, että he pakenisivat. Dan saa puhelinsoiton Jennyltä, jossa hän pyytää häntä tapaamaan häntä, mutta kun Dan saapuu paikalle, hän löytää Jennyn kuolleena. Hän joutuu aseella uhaten Gusin eteen, joka seurasi häntä ja luulee Danin murhanneen Stantonin. Dan rukoilee henkensä puolesta ja suostuttelee Gusin käymään haaksirikolla, josta he löytävät kemikaalien varastosäiliön. Dan kaivaa esiin miehen ruumiin, joka näyttää aivan häneltä itseltään. Dan tajuaa, ettei hän ole Dan Merrick, vaan Jack Stanton. Takautumassa paljastuu, että väkivaltainen Dan kohtasi vaimonsa Judithin todisteiden kanssa tämän uskottomuudesta. Nainen huusi apua, ja Jack riensi hänen kotiinsa, mutta saapui liian myöhään estääkseen häntä ampumasta miestään päähän. Jack halusi mennä poliisin puheille, mutta Judith suostutteli hänet peittelemään murhan ja piilottamaan Danin ruumiin. Tämän jälkeen Jack kertoi Judithille haluavansa erota suhteesta. Tämä suututti ja häiritsi Judithia, joka ajoi auton kolariin. Judith oli luottanut siihen, että kemikaali liuottaa Dansin ruumiin, mutta koska se oli itse asiassa formaldehydiä, hän oli säilyttänyt sen. Judith ampuu Gusin ja putoaa veteen. Judith pakottaa Jackin lähtemään mukaansa. Hän ajaa harhaanjohtavasti samaa tieosuutta kuin onnettomuusyönä, ja tunnustaa Jennyn murhan sanomalla, että tämä oli saanut kaiken selville ja hänet oli tapettava. Hän salasi tosiasiat Jackilta, jotta hän voisi kiistää ne. Onnettomuuden jälkeen hän kertoi plastiikkakirurgille, että mies, jonka kanssa hän oli, oli hänen miehensä Dan. Poliisihelikopterin häiritsemänä Judith menettää aseen hallinnan, ja Jack tarttuu siihen ja vaatii Judithia pysäyttämään auton. Judith päättää tappaa heidät murha-autokolarissa. Jack rullaa viime hetkellä ulos, kun Judith syöksyy kuolemaan. Poliisihelikopteri laskeutuu, ja loukkaantunut Gus Klein nousee esiin. Gus selviytyi ampumisen jälkeen veteen syöksystä astmainhalaattorinsa ansiosta. He nousevat helikopteriin, ja Gus kutsuu Jackia Daniksi, mikä oletettavasti takaa hänelle Merricksin omaisuuden. Helikopteri nousee ilmaan ja lentää jyrkänteen juurella olevan palavan auton yli.</w:t>
      </w:r>
    </w:p>
    <w:p>
      <w:r>
        <w:rPr>
          <w:b/>
        </w:rPr>
        <w:t xml:space="preserve">Esimerkki 1.4372</w:t>
      </w:r>
    </w:p>
    <w:p>
      <w:r>
        <w:t xml:space="preserve">Fakta1: äiti hyväksyy ottelun, Fakta2: Sundar ansaitsee elantonsa pelaamalla krikettiä, Fakta3: Gautam ja he lähettävät goonit hänen peräänsä, ja kun goonit ovat kaataneet hänet, hän vehkeilee Sheetalin kanssa Sundarin tuhoamiseksi, Fakta4: syytteestä seuraa kuolemantuomio, Fakta5: toimittaja auttaa häntä myöhemmin elokuvassa.</w:t>
      </w:r>
    </w:p>
    <w:p>
      <w:r>
        <w:rPr>
          <w:b/>
        </w:rPr>
        <w:t xml:space="preserve">Tulos</w:t>
      </w:r>
    </w:p>
    <w:p>
      <w:r>
        <w:t xml:space="preserve">Sundar ja Sheetal rakastavat toisiaan ja toivovat menevänsä pian naimisiin. Hänen äitinsä hyväksyy tämän ottelun, Sundar ansaitsee elantonsa pelaamalla krikettiä ja hänestä on tullut hyvin suosittu kriketinpelaaja, mikä on tuonut hänen elämäänsä paljon vihollisia. Heidän joukossaan on Gautam, joka vehkeilee Sheetalin kanssa Sundarin tuhoamiseksi, mihin Sheetal suostuu, koska Gautamilla on Sheetalin äiti vangittuna ja uhkaa tappaa hänet, jos Sheetal ei suostu kaikkiin hänen suunnitelmiinsa, ja he lähettävät goonit hänen peräänsä, ja kun hän on kaatanut goonit, hän joutuu vankilaan, ja täällä hän saa selville, että Sheetal ei ole sitä, mitä hän väittää olevansa. Tästä turhautuneena Sundar tarttuu Sheetalin ja Gautamsin häissä pistooliin ja ampuu Sheetalin julkisesti, ja häntä syytetään tästä rikoksesta, josta seuraa kuolemantuomio. Myöhemmin elokuvassa toimittaja yrittää auttaa häntä ja saa selville kaiken tapahtuneen. Paljastuu, että todellinen murhaaja oli Gautam. Kun Sundar tajuaa, että Sheetal oli pakotettu tekemään kaiken ja että Sheetal todella rakasti häntä, hän pyytää viranomaisia päästämään hänet käymään Sheetalin haudalla viimeisen kerran ennen kuin tämä hirtetään rikoksestaan, ja viranomaiset täyttävät hänen pyyntönsä. Sundar suutelee hautaa ja poliisi tulee kirjeen kanssa, jossa sanotaan, että Sundar on vapaa. Kaikki ovat onnellisia ja soittavat Sundarille, mutta hän kuolee suudellessaan rakastettunsa hautaa.</w:t>
      </w:r>
    </w:p>
    <w:p>
      <w:r>
        <w:rPr>
          <w:b/>
        </w:rPr>
        <w:t xml:space="preserve">Esimerkki 1.4373</w:t>
      </w:r>
    </w:p>
    <w:p>
      <w:r>
        <w:t xml:space="preserve">Fakta1: Leigh-Anne Williams on kärsinyt äidin itsemurhasta, Fakta2: Fakta3: isä meni naimisiin äidin siskon kanssa, Fakta4: Rebeccan olisi parempi olla huostassa, Fakta5: poliisi kuulustelee häntä Osmaniin kohdistuneesta hyökkäyksestä, joka johti pahoinpitelyn seurauksena kuolemaan.</w:t>
      </w:r>
    </w:p>
    <w:p>
      <w:r>
        <w:rPr>
          <w:b/>
        </w:rPr>
        <w:t xml:space="preserve">Tulos</w:t>
      </w:r>
    </w:p>
    <w:p>
      <w:r>
        <w:t xml:space="preserve">LeighAnne Williams on alle 20-vuotias, ja hän on jo kärsinyt äitinsä itsemurhasta, kun hän oli lapsi. Sekä LeighAnne että hänen veljensä Gavin joutuivat isänsä hyväksikäyttämiksi, ja he ovat huolissaan teini-ikäisestä pikkusiskostaan. Heidän isänsä meni naimisiin heidän äitinsä siskon kanssa, ja heillä on nuori tytär. LeighAnne on saanut pienen tyttären Rebeccan ja on hyvin suojelevainen häntä kohtaan. Isä on vankilassa tuntemattomasta syystä. Hänen luonaan käy Annette, Rebeccan isänpuoleinen isoäiti, joka ehdottaa, että Rebeccan olisi parempi olla hänen hoidossaan. LeighAnne on hankkinut paikkakunnallaan melkoisia vihollisia. Hän joutuu jatkuviin yhteenottoihin turkkilaisen musliminaapurinsa Hassan Osmanin kanssa ja on niin epätoivoinen vauvansa elättämiseksi, että hän syyllistyy järkyttäviin tekoihin. Hän huijaa mieheltä 30 puntaa teeskentelemällä olevansa parittaja. Hän saa nuoremman, alaikäisen tytön harrastamaan seksiä paljon vanhemman miehen kanssa. Kolme harvoista ihmisistä, joilla on hyvät suhteet LeighAnneen, ovat hänen veljensä Gavin sekä Gavinin ystävät Robbie ja Stephen. He ovat kuitenkin aktiivisesti mukana rikollisuudessa ja epäsosiaalisessa käyttäytymisessä, ja LeighAnne osallistuu mielellään moniin heidän rikoksiinsa. Sosiaalityöntekijä vierailee hänen luonaan säännöllisesti, ja hän pelkää, että Rebecca otetaan häneltä pois. Kun LeighAnne näkee sosiaalityöntekijänsä keskustelevan Hassan Osmanin kanssa, hän pelkää Osmanin yrittävän saada Rebeccan valtion huostaan. LeighAnne, Gavin, Robbie ja Stephen ovat eräänä päivänä kirjastossa, kun he törmäävät Osmaniin ja tämän tyttäreen Julieen, Gavinin entiseen tyttöystävään. Julien isä Osman lopettaa heidän suhteensa tehokkaasti paheksumalla sitä. Heidän poistuessaan keskustasta alkaa riita, joka muuttuu täysimittaiseksi katutappeluksi, jossa kolme poikaa hyökkäävät Osmanin kimppuun LeighAnen katsoessa vierestä. Kun LeighAnne palaa kotiin, poliisi vierailee hänen luonaan ja haluaa kuulustella häntä Osmaniin kohdistuneeseen hyökkäykseen liittyen, jonka seurauksena Osman kuoli pahoinpitelyyn. Hän lähtee poliisiasemalle heidän kanssaan ja näkee, kuinka hänen kolme ystäväänsä viedään pois, ja Robbie on edelleen pukeutunut veriseen puseroon, joka hänellä oli yllään hyökkäyksen aikana. Viimeisessä kohtauksessa LeighAnne itkee hallitsemattomasti poliisin huostassa, kun hänen tyttärensä on siirretty sosiaaliviranomaisille. Hänen sosiaalityöntekijänsä sanoo, ettei kukaan aikonut viedä hänen tytärtään pois, ja hän oli puhunut Osmanin kanssa hänen oman tyttärensä Julien ongelmista. Julie kertoo poliisille olevansa raskaana veljensä Gavinsin lapselle.</w:t>
      </w:r>
    </w:p>
    <w:p>
      <w:r>
        <w:rPr>
          <w:b/>
        </w:rPr>
        <w:t xml:space="preserve">Esimerkki 1.4374</w:t>
      </w:r>
    </w:p>
    <w:p>
      <w:r>
        <w:t xml:space="preserve">Fakta1: Fakta2: Georgiana solmii avioliiton William Cavendishin kanssa: Fakta3: Bess rohkaisee suhteeseen Georgianan pojan syntymän jälkeen, Fakta4: tytär annetaan Greyn perheelle kasvatettavaksi Charlesin veljentyttärenä, Fakta5: Eliza nimeää Georgianan äidin mukaan.</w:t>
      </w:r>
    </w:p>
    <w:p>
      <w:r>
        <w:rPr>
          <w:b/>
        </w:rPr>
        <w:t xml:space="preserve">Tulos</w:t>
      </w:r>
    </w:p>
    <w:p>
      <w:r>
        <w:t xml:space="preserve">Nuori Georgiana solmii avioliittosopimuksen Devonshiren herttuan William Cavendishin kanssa ja odottaa, että Georgiana tuottaa hänelle miespuolisen perillisen. Georgiana pettyy nopeasti aviomieheensä, kun Georgianan ollessa raskaana äiditön lapsi Charlotte tulee asumaan heidän luokseen. William odottaa Georgianan olevan lapsen - hänen aviottoman lapsensa - äiti. Kun Georgiana synnyttää tytön, William on tyytymätön. Georgiana seurustelee Bathissa nuoren Lady Bess Fosterin kanssa ja kutsuu hänet ystävällisesti asumaan heidän luokseen, koska Bessillä ei ole muuta paikkaa, minne mennä. Williamilla on suhde Bessin kanssa, mikä saa Georgianan tuntemaan, että häneltä on viety hänen ainoa ystävänsä. Bess selittää Georgianalle, että hänen motiivinsa on saada takaisin yhteys kolmeen poikaansa, ja jatkaa asumista heidän luonaan. Georgiana aloittaa suhteen Charles Greyn kanssa. William raivostuu, kun Georgiana ehdottaa, että koska hänellä on Bess, hänen pitäisi sallia Charlesin toimia harhautuksena. William raiskaa Georgianan; tuloksena syntyy miespuolinen lapsi. Bess rohkaisee Georgianan ja Charlesin suhdetta Georgianan pojan syntymän jälkeen. Pian koko Lontoon yhteiskunta saa tietää Georgianan suhteesta. William uhkaa lopettaa Charlesin poliittisen uran ja kieltää Georgianaa näkemästä lapsiaan enää, ellei tämä lopeta suhdettaan. Vastustettuaan aluksi, Georgiana tajuaa, mitä Bess tarkoitti sillä, ettei ole mitään rajaa sille, mitä ihminen tekee lastensa vuoksi. Georgiana lopettaa suhteensa Greyyn, mutta kertoo Williamille olevansa raskaana Charlesin lapselle. Hänet lähetetään maaseudulle, jossa hän synnyttää salaa heidän tyttärensä Eliza Courtneyn, joka annetaan Greyn perheelle kasvatettavaksi Charlesin veljentyttärenä. Georgiana löytää lohtua Bessin ystävyydestä Elizan synnytyksen aikana. Georgiana ja William tulevat toimeen toistensa kanssa ja jatkavat yhdessä Bessin kanssa elämäänsä. Jälkiluvuissa selviää, että Georgiana vierailee salaa tyttärensä Elizan luona. Eliza nimeää oman tyttärensä Georgianaksi äitinsä mukaan. Charlesista tulee myöhemmin Yhdistyneen kuningaskunnan pääministeri Vilhelm IV:n aikana. Georgiana antaa Williamin ja Bessin avioitua ennen kuolemaansa.</w:t>
      </w:r>
    </w:p>
    <w:p>
      <w:r>
        <w:rPr>
          <w:b/>
        </w:rPr>
        <w:t xml:space="preserve">Esimerkki 1.4375</w:t>
      </w:r>
    </w:p>
    <w:p>
      <w:r>
        <w:t xml:space="preserve">Fakta1: Aldo Bondi on ammattimainen arkunkantaja ja surumyyjä Roomassa, Fakta2: ammattimainen arkunkantaja ja surumyyjä Roomassa elää rikkaiden leskien hänelle antamista tuhlailevista lahjoista, Fakta3: Kovacs ihastuu muka pennittömään paronitar Sandraan, Fakta4: Bondi jättää rahaa leskille, Fakta5: Bing ottaa yhteyttä paronitar Sandraan Rooma</w:t>
      </w:r>
    </w:p>
    <w:p>
      <w:r>
        <w:rPr>
          <w:b/>
        </w:rPr>
        <w:t xml:space="preserve">Tulos</w:t>
      </w:r>
    </w:p>
    <w:p>
      <w:r>
        <w:t xml:space="preserve">Aldo Bondi Kovacs on Rooman ammattimainen hautausurakoitsija, joka elää hyvin niillä ylellisillä lahjoilla, joita rikkaat lesket antavat hänelle. Kun hän ihastuu muka rahaton paronitar Sandra Charisseen - joka on itse asiassa rikas musta leski, jonka kaikki aviomiehet ovat kuolleet - hän keksii Ponzi-huijauksen huijatakseen kolmea leskirouvaa ottamalla heiltä rahaa ja kertoen sijoittavansa ne Rooman pörssin sulkeutumisen ja New Yorkin pörssin avautumisen välisenä viitenä kultaisena tuntina. Paronitar kuitenkin karkaa rahojen kanssa, ja Bondi jää leskien pantiksi. Hän yrittää tappaa heidät, mutta suunnitelma epäonnistuu ja hän teeskentelee tulleensa hulluksi. Hänen huonetoverinsa parantolassa on toinen hulluutta teeskentelevä velallinen, herra Bing Sanders. Yksi kolmesta leskestä kuolee ja jättää Bonille omaisuuden, jonka hän voi saada vain, jos hän jatkaa mielenvikaisuuttaan, muuten perintö menee luostarille - joten Bondi tekee veljesten kanssa sopimuksen rahojen jakamisesta. Hän palaa Roomaan, jossa herra Bing ottaa yhteyttä paronitar Sandraan ja kertoo tälle palkkiota vastaan, että Bondi on nyt rikas. Sandra ja Bondi menevät naimisiin, ja pian Bondi on Sandran seitsemäs kuollut aviomies.</w:t>
      </w:r>
    </w:p>
    <w:p>
      <w:r>
        <w:rPr>
          <w:b/>
        </w:rPr>
        <w:t xml:space="preserve">Esimerkki 1.4376</w:t>
      </w:r>
    </w:p>
    <w:p>
      <w:r>
        <w:t xml:space="preserve">Fakta1: kaivoksen kimppuun hyökkää palkkasoturiryhmä, jota johtaa rogue-agentti nimeltä Fakta2: Fakta3: Maurice Dupont lähestyy Morgania tehtävään puhdistaa nimi ja estää uudet kuolemat, Fakta4: Kim Back at kohtaa Dupontin hotellihuoneissa, Fakta5: Chang saapuu pakottaen Morganin ja Kimin pakenemaan.</w:t>
      </w:r>
    </w:p>
    <w:p>
      <w:r>
        <w:rPr>
          <w:b/>
        </w:rPr>
        <w:t xml:space="preserve">Tulos</w:t>
      </w:r>
    </w:p>
    <w:p>
      <w:r>
        <w:t xml:space="preserve">Kuvitteellisessa afrikkalaisessa Zambezessa amerikkalainen kaivosinsinööri Rick Morgan joutuu vanhan ystävänsä Jim Scottin huijaamana myrkyllisiä jätteitä sisältävään laittomaan operaatioon. Heti sen jälkeen kaivokseen hyökkää palkkasoturiryhmä, jota johtaa Chang-niminen roistoagentti. Scott yrittää paeta, mutta oletettavasti Chang tappaa hänet. Palkkasoturit lähtevät juuri kun armeija saapuu. Hallitus olettaa Morganin olevan vastuussa satojen kyläläisten kuolemista, jotka ilmeisesti johtuvat myrkyllisestä jätteestä. CIA:n ansiosta Morgan saa palata Amerikkaan. Vuotta myöhemmin Maurice Dupont lähestyy Morgania tehtävällä puhdistaa hänen nimensä ja estää uudet kuolemat. Morgan suostuu vastahakoisesti saatuaan tietää, että Scott on elossa. Morgan tutustuu Maailman terveysjärjestön tutkijaan tohtori Kim Woodsiin. Heidät liitetään yhteen. Tutkittuaan kaivosta Morgan ja Kim joutuvat kapinallisjoukkojen vangiksi. Morgan ja Kim melkein teloitetaan, kunnes Scott paljastuu heidän salaiseksi johtajakseen. Pian tämän jälkeen Changin palkkasoturit hyökkäävät ja tuhoavat leirin. Scott antaa Morganille koodin ja viimeisen vihjeen, jonka tämä tarvitsee tynnyrien löytämiseksi. Chang murhaa Scottin Morganin ja Kimin paetessa. Takaisin hotellihuoneissaan Kim kohtaa Dupontin, joka paljastaa kaksinaamaisuutensa. Morgan nujertaa Dupontin, mutta Chang ja toinen palkkasoturi pelastavat hänet. Tyytyväisenä tarkoituksensa täyttämiseen Chang ampuu Dupontin Morganin ja Kimin paetessa. Morgan tavoittaa yhteyshenkilön, joka kertoo heille tynnyrien sijainnin. Morgan tunnistaa paikan olevan hänen ja Scottsin vanha tapaamispaikka. Chang saapuu paikalle, tappaa yhteyshenkilön ja pakottaa Morganin ja Kimin pakenemaan. Lopulta he saavuttavat vanhan kokoontumispaikan, joka on luola. Kun he hakevat uraanisauvan, Chang ottaa heidät kiinni ja paljastaa seuranneensa heitä koko ajan. Chang ottaa uraanisauvan, sieppaa Kimin ja yrittää jättää Morganin kuolemaan säteilyyn. Morgan selviytyy hengissä WHO:n kehittämän suojapulverin prototyypin ansiosta. Morgan pakenee luolasta ja tapaa kapinallisjohtaja Madumon. Chang yrittää paeta tavarajunassa, joka on matkalla Point Cityyn. Morgan kokoaa kapinalliset aloittamaan massiivisen hyökkäyksen junaa vastaan. Kapinalliset kukistuvat hallituksen joukkojen toimesta. Morgan ja Madumo soluttautuvat junaan. Changin jäljellä olevat palkkasoturit hyökkäävät heidän kimppuunsa. Tapettuaan molemmat Morgan syöksyy sisään, vapauttaa Kimin ja taistelee Changia vastaan. Morgan heittää Changin junasta. Kim onnistuu irrottamaan etummaiset vaunut ja johdattaa ne radalle, jossa kapinalliset sabotoivat ja tappoivat kaikki sotilaat. Scottsin setä, CIA:n agentti, saapuu pelastamaan. Morgan päättää kuitenkin ensin pelastaa uraanisauvan. Junan toinen puolikas pysähtyy sillalle, jossa Chang paljastuu ja yrittää hukuttaa Kimin. Morgan saapuu paikalle ja sytyttää Changin tuleen, jossa hän räjähtää yhdessä junassa olevien räjähteiden kanssa. Morgan kalastaa Kimin vedestä ja raahaa hänet rantaan. Madumo saapuu jäljelle jääneiden kapinallisten kanssa, kun Morgan ja Kim suutelevat. Afrikkalainen soturi nähdään tarkkailemassa kaikkea tapahtunutta.</w:t>
      </w:r>
    </w:p>
    <w:p>
      <w:r>
        <w:rPr>
          <w:b/>
        </w:rPr>
        <w:t xml:space="preserve">Esimerkki 1.4377</w:t>
      </w:r>
    </w:p>
    <w:p>
      <w:r>
        <w:t xml:space="preserve">Fakta1: Fakta2: Modest opiskelee Pariisin teatterikoulussa työskennellessään öisin tylsässä tehdastyössä: Andre erottaa Louisen kirjeitse, Fakta3: Louise kehottaa heitä valitsemaan upeat vaatteet, Fakta4: opettaja ja ikääntyvä tähti on mustasukkainen Louiselle, Fakta5: Therese In räyhää, kun Louise myöhästyy tunnilta jälleen kerran katkeruus</w:t>
      </w:r>
    </w:p>
    <w:p>
      <w:r>
        <w:rPr>
          <w:b/>
        </w:rPr>
        <w:t xml:space="preserve">Tulos</w:t>
      </w:r>
    </w:p>
    <w:p>
      <w:r>
        <w:t xml:space="preserve">Vaatimaton, hyväsydäminen näyttelijäehdokas Louise Mauban Luise Rainer opiskelee Pariisin teatterikorkeakoulussa ja työskentelee öisin ankeassa tehdastyössä, jossa hän on ystävystynyt toisen työntekijän kanssa. Hän tulee usein myöhässä tunnille, mutta sen sijaan, että hän myöntäisi, että hänen on työskenneltävä öisin, hän kertoo opiskelutovereilleen tarinoita ylellisestä elämästä ja varakkaasta, komeasta poikaystävästään, markiisi Andre DAbbencourt Alan Marshalista. Muut tytöt alkavat epäillä, että hänen tarinansa ovat vain kuvitelmia, joita hän kutoo helpottaakseen tylsää elämäänsä. Yksi heistä, Nana Paulette Goddard, kutsuu ilkeästi Louisen syntymäpäiväjuhliinsa, sillä hän on järjestänyt Andrén paikalle. Suunnitelma menee kuitenkin pieleen. Louise lumoutuu Andresta, ja valhe muuttuu totuudeksi. Hän yltää Louisen yli lahjoilla ja vie hänet joka ilta ulos. Lopulta Andre ihastuu toiseen naiseen ja erottaa Louisen kirjeitse. Kun Louisen ystävät ilmestyvät paikalle, Louise kehottaa heitä valitsemaan Andresta saamansa upeat vaatteet. Myöhässä saapuvalle Nanalle hän kuitenkin näyttää kirjeen, joka on hänen lahjansa. Nanan sydän pehmenee kilpailijaa kohtaan, ja heistä tulee ystäviä. Yksi opettajista on vaikuttunut Louisen vilpittömyydestä ja lahjakkuudesta, mutta toinen opettaja ja ikääntyvä tähti, Madame Therese Charlot Gale Sondergaard, on kateellinen Louiselle. Madame Therese on järkyttynyt kuullessaan koulun johtajalta, Monsieur Pasquelilta, Sr. Henry Stephensonilta, ettei Louise saa pääroolia uudessa Jeanne d'Arcista kertovassa näytelmässä, koska hän ei ole enää tarpeeksi nuori. Katkeruudessaan hän raivostuu, kun Louise jälleen kerran myöhästyy tunnilta; hän ilmoittaa Louiselle, että hän vaatii tämän erottamista. Louise seuraa häntä ja Charlotin yllätykseksi kiittää häntä. Louise selittää uskovansa, että ollakseen suuri tähti hänen on kärsittävä, kuten Madame Charlot itse oli kärsinyt uransa alkuvaiheessa. Seuraavana päivänä Louise palaa uhmakkaasti luokkaan. Madame Charlot ilmoittaa, että hän on ottanut vastaan toisen, kypsemmän roolin näytelmässä ja suosittelee Louisea päärooliin. Louise saa roolin ja on suuri menestys ensi-illassa, ja häntä ylistetään seisovin aplodein. Voittoiltanaan hän kieltäytyy juhlakutsuista, myös Andresta, juhliakseen ystävänsä kanssa tehtaasta.</w:t>
      </w:r>
    </w:p>
    <w:p>
      <w:r>
        <w:rPr>
          <w:b/>
        </w:rPr>
        <w:t xml:space="preserve">Esimerkki 1.4378</w:t>
      </w:r>
    </w:p>
    <w:p>
      <w:r>
        <w:t xml:space="preserve">Fakta1: Ihmiset In on lisätty kyberneettinen parannuksia visio voimaa ja älykkyyttä lähitulevaisuudessa, Fakta2: Fakta3: Hanka Roboticsin toimitusjohtaja Cutter päättää Hanka Roboticsin vastalauseista huolimatta käyttää Killiania terrorisminvastaisen toiminnan suunnittelijana, Fakta4: Killian on saavuttanut majurin arvon ja työskentelee Batoun ja Togusan rinnalla päällikkö Daisuke Aramakin alaisuudessa, Fakta5: tiimi yhdistää murhan muiden yhtiön johtavien tutkijoiden kuolemaan.</w:t>
      </w:r>
    </w:p>
    <w:p>
      <w:r>
        <w:rPr>
          <w:b/>
        </w:rPr>
        <w:t xml:space="preserve">Tulos</w:t>
      </w:r>
    </w:p>
    <w:p>
      <w:r>
        <w:t xml:space="preserve">Lähitulevaisuudessa ihmisiä täydennetään kyberneettisillä parannuksilla, jotka parantavat esimerkiksi näkökykyä, voimaa ja älykkyyttä. Augmentoinnin kehittäjä Hanka Robotics perustaa salaisen projektin kehittääkseen keinokehon eli kuoren, johon voidaan integroida tekoälyn sijasta ihmisaivot. Mira Killian, ainoa selviytyjä kyberterroristihyökkäyksestä, jossa hänen vanhempansa kuolivat, valitaan koehenkilöksi sen jälkeen, kun hänen ruumiinsa on vaurioitunut korjauskelvottomaksi. Hankan toimitusjohtaja Cutter päättää suunnitelleen tohtori Oueletin vastalauseista huolimatta käyttää Killiania terrorisminvastaisena agenttina. Vuotta myöhemmin Killian on noussut majurin arvoon terrorisminvastaisessa osastossa 9. Hän työskentelee Batoun ja Togusan kanssa päällikkö Daisuke Aramakin alaisuudessa. Killiania, joka kokee hallusinaatioita, joita Ouelet pitää häiriöinä, vaivaa se, miten vähän hän muistaa menneisyydestään. Ryhmä estää terroristihyökkäyksen Hanka-liikekokoukseen, ja Killian tuhoaa robottigeishan sen murhattua panttivangin. Saatuaan tietää, että geishan oli hakkeroinut tuntematon Kuze-niminen entiteetti, Killian rikkoo protokollaa ja sukeltaa sen tekoälyyn vastauksia etsiessään. Entiteetti yrittää vastahyökkäystä, ja Batou joutuu katkaisemaan yhteyden. He jäljittävät hakkerin yakuza-yökerhoon, jossa heidät houkutellaan ansaan. Räjähdys tuhoaa Batoun silmät ja vahingoittaa Killianin kehoa. Cutter raivostuu Killianin teoista ja uhkaa sulkea osasto 9:n, ellei Aramaki pidä häntä kurissa. Kuze jäljittää osasto 9:n Hanka-konsultin, tohtori Dahlinin, ja tappaa hänet. Ryhmä yhdistää hänen murhansa yhtiön muiden johtavien tutkijoiden kuolemiin ja ymmärtää, että Ouelet on seuraava kohde. Kuze ottaa hallintaansa kaksi puhtaanapitotyöntekijää ja lähettää heidät tappamaan Oueletin. Batou, jolla on nyt kyberneettiset silmät, tappaa toisen, kun taas korjattu Killian alistaa toisen. Kun he kuulustelevat työntekijää, Kuze puhuu hänen kauttaan ja pakottaa hänet tekemään itsemurhan. Togusa jäljittää hakkerin salaiseen paikkaan, jossa tiimi löytää suuren määrän ihmisiä, jotka ovat henkisesti yhteydessä toisiinsa tilapäiseksi signaaliverkoksi. Killian vangitaan, ja Kuze paljastaa olevansa epäonnistunut Hanka-koehenkilö samasta projektista, joka loi Killianin. Hän kehottaa häntä kyseenalaistamaan omat muistonsa, sitten vapauttaa hänet ja pakenee. Killian kohtaa Oueletin, joka myöntää, että 98 koehenkilöä kuoli ennen Killiania ja että hänen muistonsa on istutettu. Cutter on päättänyt, että Killian on rasite, ja käskee Oueletin tappaa hänet palattuaan Hanka Roboticsille. Sen sijaan Ouelet antaa Killianille osoitteen ja auttaa häntä pakenemaan. Cutter tappaa Oueletin, mutta syyttää Killiania sanomalla, että tämä on mennyt rosvoksi. Hän ilmoittaa Aramakille ja tiimille, että Killian on tapettava. Killian seuraa osoitetta asuntoon, jossa asuu leskirouva äiti, joka paljastaa, että hänen tyttärensä Motoko Kusanagi karkasi kotoa vuosi sitten ja hänet pidätettiin. Motoko riisti itseltään hengen pidätettynä. Killian lähtee ja ottaa yhteyttä Aramakiin, joka antaa Cutterin kuunnella heidän keskusteluaan etänä. Batou, Togusa ja Aramaki eliminoivat Cutterin miehet, jotka yrittävät väijyttää heitä, kun taas Killian seuraa hänen muistojaan piilopaikkaan, jossa Motoko nähtiin viimeksi. Siellä hän ja Kuze tapaavat ja muistelevat aiempia elämiään antiaugmentaatioradikaaleina, jotka Hanka sieppasi koehenkilöiksi. Kuze käyttää spidertankkia tappaakseen heidät. Kuze melkein kuolee, ennen kuin Killian pystyy repimään tankin moottorin irti ja menettää samalla käden. Kuolemaan asti haavoittuneena Kuze tarjoutuu yhdistämään haamunsa Killianin kanssa, mutta Killian kieltäytyy. Kuze sammuu, minkä jälkeen Hanka-ampuja tappaa hänet. Batou ja ryhmä pelastavat Killianin, kun taas Aramaki teloittaa Kutterin Killianin suostumuksella. Seuraavana päivänä Killian, joka on nyt korjattu ja omaksunut todellisen identiteettinsä japanilaisena Motokona, ottaa jälleen yhteyden äitiinsä ja palaa työskentelemään Sectio 9:lle.</w:t>
      </w:r>
    </w:p>
    <w:p>
      <w:r>
        <w:rPr>
          <w:b/>
        </w:rPr>
        <w:t xml:space="preserve">Esimerkki 1.4379</w:t>
      </w:r>
    </w:p>
    <w:p>
      <w:r>
        <w:t xml:space="preserve">Fakta1: auto-onnettomuus aiheutti hänelle tinnituksen, Fakta2: Baby kuljettaa ryöstäjäjoukkoja, jotka Doc on koonnut maksamaan velkansa pois, Fakta3: leppoisa Buddy inhoaa Babya välittömästi, Fakta4: joukko yrittää ostaa laittomia aseita työtä varten, Fakta5: Baby ajaa Deboran kuppilaan noutamaan hänet jätettyään Josephin odottavaan vanhainkotiin.</w:t>
      </w:r>
    </w:p>
    <w:p>
      <w:r>
        <w:rPr>
          <w:b/>
        </w:rPr>
        <w:t xml:space="preserve">Tulos</w:t>
      </w:r>
    </w:p>
    <w:p>
      <w:r>
        <w:t xml:space="preserve">Baby on pakoauton kuljettaja Atlantassa, Georgiassa. Kun hän oli lapsi, hänen vanhempansa kuolivat auto-onnettomuudessa, ja hänelle jäi tinnitus, jonka hän estää kuuntelemalla musiikkia iPodistaan. Hän kuljettaa ryöstäjämiehiä, jotka Doc, rikollisjohtaja, on koonnut maksamaan velkansa, jonka hän sai varastettuaan yhden Docin autoista. Töiden välissä hän tekee remixejä nauhoittamistaan keskusteluista ja hoitaa kuuroa sijais-isäänsä Josephia. Kuppilassa hän tapaa tarjoilija Deboran, ja he alkavat seurustella. Babyn seuraava ryöstö menee pieleen, kun aseistettu sivullinen jahtaa heitä, mutta Baby pakenee häntä ja poliisia. Maksettuaan velkansa Baby lopettaa rikollisen elämänsä ja alkaa toimittaa pizzoja. Kun Baby on treffeillä Deboran kanssa, Doc vaatii häntä osallistumaan postitoimiston ryöstöön ja uhkaa vahingoittaa Deboraa ja Josephia, jos Baby kieltäytyy. Miehistöön kuuluvat leppoisa Buddy, hänen tarkka-ampuja vaimonsa Darling ja liipasinherkkä Bats, joka ei heti pidä Babystä. Kun porukka yrittää ostaa laittomia aseita keikkaa varten, Bats tunnistaa yhden diilerin poliisiksi ja avaa tulen. He tappavat kaikki diilerit. Sen jälkeen Bats pakottaa Babyn pysähtymään Deborasin ruokalaan, tietämättä Babyn ja Deborasin romanssista. Baby, joka on tietoinen Batsin murhanhimoisesta tavasta, estää tätä tappamasta häntä välttääkseen maksun. Doc raivostuu ja paljastaa, että diilerit olivat hänen palkkalistoillaan olevia likaisia poliiseja. Hän päättää perua ryöstön, mutta Bats, Buddy ja Darling ovat eri mieltä. Doc antaa Babyn päättää; hän päättää toteuttaa sen. Baby yrittää karata myöhään samana iltana toivoen voivansa ottaa Deboran ja lähteä Atlantasta. Buddy ja Bats pysäyttävät hänet, sillä he ovat löytäneet hänen nauhoituksensa ja pitävät häntä ilmiantajana; kun he ja Doc kuulevat hänen mixtapeensa, he vakuuttuvat hänen syyttömyydestään. Ryöstön aikana Bats tappaa vartijan. Baby kieltäytyy inhoissaan ajamasta pois, jolloin Bats lyö häntä. Baby törmää sitten autolla betoniteräkseen, joka puukottaa Batsin ja tappaa hänet. Kolme pakenee jalan. Kun poliisi tappaa Darlingin tulitaistelussa, Buddy syyttää Babya tämän kuolemasta ja vannoo tappavansa hänet. Baby varastaa auton ja pakenee asuntoonsa. Jätettyään Josephin vanhainkotiin Baby ajaa Deborasin kuppilaan hakemaan häntä, jossa aseistettu Buddy odottaa. Baby ampuu Buddyn ja pakenee Deboran kanssa, kun poliisi lähestyy. Baby hakee apua Docilta, joka aluksi kieltäytyy auttamasta. Nähtyään, että hän todella rakastaa Deboraa, Doc antaa heille käteistä ja ohjeet maasta poistumiseen ja toteaa, että hän oli kerran rakastunut. Poliisit kohtaavat kolmikon parkkihallissa, mutta Doc tappaa heidät kaikki. Buddy hyökkää sitten heidän kimppuunsa varastetulla poliisiautolla ja tappaa Docin. Seuraa kissa-hiiri-leikki, kunnes Buddy saa Babyn armoilleen. Hän ampuu Babyn molempien korvien viereen ja kuurouttaa hänet. Debora riisuu Buddyn aseista sorkkaraudalla ja Baby ampuu häntä jalkaan, jolloin hän kaatuu kuolemaan. Atlantaa pakenevat Baby ja Debora törmäävät poliisin tiesulkuun. Baby antautuu ja kertoo Deboralle, ettei hän kuulu rikollisuuden maailmaan. Babyn oikeudenkäynnissä Joseph, Debora ja useat ihmiset, jotka Baby pelasti auttoi ryöstöjen aikana, todistavat Babyn puolesta. Baby tuomitaan 25 vuodeksi vankilaan, ja häntä kuullaan ehdonalaisesta viiden vuoden kuluttua. Hän saa postikortteja Deboralta, joka lupaa odottaa häntä. Kun Baby lopulta vapautuu, hän löytää Deboran odottamassa häntä.</w:t>
      </w:r>
    </w:p>
    <w:p>
      <w:r>
        <w:rPr>
          <w:b/>
        </w:rPr>
        <w:t xml:space="preserve">Esimerkki 1.4380</w:t>
      </w:r>
    </w:p>
    <w:p>
      <w:r>
        <w:t xml:space="preserve">Fakta1: elokuva alkaa isä Alfred Kattuvilayilin esittelyllä, Fakta2: isä Alfred Kattuvilayilin esittely pitää itseään korkeakoulun tiukkana valvojana, Fakta3: Adhishta Lakshmi taistelee isän kanssa poikaystävästä ja seuraavana päivänä tapaa Bhanuprasadin korkeakoulun ruokalassa, Fakta4: Bhanu on menettänyt kultaketjun lainaamalla sen ystävälle, Fakta5: Lakshmi sitoo Bhanu hostellihuoneessa 's-tutkimus Ei luota täysin Bhanuun.</w:t>
      </w:r>
    </w:p>
    <w:p>
      <w:r>
        <w:rPr>
          <w:b/>
        </w:rPr>
        <w:t xml:space="preserve">Tulos</w:t>
      </w:r>
    </w:p>
    <w:p>
      <w:r>
        <w:t xml:space="preserve">Elokuva alkaa isä Alfred Kattuvilayil Mukeshin esittelyllä, joka pitää itseään hyvin tiukkana college-poikien hostellin johtajana. Hänen avustajansa Shaanthappan Bijukuttan yrittää aina näyttää hänelle opiskelijoiden ilkivaltaa, mutta epäonnistuu aina. Adhishta Lakshmi Namitha Pramod riitelee isänsä John Vijayn kanssa poikaystävästään ja tapaa seuraavana päivänä Bhanuprasad Dhyan Sreenivasanin collegen ruokalassa. Bhanu on menettänyt kultaketjunsa lainaamalla sen ystävälleen Harris Bhagath Manuelille. Koska hän halusi rahaa, Lakshmi tarjoaa 20 000 rupiaa siitä, että hän vie hänet hostelliinsa tuntemattomasta syystä sinä yönä. Sinä yönä Bhanu salakuljettaa Lakshmin hostelliin, mutta kun hän yrittää saada Lakshmin ulos, uloskäynti oli tukossa. Sinä yönä molemmat yöpyvät Bhanun huoneessa. Lakshmi ei täysin luota Bhanuun, vaan sitoo Bhanu hostellihuoneensa työhuoneeseen ja asettaa hänen puhelimeensa hälytyksen, joka alkaa kello 3 aamulla. Molemmat nukkuvat, koska se on kuin tuutulaulu, ja heräävät vasta kahdeksalta, kun Bhanuksen ystävä Bruno Aju Varghese koputtaa hänen oveensa. Bhanu lintsaa collegesta ja yrittää saada hänet ulos. Mutta isä ja Shanthappan tukkivat pakoreitin. Hän yrittää saada hänet ulos pääsisäänkäynnin kautta, mutta hänen kauhukseen, college oli suljettu lakko, koska hänen isänsä löi auto rikshaw kuljettaja hänen takiaan,pudotti hänet hostellinsa edessä odottaen, että hän Adishta Lakshmiescaped hänen avullaan. Niinpä opiskelijat palasivat hostelliin. Molemmat jäivät Bhanuksen huoneeseen koko päiväksi ja suunnittelivat pakenevansa terassilta sinä yönä. Kun Bhanu menee terassille tarkistamaan, hän näkee useita opiskelijoita, mukaan lukien hänen ystävänsä Bruno, Koshy Vineeth Mohan ja Remo Neeraj Madhav, jotka ryyppäävät. He pakottavat hänet juomaan ja hän unohtaa huoneeseensa lukitun Lakshmin. Kun Shanthappan jonkin ajan kuluttua menee Bhanuksen huoneen lähelle, hän kuulee Lakshmin puhuvan unissaan tamiliksi. Hän luulee, että se on aave, ottaa avaimen Bhanuksen taskusta ja avaa oven. Lakshmi potkaisee häntä ja juoksee ulos huoneesta, ja Shanthappan on tajuton. Seuraavana päivänä Bhanu herää, ja Shanthappan suostuttelee isän tarkistamaan Bhanun huoneen aaveen varalta. Bhanu avaa huoneen vastahakoisesti ja yllättyy, kun ei näe Lakshmia. Sitten hän saa selville, että hänen ystävänsä saivat tietää Lakshmista ja he suunnittelevat yhdessä, miten he saavat hänet ulos. Bhanu tapaa Lakshmin Brunon huoneessa. Lakshmi kertoo heille syyn, miksi hän tuli hostelliin. Hänellä oli rakastaja Premraj Roshan Mathewwho oli Casanova, joka oli hostellissa, ja kun mies jätti hänet, hän halusi kostaa. Niinpä hän meni miehen huoneeseen ja löi häntä. Ystävät, jotka suunnittelevat hänen vapauttamistaan, ovat ärsyyntyneitä Remon käytöksestä, sillä hän yrittää jatkuvasti flirttailla Lakshmin kanssa. Sinä päivänä yöllä, kun he yrittävät saada hänet ulos terassilta, isä ja Shanthappan näkevät hänet valkoisessa mekossa ja molemmat uskovat, että kyseessä on aave. Sitten Bhanu tekee uuden suunnitelman: hän saa kaikki uskomaan, että Lakshappanilla on aave, ja kutsuu hänet Ouija-laudalla isän läsnä ollessa. Kun isä tekee joitakin maagisia rituaaleja, aave Lakshmi lähtee ja pääsee näin pois hostellista. He suunnittelevat ja tekevät asioita niin, että muut vangit uskovat, että siellä on aave. Mutta todellisuudessa hostellissa oli aave, joka tuli, kun Bhanu käytti Ouija-lautaa. Lakshmi pääsee kuitenkin onnistuneesti pois hostellista alkuperäisen suunnitelman mukaisesti, vaikka tapahtuu joitakin superluonnollisia tapahtumia. Aaveen näytetään edelleen vaeltelevan hostellissa. Jälkiteksteissä Lakshmi on kotonaan ja Bhanu käy hänen luonaan laukkunsa kanssa, jonka Bhanu oli unohtanut huoneeseensa. Lakshma pyytää miestä lähtemään, mutta kuulee isänsä äänen ja pyytää miestä odottamaan kolmeen aamulla. Bhanu ymmärtää nyt, että hän on loukussa Lakshmin talossa aivan kuten Bhanu oli loukussa asuntolassa.</w:t>
      </w:r>
    </w:p>
    <w:p>
      <w:r>
        <w:rPr>
          <w:b/>
        </w:rPr>
        <w:t xml:space="preserve">Esimerkki 1.4381</w:t>
      </w:r>
    </w:p>
    <w:p>
      <w:r>
        <w:t xml:space="preserve">Fakta1: Fakta2: d'Arcilla on huvila Italiassa, Fakta3: luutnantti Roger Craigilla on Don Juanin maine, Fakta4: Lilliä on kielletty palaamasta, Fakta5: Roger riskeeraa pidätyksen ja sotilasuransa lennättääkseen hänet ja mekaanikon Pariisiin.</w:t>
      </w:r>
    </w:p>
    <w:p>
      <w:r>
        <w:rPr>
          <w:b/>
        </w:rPr>
        <w:t xml:space="preserve">Tulos</w:t>
      </w:r>
    </w:p>
    <w:p>
      <w:r>
        <w:t xml:space="preserve">Pariisilainen kabaree-esiintyjä Lilli de Rousseau Billie Dove, joka esiintyy lavalla Jean dArcina, saa useilta diplomaateilta kehotuksen lähteä maasta, koska hän häiritsee korkea-arvoisia upseereita. Hän saa huvilan Italiasta ja kapteeni Tonnino Luis Alberni on hänen holhoojansa. Lilli ihastuu myös luutnantti Roger Craig Chester Morrisiin, jolla on Don Juanin maine. Lilli pitää henkilöllisyytensä salassa Rogerilta ja alkaa kosiskella tätä, mutta jää kuitenkin vaikeasti tavoitettavaksi. Kun hänen sijaisnäyttelijänsä Pariisissa alkaa saada ylistystä, Lilli painostaa Rogeria viemään hänet sinne drinkille Ritziin, vaikka häntä on kielletty palaamasta. Roger riskeeraa pidätyksen ja sotilasuransa lennättääkseen Lillin ja hänen mekaanikkonsa Terry Matt Mooren Pariisiin. Kaupungissa vietetyn yön jälkeen Roger pelkää, että sotilaspoliisi ottaa hänet kiinni, koska hän on poissa ilman lomaa. Terry pidätetään häiriökäyttäytymisestä ja upseeriksi tekeytymisestä, mutta hänet vapautetaan ja hän saa kuulla, että MPS luopuu syytteistä myös Rogeria vastaan. Lilli esiintyy jälleen Jean dArcina ja pyytää Rogeria tulemaan hänen luokseen teatteriin. Saatuaan suosionosoitukset hän myöntää luvanneensa palata Italiaan vastineeksi siitä, että Roger pysyy poissa vankilasta, ja hyväksyy Rogerin kosinnan.</w:t>
      </w:r>
    </w:p>
    <w:p>
      <w:r>
        <w:rPr>
          <w:b/>
        </w:rPr>
        <w:t xml:space="preserve">Esimerkki 1.4382</w:t>
      </w:r>
    </w:p>
    <w:p>
      <w:r>
        <w:t xml:space="preserve">Fakta1: maanomistajien ja kaupunkien pahisten paine saa kyläläiset maksamaan maksun maista, jotta he voivat työskennellä niillä, Fakta2: Fakta3: Ganga saatuaan raiskattuaan Bhairon Singh tekee itsemurhan Bhairon Singh, Fakta4: Birju kostaa kuoleman Ganga 's hautajaisriihessä, Fakta5: Seeta jälkeen paljon paljastaa totuuden kääntyy ja kääntyy</w:t>
      </w:r>
    </w:p>
    <w:p>
      <w:r>
        <w:rPr>
          <w:b/>
        </w:rPr>
        <w:t xml:space="preserve">Tulos</w:t>
      </w:r>
    </w:p>
    <w:p>
      <w:r>
        <w:t xml:space="preserve">Birju ja Ramu ovat veljeksiä ja heillä on ystävällinen side toisiinsa, He tekevät paljon kepposia kyläläisten kanssa, mutta maanomistajan ja kaupunkien pahiksen Bhairon Singhin painostus saa kyläläiset maksamaan maksun maistaan, jotta he voivat työskennellä niillä. Tämä saa Ramun liittymään armeijaan jawan-sotilaaksi. Bhairon Singh suunnittelee Thakurainin avulla lavastavansa Birjun rikolliseksi Janamashtmin yönä. Bhairon Singh raiskaa Gangan raa'asti ja varastaa koko omaisuuden hänen isänsä kassakaapista. Bhairon Singhin raiskattua Ganga tekee itsemurhan hyppäämällä kaivoon. Bhairon Singh lavastaa Birjun syylliseksi Gangan raiskaukseen ja murhaan sekä rahojen varastamiseen. Poliisi pidättää Birjun, mutta hän pakenee ja vannoo Gangan hautajaispaikalla, että hän kostaa Gangan kuoleman ja muuttuu Daaku Dacoitiksi. Ramu taistelee sodassa vihollisia vastaan, mutta pääsee takaisin kyläänsä menetettyään toisen jalkansa. Monien käänteiden jälkeen Seeta paljastaa lopulta totuuden, jonka mukaan Bhairon Singh raiskasi Gangan ja on varastanut Thakurainin avulla kaiken varallisuuden hänen talostaan. Kun Birju saa tietää asiasta, hän hakkaa Bhairon Singhin kaikkien kyläläisten nähden ja lopulta tappaa hänet heittämällä hänet kaivoon, jossa Ganga teki itsemurhan. Nyt Thakurain yrittää tappaa Ramun, mutta Birju ottaa luodin rintaansa ja pelastaa Ramun. Poliisi pidättää Thakurainin. Birju, joka viimein hengittää viimeisen hengenvetonsa, pyytää Ramua lukemaan hänen kirjoittamansa kirjeen. Kuunneltuaan Ramun kirjeen Birju kuolee ja yhdistyy taivaassa Gangan kanssa. Lopulta Ramu menee naimisiin Seetan kanssa ja he elivät onnellisina elämänsä loppuun asti.</w:t>
      </w:r>
    </w:p>
    <w:p>
      <w:r>
        <w:rPr>
          <w:b/>
        </w:rPr>
        <w:t xml:space="preserve">Esimerkki 1.4383</w:t>
      </w:r>
    </w:p>
    <w:p>
      <w:r>
        <w:t xml:space="preserve">Fakta1: Fakta2: Surya joutuu ongelmiin Simhan ja jengin kanssa: Mythilli on rikas nainen peritty isä, Fakta3: Nagendran vaatii Mythilli antaa ensimmäisenä yönä Nagendran ja Mythilli hänelle rahaa, Fakta4: Mythilli oli lattialla ammuttu päähän, Fakta5: Meghala on tapauksessa Mythilli 's kuoleman</w:t>
      </w:r>
    </w:p>
    <w:p>
      <w:r>
        <w:rPr>
          <w:b/>
        </w:rPr>
        <w:t xml:space="preserve">Tulos</w:t>
      </w:r>
    </w:p>
    <w:p>
      <w:r>
        <w:t xml:space="preserve">Surya ja Nagendran ovat ystäviä. Surya joutuu ongelmiin Simha Perumalin ja jengin kanssa. Nagendran piti puheen siitä, että naisen tapa päästä naimisiin ilman myötäjäisiä, naisen tapa päästä naimisiin on koulutus. Niinpä Mythilli ihastuu Nagendraniin.Mythilli on rikas nainen, jonka isä on perinyt. Surya ja hänen äitinsä auttavat Nagendrania naimisiin. Nagendranin ja Mythillin ensimmäisenä yönä Nagendran vaatii Mythilliä antamaan hänelle rahaa. Mythilli järkyttyy huomatessaan, ettei mies olekaan hänen unelmiensa mies. Mythilli teki shekin, mutta peruutti sen, joten Nagendran kiristää Mythilliä kuvien avulla. Surya on järkyttynyt siitä, että Nagendran on ollut huono ystävä koko elämänsä ajan. Nagendran kutsuu Simhan ja hänen jenginsä ryyppyjuhliin. Niinpä Mythilli kutsuu Suryan pysäyttämään hänet. Siellä Nagendran ja Mythilli alkoivat tapella.sillä välin Simhan jengi sammutti sähköt ja Mythilli oli lattialla ammuttu päähän ja Suryan kädessä oli ase.Surya oli hämmentynyt miten ase oli joutunut hänen käteensä. Suryaa syytetään Mythillin ampumisesta. Meghala tutkii Mythillin kuolemaa. Millainen on Suryan kohtalo sen jälkeen?</w:t>
      </w:r>
    </w:p>
    <w:p>
      <w:r>
        <w:rPr>
          <w:b/>
        </w:rPr>
        <w:t xml:space="preserve">Esimerkki 1.4384</w:t>
      </w:r>
    </w:p>
    <w:p>
      <w:r>
        <w:t xml:space="preserve">Fakta1: Fakta2: kyborgi Mechagodzilla nimeltä valmistuu Japanin itsepuolustusvoimiin yhdessä ihmislentäjien kanssa, Fakta3: Kiryun sielu keskellä herää Godzillan ensimmäisen taistelun karjuntaan, Fakta4: Kiryun sielu herää keskellä Godzillan ensimmäistä taistelua: Fakta5: Akane käskee lentäjää laskeutumaan komentoalukseen, jotta hän pääsee Mechagodzillan luo ja ottaa ohjat käsiinsä, jotta hän voi jatkaa taistelua ja painaa sitä.</w:t>
      </w:r>
    </w:p>
    <w:p>
      <w:r>
        <w:rPr>
          <w:b/>
        </w:rPr>
        <w:t xml:space="preserve">Tulos</w:t>
      </w:r>
    </w:p>
    <w:p>
      <w:r>
        <w:t xml:space="preserve">Vuonna 1999, 45 vuotta Godzillan ensimmäisen hyökkäyksen jälkeen vuonna 1954, luutnantti Akane Yashiro, maserkanuunateknikko, ei pysty tappamaan Godzillan uutta lajin jäsentä ensimmäisessä taistelussaan. Hänestä tehdään syntipukki armeijan tappioista taistelussa ja hänet siirretään toimistotyöhön. Taistelun aikana huomattiin, että Godzilla on immuuni masertykin tulelle, minkä vuoksi Japanin armeija on hyödytön sitä vastaan, jos se palaa. Tutkijat, mukaan lukien yksinhuoltajaisä Tokumitsu Yuhara, kokoontuvat rakentamaan biomekaanista robottia Godzillan alkuperäisestä luurangosta. Neljä vuotta myöhemmin kyborgi Mechagodzilla, nimeltään Kiryu, on valmis ja se liitetään Japanin itsepuolustusvoimiin yhdessä ihmispilottiensa kanssa Kiryu-laivueena. Akanesta tulee Kiryun pääpilotti. Muistot Akanen toimista alkuperäisen taistelun aikana ovat kuitenkin yhä tallella, ja yksi hänen laivueensa jäsenistä, luutnantti Susumu Hayama pitää häntä vastuussa veljensä kuolemasta, joka murskautui kuoliaaksi, kun Godzilla astui hänen autonsa päälle, kun hän oli autossaan heidän ensimmäisen taistelunsa aikana. Neljä vuotta myöhemmin, vuonna 2003, Mechagodzilla esitellään maailmalle, ja koko yksikköä ohjaava järjestelmä selitetään. Sitä ohjataan kauko-ohjatusti ohjausaluksesta, joka muistuttaa hyvin suurta suihkuhävittäjää, jolla on VSTOL-ominaisuudet, ja sitä voidaan ladata kauko-ohjatusti maasta mikroaaltojen avulla, jotka välitetään yhden ohjauskoneen virtajärjestelmän kautta ja sädetetään sitten takaisin robotille. Esityksen lopuksi näytetään sen suurin ja tehokkain ase, jäätävä Absolute Zero Cannon. Samalla Godzilla ilmestyy jälleen kerran, ja Kiryu lähetetään taisteluun. Kesken ensimmäisen taistelun Kiryun sielu herää Godzillan karjuntaan ja tuo mukanaan muistot alkuperäisen Godzillan kuolemasta. Kuin alkuperäisen Godzillan riivaamana Kiryu ryhtyy tuhoamaan kaupunkia ympäriltään Godzillan vetäydyttyä merenpohjaan. Kauhistuneena Kiryu Squadron voi vain katsoa hälyttyneenä, kun riehuva kyborgi tuhoaa enemmän kaupungin omaisuutta kuin Godzilla teki. Tunnin kuluttua Kiryulta loppuu energia ja hänet tuodaan takaisin päämajaan jatkamaan työtään. Samaan aikaan Akane yrittää selvittää Hayaman, Tokumitsun ja hänen ahdistuneen tyttärensä Saran asioita, joka näkee Kiryun olentona, jolla on oikeus elämään, ja uskoo, että sen pitäisi mieluummin ystävystyä Godzillan kanssa kuin taistella sitä vastaan. Myöhemmin Godzilla hyökkää jälleen. Kun korjaukset on tehty, Kiryu vapautuu ilmasta ja iskee Godzillaa vastaan suunnattomalla vauhdilla. Tässä vaiheessa Godzilla ja Mechagodzilla kohtaavat päätä vasten - taistelu, jossa kumpikin taistelija mittaa vastapuolensa ja vaihtaa voimakkaita iskuja, jotka myös tuhoavat kaupunkimaisemaa ympärillään. Kiryu saa yliotteen ja lyö Godzillan maahan. Kiryu laukaisee Absoluuttisen nollatykin, mutta Godzilla laukaisee atomihenkäyksensä. Törmäyksen aikana Kiryu lamautuu ja kauko-ohjausjärjestelmä sammuu kokonaan. Pyrkiessään jatkamaan taistelua ja painostamaan sitä etumatkaa, joka heillä vielä on Godzillaan nähden, Akane käskee lentäjän laskeutua komentoaluksensa luokse, jotta hän voi siirtyä Mechagodzillan luo ja ottaa ohjat käsiinsä sen sisäisestä vara-ohjaamosta. Nyt ihmisen suorassa hallinnassa Kiryu nousee maasta vielä kerran ja lähestyy Godzillaa viimeistä iskua varten toivoen voivansa käyttää Absoluuttisen nollatykin lähietäisyydeltä. Nämä kaksi titaania törmäävät toisiinsa, ja Akane käyttää Kiryun työntömoottoreita lennättääkseen sen ja Godzillan merelle ennen kuin tykki laukeaa ja jäädyttää suuren osan merestä niiden ympärillä. Kun räjähdys laantuu, Godzilla näytetään elossa, mutta sen rinnassa on valtava haava, ja se kävelee tasaisesti takaisin mereen. Kiryu on pahasti vaurioitunut, ja häneltä puuttuu oikea käsi, ja Absoluuttinen Nollatykki on tuhoutunut. Kun Kiryu Squadron onnistuu kukistamaan hirviön, Godzilla vetäytyy. Jälkikohtauksessa Akane suostuu syömään Tokumitsun ja Saran kanssa ja antaa Kiryulle viimeisen tervehdyksen sen avusta Godzillan torjunnassa.</w:t>
      </w:r>
    </w:p>
    <w:p>
      <w:r>
        <w:rPr>
          <w:b/>
        </w:rPr>
        <w:t xml:space="preserve">Esimerkki 1.4385</w:t>
      </w:r>
    </w:p>
    <w:p>
      <w:r>
        <w:t xml:space="preserve">Fakta1: korkeakouluopiskelija on ollut mukana järjestämässä hyväntekeväisyyskonserttia korkeakoulussa, Fakta2: Fakta3: verisyöpä ei paljastunut isälle ja hänelle, Fakta4: Sanjay puhuu Geethan äidille, joka päättää saada, Fakta5: sairaus vie veronsa Geethan silmiltä.</w:t>
      </w:r>
    </w:p>
    <w:p>
      <w:r>
        <w:rPr>
          <w:b/>
        </w:rPr>
        <w:t xml:space="preserve">Tulos</w:t>
      </w:r>
    </w:p>
    <w:p>
      <w:r>
        <w:t xml:space="preserve">Geetha Padmavathi Rao on opiskelija, joka on järjestänyt hyväntekeväisyyskonsertin oppilaitoksessaan. Laulaja Sanjay Shankar Nag esiintyy keikalla laulamalla kappaleen Santhoshakke. Miehen esityksestä ja hyvännäköisyydestä innostuneena hän lähtee miehen perään. Yliopiston sulkapallomestari kutsuu miehen kerhoonsa pelaamaan, jotta hän pääsisi lähemmäs miestä, ja onnistuu siinä. Geetha kärsii kuitenkin sairaudesta, jonka oireet näkyvät siinä, että hän pitää kaulaansa tiukasti kiinni ja huutaa. Hänen isänsä Srinivas K. S. Ashwath kärsii sydänsairaudesta. Erään toisen Sanjayn konsertin jälkeen hän tunnustaa rakkautensa miehelle. Mies ei kuitenkaan muista häntä joka kerta ja lopulta rakastuu häneen. Diagnoosin jälkeen Geethan äidille, tohtori Mukta Sowcar Janakille paljastuu, että hänellä on verisyöpä, jota ei paljasteta hänen isälleen ja hänelle. Geetha haluaa oppia ajamaan autoa ja kiusaa Sanjaya. Sanjay hermostuu joka kerta, kun Geetha kysyy, ja lopulta hän paljastaa Geethalle entisestä tyttöystävästään Sunandasta, joka menehtyi, kun hänen ajamansa jarrujen pettänyt auto räjähti. Sanjay päättää mennä naimisiin ja puhuu Geethan äidille, joka paljastaa hänelle viimeisimmän sairauden. Sairaus ottaa veronsa Geethan silmistä ja hän menettää näkönsä muiden näkyvien ruumiillisten vammojen ohella. Sanjay hankkii tohtori Rudrappa Lohithashwan avulla Kaliforniasta Interferon-lääkettä, joka on väitetty syöpälääke. Hän hakee sen lentokentältä, ja Geetha hengittää viimeistä henkeään, kun hän saapuu kotiinsa lääkkeen kanssa.</w:t>
      </w:r>
    </w:p>
    <w:p>
      <w:r>
        <w:rPr>
          <w:b/>
        </w:rPr>
        <w:t xml:space="preserve">Esimerkki 1.4386</w:t>
      </w:r>
    </w:p>
    <w:p>
      <w:r>
        <w:t xml:space="preserve">Fakta1: Harry Jones on myyjä Crabin yleisessä kaupassa ja harrastelijanäyttelijä yhteisöteatterissa, Fakta2: hajamielinen professori Osrick Purehart jättää salaisen sotilaallisen kaavan myymälään, Fakta3: Harry menee armeijan asemapaikkaan, mutta todellisuudessa rähjäinen ryhmä reserviläisiä, jotka ovat eläkkeelle siirtyneitä, ja muita, joilla on marginaalinen pätevyys, Fakta4: vihollisen vakoilijat kidnappaavat leirille vastikään määrätyn adjutantin, Fakta5: asemapaikan päällikkö on määrätty turvallisuussyistä oletettuun tyttäreen.</w:t>
      </w:r>
    </w:p>
    <w:p>
      <w:r>
        <w:rPr>
          <w:b/>
        </w:rPr>
        <w:t xml:space="preserve">Tulos</w:t>
      </w:r>
    </w:p>
    <w:p>
      <w:r>
        <w:t xml:space="preserve">Harry Jones Secombe on myyjä herra Crabsin yleisessä kaupassa ja harrastajanäyttelijä yhteisöllisessä teatterissa, jossa hän näyttelee tällä hetkellä Scotland Yardin tarkastajaa Batts of the Yardia. Kun hajamielinen professori Osrick Purehart Bentine jättää kauppaan salaisen sotilaskaavan, syntyy kaaos, kun kaksi epäilyttävää salaista agenttia, jotka ovat varjostaneet professoria, kuulustelevat Harrya kaavasta. Yrittäessään palauttaa kaavan professorille Harry lähtee armeijan Camp Warwell -leirille, jossa hänet värvätään erehdyksessä Z Men -joukkoihin, jotka ovat näennäisesti atomisalaisuuksia vartioiva eliittiyksikkö, mutta todellisuudessa rähjäinen joukko reserviläisiä, uudelleenkoulutettuja ja muita parhaimmillaankin marginaalisen pätevyyden omaavia henkilöitä. Pari vihollisen vakoojaa kidnappaa leirille vastikään määrätyn adjutantin. Toinen vakoojista esittää häntä Warwellin leirillä. Tukikohdan komentaja, eversti Bloodnok Sellers, on saanut turvallisuussyistä palvelukseensa oletetun tyttären Carole Carrin, joka on todellisuudessa MI5:n naispuolinen agentti. Harry ihastuu pian tyttäreen, ja he tekevät yhteistyötä estääkseen salaisten agenttien yrityksen anastaa professori Pureheartin kaava.</w:t>
      </w:r>
    </w:p>
    <w:p>
      <w:r>
        <w:rPr>
          <w:b/>
        </w:rPr>
        <w:t xml:space="preserve">Esimerkki 1.4387</w:t>
      </w:r>
    </w:p>
    <w:p>
      <w:r>
        <w:t xml:space="preserve">Fakta1: miehistö on jäänyt jumiin kaupunkiin jäsenen moottoripyörän hajottua, Fakta2: Johnny ilmestyy miehistön kanssa paikalliselle klubille, jossa Kathy ja ystävät käyvät, Fakta3: Johnny ja miehistö päättävät esittää musiikkinumeron irrottamalla muiden bändien instrumentit ja ottamalla hallinnan, Fakta4: Nick ja ystävät hajottavat Johnnyn ystävien moottoripyörät klubin parkkipaikalla, Fakta5: Kathy lähtee ajelulle Johnnyn kanssa vastoin isän toiveita seuraavana päivänä.</w:t>
      </w:r>
    </w:p>
    <w:p>
      <w:r>
        <w:rPr>
          <w:b/>
        </w:rPr>
        <w:t xml:space="preserve">Tulos</w:t>
      </w:r>
    </w:p>
    <w:p>
      <w:r>
        <w:t xml:space="preserve">Johnny Van Owen on räppäri, joka ajelehtii kaupungista toiseen. Johnny esiintyy yökerhossa, räppää ja tanssii porukkansa kanssa ja klubin taustalaulajatar soittaa Cool as Ice Everybody Get Loose -biisiä. Ryhmän kulkiessa pikkukaupungin läpi Johnny ihastuu kunniaoppilas Kathy Winslow'hun. Porukka jää jumiin kaupunkiin, kun jäsenten moottoripyörä hajoaa ja se on jätettävä paikalliseen korjaamoon. Korjausta odotellessaan Johnny käyttää tilaisuutta hyväkseen ja tapaa Kathyn. Hänellä on jo poikaystävä Nick, jonka hän neuvoo Kathya jättämään. Johnny ilmestyy porukkansa kanssa paikalliseen klubiin, jossa Kathy ja hänen ystävänsä käyvät. Huomatessaan, ettei kukaan nauti klubilla soitetusta elävästä musiikista, Johnny ja miehistö päättävät esittää musiikkinumeron Peoples Choice irrottamalla muiden bändien soittimet ja ottamalla ohjat käsiinsä, mikä järkyttää yleisöä ja päättyy siihen, että Johnny vie Kathyn pois jaloistaan ja nöyryyttää Nickiä. Hän tarjoaa Kathylle anteeksiantoa ja vie hänet kotiin, mutta Kathy kieltäytyy ja kävelee yksin kotiin. Kathyn tietämättä häntä vainoaa kaksi outoa miestä autossa. Hänet pelastaa Johnny, joka vie hänet kotiin. Klubin parkkipaikalla mustasukkainen Nick ja hänen ystävänsä hajottavat Johnnyn ystävien moottoripyöriä. Nicksin ystävät hyökkäävät räppäävän motoristin kimppuun, joka taistelee vastaan, jolloin Nick ja hänen kaverinsa menettävät tajuntansa ja Nick itse joutuu sairaalaan murtuneen nenän kanssa. Kathyn isä Gordon alkaa epäillä Johnnya ja varoittaa Kathya pysymään erossa hänestä, koska tuntemattomiin ei voi luottaa. Seuraavana päivänä Kathy lähtee ajelulle Johnnyn kanssa vastoin isänsä toivetta. He ajelevat ympäri kaupunkia, myös rakennustyömaalla. Kun he vihdoin palaavat kotiin, heitä tervehtii vihainen Gordon, joka varoittaa kylmästi Johnnya pysymään erossa tyttärestään. Vaimonsa Gracen painostuksesta Gordon paljastaa Kathylle menneisyytensä salaisuuden - hän oli kerran poliisi. He pakenivat kahta korruptoitunutta poliisia ja pääsivät pakoon väärennettyjen asiakirjojen avulla, mikä selittää, miksi hän piti elämänsä salassa Kathylta kaikki nämä vuodet. Kathy arvostelee isäänsä ja sanoo, ettei ollut reilua, että isä valehteli hänelle suojellakseen häntä, mutta kieltäytyi kuitenkin sallimasta hänen tavata täysin tuntematonta ihmistä. Seuraavana päivänä Johnny suostuu antamaan Tommylle kyydin pyörällään. He ajavat kaduilla ja lopulta takaisin Winslow'n kotiin, jossa Tommy kidnapataan. Korjaamolla porukka valmistautuu lähtemään kaupungista, sillä pyörä on korjattu, mutta Johnnyn käsketään hyvästellä Kathy. Kun Johnny saapuu Winslow'n talolle, hän löytää perheelle tarkoitetun kirjekuoren. Se osoittautuukin kierojen poliisien lähettämäksi viestiksi, jonka Tommy on nauhoittanut. Pahinta peläten Gordon syyttää Johnnya rikollisesta osallisuudesta Kathyn kauhuksi. Kun Kathy pyytää Johnnya soittamaan kidnappaajien jättämän nauhan, hän kuulee rakennusajoneuvosta kovaäänistä kolinaa, joka paljastaa, että viesti on nauhoitettu rakennustyömaalla. Jengi hyökkää kidnappaajien kimppuun ja pelastaa Tommyn. Kun poliisi saapuu paikalle, jengi palauttaa Tommyn Winslow'ille, ja Gordon pyytää Johnnylta anteeksi. Räppäri kertoo Kathylle, että hänen on jatkettava elämäänsä, mutta Kathy päättää seurata häntä. Nick saapuu paikalle autollaan ja kertoo Kathylle, että hänen pitäisi tottua moottoripyöräilijätyttönä olemiseen, koska Kathy ei tule enää koskaan näkemään häntä. Kathy pitää kiinni, kun Johnny käyttää autoa ramppina, ja kaksi uutta rakastavaista ratsastaa pois suurkaupunkiin. Elokuva päättyy, kun Johnny saavuttaa määränpäänsä, räppää Get Wit It -biisiä ja tanssii miehistönsä kanssa yleisölle yökerhossa. Kathy liittyy hänen luokseen lavalle esityksen päätyttyä ja tanssii yksin parrasvaloissa.</w:t>
      </w:r>
    </w:p>
    <w:p>
      <w:r>
        <w:rPr>
          <w:b/>
        </w:rPr>
        <w:t xml:space="preserve">Esimerkki 1.4388</w:t>
      </w:r>
    </w:p>
    <w:p>
      <w:r>
        <w:t xml:space="preserve">Fakta1: Fakta2: maanomistaja pakottaa Mookaiyahin sieppaamaan nuoren tytön naapurikylästä, Fakta3: Rajalingam raiskaa tytön Mookaiyahin poissa ollessa, Fakta4: Maanikam saa tietää tapahtuneesta, Fakta5: poliisi epäilee Rajalingamin taloon saadakseen tietää Mookaiyahista.</w:t>
      </w:r>
    </w:p>
    <w:p>
      <w:r>
        <w:rPr>
          <w:b/>
        </w:rPr>
        <w:t xml:space="preserve">Tulos</w:t>
      </w:r>
    </w:p>
    <w:p>
      <w:r>
        <w:t xml:space="preserve">Mookaiyah Rajinikanth ja hänen siskonsa Bairavi Geetha ovat juoppo T. K. Ramachandranin lapsia. He joutuvat eroon toisistaan, kun Bairaravi katoaa onnettomuudessa. Tämän jälkeen Mookaiyahista tulee paikallisen maanomistajan Sreekanthin palvelija. Mookaiyah on uskollinen palvelija ja tekee kaiken, mitä häneltä pyydetään. Maanomistaja Rajalingam Sreekanth pakottaa Mookaiyahin sieppaamaan naapurikylästä nuoren tytön, Bhagyam Geethan. Rajalingam raiskaa tytön Mookaiyahin poissa ollessa. Maanikam, Bhagyamin adoptioveli, saa tietää tapahtuneesta. Kun poliisi tutkii Maanikamia, Mookaiyah saa selville, että Bhagyam on hänen kauan kadoksissa ollut sisarensa Bairavi. Sitten hän lähestyy välittömästi Rajalingamia ja pakottaa hänet naimisiin Bairavin kanssa; Rajalingam ei aluksi ollut valmis hyväksymään sitä, mutta hetken kuluttua hän lupaa Mookaiyahille, että hän menee naimisiin Bairavin kanssa. Koska Mookaiyah oli se henkilö, joka sieppasi Bairavin, poliisi epäilee, että hän on syyllinen, ja tulee Rajalingamin taloon saadakseen tietää Mookaiyahista. Rajalingam myös väittää poliisille, että Mookaiyah vain raiskasi Bairavin. Poliisi pidättääkin Mookaiyahin Rajalingamin lausunnon perusteella. Samaan aikaan Rajalingam suunnittelee tappavansa Bairavin tämän ollessa tajuttomana sairaalassa. Jos Bairavi tulee tajuihinsa ja antaa lausunnon poliisille, hän joutuu varmasti rangaistukseen, joten hän tappaa hänet. Saatuaan tietää adoptiosiskonsa murhasta Maanikam vannoo kostavansa Mookaiyahille, jonka hän uskoo olevan vastuussa Bairavin kuolemasta. Samaan aikaan Mookaiyah pakenee vankilasta tietäen tapauksesta. Sitten hän lähtee tappamaan maanomistajaa kostaakseen siskonsa kuoleman.</w:t>
      </w:r>
    </w:p>
    <w:p>
      <w:r>
        <w:rPr>
          <w:b/>
        </w:rPr>
        <w:t xml:space="preserve">Esimerkki 1.4389</w:t>
      </w:r>
    </w:p>
    <w:p>
      <w:r>
        <w:t xml:space="preserve">Fakta1: muutto ei ole päässyt sopuun Steven äidin kuoleman jälkeen, Fakta2: Fakta3: Jim Garland käy koulua Mattin kanssa, Fakta4: opiskelutoveri April Porter on kiinnostunut Mattista, Fakta5: Sam varastaa Turnerin uuden lammaslauman poikien ja kätyrien avulla.</w:t>
      </w:r>
    </w:p>
    <w:p>
      <w:r>
        <w:rPr>
          <w:b/>
        </w:rPr>
        <w:t xml:space="preserve">Tulos</w:t>
      </w:r>
    </w:p>
    <w:p>
      <w:r>
        <w:t xml:space="preserve">Turnerin perhe muuttaa Marylandin suurkaupungista Baltimoresta Virginian Tazewellin piirikunnan maaseudulle toivoen voivansa aloittaa uuden elämän. Muutto aiheuttaa ongelmia kaikille, erityisesti 13-vuotiaalle Matt Tom Guirylle, joka tuntee itsensä eksyneeksi ja yksinäiseksi uudessa ympäristössään eikä ole vieläkään päässyt yli isänsä Steves Jon Tenneyn uudelleenavioitumisesta Laura Helen Slaterin kanssa äitinsä kuoleman jälkeen. Perhe ottaa luokseen Lassie-nimisen kulkukoira Collie-koiran, jonka avulla Matt oppii sopeutumaan ympäristöönsä ja perhetilanteeseensa, ja nämä kaksi muodostavat katkeamattoman siteen. Kun Stevesin suunnittelema työpaikka kuitenkin kariutuu, Matt auttaa isoisänsä Richard Farnsworthin avustuksella vakuuttamaan perheen perustamaan lammastilan. Samalla kun Turnerit ryhtyvät töihin, häikäilemätön naapuri ja varakas lampaankasvattaja Sam Garland Frederic Forrest ei tee mitään estääkseen heitä onnistumasta, sillä se tarkoittaa, että he saavat käyttöönsä laidunmaata, jota hes on käyttänyt aiemmin. Lisäksi Samilla on kaksi poikaa, Josh Clayton Barclay Jones ja Jim Garland Charlie Hofheimer, jotka käyvät koulua Mattin kanssa. Molemmat pojat inhoavat Mattia, mutta Joshin viha johtuu lähinnä mustasukkaisuudesta, koska oppilastoveri April Porter Michelle Williams, josta Josh pitää, on kiinnostuneempi Mattista. Lopulta Sam varastaa poikiensa ja kätyriensä avulla Turnereiden uuden lammaslauman ja sieppaa Lassien. Lassie onnistuu kuitenkin pakenemaan, ja hän ja Matt onnistuvat vaatimaan lampaansa takaisin. Josh ja Jim saavat heidät kuitenkin kiinni, ja sitä seuranneessa kahakassa Josh joutuu kamppailemaan raivoisassa joessa kohti valtavaa vesiputousta. Matt onnistuu pelastamaan hänet, mutta ei pysty pelastamaan itseään. Lassie pelastaa Mattin, mutta päätyy itse putouksen yli, kaikkien kauhuksi. Sam, saatuaan tietää, että Matt oli pelastanut poikansa Joshin hengen, pyytää anteeksi tekojaan ja Lassien kuolemaa. Lassie kuitenkin selviää vesiputouksesta, ja vaikka hän on heikentynyt, hän palaa kotiin pian sen jälkeen.</w:t>
      </w:r>
    </w:p>
    <w:p>
      <w:r>
        <w:rPr>
          <w:b/>
        </w:rPr>
        <w:t xml:space="preserve">Esimerkki 1.4390</w:t>
      </w:r>
    </w:p>
    <w:p>
      <w:r>
        <w:t xml:space="preserve">Fakta1: Hilton on matkustanut vuosia häpeällisen tapauksen jälkeen, Fakta2: ryhmä omia miehiä suunnitteli pakoa japanilaisille vangitsijoille, Fakta3: sitä, että Hilton teki niin suojellakseen muita miehiä kostotoimilta, pidettiin merkityksettömänä, Fakta4: nuori tyttö kasvatetaan yksin kartanossa, Fakta5: Katrina While ystävystyy Arkie Raganin kanssa, joka suunnittelee paluuta Australiaan.</w:t>
      </w:r>
    </w:p>
    <w:p>
      <w:r>
        <w:rPr>
          <w:b/>
        </w:rPr>
        <w:t xml:space="preserve">Tulos</w:t>
      </w:r>
    </w:p>
    <w:p>
      <w:r>
        <w:t xml:space="preserve">Bangkok Hilton alkaa, kun Hal Stanton Denholm Elliott lähtee Bangkokista laivalla nykypäivänä. Hän kertoo, että hän on matkustellut vuosia, sillä hän on ollut japanilaisten vankina Bangkokissa toisen maailmansodan aikana. Sitten hän vie meidät 1960-luvun Sydneyyn, jossa hän työskenteli asianajajana Graham Greenen peitenimellä. Hän rakastuu Katherine Faulkner Judy Morrisiin, rikkaan perheen ihastuttavaan mutta suojeltuun tyttäreen, joka asuu valtavassa, syrjäisessä kartanossa takamaastossa. Hän vierailee kartanossa ja kosiskelee Katherinea, ja he rakastuvat intohimoisesti, mutta Halsin salainen henkilöllisyys paljastuu pian. Sodan aikana hän petti pakoa suunnittelevan ryhmän omia miehiään japanilaisille vangitsijoilleen, ja joutui myöhemmin sotaoikeuteen. Se, että hän teki näin suojellakseen muita miehiään kostotoimilta, katsottiin merkityksettömäksi, ja hän on elänyt häpeänsä kanssa siitä lähtien. Katherinesin perhe katkaisee suhteen, ja Hal muuttaa epätoivoisena pois. Katherine on kuitenkin raskaana, ja pian hän synnyttää astmaatikon, Katrinan. Nuori tyttö kasvatetaan yksin kartanossa, ja häntä kohdellaan häpeällisenä laittoman suhteen tuotteena. Muutamaa vuotta myöhemmin Katrina, nyt aikuiseksi kasvanut Nicole Kidman, menettää äitinsä syövälle ja perii perheen omaisuuden. Koska hän ei ole koskaan poistunut kartanosta, hän matkustaa Sydneyhin, jossa hän saa tietää, että hänen isänsä ei olekaan kuollut, kuten hänelle on aina kerrottu. Hän päättää lähteä Lontooseen, jossa isän perhe asui, etsimään isää. Lontoossa hän ottaa yhteyttä setään ja serkkuun, joita hän ei ole koskaan aiemmin tavannut, ja voittaa näiden aluksi tunteman vastahakoisuuden tavata hänet. Suunnitellessaan paluutaan Australiaan Katrina ystävystyy Arkie Ragan Jerome Ehlersin kanssa, nuoren amerikkalaisen kuvajournalistin, josta tulee hänen rakastajansa ja matkakumppaninsa. Kun jäljet johtavat Katrinan Bangkokiin, Arkie ehdottaa, että he menevät Goan kautta. Nauttiessaan romanttisesta viikonlopusta siellä hän poimii salaa heroiinilähetyksen ja lastaa sen Katrinalle antamansa kameran kotelon piilotettuun lokeroon. Katrina ja Arkie yrittävät löytää Halin Bangkokista, mutta perheen asianajaja Richard Carlisle Hugo Weaving ei suostu auttamaan. Vastentahtoisesti Australiaan palaava Katrina pidätetään lentokentällä, kun huumekoirat löytävät huumeita hänen kameralaukustaan. Arkie, joka oli liittynyt toiseen jonoon tullihallissa, katoaa. Katrina vangitaan kurjaan, ylikansoitettuun Bangkokin vankilaan, jonka lempinimi on Bangkok Hilton. Siellä hän tapaa toisen australialaisen naisen, Mandy Engels Joy Smithersin, heroiiniriippuvaisen, joka on myös vangittu huumekaupasta. Mandy oli käyttänyt mielenterveysongelmista kärsivää veljeään Billy Noah Tayloria kuljettamaan huumeita, kun he kulkivat lentokentän tullin läpi, mutta huumeet havaittiin, ja molemmat tuomittiin kuolemaan huumekaupasta. Kun Katrinan tapaus etenee oikeudessa, he ystävystyvät, ja Mandy opettaa Katrinalle vankilaelämää. Samaan aikaan Richard Carlisle suostuttelee Halin osallistumaan aktiivisesti tapauksen käsittelyyn teeskennellen olevansa Carlislen firman asianajaja. Halin mielestä on erityisen vaikeaa vierailla Katrinan luona Bangkok Hiltonissa, koska se on sama vankila, jossa japanilaiset pitivät häntä vankina neljäkymmentä vuotta aiemmin. Siitä huolimatta hän löytää tahdon tehdä niin ja jäljittää Katrinan jalanjäljet Lontooseen ja Goalle, tapaa perheensä ja jäljittää vaikeasti tavoitettavissa olevaa Arkieta toivoen, että hänen tyttärensä voidaan pelastaa tällä tavoin. Lopulta Hal ja Katrina joutuvat kuitenkin turvautumaan vain omiin voimiinsa pelastaakseen tytön hengen.</w:t>
      </w:r>
    </w:p>
    <w:p>
      <w:r>
        <w:rPr>
          <w:b/>
        </w:rPr>
        <w:t xml:space="preserve">Esimerkki 1.4391</w:t>
      </w:r>
    </w:p>
    <w:p>
      <w:r>
        <w:t xml:space="preserve">Fakta1: Fakta2: Fakta3: vanhempi asianajaja ei ole koskaan hävinnyt tapausta, Fakta4: Mona huolehtii Chaturvedista, Fakta5: lääkärit epäilevät Johnsonin johtamaa sairaalaa laittomasta toiminnasta.</w:t>
      </w:r>
    </w:p>
    <w:p>
      <w:r>
        <w:rPr>
          <w:b/>
        </w:rPr>
        <w:t xml:space="preserve">Tulos</w:t>
      </w:r>
    </w:p>
    <w:p>
      <w:r>
        <w:t xml:space="preserve">Keerthi Prabhun, rehellisen poliisin, tehtävänä on ratkaista kaksoismurhatapaus. Keerthi kohtaa toisen poliisin, Naveen Kumar Kapteeni Rajun. Ylennystä janoava Naveen Kumar haluaa ottaa jutun haltuunsa. Keerthi ja Naveen Kumar riitelevät lopulta, ja asia viedään oikeuteen. Keerthi palkkaa asianajaja Chaturvedi Sivaji Ganesanin, joka on vanhempi lakimies, joka ei ole koskaan hävinnyt yhtään juttua. Myöhemmin Chaturvedi saa sydänkohtauksen, ja lääkäri Mona huolehtii hänestä. Chaturvedi pitää kovasti siitä, miten Chaturvedi huolehti hänestä, ja pitää häntä nyt kuin omana tyttärenään. Lääkärit Rajasekhar Sarath Babu ja Mona Deepika Chikhalia epäilevät lääkäri Johnson Nassarin johtamaa sairaalaa laittomasta toiminnasta. Myöhemmin joku tappaa Rajasekharin, ja murha-aseessa olevan sormenjäljen perusteella syylliseksi oletetaan Monaa. Keerthi ja Chaturvedi tulevat hänen avukseen.</w:t>
      </w:r>
    </w:p>
    <w:p>
      <w:r>
        <w:rPr>
          <w:b/>
        </w:rPr>
        <w:t xml:space="preserve">Esimerkki 1.4392</w:t>
      </w:r>
    </w:p>
    <w:p>
      <w:r>
        <w:t xml:space="preserve">Fakta1: Kersantti Big Mike Stone At toivoo, että poika seuraisi hänen jalanjälkiään Randolph Fieldin lentäjänä, Fakta2: Fakta3: Miken auto aiheuttaa Philille onnettomuuden, kun hän palaa myöhäisiltä treffeiltä Daren kanssa seuraavana aamuna soololennolla, Fakta4: Poika tulee apuun uskaliaassa vedenalaisessa pelastustehtävässä, Fakta5: Sotaministeri sallii Little Miken valmistua.</w:t>
      </w:r>
    </w:p>
    <w:p>
      <w:r>
        <w:rPr>
          <w:b/>
        </w:rPr>
        <w:t xml:space="preserve">Tulos</w:t>
      </w:r>
    </w:p>
    <w:p>
      <w:r>
        <w:t xml:space="preserve">Randolph Fieldissä, Texasissa, kersantti Big Mike Stone Wallace Beery toivoo poikansa Little Mike Robert Youngin seuraavan hänen jalanjälkiään lentäjänä. Valmistuttuaan West Pointista Little Mike ja hänen paras ystävänsä Phil Carter Russell Hardie aloittavat lentäjäkoulutuksen Randolph Fieldillä, jota komentaa Philin isä, kenraali Carter Lewis Stone, mutta pian syntyy komplikaatioita. Little Mikella on lapsuudenrakas, Philsin sisko Skip Maureen OSullivan, mutta myös eronnut Dare Marshall Rosalind Russell jahtaa häntä. Palatessaan myöhäisiltä treffeiltä Daren kanssa seuraavana aamuna Little Miken auto aiheuttaa Philille onnettomuuden hänen yksinlennollaan, joka päättyy Philin menetettyä jalkansa. Nähdessään, mitä onnettomuuden jälkeen voi tapahtua, kenraali Carter määrää kaikki lentokadetit ilmaan, jotta he eivät menettäisi hermojaan. Little Mike, joka syyttää itseään ystävänsä onnettomuudesta, menettää lentotarkastuksen aikana hallinnan laskeutuessaan sivutuulessa, jolloin hänen laskutelineensä tuhoutuu ja toinen hänen ystävänsä Jasky Jaskarelli Robert Taylorin lentämä lentokone syöksyy liekkeihin. Big Mike nousee taivaalle tuodakseen poikansa turvallisesti takaisin, mutta iskee hänet, kun Little Mike murtuu hysteeriseksi. Big Mike joutuu sotaoikeuteen ja erotetaan kunniattomasti palveluksesta. Kun Little Mike on menettänyt hermonsa ja aikoo erota armeijasta, hän törmää isäänsä, joka on nyt juoppo ja työskentelee mekaanikkona. Big Mike yrittää jälleen kerran auttaa poikaansa ja ottaa tämän paikan soihdunheittotehtävällä, jossa hän lentää omalla koneellaan, vanhalla, rähjäisellä sodan ylijäämälentokoneella. Kone hajoaa syöksykierroksen rasituksessa. Big Mike putoaa veteen, ja hänen poikansa tulee apuun uskaliaassa vedenalaisessa pelastusoperaatiossa ja todistaa kykynsä. Sotaministeri tunnustaa molempien miesten urheuden, palauttaa Big Miken entiseen arvoonsa ja antaa Little Mikelle luvan valmistua. Dare paheksuu Little Miken jäämistä armeijaan, mutta poika hylkää hänet tajutessaan, että Skip on hänen todellinen rakkautensa.</w:t>
      </w:r>
    </w:p>
    <w:p>
      <w:r>
        <w:rPr>
          <w:b/>
        </w:rPr>
        <w:t xml:space="preserve">Esimerkki 1.4393</w:t>
      </w:r>
    </w:p>
    <w:p>
      <w:r>
        <w:t xml:space="preserve">Fakta1: Fakta2: Wallace pyytää Careyn nuorta työntekijää auttamaan työntekijän kunnon ja suorituskyvyn tietojen keräämisessä, Fakta3: Carey on löytämässä paikkaa maailmassa ja elämässä, Fakta4: toteutetut tuottavuuden parannukset eivät riitä pelastamaan yritystä, vaikka työntekijöitä poistettaisiinkin, Fakta5: Wallacen ajattelutapa alkaa muuttaa työntekijöitä.</w:t>
      </w:r>
    </w:p>
    <w:p>
      <w:r>
        <w:rPr>
          <w:b/>
        </w:rPr>
        <w:t xml:space="preserve">Tulos</w:t>
      </w:r>
    </w:p>
    <w:p>
      <w:r>
        <w:t xml:space="preserve">Errol Wallace Anthony Hopkins on 1960-luvun lopun Melbournessa asuva taloudellinen liikekonsultti, jonka tapaamme, kun Durmackin, autoteollisuuden komponentteja valmistavan yrityksen johtokunta palkkaa hänet arvioimaan suuren työvoiman vähentämistä ja suosittelee suuria irtisanomisia. Balls, Melbournen Spotswoodin esikaupungissa sijaitseva mokkasiinitehdas, on hänen seuraava asiakkaansa. Ballsin omistaja Alwyn Kurts on ystävällinen ja kohtelee työntekijöitään hyväntahtoisesti. Wallace toteaa tehdaskierroksella, että olosuhteet ovat surkeat, koneet vanhat ja työntekijät välinpitämättömiä. Wallace pyytää Ballsin nuorta työntekijää, Carey Ben Mendelsohnia, joka on löytämässä paikkaansa maailmassa ja elämässä, avustamaan hänen arvostelussaan, keräämällä tietoja työntekijöiden kunnosta ja suorituskyvystä. Carey on vastahakoinen, kunnes hän kuulee, että herra Ballsin tytär Cheryl Rebecca Rigg, johon hän ihastuu, on osa tarkastushenkilöstöä. Wallace saa tietää, että joukossa on yllyttäjä, hänen kollegansa Jerry John Walton, joka vuotaa Durmackin raportin ja paisuttaa irtisanomisten määrää keinona demoralisoida ammattiliittoa. Kim Russell Crowe, Ballsin myyntimies, jolla on myös tähtäimessään pomon tytär, osoittaa häikäilemättömyytensä ja taka-ajatuksensa, kun hän eräänä iltana saapuu Wallacen kotiin mukanaan yrityksen täydelliset tilitiedot, joista käy ilmi, että voittoa ei ole saatu vuosikausiin ja että Ball on myynyt yrityksen omaisuutta pitääkseen yrityksen pinnalla. Wallace tajuaa, että kaikki toteutetut tuottavuuden parannukset eivät riitä pelastamaan yritystä, vaikka työntekijöitä vähennettäisiinkin, mutta silti hän suosittelee juuri sitä. Ball vastaa: "Kyse ei ole vain dollareista ja senteistä. Kyse on ihmisarvosta, ihmisten kunnioittamisesta." Wallacen ajattelutapa alkaa muuttua, kun hänen autonsa joutuu ilkivallan kohteeksi ja jotkut Ballin työntekijät tulevat hänen avukseen, työntekijät, jotka alkavat ottaa hänet mukaan työajan ulkopuoliseen toimintaansa. Herra Ball ilmoittaa työvoiman irtisanomisista, ja Wallacen on selvästi epämukava nähdä heidät, koska hän tietää, että juuri hänen suosituksensa sinetöi heidän kohtalonsa. Durmackin ammattiyhdistys antautuu, ja johto juhlii juhlilla, joissa Wallace pettyy hätiköityihin irtisanomisiin ja tajuaa, että tuotevalikoiman monipuolistaminen voi mahdollisesti tehdä yrityksestä kannattavan, koska työntekijöillä on osaamista. Carey tajuaa, että hänellä on tunteita työkaveriaan ja ystäväänsä Wendy Toni Collettea kohtaan, ja yhdessä he kiipeävät tehtaan katolle ja pitävät toisiaan kädestä pitäen kiinni katsellessaan Spotswoodin ylle.</w:t>
      </w:r>
    </w:p>
    <w:p>
      <w:r>
        <w:rPr>
          <w:b/>
        </w:rPr>
        <w:t xml:space="preserve">Esimerkki 1.4394</w:t>
      </w:r>
    </w:p>
    <w:p>
      <w:r>
        <w:t xml:space="preserve">Fakta1: Fakta2: Viraston hakija antaa Kikille suosituskirjeen esitettäväksi Renalille: Renal yrittää erottaa taistelevat naiset toisistaan, Fakta3: Kiki hoputtaa hänet ulos toimistosta, Fakta4: Renal päättää viedä Kikin illalliselle, Fakta5: Paulette kutsuu itsensä Renalin pöytään ja pilkkaa häntä.</w:t>
      </w:r>
    </w:p>
    <w:p>
      <w:r>
        <w:rPr>
          <w:b/>
        </w:rPr>
        <w:t xml:space="preserve">Tulos</w:t>
      </w:r>
    </w:p>
    <w:p>
      <w:r>
        <w:t xml:space="preserve">Kiki Norma Talmadge hankkii elantonsa myymällä sanomalehtiä Pariisin kaduilla. Kun hän kuulee, että Victor Renal Ronald Colmanin johtamasta Folies Barbes -revyystä on irtisanottu kuorotyttö, hän lähtee toteuttamaan unelmaansa ja hakee paikkaa. Köyhänä hän käyttää vuokrarahansa ostaakseen sopivia vaatteita. Hänet potkitaan ulos ensimmäisellä kerralla, koska toimisto ei lähettänyt häntä, mutta hän onnistuu hiipimään takaisin. Odottaessaan vastaanotossa eräs viraston hakija erehtyy luulemaan häntä sihteeriksi, ja hän antaa Kikille suosituskirjeen esitettäväksi Renalille. Renal luulee sitä Kikiksi ja antaa hänelle koe-esiintymispaikan. Hänen laulutaitonsa ansiosta hän saa työpaikan. Hänen debyyttinsä on kuitenkin katastrofi. Hän joutuu toistuvasti show'n tähden ja Renalin morsiamen, Paulette Mascar Gertrude Astorin, tielle. Lopulta Paulette tönäisee hänet, jolloin hän törmää harppuun orkesterin kuilussa. Kun Renal yrittää erottaa taistelevat naiset toisistaan, Paulette lyö häntä. Renal lähettää myös Kikille irtisanomiskirjeen. Kun Renal tulee tapaamaan häntä, Renal säälii häntä ja antaa hänelle takaisin työpaikan. Renal yrittää häätää Kikiä ulos toimistostaan, ennen kuin Paulette astuu sisään, mutta Kiki ei suostu lähtemään. Tämän seurauksena Paulette ja Renal riitelevät. Renal päättää viedä Kikin illalliselle. Paulette lähtee ulos Renalin rahoittajan, paroni Rapp Marc McDermottin kanssa ja päätyy samaan ravintolaan. Paulette on päättänyt nöyryyttää kilpailijaansa, joten hän kutsuu itsensä Renalin pöytään ja kiusaa Kikiä juomaan useita lasillisia samppanjaa. Kiki humaltuu ja nolostuttaa Renalin. Hän jättää hänet limusiiniinsa ja kysyy, missä Reniki asuu. Koska hänet on häädetty vuokranmaksun laiminlyönnin vuoksi, hän tunnustaa, ettei hänellä ole paikkaa, minne mennä, joten mies vie hänet kotiin. Renal suutelee häntä, mutta kun mies yrittää saada lisää, Renal lukitsee itsensä hänen makuuhuoneeseensa. Mies joutuu nukkumaan epämukavasti toisessa huoneessa. Joka päivä Renal päättää päästä tytöstä eroon, mutta joka yö hän antaa periksi. Samaan aikaan Kiki sieppaa Pauletten päivittäiset kirjeet hänelle estääkseen sovinnon. Renal saa lopulta tietää kirjeistä Rappilta. Rapp suosittelee, että hän palaa yhteen Pauletten kanssa, ja tarjoutuu ottamaan Kikin pois hänen käsistään. Kiki luulee virheellisesti, että Renal haluaa Pauletten takaisin, kun taas Renal luulee virheellisesti, että Kiki toivottaa Rappin huomionosoitukset ja suuremman varallisuuden tervetulleeksi. Kiki päättää lähteä ja ottaa mukaansa vain sen, mitä hänellä oli mukanaan, mutta muuttaa sitten mielensä ja päättää taistella rakkautensa puolesta. Uhkailtuaan Paulettea veitsellä Renal käskee häntä lähtemään. Nopeasti ajatellen Kiki teeskentelee vaipuvansa koomaan ja vakuuttaa lääkärille, että hänellä on katalepsia, joka voi lääkärin mukaan kestää jopa kaksi vuotta. Tämän kuultuaan Rapp lähtee kiireesti. Huolimatta Paulettesin kehotuksesta lähteä esitykseen, Renal päättää, ettei hän voi jättää Kikiä yksin. Kun Paulette on lähtenyt, Kiki suutelee Renalia ja tunnustaa rakastavansa häntä. Mies syleilee häntä.</w:t>
      </w:r>
    </w:p>
    <w:p>
      <w:r>
        <w:rPr>
          <w:b/>
        </w:rPr>
        <w:t xml:space="preserve">Esimerkki 1.4395</w:t>
      </w:r>
    </w:p>
    <w:p>
      <w:r>
        <w:t xml:space="preserve">Fakta1: Fakta2: Fakta3: Bob pakottaa Timin valitsemaan tytön kirjasta, Fakta4: Angie onnistuu leikkaamaan Bobin akillesjänteen, Fakta5: Brad kaataa Marien ja Timin.</w:t>
      </w:r>
    </w:p>
    <w:p>
      <w:r>
        <w:rPr>
          <w:b/>
        </w:rPr>
        <w:t xml:space="preserve">Tulos</w:t>
      </w:r>
    </w:p>
    <w:p>
      <w:r>
        <w:t xml:space="preserve">Yhdeksänvuotiaan Timin ja hänen äitinsä Sarah Julia Ormondin vie elokuviin hänen isänsä Brad Jake Weber, joka kehottaa heitä ottamaan taksin bussin sijasta, kun he menevät kotiin. Esityksen jälkeen Sarah haluaa soittaa taksin, mutta sellainen on jo tulossa. He astuvat siihen, mutta sen sijaan, että kuljettaja Bob Vincent DOnofrio veisi heidät kotiin, hän sieppaa heidät kotiinsa. Siellä hän tappaa Sarahin ja tekee Timistä orjansa kotitöihin, uhkaa häntä väkivallalla, jos hän ei tottele, ja antaa hänelle uuden nimen Rabbit. Tim yrittää myöhemmin paeta, Bob jopa rohkaisee häntä pakenemaan, mutta sitten Tim pelkää tehdä niin, kun hän huomaa, ettei kukaan kuule häntä kaukana kaupungista. Bob paljastuu sarjamurhaajaksi, joka sieppaa nuoria tyttöjä, raiskaa ja tappaa heidät sitten kotonaan. Yhdeksän vuotta myöhemmin Timistä on tullut teini-ikäinen, ja hän jää yhä kiinni Bobin kotona tekemässä kotitöitä ja hautaamassa Bobin kuolleita uhreja. Bob toimii korvikkeellisena isäpuolena ja pakottaa Timin lukemaan ihmiskehoa käsitteleviä kirjoja, jotta hän oppisi, miten se toimii. Bob näyttää Timille myös kuvan Timin isästä, joka on mennyt naimisiin uuden vaimon kanssa ja saanut tämän kanssa toisen pojan, mikä saa Timin uskomaan, ettei hänellä ole ketään muuta kuin Bob, joka huolehtisi hänestä. Myöhemmin Bob kysyy Timiltä, haluaako hän myös tytön, ja näyttää hänelle collegen vuosikirjan, josta hän voi valita uhrin. Tim kieltäytyy aluksi, mikä suututtaa Bobin. Bob pakottaa sitten Timin valitsemaan tytön kirjasta, jolloin hän valitsee Angien ja Bob sieppaa hänet. Bob jättää Timin ja Angien huoneeseen ja ehdottaa, että Tim raiskaa tytön ja tappaa hänet sen jälkeen veitsellä. Tim epäröi, mutta puukottaa sitten tyttöä vatsaan. Sitten hän hautaa tytön ruumiin muiden uhrien joukkoon. Bob näyttää olevan tyytyväinen Timin kehitykseen, sillä tämän jälkeen Tim pyytää häntä metsästämään. Bob vie hänet taksilla kaupungille ja ehdottaa useita mahdollisia uhreja, mutta Tim kieltäytyy. Bob haluaa palata kotiin, mutta huomaa, että Tim on kirjoittanut taksin kylkeen punaisella huulipunalla sanan help. Raivostuneena Bob hakkaa Timin ja ajaa kotiin. Sitten Bob tajuaa, että Tim ei ollut tappanut Angieta, vaan vain puukottanut häntä ei-tappavasti ja piilottanut hänet sinne, minne muut ruumiit on haudattu. Hän lyö Timin tajuttomaksi ja menee pieneen huoneeseen, jossa Angie makaa, tappaakseen tämän. Angie onnistuu leikkaamaan Bobin akillesjänteen, kun Tim herää ja tulee pelastamaan hänet. Tappelun jälkeen Tim tappaa Bobin leikkaamalla tämän kurkun auki ja hautaa hänet sitten uhriensa viereen. Tim ajaa Bobin taksilla kaupungilla vanhaan kotiinsa, jossa hän kohtaa isänsä Bradin, tämän uuden vaimon Marie Gina Philipsin ja velipuolensa. Hänen isänsä on yllättynyt nähdessään hänet elossa ja teeskentelee ilahtuneensa asiasta, mutta sitten Tim asettaa hänet vastakkain kirjeen kanssa, jonka hän on löytänyt Bobin kotoa. Kirjeestä käy ilmi, että Bob on Bradin veli ja siten Timin setä ja että Brad järjesti Timin ja hänen äitinsä sieppauksen, koska halusi päästä heistä eroon. Brad hyökkää vihoissaan Timin kimppuun ja haluaa tämän lähtevän, mutta Marie puuttuu asiaan, sillä hän on järkyttynyt paljastuksesta. Brad hakkaa Marieta, ja Tim yrittää puolustaa häntä, mutta Brad lyö hänet maahan ja jatkaa hakkaamista. Tim lyö Bradia lasilla päähän, jolloin tämä kuolee. Marie kehottaa tämän jälkeen Timiä lähtemään ja soittaa poliisille väittäen, että murtovarkaat ovat tappaneet hänen miehensä. Tim ajaa taksilla Bobin kotiin, koska se on ainoa paikka, jossa hän voi piiloutua. Lopputeksteissä kuullaan ääniä, joissa joku oletettavasti Tim menee autotalliin, käynnistää taksin ja lähtee sen kanssa.</w:t>
      </w:r>
    </w:p>
    <w:p>
      <w:r>
        <w:rPr>
          <w:b/>
        </w:rPr>
        <w:t xml:space="preserve">Esimerkki 1.4396</w:t>
      </w:r>
    </w:p>
    <w:p>
      <w:r>
        <w:t xml:space="preserve">Fakta1: Fakta2: elää taistellen sosiaalisen oikeudenmukaisuuden puolesta Intiassa, Fakta3: Jeffrey lähetetään Ontarion pikkukaupunkiin asumaan Charlotten luokse, Fakta4: täti saa epäoikeudenmukaisen häätöilmoituksen likaiselta vuokranantajalta, Fakta5: julkisuudessa hyvin esillä ollut nälkälakko saa paikallisten asukkaiden ihailun.</w:t>
      </w:r>
    </w:p>
    <w:p>
      <w:r>
        <w:rPr>
          <w:b/>
        </w:rPr>
        <w:t xml:space="preserve">Tulos</w:t>
      </w:r>
    </w:p>
    <w:p>
      <w:r>
        <w:t xml:space="preserve">JeffreyGanesh Ryan Reynolds on kasvanut niin, että yhteiskunnallisen aktivismin ihanteet ovat osa hänen jokapäiväistä elämäänsä. Hänen isänsä viettää suuren osan elämästään taistellen sosiaalisen oikeudenmukaisuuden puolesta Intiassa. Isän kuoltua Jeffrey lähetetään vain viisitoistavuotiaana Ontariossa sijaitsevaan pikkukaupunkiin asumaan tätinsä Charlotte Glenne Headlyn luokse. Useiden koomisien tilanteiden kautta ja huomattavalla vaivalla hän onnistuu saamaan ystäviä ja sopeutumaan uuteen, paljon pienempään maailmaansa. Kun hänen tätinsä saa kuitenkin epäoikeudenmukaisen häätöilmoituksen likaiselta vuokranantajaltaan Paul Ankalta, Jeffrey saa kaikki taustansa ja koulutuksensa käyttöönsä, sillä hän ryhtyy yhdessä tätinsä kanssa järjestämään julkisuutta saanutta nälkälakkoa eli Satyagrahaa, joka saa paikallisten asukkaiden ihailun osakseen.</w:t>
      </w:r>
    </w:p>
    <w:p>
      <w:r>
        <w:rPr>
          <w:b/>
        </w:rPr>
        <w:t xml:space="preserve">Esimerkki 1.4397</w:t>
      </w:r>
    </w:p>
    <w:p>
      <w:r>
        <w:t xml:space="preserve">Fakta1: Fakta3: Tony ajaa yrittää keksiä tapa vapauttaa asia, Fakta4: Frankin vaimo ei halua rikollista toimintaa tuodaan kynnykselle, Fakta5: Frank ajaa auton ulos tieltä täydellinen paniikki</w:t>
      </w:r>
    </w:p>
    <w:p>
      <w:r>
        <w:rPr>
          <w:b/>
        </w:rPr>
        <w:t xml:space="preserve">Tulos</w:t>
      </w:r>
    </w:p>
    <w:p>
      <w:r>
        <w:t xml:space="preserve">Kylmä ja häijy Tony Nesbitt ja hänen miellyttävämpi, mutta helposti vaikutuksille altis rikoskumppaninsa Frank Faulkner hautovat suunnitelman ryöstää vedonvälittäjä Joe Carterin Harry Lockelta tämän tulot tämän lähtiessä paikalliselta koiraradalta. He käyvät raa'asti hänen kimppuunsa ja huomaavat sitten inhoten, että rahoja sisältävä laukku on kahlittu Joen ranteeseen. He niputtavat hänet tajuttomana hänen autonsa takapenkille ja ajelevat ympäriinsä yrittäen keksiä keinoa vapauttaa salkku. He keksivät erilaisia ratkaisuja, mutta mikään ei onnistu, ja he päätyvät Franksin asuntoon, Franksin vaimon Jean Carol Whiten kauhuksi, joka ei halua, että heidän rikollinen toimintansa tuodaan hänen ovelleen. He onnistuvat vapauttamaan salkun saatuaan Joelle jälleen kerran kovan selkäsaunan ja päättävät päästä eroon hänestä kastamalla hänet alkoholiin ja heittämällä hänet lähelle paikallista sairaalaa, josta he olettavat ohikulkijan löytävän hänet ja luulevan, että hän on kaatunut humalassa. Kun he ovat lähdössä paikalta, he huomaavat jättäneensä jälkeensä raskauttavia sormenjälkiä, joten heillä ei ole muuta vaihtoehtoa kuin hakea tajuton Joe uudelleen. Koska he eivät tiedä, mitä muuta tehdä, he palaavat takaisin Jeansille ja ottavat yhteyttä entiseen miespuoliseen sairaanhoitajaan, joka Joen katsottuaan sanoo, että hän on pian kuollut. Viimeisenä keinona Tony ja Frank päättävät ajaa läpi yön Birminghamiin ja jättää ruumiin sinne, missä mikään ei yhdistäisi rikosta heihin. He lastaavat taas Joen takapenkille ja lähtevät matkaan sateisessa yössä, ja Frank on yhä vainoharhaisempi siitä, että jokainen heidän takanaan ajava auto on heidän jäljillään. He ovat tuskin päässeet Lontoosta, kun Frank katsoo ajopeiliin ja näkee kauhukseen, että takapenkiltä häntä tuijottavat moittivasti aavemaiset, avonaiset silmät, joissa Joe ei ole enää kuollut. Täydellisessä paniikissa Frank ajaa auton tieltä alas penkereelle. Törmäys tappaa Tonyn välittömästi, mutta Frank, vakavasti loukkaantuneena mutta elossa, onnistuu ryömimään pois hylyn päältä. Poliisi ja ambulanssi saapuvat paikalle ja vahvistavat Tonyn kuoleman. Katuvainen Frank pyytää heitä katsomaan, voivatko he auttaa toista matkustajaa, mutta auto räjähtää ennen kuin mitään muuta voidaan tehdä.</w:t>
      </w:r>
    </w:p>
    <w:p>
      <w:r>
        <w:rPr>
          <w:b/>
        </w:rPr>
        <w:t xml:space="preserve">Esimerkki 1.4398</w:t>
      </w:r>
    </w:p>
    <w:p>
      <w:r>
        <w:t xml:space="preserve">Fakta1: Fakta2: ankanmetsästys löysi hänet usein tuomari Hardenin eteen, Fakta3: vaimo meni naimisiin isän kiusaksi, Fakta4: isä halusi hänen menevän naimisiin Grahamin kanssa, Fakta5: avioliitto on koetuksella, kun kova juominen ja metsästys ja romahdus kuolleena syntymän jälkeen ovat koetuksella.</w:t>
      </w:r>
    </w:p>
    <w:p>
      <w:r>
        <w:rPr>
          <w:b/>
        </w:rPr>
        <w:t xml:space="preserve">Tulos</w:t>
      </w:r>
    </w:p>
    <w:p>
      <w:r>
        <w:t xml:space="preserve">Kertojana 95-vuotias Christmas Moultrie Ejiofor muistelee ystävyyttään kauan sitten Ward Allen Caviezelin kanssa Savannahissa 1900-luvun alussa. Ward syntyi 1800-luvun puolivälissä etuoikeutettuun perheeseen, mutta tyytyi elämään sorsanmetsästyksen parissa, minkä vuoksi hän joutui usein tuomari Harden Holbrookin eteen. Häntä pidettiin myös melko humalassa, mikä aiheutti jännitteitä hänen vaimonsa Lucy Alexanderin kanssa, joka meni naimisiin hänen isänsä Shepardin kanssa, joka halusi hänen menevän naimisiin Sir Graham McBrayerin kanssa. Myöhemmin heidän avioliittonsa joutuu koetukselle miehen juopottelun, metsästysharrastuksen ja kuolleena syntyneen vaimon romahduksen vuoksi.</w:t>
      </w:r>
    </w:p>
    <w:p>
      <w:r>
        <w:rPr>
          <w:b/>
        </w:rPr>
        <w:t xml:space="preserve">Esimerkki 1.4399</w:t>
      </w:r>
    </w:p>
    <w:p>
      <w:r>
        <w:t xml:space="preserve">Fakta1: Fakta2: Piccolon tappoi ryhmä varjotaistelijoita: Fakta3: Gohanin syy oli hakea neljän tähden lohikäärmepallo, Fakta4: Shenron ja hän toivoo kuolemattomuutta keräämällä loput lohikäärmepallot, Fakta5: Goku saapuu paikalle ja yrittää ottaa poikansa takaisin.</w:t>
      </w:r>
    </w:p>
    <w:p>
      <w:r>
        <w:rPr>
          <w:b/>
        </w:rPr>
        <w:t xml:space="preserve">Tulos</w:t>
      </w:r>
    </w:p>
    <w:p>
      <w:r>
        <w:t xml:space="preserve">Elokuva alkaa, kun Piccolon kimppuun hyökkää joukko varjoista taistelijoita, jotka oletettavasti tappavat hänet. ChiChi sekä hänen isänsä, Ox King ja Gohan joutuvat saman ryhmän hyökkäyksen kohteeksi. Goku on hyökkäyksen aikana kalassa ja kun hän aistii vaaran, hän palaa takaisin vain huomatakseen, että hänen poikansa on siepattu. Hyökkäyksestä vastuussa oleva ryhmä on Garlic Jr:n kätyreitä, ja myöhemmin paljastuu, että heidän syynsä Gohanin sieppaamiseen oli hakea hänen hattuunsa kiinnitetty neljän tähden lohikäärmepallo. Kerättyään loput lohikäärmepallot Garlic Jr. kutsuu Shenronin ja tämä toivoo välittömästi kuolemattomuutta. Shenron, jonka ei ole koskaan ennen tarvinnut täyttää tällaista pyyntöä, täyttää Garlic Jr:n toiveen. Raivostunut Goku saapuu paikalle yrittäen ottaa poikansa takaisin, mutta huomaa pian Garlic Jr:n uuden voiman. Kami ilmestyy, mikä yllättää Valkosipuli Jr:n, joka luuli, että hänen kätyriensä olivat tappaneet Piccolon, ja tapaa Gokun, ja kertoo lyhyen historian Valkosipuli Jr:sta ja hänen isästään Valkosipulista. Goku jatkaa sitten etsimään Gohania, kun pahisten jengi hyökkää hänen kimppuunsa, kun taas Kami kohtaa Garlic Jr:n. Lyhyen taistelun jälkeen Krillin ja Piccolo saapuvat apuun. Piccolo saa koston siitä, että hänen kimppuunsa hyökättiin aiemmin, kukistamalla Garlic Jr:n kätyri Sanshon, kun taas Goku onnistuu kukistamaan kaksi muuta kätyriä, Gingerin ja Nickyn. Sillä välin Kami joutuu raa'asti Garlic Jr:n jalkoihin, kunnes Goku ja Piccolo pelastavat hänet. Kun Garlic Jr. on juuri saanut kuolemattomuuden ja uuden lihaksikkaan toisen muodon, Goku Piccolon on pakko työskennellä yhdessä ja pystyvät päihittämään hänet. Goku ja Piccolo valmistautuvat sitten taistelemaan toisiaan vastaan, mutta sitten Garlic Jr., joka on vihainen tappiostaan, päästää valloilleen lopullisen hyökkäyksensä ja avaa portaalin toiseen ulottuvuuteen; pimeyden tyhjiöön, joka tunnetaan nimellä Kuollut alue, jonka Garlic Jr:n isä, Garlic, loi ja joka on sama paikka, jonne Kami karkotti Garlicin, aikomuksenaan imeä hänen vihollisensa tyhjiöön. Ennen kuin Gokusin poika Gohan ehti vaatia voittoa, hän raivostui nähdessään isänsä ja ystäviensä olevan vaarassa ja vapautti piilevän energiansa räjäyttämällä Garlic Jr:n omaan pyörteeseensä, jossa hän jäi loukkuun ikuisiksi ajoiksi. Huomionarvoista on, että kaiken päätteeksi Gohan ei muista mitään tapahtuneesta, vaan uskoo isänsä voittaneen Garlic Jr:n. Goku huomaa hämmästyneenä, ettei hänen poikansa ole mikään tavallinen poika, vaan hänellä on suuri kätketty potentiaali. Elokuvan lopussa Piccolo nähdään ylhäältä katsomassa Gokua ja hänen ystäviään ja vannoo, että jonain päivänä hän voittaa Gokun.</w:t>
      </w:r>
    </w:p>
    <w:p>
      <w:r>
        <w:rPr>
          <w:b/>
        </w:rPr>
        <w:t xml:space="preserve">Esimerkki 1.4400</w:t>
      </w:r>
    </w:p>
    <w:p>
      <w:r>
        <w:t xml:space="preserve">Fakta1: Fakta2: Nick uhkaa heitä työttömyydellä: Fakta3: ulosottomiehet uskovat välikohtauksen olevan murha, Fakta4: esimiehet eivät usko Edin ja Dren tarinaa, Fakta5: Nickin ystävä työskenteli Demetriukselle.</w:t>
      </w:r>
    </w:p>
    <w:p>
      <w:r>
        <w:rPr>
          <w:b/>
        </w:rPr>
        <w:t xml:space="preserve">Tulos</w:t>
      </w:r>
    </w:p>
    <w:p>
      <w:r>
        <w:t xml:space="preserve">Tohtori Dre ja Ed Lover ovat kaksi hölmöä parturia harlemilaisessa parturi-kampaamossa. He tietävät hyvin, että hiusten leikkaaminen ei ole heidän kutsumuksensa, mutta heidän pomonsa, ystävänsä ja mentorinsa Nick Jim Moody sanoo, että ehkä heidän pitäisi pyrkiä poliisiopistoon. He kieltäytyvät ensin, mutta Nick uhkaa heitä työttömyydellä. Hullua kyllä, se onnistuu, ja heidät hyväksytään New Yorkin poliisivoimiin. Asiat näyttävät menevän hyvin, kun yhtäkkiä sattuu tragedia, ja he menettävät Nickin. Nyt lainvalvojina tag team päättää tutkia tapausta, jota he pitävät murhana. Ed ja Dre saavat kaduilla selville, että Demetrius Richard Bright -nimisellä kierolla maanrakentajalla saattaa olla jotain tekemistä heidän ystävänsä kuoleman kanssa, ja he yrittävät kaivaa hänestä mahdollisimman paljon likaa esiin. Tämä osoittautuu kuitenkin vaikeaksi, kun heillä on sekopäinen ylikonstaapeli Denis Leary, tunnelmallinen etsivä Rozwill Young ja joukko vastentahtoisia katuhuligaaneja Guru, IceT, joiden läpi heidän on kuljettava saadakseen tarvitsemansa tiedot. Vaikka mitään varmoja johtolankoja ei löydy, outoja tapahtumia varmasti tapahtuu, sillä poliisit saavat selville, että Demetriuksen yhtiö näyttää etsivän öljyä eikä omaisuutta. Kun heidän esimiehensä eivät usko Edin ja Dresin tarinaa ja joutuvat itse vaikeuksiin, heidät lopulta hyllytetään. He saavat kuitenkin johtolangan varastoon, josta he löytävät paljon aseita. Heillä on tarpeeksi todisteita Demetriuksen pidättämiseksi muotinäytöksessä, mutta Demetrius ei tappanut Nickiä. Paljastuu, että Nicksin ystävä Lionel työskenteli Demetriukselle ja murhasi hänet. Edille ja Dre:lle tarjotaan heidän työpaikkojaan takaisin, mutta he päättävät lopettaa, koska se on heille liian väkivaltaista. Kun he palaavat vanhaan parturi-kampaamoonsa, he huomaavat lattiasta tulevan öljyä. Pian sen jälkeen he palasivat takaisin töihin ja avasivat paikan, jossa asiakkaat leikkasivat huonoja hiuksia.</w:t>
      </w:r>
    </w:p>
    <w:p>
      <w:r>
        <w:rPr>
          <w:b/>
        </w:rPr>
        <w:t xml:space="preserve">Esimerkki 1.4401</w:t>
      </w:r>
    </w:p>
    <w:p>
      <w:r>
        <w:t xml:space="preserve">Fakta1: Fakta2: viettelevä 1700-luvun koketti syntyi aviottomana keittiöapulaisen tyttärenä, Fakta3: äidin oli lähetettävä hänet orpokotiin, Fakta4: Komplikaatioita syntyy, kun Chabot alkaa rakastua Daisyn eksoottiseen entiseen minään ja Daisy alkaa rakastua häneen, ja yliopistokollegat vaativat häntä luopumaan reinkarnaatiotutkimuksesta tai eroamaan tehtävästään, kun koulusessiot etenevät, Fakta5: Chabotin kiinnostus rajoittuu Melindaan.</w:t>
      </w:r>
    </w:p>
    <w:p>
      <w:r>
        <w:rPr>
          <w:b/>
        </w:rPr>
        <w:t xml:space="preserve">Tulos</w:t>
      </w:r>
    </w:p>
    <w:p>
      <w:r>
        <w:t xml:space="preserve">Valtavirran konservatiivisen sulhasensa Warrenin kehotuksesta hajamielinen viiden pakkauksen ketjupolttaja ja selvänäkijä Daisy Gamble osallistuu psykiatri Marc Chabotin opettamalle kurssille saadakseen apua tottumuksensa lopettamiseen. Hän joutuu tahattomasti hypnotisoiduksi ja onnistuu vakuuttamaan Chabotin yrittämään parantaa nikotiiniriippuvuutensa hypnoterapian avulla. Hypnoosin aikana selviää, että hän on Lady Melinda Winifred Waine Tentreesin reinkarnaatio, 1700-luvun viettelevä koketti, joka syntyi keittiöapulaisen aviottomana tyttärenä. Hän hankki isyystiedot lapsista, jotka olivat orpokodissa, jonne hänen äitinsä joutui lähettämään hänet, ja käytti tietoja kiristääkseen heidän varakkaita isiään. Lopulta hän meni naimisiin aatelismies Robert Tentreesin kanssa Englannin regenssiaikana, mutta joutui oikeuteen vakoilusta ja maanpetoksesta, kun mies oli hylännyt hänet. Heidän istuntojensa edetessä syntyy komplikaatioita, kun Chabot alkaa rakastua Daisyn eksoottiseen entiseen minään ja Daisy alkaa ihastua häneen, ja hänen yliopistokollegansa vaativat häntä joko luopumaan reinkarnaatiotutkimuksestaan tai eroamaan koulun palveluksesta. Odottaessaan Chabotia tämän toimistossa Daisy kuulee vahingossa nauhan, jolla on nauhoitettu yksi hänen istunnoistaan, ja kun hän saa selville, että Chabotin kiinnostus rajoittuu Melindaan, hän ryntää ulos toimistosta. Kun hän palaa viimeiseen tapaamiseen Chabotin kanssa, hän mainitsee neljätoista muuta elämää, mukaan lukien tulevan syntymänsä Lauraksi ja sen jälkeisen avioliittonsa terapeutin kanssa vuonna 2038.</w:t>
      </w:r>
    </w:p>
    <w:p>
      <w:r>
        <w:rPr>
          <w:b/>
        </w:rPr>
        <w:t xml:space="preserve">Esimerkki 1.4402</w:t>
      </w:r>
    </w:p>
    <w:p>
      <w:r>
        <w:t xml:space="preserve">Fakta1: Bondilla kesti vuosi toipua koettelemuksesta ennen kuin hän ilmestyi Edwardsin lentotukikohtaan lentotestauskeskukseen toivoen voivansa palata takaisin testilentäjäksi, Fakta2: Fakta3: Banner on käytännönläheinen johtaja, joka ottaa vaarallisimmat tehtävät vastaan itse, Fakta4: yhtiön rakentaman hävittäjän johtaja, Fakta5: majuri Joe Craven kuolee, kun XF-120:n siipi repeää irti, mikä vahvistaa Bondin varoituksen.</w:t>
      </w:r>
    </w:p>
    <w:p>
      <w:r>
        <w:rPr>
          <w:b/>
        </w:rPr>
        <w:t xml:space="preserve">Tulos</w:t>
      </w:r>
    </w:p>
    <w:p>
      <w:r>
        <w:t xml:space="preserve">USA:n ilmavoimien majuri Lincoln Bond William Holden vangittiin Korean sodan aikana ja häntä kidutettiin. Hän murtui lopulta 14 kuukauden jälkeen ja allekirjoitti propagandaan käytettävän tunnustuksen. Vapautumisensa jälkeen hän toipui koettelemuksista vuoden ajan ennen kuin hän ilmestyi Edwardsin lentotukikohdan lentotestauskeskukseen ja toivoi voivansa palata testilentäjäksi. Hänen vanha kaverinsa, eversti McKee Charles McGraw, yrittää parhaansa hänen puolestaan, mutta tukikohdan komentaja, prikaatikenraali Banner Lloyd Nolan, hylkää hänet, koska ei voi luottaa hänen vakaaseen käytökseensä. Asiaa mutkistaa se, että kenraalin sihteeri ja rakkauden kohde Connie Mitchell Virginia Leith on vanha liekki. Bond vaatii työtä ja hyväksyy kenraalin tarjouksen rutiininomaisesta tukilentämisestä. Banner on käytännönläheinen johtaja, joka ottaa vaarallisimmat tehtävät vastaan itse. Kun Bond lentää uutta Gilbert XF120 -hävittäjää, hän havaitsee vaarallisia rakenteellisia ongelmia, jotka uhkaavat ilmavoimien välitöntä hyväksyntää. Kukaan ei kuitenkaan oikein usko Bondin väitettä, ettei hän ole altistanut hävittäjän prototyyppiä suunnittelumääritelmää suuremmille rasituksille, varsinkaan H. G. Gilbert Ralph Moody, hävittäjän rakentaneen yhtiön johtaja. Kun kenraali yrittää toistaa Bondsin manööverit, mitään epätavallista ei tapahdu. Jälkeenpäin Bond näkee Bannerin melkein romahtavan pukuhuoneessa, mutta Banner suhtautuu tapaukseen tyynesti. He alkavat luottaa toisiinsa, varsinkin kun Banner joutuu koelennolla vaaraan, ja Bond tulee rauhallisesti ja asiantuntevasti apuun. Sitten majuri Joe Craven James Garner, Bondsin toinen läheinen ystävä, kuolee, kun hänen XF120:nsä siipi repeää irti, mikä vahvistaa Bondsin varoituksen. Bondsin kuntoutuminen vaarantuu, kun humalainen majuri Bromo Lee Murray Hamilton, Bannerin paras testilentäjä, yrittää riidellä hänen kanssaan upseerikerholla. Bond reagoi huonosti siihen, että sivullinen pitelee häntä, mikä herättää muistoja hänen Korean sodan aikaisesta vankeudestaan, ja lyö Bromoa kahdesti. Arvostaen, että molemmat miehet olivat syyllisiä riitaan, Banner antaa Bondille tämän kaipaaman tehtävän: rakettimoottorilla toimivan X2:n, joka on suunniteltu lentämään ulkoavaruuden äärelle. Kenraali vaatii kuitenkin itseään ohjaamaan ensimmäisen koelennon täydellä teholla, vaikka hänen esimiehensä, kenraaliluutnantti Bryan Shelby Paul Fix painostaa voimakkaasti antamaan vaarallisen tehtävän nuoremmalle miehelle. Kun Bond saa tehtäväkseen lentää viimeistä puolivoimaista koelentoa ennen varsinaista lentoa, hän siirtyy ilman lupaa täyteen tehoon ja selviytyy hädin tuskin pelastautumisesta korkealla, kun lentokone menettää hallinnan. Tukikohdan lentokirurgi kertoo Bannerille, että vain nuori, hyväkuntoinen henkilö olisi voinut selvitä hengissä, mikä saa kenraalin hyväksymään ylennyksen ja siirron. Hän suosittelee seuraajakseen eversti McKeetä. Vaikka Banner tarjoutuu ottamaan Connien mukaansa uuteen tehtäväänsä, Connie päättää jäädä Bondin luokse.</w:t>
      </w:r>
    </w:p>
    <w:p>
      <w:r>
        <w:rPr>
          <w:b/>
        </w:rPr>
        <w:t xml:space="preserve">Esimerkki 1.4403</w:t>
      </w:r>
    </w:p>
    <w:p>
      <w:r>
        <w:t xml:space="preserve">Fakta1: Fakta2: Fakta3: Ed ja Buck heittelevät tavaroita kätyreiden vaunuista, Fakta4: Ann ja Tom olivat ostaneet tilan, Fakta5: maaherra Cobb Allen oli patoamassa alueen ainoaa vapaata vesipuroa pakottaakseen joukon karjatilallisia ostamaan vesioikeudet tai jättämään lainat maksamatta.</w:t>
      </w:r>
    </w:p>
    <w:p>
      <w:r>
        <w:rPr>
          <w:b/>
        </w:rPr>
        <w:t xml:space="preserve">Tulos</w:t>
      </w:r>
    </w:p>
    <w:p>
      <w:r>
        <w:t xml:space="preserve">Billy the Kid Bob Steele ja hänen ystävänsä Jeff Carleton Young ja Fuzzy Al St. John joutuvat väijytykseen mökillä. Kun Jeff haavoittuu heidän pakomatkallaan, he päättävät piiloutua Jeffin sedän tilalle Little Bend Valleyhin. Matkalla tilalle he näkevät kätyreiden Ed Charles Kingin ja Buck Rex Leasen ahdistelevan Ann Roberts Louise Curriea ja heittävän hänen tavaroitaan vaunuista. Kun Billy on ajanut heidät pois, Ann kertoo, että hän ja hänen isänsä Tom Forrest Taylor olivat hiljattain ostaneet tilan ja että joku yrittää ajaa heidät pois heidän mailtaan. Annin kanssa matkustaessaan Annin suojelemiseksi he saavat tietää, että hänen ja hänen isänsä ostama tila oli Jeffin sedän omistama, mutta he eivät olleet ostaneet vesioikeuksia. Kun Billy saa selville, että muutkin alueen karjatilalliset olivat ostaneet maita ilman vesioikeuksia, hän saa myös tietää, että maaherra Cobb Allen Al Ferguson oli ilkeästi patoamalla patoanut alueen ainoan vapaan vesipuron pakottaakseen karjatilallisten ryhmän ostamaan vesioikeudet tai jättämään lainansa maksamatta. Billy ja Jeff taistelevat Allensin kätyreitä vastaan barrikadilla, ja kukistettuaan heidät he palauttavat veden virtauksen alkuperäiseen kanavaansa.</w:t>
      </w:r>
    </w:p>
    <w:p>
      <w:r>
        <w:rPr>
          <w:b/>
        </w:rPr>
        <w:t xml:space="preserve">Esimerkki 1.4404</w:t>
      </w:r>
    </w:p>
    <w:p>
      <w:r>
        <w:t xml:space="preserve">Fakta1: Henry Altmann on jumissa Brooklynin liikenteessä matkalla lääkäriin, Fakta2: Fakta3: Sharon miten on elää pitkään, Fakta4: Henry lähtee sairaalasta raivoissaan, Fakta5: asiakas rakastelee vaimonsa kanssa.</w:t>
      </w:r>
    </w:p>
    <w:p>
      <w:r>
        <w:rPr>
          <w:b/>
        </w:rPr>
        <w:t xml:space="preserve">Tulos</w:t>
      </w:r>
    </w:p>
    <w:p>
      <w:r>
        <w:t xml:space="preserve">Henry Altmann Robin Williams on jumissa Brooklynin liikenteessä matkalla lääkäriin. Hänen autonsa törmää yhtäkkiä taksiin, mikä saa hänet raivon partaalle, jonka hän purkaa taksinkuljettajaan. Henry menee Brooklynin sairaalaan, jossa tohtori Sharon Gill Mila Kunis sijaistaa hänen tavallista lääkäriään, jonka kanssa hänellä on suhde. Tutkittuaan hänen aivokuvansa Sharon ilmoittaa Henrylle, että hänellä on aivojen aneurysma ja että hänen näkymänsä ovat huonot. Henry purkautuu, heittää Sharonille solvauksia ja vaatii tätä kertomaan, kuinka kauan hänellä on elinaikaa. Sharon yrittää väistellä kysymystä, mutta Henry on sinnikäs. Paniikissa Sharon kertoo hänelle, että hän kuolee yhdeksänkymmenen minuutin kuluttua. Henry lähtee raivoissaan sairaalasta. Sharon keskustelee toisen lääkärin kanssa ja tajuaa tekojensa seuraukset: hän saa varmasti potkut ja menettää toimilupansa. Sharon päättää etsiä Henryn ja laittaa hänet välittömään hoitoon. Henry saapuu Altmannin perheoikeudelliseen toimistoon ja ryntää veljensä Aaron Peter Dinklagen ja useiden vanhempien asiakkaiden tapaamiseen. Hän kysyy, mitä hypoteettisen asiakkaan, jolla on vain yhdeksänkymmentä minuuttia elinaikaa, pitäisi tehdä, ja he vastaavat, että asiakkaan pitäisi rakastella vaimoaan viimeisen kerran. Henry päättää sitten juosta kotiin tapaamaan vieraantunutta vaimoaan Bette Melissa Leoa, mutta huomaa, että tällä on suhde naapurin kanssa. Samaan aikaan Sharon saa tietää, että Henryn tapaus on niin vakava, että hän voi kuolla hetkenä minä hyvänsä. Sharon saapuu Henryn vastaanotolle, jossa hän kertoo Aaronille veljensä diagnoosista. Aaron kertoo, että Henry oli ennen kiltti ja iloinen mies, mutta katkeroitui poikansa Peterin kuoltua kaksi vuotta aiemmin. Sillä välin Henry tekee lisää pysähdyksiä etsiessään parannusta ja yrittää muun muassa ottaa yhteyttä elossa olevaan poikaansa Tommyyn. Henry paheksui poikansa valintaa ryhtyä ammattitanssijaksi, mikä aiheutti kuilun heidän välilleen. Hän tekee nauhoituksen, jossa hän kertoo Tommylle rakastavansa tätä, mutta saa raivokohtauksen puolivälissä ja pyörtyy. Kun hän tulee tajuihinsa, hän menee Brooklynin sillalle tarkoituksenaan hypätä East Riveriin. Sharon löytää hänet sieltä ja pyytää anteeksi aiempaa käytöstään ja myöntää, ettei hänellä ole aavistustakaan, milloin mies saattaa kuolla. Sharon rukoilee häntä olemaan hyppäämättä ja sanoo, että hänen uransa ja siten myös hänen elämänsä loppuu, jos hän hyppää. Henry kuitenkin hyppää sillalta, ja Sharon juoksee sillalta alas jokeen, jossa hän menee veteen miehen perässä ja raahaa hänet rantaan. Henry tajuaa, mitä hänestä on tullut, ja pyytää Sharonia auttamaan häntä korjaamaan asiat perheensä kanssa. Tarkistaessaan Sharonin kelloa hän näkee, että hänellä on jäljellä enää yhdeksäntoista minuuttia. Sharon ottaa taksin, jota ajaa sama taksikuski, joka löi Henryä aamulla. Taksikuski ja Henry alkavat riidellä, mutta Sharon tulee miesten väliin pippurisumutinpullon kanssa ja sokeuttaa kuljettajan hetkeksi, jotta he voivat lähteä taksilla. He ajavat Brooklynin tanssiakatemiaan, jossa Henry löytää Tommyn istumassa yksin yhdessä tanssistudiosta. He alkavat tanssia, aivan kuten silloin, kun Tommy oli pikkupoika. Jaettuaan tämän hetken poikansa kanssa Henry ilmoittaa Sharonille, ettei hän halua tietää, milloin hän kuolee; hän haluaa vain tietää, että hän yrittää elää parempaa elämää ja että he molemmat voivat löytää onnen. Sitten hän lyyhistyy uupuneena Henryn olkapäälle. Sitten paljastuu, että Henry menee sairaalaan ja elää vielä kahdeksan päivää, jolloin hänellä on aikaa jakaa erityisiä hetkiä perheensä kanssa. Vuotta myöhemmin Henryn kuoleman jälkeen Bette, Tommy, Aaron ja Sharon ovat yhdessä risteilyaluksella, jossa he juhlivat Henryn elämää ja levittävät hänen tuhkansa East Riverin yli. Risteilyaluksen kapteeni kertoo heille, että tuhkan levittäminen East Riveriin on laitonta, mutta he haukkuvat häntä Henryn kunniaksi.</w:t>
      </w:r>
    </w:p>
    <w:p>
      <w:r>
        <w:rPr>
          <w:b/>
        </w:rPr>
        <w:t xml:space="preserve">Esimerkki 1.4405</w:t>
      </w:r>
    </w:p>
    <w:p>
      <w:r>
        <w:t xml:space="preserve">Fakta1: Thomson ja Thompson ovat taskuvarkaiden jäljillä: Tintin palattuaan huomaa, että Yksisarvinen on varastettu, ja epäilee Sakariinia, joka käy merikirjastossa selvittämässä Yksisarviseen liittyvää historiaa, Fakta3: Barnaby murhataan yrittäessään saada Yksisarvista takaisin, Fakta4: Sakariini lähettää vesilentokoneen etsimään ja vangitsemaan heidät olettaen, että he ovat selvinneet pelastusveneiden lukumäärän perusteella, Fakta5: Francis upotti Yksisarvisen ja suurimman osan aarteesta estääkseen sen joutumisen Rackhamin käsiin.</w:t>
      </w:r>
    </w:p>
    <w:p>
      <w:r>
        <w:rPr>
          <w:b/>
        </w:rPr>
        <w:t xml:space="preserve">Tulos</w:t>
      </w:r>
    </w:p>
    <w:p>
      <w:r>
        <w:t xml:space="preserve">Nuori toimittaja Tintin ja hänen koiransa Snowy ovat 1950-luvun Englannissa ulkoilmamarkkinoilla. Tintti ostaa pienoismallin laivasta, Yksisarvisesta, mutta hänen kimppuunsa käyvät Interpolin upseeri Barnaby ja laivan keräilijä Ivan Ivanovitsh Sakharine, jotka molemmat yrittävät tuloksetta ostaa mallin Tintiltä. Tintti vie laivan kotiin, mutta se rikkoutuu vahingossa Lumikin ja kissan välisessä välikohtauksessa. Pergamenttikäärö liukuu ulos ja rullaa huonekalun alle. Samaan aikaan kömpelöt poliisietsivät Thomson ja Thompson ovat taskuvarkaan Aristides Silkin jäljillä. Vierailtuaan Merikirjastossa selvittämässä Yksisarviseen liittyvää historiaa Tintti palaa ja huomaa, että Yksisarvinen on varastettu, ja epäilee Sakariinia. Hän vierailee Marlinspike Hallissa ja syyttää häntä varkaudesta. Riideltyään Tintti alkaa huomata, että Sakharinesin malli ei ole rikki, ja tajuaa, että Yksisarvisen malleja on kaksi. Palattuaan jälleen kerran kotiin Tintti huomaa, että hänen asuntonsa oli ryöstetty. Snowy näyttää hänelle käärön, mutta pian sen jälkeen, kun he ovat lukeneet siihen kirjoitetun vanhan viestin, Barnaby keskeyttää heidät, ja hänet murhataan, kun hän yrittää saada yksisarvisen takaisin. Tintti laittaa käärön lompakkoonsa, mutta Silk varastaa sen seuraavana aamuna poliisien kanssa käydyn kahakan jälkeen. Myöhemmin Sakharinen rikostoverit sieppaavat Tintinin ja vangitsevat hänet SS Karaboudjan -aluksella. Hän saa tietää, että Sakharine oli liittoutunut laivan henkilökunnan kanssa ja johtanut kapinaa saadakseen vallan itselleen. Laivalla Tintti tapaa kapteeni Haddockin, aluksen kapteenin. Haddock on pysyvästi humalassa eikä siten tiedä suurinta osaa menneisyydestään. Tintti, Haddock ja Snowy pääsevät lopulta miehistön karkuun ja pakenevat Karaboudjanilta pelastusveneessä. Alus ei onnistu ryntäämään heidän veneeseensä, koska he sen sijaan ryntäsivät tyhjään pelastusveneeseen, jonka kapteeni vahingossa vapautti paetessaan. Sakharine olettaa heidän selviytyneen pelastusveneiden määrän perusteella ja lähettää vesilentokoneen etsimään ja vangitsemaan heidät. Kolmikko kaappaa koneen ja lentää sillä kohti kuvitteellista marokkolaista Baggharin satamaa. Vesilentokone kuitenkin putoaa aavikolle polttoaineen vähyyden ja ukkosmyrskyn vuoksi. Aavikolla vaeltaessaan Haddock näkee hallusinaatioita ja muistaa tietoja esi-isästään, Sir Francis Haddockista, joka oli 1600-luvulla Yksisarvisen kapteeni. Sir Francisin aarrekammiolla varustetun aluksen kimppuun hyökkäsi Red Rackhamin johtaman merirosvolaivan miehistö, ja lopulta antauduttuaan Sir Francis upotti Yksisarvisen ja suurimman osan aarteista estääkseen sen joutumisen Rackhamin käsiin. Se viittaa siihen, että Unicorn-malleja oli kolme, joista jokainen sisälsi käärön; yhdessä kääröt voivat paljastaa uponnut Unicornin ja sen aarteen sijainnin koordinaatit. Kolmas malli on Baggharissa, ja se on Omar ben Salaadin hallussa. Sakharine aiheuttaa Bianca Castafioren konsertissa harhautuksen, jonka seurauksena hän onnistuu varastamaan kolmannen käärön. Kaupungin läpi ajetun takaa-ajon jälkeen hän saa kaikki kääröt haltuunsa antamalla miestensa heittää kapteeni Haddockin ja Snowyn veteen pakottaakseen Tintin menemään heidän peräänsä sen sijaan, että hän olisi pelastanut kääröt. Veneen lähdettyä Tintin on valmis luovuttamaan, mutta Haddock suostuttelee hänet jatkamaan. Upseerien Thompsonin ja Thomsonin avustuksella Tintti ja Haddock jäljittävät Sakharinen, joka paljastuu Red Rackhamin jälkeläiseksi. He palaavat satamaan ja virittävät ansan, mutta Sakharine vastustaa pidätystä pistoolillaan. Kun hänen miehensä eivät onnistu pelastamaan häntä, Sakharine haastaa Haddockin viimeiseen välienselvittelyyn. Sakharine ja Haddock miekkailevat kurkien ja miekkojen kanssa, ja lopulta Haddock voittaa Sakharinen ja työntää hänet yli laidan. Kun hän kiipeää maihin, Thomson ja Thompson pidättävät Sakharinen. Tintti ja Haddock löytävät Marlinspike Hallin sijainnista kertovien kolmen käärön avulla osan aarteesta ja vihjeen yksisarvisten sijainnista. Molemmat miehet sopivat retkikunnan perustamisesta haaksirikon löytämiseksi.</w:t>
      </w:r>
    </w:p>
    <w:p>
      <w:r>
        <w:rPr>
          <w:b/>
        </w:rPr>
        <w:t xml:space="preserve">Esimerkki 1.4406</w:t>
      </w:r>
    </w:p>
    <w:p>
      <w:r>
        <w:t xml:space="preserve">Fakta1: Kim Hyuk on etsivä, joka on paennut Pohjois-Koreasta teini-ikäisenä: Fakta3: äiti tapettiin Hyukin paon jälkeen, Fakta4: Lee After löytää thaimaalaisen gangsterin lukemassa sanomalehdestä Hyukin vangitsemisesta, Fakta5: Jungin käyttäminen Hyukin ja Young-choonin viedessä rahaa laiturille tarkoituksenaan paeta veneellä.</w:t>
      </w:r>
    </w:p>
    <w:p>
      <w:r>
        <w:rPr>
          <w:b/>
        </w:rPr>
        <w:t xml:space="preserve">Tulos</w:t>
      </w:r>
    </w:p>
    <w:p>
      <w:r>
        <w:t xml:space="preserve">Kim Hyuk Joo Jinmo on Etelä-Korean kansallisen poliisiviraston etsivä, joka on paennut Pohjois-Koreasta teini-ikäisenä. Esimiesten tietämättä hän toimii myös laittomana aseiden salakuljettajana parhaan ystävänsä ja rikoskumppaninsa Lee Youngchoon Song Seungheonin kanssa, joka myös loikkasi Pohjois-Koreasta. Hyukilla on nuorempi veli, Chul Kim Kangwoo, jonka hän joutui jättämään äitinsä kanssa taakseen paetessaan. Hyuk on viettänyt viime vuodet etsien veljeään, koska hän on syyllistynyt veljensä jättämiseen. Lopulta hän löytää Chulin internointileiriltä, mutta Chul paheksuu Hyukia siitä, että hän jätti perheen taakseen paetakseen. Sitten paljastuu, että heidän äitinsä tapettiin joskus Hyukin paon jälkeen. Hyuk lähtee Thaimaahan tekemään asekauppaa Jung Taemin Jo Hansunin, salakuljetusoperaation uuden jäsenen, mukana. Jung ja thaimaalainen jengi kuitenkin pettävät heidät. Jung pakenee, kun taas Hyuk otetaan kiinni ja tuomitaan kolmeksi vuodeksi vankilaan. Luettuaan Hyukin vangitsemisesta sanomalehdestä Lee löytää thaimaalaisen gangsterin hierontasalongista ja tappaa hänet ja hänen kätyrinsä. Seuranneessa tulitaistelussa häntä kuitenkin ammutaan polveen ja hän vammautuu. Kun Hyuk vapautetaan pidätyksestä. Katuvainen ja päättänyt aloittaa uuden elämän, hän löytää töitä taksinkuljettajana. Samaan aikaan Chulista on tullut kansallisen poliisin upseeri ja Jungista aseiden salakuljetusoperaation johtaja, kun taas Lee tekee satunnaisia töitä selviytyäkseen. Tunteikkaan jälleennäkemisen aikana Lee pyytää Hyukia palaamaan alamaailmaan kostaakseen Jungille, mutta Hyuk kieltäytyy. Hyuk etsii Chulin luoksensa sovinnon toivossa, mutta Chul torjuu hänet, sillä hän pitää Hyukia pelkkänä rikollisena ja on yhä katkera siitä, että Hyuk jätti perheensä Pohjois-Koreaan. Jung löytää Hyukin ja painostaa häntä liittymään takaisin järjestöön tarjoutuen ottamaan Youngchoonin mukaan, jos Hyuk liittyy, mutta Hyuk kieltäytyy. Samaan aikaan Chulilla on pakkomielle pidättää Jung ja kaataa aseoperaatio. Kun Jung on hakannut Youngchoonin ja uhkaa vahingoittaa Chulia, Hyuk päättää liittyä Youngchoonin seuraan kostamaan Jungille. Hyuk ja Youngchoon varastavat salakuljetusyrityksestä raskauttavia todisteita ja käyttävät niitä Jungin lunnaiden vaatimiseen rahaa ja pakoveneen saamiseksi. Hyuk on kuitenkin antanut todisteet poliisille. Jungia panttivankina käyttäen Hyuk ja Youngchoon vievät rahat laiturille ja aikovat paeta veneellä. Sillä välin veljeään seurannut Chul saapuu paikalle, mutta Jungin miehet ottavat hänet kiinni. Vaikka Hyuk on vapaa pakenemaan, hän päättää palata pelastamaan Chulin ja pyytää Youngchoonia lähtemään yksin. Hyuk palaa takaisin ja tarjoaa vaihtoa Jungista Chuliin, mutta vaihtokauppa räjähtää hurjaksi ammuskeluksi. Hyuk ja Chul haavoittuvat ja jäävät kiinni, mutta Youngchoon pelastaa heidät, koska hän käänsi veneen ympäri uskollisuudesta Hyukia kohtaan. Tapettuaan monia Jungin miehistä Youngchoon haukkuu Chulia ja sanoo hänelle, että hänen pitäisi olla kiitollinen siitä, että hänellä on Hyukin kaltainen veli. Jungsin miehet puolestaan ampuvat Youngchoonin. Poliisi saapuu paikalle ja alkaa pidättää Jungsin miehiä. Jung pakenee kiinniottoa ja pakenee terästehtaalle. Hyuk ja Chul lähtevät hänen peräänsä, mutta Hyukia ammutaan ja hän kuolee suojellessaan Chulia Jungsin tulitukselta. Jung pilkkaa Chulia ja valmistautuu antautumaan ympäröiville poliiseille. Huolimatta poliisin varoituksista pudottaa aseensa, Chul ampuu ja tappaa Jungin. Poliisien edetessä Chul pitelee veljensä ruumista sylissään ja valittaa kyynelehtien ikävöivänsä häntä. Hän tähtää aseensa päähänsä, ja kohtaus pimenee, kun kuullaan yksi laukaus.</w:t>
      </w:r>
    </w:p>
    <w:p>
      <w:r>
        <w:rPr>
          <w:b/>
        </w:rPr>
        <w:t xml:space="preserve">Esimerkki 1.4407</w:t>
      </w:r>
    </w:p>
    <w:p>
      <w:r>
        <w:t xml:space="preserve">Fakta1: Fakta2: Igor antaa yksityisen kierroksen Rasmussenille ja sijoittajalle ja näyttää heille Voltairen Jeanne de Voltairen veistoksia ja suosikkeja: Galatalin on vaikuttunut veistoksista ja tarjoutuu toimittamaan Igorin töitä Kuninkaalliseen Akatemiaan, Fakta3: museon liiketoiminta ei suju, koska ihmiset pitävät makaaberista, Fakta4: Worth tyrmää Igorin ja jättää kuvanveistäjän kuolemaan tulipalossa, Fakta5: kädet ja jalat ovat rampautuneet tulipalossa.</w:t>
      </w:r>
    </w:p>
    <w:p>
      <w:r>
        <w:rPr>
          <w:b/>
        </w:rPr>
        <w:t xml:space="preserve">Tulos</w:t>
      </w:r>
    </w:p>
    <w:p>
      <w:r>
        <w:t xml:space="preserve">Ivan Igor Lionel Atwill on kuvanveistäjä, joka pitää vahakabinettia Lontoossa vuonna 1921. Hän tekee yksityisen kierroksen ystävälleen, tohtori Rasmussen Holmes Herbertille ja sijoittajalle, herra Galatalin Claude Kingille, ja näyttää heille veistoksia Jeanne d'Arcista, Voltairesta ja suosikkinsa Marie Antoinettesta. Aiemmin kiviveistäjä, joka harrasti vahamallinnusta, hän selittää siirtyneensä kokonaan vahanveistoon, koska tunsi olevansa tyytyväisempi voidessaan jäljentää elämän lämmön, lihan ja veren paljon paremmin vahassa kuin kylmässä kivessä. Galatalin, joka on vaikuttunut hänen veistoksistaan, tarjoutuu toimittamaan Igorin töitä Kuninkaalliseen Akatemiaan sen jälkeen, kun hän on palannut Egyptin-matkaltaan. Valitettavasti museon liiketoiminta ei suju, koska ihmiset ovat kiinnostuneita makaabereista, ja läheinen vahakabinetti palvelee heitä. Igorin kumppani Joe Worth Edwin Maxwell ehdottaa museon polttamista 10 000 punnan vakuutusrahojen vuoksi. Igor ei salli sellaista pilaa, mutta Worth sytyttää tulipalon silti. Igor yrittää estää häntä, ja hän ja Worth joutuvat tappeluun. Kun he tappelevat, vahamestariteokset sulavat liekeissä. Worth tyrmää Igorin tajuttomaksi ja jättää kuvanveistäjän kuolemaan tuleen. Igor kuitenkin selviää hengissä ja ilmestyy 12 vuotta myöhemmin vuonna 1933 New Yorkiin avaamaan uutta vahakabinettia. Hänen kätensä ja jalkansa ovat rampautuneet pahasti tulipalossa, ja hän joutuu turvautumaan avustajiinsa uusien veistostensa luomisessa. Samaan aikaan kärsimätön päätoimittaja Jim Frank McHugh lähettää kärsimättömän toimittajansa Florence Dempseyn Glenda Farrellin tutkimaan Joan Gale Monica Bannister -nimisen mallin itsemurhaa. Florence Dempsey Glenda Farrell on potkujen partaalla, koska hän ei ole tuonut yhtään arvokasta uutista. Tänä aikana kammottava hirviö varastaa Joan Galen ruumiin ruumishuoneelta. Kun tutkijat huomaavat, että hänen ruumiinsa on varastettu, he epäilevät murhaa. Aluksi sormi osoittaa George Winton Gavin Gordonia, vaikutusvaltaisen teollisuusmiehen poikaa, mutta käytyään hänen luonaan vankilassa Florence ajattelee toisin. Florencen huonetoveri on Charlotte Duncan Fay Wray, jonka sulhanen Ralph Allen Vincent työskentelee Igorin uudessa vahakabinetissa. Vieraillessaan museossa Florence huomaa karmivan yhdennäköisyyden Jeanne d'Arcin vahahahmon ja kuolleen mallin välillä. Samaan aikaan Igor huomaa Charlotten ja huomauttaa tämän muistuttavan hänen Marie Antoinette -veistostaan. Igor työllistää pari hämäräperäistä hahmoa: Professori Darcy Arthur Edmund Carewe, huumeriippuvainen, ja Hugo Matthew Betz, kuuromykkä. Darcy työskentelee myös Joe Worthille, joka on nykyään kaupungin salakuljettaja ja jonka asiakkaiden joukossa ei ole kukaan muu kuin Winton. Tutkiessaan vanhaa taloa, jossa Worth säilyttää salakuljetettua alkoholia, Florence löytää hirviön, joka liittyy museoon, mutta ei pysty todistamaan yhteyttä Joan Galesin ruumiin katoamiseen. Darcy nähdään juoksemassa talosta, ja poliisi ottaa hänet kiinni. Kun hänet tuodaan asemalle, hän lopulta murtuu ja myöntää, että Igor on itse asiassa murhaaja ja että hän on murhannut ihmisiä, kuten kadonneen tuomarin, jonka kello löytyi Darcyn luota, varastanut heidän ruumiinsa ja kastanut ne vahaan luodakseen elävän näköisiä veistoksia. Ralphin luona museossa vieraileva Charlotte joutuu siellä Igorin loukkuun, ja paljastuu, että Igor pystyy yhä kävelemään. Kun Charlotte yrittää päästä pois, hän hakkaa Igorin kasvoja, jolloin hän rikkoo itsestään tehdyn vahanaamion, joka paljastaa, että Igor on hirvittävän epämuodostunut. Hän näyttää Charlottelle myös Joe Worthin ruumiin, jota Darcy oli jo jonkin aikaa jäljittänyt. Kun Darcy pyörtyy, Darcy sitoo hänet pöydälle aikomuksenaan kastaa hänet sulalla vahalla ja tehdä hänestä kadonnut Marie Antoinette -veistoksensa. Florence johdattaa poliisit museoon juuri ajoissa: Igor liikkuu yllättävän nopeasti ja ketterästi mieheksi, jonka oletetaan rampautuneen tuleen, ja torjuu poliisit menestyksekkäästi, mutta lopulta hänet ammutaan. Hän putoaa jättimäiseen vaha-altaaseen, joka oli tarkoitettu Charlottelle. Charlotte pelastuu, kun Ralph siirtää hänet sidotun pöydän pois sieltä, missä vaha on kaatumassa hänen päälleen. Kun Florence kertoo tarinansa päätoimittajalleen Jimille, tämä kosii häntä. Kun Florence joutuu valitsemaan Wintonin rahan ja Jimin onnen välillä, hän valitsee jälkimmäisen.</w:t>
      </w:r>
    </w:p>
    <w:p>
      <w:r>
        <w:rPr>
          <w:b/>
        </w:rPr>
        <w:t xml:space="preserve">Esimerkki 1.4408</w:t>
      </w:r>
    </w:p>
    <w:p>
      <w:r>
        <w:t xml:space="preserve">Fakta1: raivostunut Pujari rikkoo potin päähän, Fakta2: äiti pysyy edelleen hinduna yhdessä toisen lapsen kanssa, Fakta3: rikas liikemies adoptoi Lakshmin, Fakta4: Lakshmi ystävystyy tyttären kanssa, Fakta5: Seth ilmoittaa Madhukarin perheelle Lakshmin taustasta.</w:t>
      </w:r>
    </w:p>
    <w:p>
      <w:r>
        <w:rPr>
          <w:b/>
        </w:rPr>
        <w:t xml:space="preserve">Tulos</w:t>
      </w:r>
    </w:p>
    <w:p>
      <w:r>
        <w:t xml:space="preserve">Kun Lakshmi Gohar Mamajiwala, harijanin tytär, hakee vettä temppelistä, raivostunut pujari-pappi rikkoo kattilan hänen päällään. Tämä tapaus ja useat muut hänen kohtaamansa epäoikeudenmukaisuudet pakottavat isän omaksumaan kristinuskon, johon hän tuo Lakshmin. Äiti kieltäytyy liittymästä ja pysyy edelleen hinduna toisen lapsensa kanssa. Rikas liikemies Seth Haridas adoptoi Lakshmin, ja hänestä tulee hänen tyttärensä Savitrin ystävä. Lakshmi saa hyvän koulutuksen, ja molemmat tytöt rakastuvat aikuisiällä samaan mieheen, Madhukariin. Koska Madhukar on peräisin korkean kastin perheestä, Seth, saadakseen tyttärensä naimisiin hänen kanssaan, kertoo Madhukarin perheelle Lakshmin taustasta. Lakshmi palaa äitinsä luokse kylään, jossa hän tapaa Ramu Motilalin näyttelijä|Motilalin, pojan, jonka kanssa hän oli mennyt naimisiin lapsena. Nämä kaksi lyöttäytyvät yhteen ja kapinoivat koskemattomiin harijaneihin kohdistuvia julmuuksia vastaan. Lopulta viesti menee perille, ja heidät päästetään temppeliin.</w:t>
      </w:r>
    </w:p>
    <w:p>
      <w:r>
        <w:rPr>
          <w:b/>
        </w:rPr>
        <w:t xml:space="preserve">Esimerkki 1.4409</w:t>
      </w:r>
    </w:p>
    <w:p>
      <w:r>
        <w:t xml:space="preserve">Fakta1: Fakta2: vaimo aikoo muuttaa luonnonmaisemaa purkamalla kukkulan, Fakta3: maa kuuluu kylän perheenjäsenille, Fakta4: useimmat perheenjäsenet hyväksyvät tarjouksen, Fakta5: Mustafaali on filosofi kaukana modernin elämän mukavuuksista pienessä ja alkeellisessa mökissään aivan kuin Robinson Crusoe.</w:t>
      </w:r>
    </w:p>
    <w:p>
      <w:r>
        <w:rPr>
          <w:b/>
        </w:rPr>
        <w:t xml:space="preserve">Tulos</w:t>
      </w:r>
    </w:p>
    <w:p>
      <w:r>
        <w:t xml:space="preserve">Istanbulissa asuva kunnianhimoinen teollisuusmies Cavit aikoo ostaa Muglan maakunnasta kauniin merenrantatontin rakentaakseen boutique-hotellin. Hänen vaimonsa aikoo lisäksi muuttaa luonnonmaisemaa purkamalla kukkulan. Maa kuuluu erään kyläperheen jäsenille. Useimmat perheenjäsenet hyväksyvät helposti hänen tarjouksensa. Heistä Sukru on innokkain, sillä hän tarvitsee rahaa avioliittoon. Mutta Mustafaali, toinen omistaja, vastustaa maan myyntiä, toisin kuin sukulaisensa. Hän on filosofi ja asuu kaukana modernin elämän mukavuuksista pienessä ja alkeellisessa mökissään kuin Robinson Crusoe. Hän sanoo, ettei tarvitse rahaa ja on onnellinen luonnossaan. Cavit yrittää suostutella häntä. Mutta lopulta Mustafaali suostuttelee Cavitin luopumaan modernista elämästä. Cavit muuttaa omaan mökkiinsä ja alkaa elää elämää kaukana liike-elämän ja suurkaupungin stressistä. Siitä huolimatta hän auttaa taloudellisesti Sukrua avioitumaan.</w:t>
      </w:r>
    </w:p>
    <w:p>
      <w:r>
        <w:rPr>
          <w:b/>
        </w:rPr>
        <w:t xml:space="preserve">Esimerkki 1.4410</w:t>
      </w:r>
    </w:p>
    <w:p>
      <w:r>
        <w:t xml:space="preserve">Fakta1: Fakta2: Fakta3: Pia näkee muistikuva Joesta, joka kantaa kuolleen Dian pois altaasta seuraavana aamuna, Fakta4: Dian lempinukke haudattiin Dian kanssa, Fakta5: Pia tuntee, että Adityan henki on vaarassa.</w:t>
      </w:r>
    </w:p>
    <w:p>
      <w:r>
        <w:rPr>
          <w:b/>
        </w:rPr>
        <w:t xml:space="preserve">Tulos</w:t>
      </w:r>
    </w:p>
    <w:p>
      <w:r>
        <w:t xml:space="preserve">Nainen, Susan Alves, on mielisairaalassa Mauritiuksen saarella vuonna 1990. Hän raapustelee kuumeisesti demonisia kuvia sellinsä seinille. Hänen miehensä Joe Alves tulee vierailulle, ja he keskustelevat tyttärestään Piasta. Susan joutuu paniikkiin ja sanoo, ettei kestä sitä, ja tekee itsemurhan Joen nähden. Nykyisessä Mumbaissa Pia Mugdha Godse on nyt naimisissa kauhuelokuvaohjaaja Vic Bobby Deolin kanssa. Heidän avioliittonsa on kuitenkin kireä. Kun Pian ystävä Carol Sophia Handa Mauritiukselta ilmoittaa pariskunnalle, että Pian isä Joe on saanut sydänkohtauksen, he matkustavat saarelle ja yöpyvät Pian lapsuudenkodissa, jossa paljastuu, että Pialla oli kaksonen nimeltä Dia, jonka kanssa hän oli hyvin läheinen. Sinä yönä Pia näkee painajaista tytön haamusta, ja talossa liikkuu elottomia esineitä. Seuraavana aamuna Pia näkee takauman, jossa Joe kantaa kuollutta Diaa altaasta. Tämä muisto häiritsee häntä suuresti, sillä hän muistaa, että normaalisti hän oli koko ajan siskonsa kanssa, mutta sinä päivänä, kun Dia hukkui, hän ei ollut. Kun Pia menee päivällisen aikana ulos katsomaan Tracy-koiraa, joka haukkuu raivokkaasti jotain näkymätöntä, hän kohtaa jälleen tytön haamun. Pia huomaa olevansa raskaana. Samaan aikaan Joe jakaa Vicin kanssa vanhoja valokuvia ja osoittaa Dian lempinuken, joka haudattiin Dian kanssa. Pia kertoo Vicille raskaudestaan; uutinen parantaa heidän suhteensa, ja pariskunta on jälleen onnellinen. Talossa tapahtuu kuitenkin edelleen epätavallisia tapahtumia. Eräänä yönä Dian haamu hyppää Pian päälle katosta. Seuraavana aamuna Pia ei selvästikään ole oma itsensä. Kun Tracy löydetään kuolleena, Pia vaikuttaa täysin rauhoittumattomalta, mikä huolestuttaa Carolia, sillä Pia rakasti koiraa. Carol ottaa yhteyttä ystäväänsä Aditya Shreyas Talpadeen, parapsykologiin, ja pyytää häneltä apua kertoen talossa tapahtuneista epäluonnollisista tapahtumista ja Pian epätavallisesta käytöksestä. Carol kohtaa aaveen ja pakenee, mutta jää rekan alle ja kuolee. Hautajaisissa Aditya aistii, että Piasin henki on vaarassa ja kertoo siitä Vicille. Kohdatessaan itse aaveen Vic pyytää Adityalta apua. Hän tutkii ullakon ja löytää sieltä Dian kanssa haudatun nuken, videokasetin, Susanin päiväkirjat ja joitakin Susanin tekemiä äärimmäisen sairaalloisia maalauksia, joissa on kuvia itsemurhasta ja sisäisestä myllerryksestä. Vic vierailee mielisairaalassa, ja siellä oleva vahtimestari kertoo hänelle, että Susan ei ollut mielisairas vaan itse asiassa pahan hengen riivaama. Vic ja Aditya katsovat videokasetin, jossa Pia hukuttaa Dian ennen kuin hän hymyilee kameralle ilkeästi. He kuitenkin epäilevät, että klippi näyttää vain puolet totuudesta. Videon toistuvan katsomisen jälkeen Aditya tajuaa, että Susan oli riivattu jo ennen Dian kuolemaa. Hän huomaa myös kolmannen tytön heijastuksen peilistä: se ei voi olla Pia, sillä hän on se, joka videoi, eikä Dia, joka on kameran edessä. Se on henki, mikä tarkoittaa, että Pia ei ollut se, joka tappoi Dian, ja että Dia yritti peittelemättömän nukkensa avulla lähettää heille viestin todellisesta murhaajastaan. Vic saa selville, että Susan oli raskaana kolmannella lapsella, ja näyttää siltä, että perheen naiset tulevat riivatuiksi, kun he ovat raskaana. Riivattu Pia tappaa Joen. Paljastuu, että Susan ei ollut raskaana kaksosille vaan kolmosille. Dia ja Pia selviytyivät hyvin, mutta kolmannen lapsen kanssa oli suuria komplikaatioita, ja Joen oli tehtävä päätös pelastaa Susan lapsen sijaan. Tajuttuaan, että kolmosten henki kostaa perheelle, Vic ja Aditya yrittävät tuhota hengen. Aditya kuolee, mutta Vic onnistuu vangitsemaan hengen toiseen maailmaan. 7 kuukautta myöhemmin Pia synnyttää terveen lapsen. Kun Pia kuitenkin nukkuu, vauvan nähdään kiemurtelevan ja kiemurtelevan; sen silmät menevät yhtäkkiä tyhjiksi kuten henkien, mikä viittaa siihen, että henki on nyt vauvassa.</w:t>
      </w:r>
    </w:p>
    <w:p>
      <w:r>
        <w:rPr>
          <w:b/>
        </w:rPr>
        <w:t xml:space="preserve">Esimerkki 1.4411</w:t>
      </w:r>
    </w:p>
    <w:p>
      <w:r>
        <w:t xml:space="preserve">Fakta1: Fakta2: upseeri ja alkaa työskennellä yrityksessä, Fakta3: kova työ ansaitsee hyvän nimen ja ylennyksen työssä, Fakta4: Mohanin ego haluaa hänen ansaitsevan enemmän kuin Radha, Fakta5: Radha suosittelee Mohanin pomon avulla korkeapalkkaista työtä.</w:t>
      </w:r>
    </w:p>
    <w:p>
      <w:r>
        <w:rPr>
          <w:b/>
        </w:rPr>
        <w:t xml:space="preserve">Tulos</w:t>
      </w:r>
    </w:p>
    <w:p>
      <w:r>
        <w:t xml:space="preserve">Mohan Muthuraman on keskiluokkaisen perheen vanhin poika, jolla on ylemmyydentuntokompleksi, jonka mukaan hänen pitäisi olla ensimmäinen kaikissa asioissa. Hän ja Radha Jayalalitha rakastuvat ja menevät naimisiin. Mohan tekee matalapalkkatyötä, vaikka hän on valmistunut, mikä ei riitä perheelle. Niinpä Radha päättää ryhtyä myyntivirkailijaksi ja aloittaa työt eräässä yrityksessä. Kovalla työllä hän saa hyvän maineen ja ylennyksen työpaikassa. Näin hänen arvostuksensa perheessä kasvaa, sillä se parantaa perheen taloudellista asemaa, ja hän pystyy täyttämään perheen tarpeet ja toiveet. Mohan ei kestä nähdä Radhasin kunnioituksen kasvavan, ja hän alkaa vihata häntä. Mohanin ego haluaa hänen ansaitsevan enemmän kuin Radha, ja samalla hän irtisanoutuu työstään paremman työpaikan toivossa. Sillä välin hän myös tekee mallintöitä viinamainoksiin vastoin perheensä toiveita. Radha suosittelee pomonsa avulla Mohanille hyvin palkattua työtä. Hän ei kuitenkaan kerro tästä Mohanille, koska Mohan ei ehkä ottaisi työtä vastaan, jos tietäisi, että Radha oli vastuussa siitä. Mohan lopettaa mallintamisen saatuaan uuden työn ja pilkkaa Radhaa, koska hän saa nyt enemmän palkkaa kuin Radha. Mohan haluaa Radhan lopettavan työnsä, mutta Radha ei suostu siihen. Mohanin sisko Suseela rakastuu mieheen ja tulee raskaaksi. Radha saa tietää tästä ja järjestää häät mahdollisimman pian, jotta hänen raskautensa ei tulisi muiden tietoon. Mohan ymmärtää väärin, että Radha on ylivoimainen perhepäätöksissä ja lähettää Radhan pois kotoa ja suunnittelee avioeroa. Suseelan hääpäivänä sulhasen isä MRR Vasu kertoo Mohanille totuuden, joka saa hänet tajuamaan virheensä. Mohan ymmärtää, että Radha halusi mieluummin lähteä töihin, jotta hän voisi maksaa Suseelan appivanhempien vaatimat myötäjäiset. Mohan saa myös selville, että hänen työpaikkaansa suositeltiin Radhan avulla. Mohan muuttuu hyväksi mieheksi ja päättää elää onnellista elämää Radhan kanssa. Elokuva päättyy positiiviseen sävyyn.</w:t>
      </w:r>
    </w:p>
    <w:p>
      <w:r>
        <w:rPr>
          <w:b/>
        </w:rPr>
        <w:t xml:space="preserve">Esimerkki 1.4412</w:t>
      </w:r>
    </w:p>
    <w:p>
      <w:r>
        <w:t xml:space="preserve">Fakta1: itsekeskeinen ja hämärä, mutta hyväsydäminen Derek Zoolander In syrjäytetään top miespuolinen muotimalli nouseva Hansel New York City, Fakta2: Hansel menee kotimaassaan New Jersey yrittää yhdistää uudelleen työväenluokan isä auttamalla heitä hiilikaivoksissa, Fakta3: Muoti moguli Jacobim Mugatu ja Derek 's agentti Maury Ballstein ovat vastuussa muotiteollisuuden löytää malli, Fakta4: Derek päämaja naamioitu kuin on ehdollistettu yrittää salamurhaa day spa, Fakta5: Matilda tuntee osittain vastuussa tulee epäluuloinen Mugatu 's tarjouksen Derek 's eläkkeellä</w:t>
      </w:r>
    </w:p>
    <w:p>
      <w:r>
        <w:rPr>
          <w:b/>
        </w:rPr>
        <w:t xml:space="preserve">Tulos</w:t>
      </w:r>
    </w:p>
    <w:p>
      <w:r>
        <w:t xml:space="preserve">New Yorkissa itsekeskeinen ja hölmö, mutta hyväluontoinen Derek Zoolander syrjäytyy nousevan tähden Hanselin tieltä miesten huippumuotimallina, ja hänen maineensa kärsii entisestään toimittaja Matilda Jeffriesin kriittisen artikkelin vuoksi. Kun hänen kolme kämppäkaveriaan ja kollegaansa kuolee oudossa bensiinitappeluonnettomuudessa, Derek ilmoittaa vetäytyvänsä mallintyöstä. Hän lähtee kotiseudulleen New Jerseyhin ja yrittää saada uudelleen yhteyden työläis-isäänsä Larryyn ja veljiinsä Lukeen ja Scrappyyn auttamalla heitä hiilikaivoksissa. Derekin herkät menetelmät tekevät hänestä epäkäytännöllisen kaivostyöläisen, ja hänen perheensä hylkää hänet. Samaan aikaan muotimoguli Jacobim Mugatu ja Dereksin agentti Maury Ballstein saavat muotiteollisuudelta tehtäväkseen löytää mallin, joka voidaan aivopestä salamurhaamaan Malesian uusi progressiivinen pääministeri, jolloin he voivat säilyttää halvan lapsityövoiman maassa. Vaikka Mugatu on aiemmin kieltäytynyt työskentelemästä Derekin kanssa missään näytöksessä, Derek palaa New Yorkiin ja hyväksyy Mugatun tarjouksen tähdeksi seuraavaan muotinäytökseen. Mugatu vie Derekin päämajaansa, joka on naamioitu päiväkylpyläksi, jossa Derek ehdollistetaan yrittämään salamurhaa, kun Frankie Goes to Hollywoodin kappale Relax soi. Matilda, joka tuntee olevansa osasyyllinen Derekin eläkkeelle jäämisestä, alkaa epäillä Mugatun tarjousta ja yrittää nimettömän soittajan vihjeen saatuaan päästä kylpylään, mutta hänet heitetään ulos. Matilda kertoo huolensa Derekille tämän lähdettyä, mutta tämä ei välitä hänestä. Matilda seuraa Derekiä prerunway-juhliin, joissa Derek häviää Hanselin haastamana Hanselille David Bowien tuomitsemassa kädenväännössä. Matilda saa toisen nimettömän puhelun, jossa hänet pyydetään tapaamaan läheiselle hautausmaalle. Matilda ja Derek saavat selville, että nimetön soittaja on käsimalli J.P. Prewett, joka selittää, että muotiteollisuus on ollut useiden historian poliittisten salamurhien takana, mukaan lukien Abraham Lincoln ja John F. Kennedy, ja aivopestyt mallit tapetaan pian tehtävänsä jälkeen. Katinka, Mugatusin kova kätyri, ja hänen avustajansa hyökkäävät ryhmän kimppuun, mikä pakottaa Derekin ja Matildan pakenemaan. He menevät Hanselin kotiin, viimeiseen paikkaan, josta he uskovat Mugatun ajattelevan etsiä. Derek, Hansel ja Matilda ystävystyvät. Matilda myöntää vihaavansa malleja siksi, että häntä kiusattiin lapsena ylipainon vuoksi ja hänelle kehittyi bulimia, ja että hän uskoo mallien vahingoittavan ihmisten itsetuntoa. Derek ja Hansel ratkaisevat erimielisyytensä samalla, kun he ottavat osaa Hanselin huumekokoelmaan ja osallistuvat ryhmäseksiin Matildan ja muiden kanssa. Toipuessaan Derek huomaa myös rakastuvansa Matildaan. Derek ja Hansel murtautuvat Mauryn toimistoon löytääkseen todisteita salamurhasuunnitelmasta, mutta he eivät pysty käyttämään Mauryn tietokonetta niiden löytämiseksi. Hansel ottaa Matildan sanat kirjaimellisesti, että tiedostot ovat tietokoneella, ja Hansel ottaa tietokoneen fyysisesti haltuunsa samalla kun Derek lähtee näytökseen. Matilda yrittää pysäyttää Derekin ennen esitystä, mutta Katinka estää häntä. Kun Derek astuu kiitoradalle, Mugatus-diskojockey alkaa soittaa Relaxia, mikä aktivoi Derekin henkisen ohjelmoinnin. Ennen kuin Derek ehtii tappaa pääministerin, Hansel murtautuu DJ-koppiin ja sammuttaa musiikin. Odottaessaan piilotettujen tiedostojen paljastumista Hansel yrittää paljastaa salamurhasuunnitelman murskaamalla Mauryn tietokoneen lattialle ja tuhoamalla näin todisteet. Mugatu yrittää peitellä tapausta, mutta Maury tarjoutuu luovuttamaan todisteet salamurhasuunnitelmasta, kun hän on vuosia syyllistynyt osallisuuteensa salaliittoon. Mugatu yrittää itse tappaa pääministerin heittämällä shurikenin, mutta Derek pysäyttää hänet päästämällä valloilleen lopullisen mallilookinsa, Magnumin, joka tainnuttaa kaikki ja saa shurikenin jähmettymään ilmaan Dereksin kasvojen eteen ja putoamaan vaarattomasti lattialle. Dereksin maaseudun kotikaupungissa Larry seuraa tapahtumaa televisiosta ja tunnustaa Derekin ylpeänä pojakseen. Mugatu pidätetään, ja pääministeri kiittää Derekiä. Muutamaa vuotta myöhemmin Derek, Hansel ja Maury näytetään jättäneen muotiteollisuuden ja perustavan The Derek Zoolander Center for Kids Who Cant Read Good and Who Wanna Learn to Do Other Stuff Good Too. Derekillä ja Matildalla on nyt poika nimeltä Derek Zoolander Jr, joka on jo kehittänyt ensimmäisen mallin näköisensä.</w:t>
      </w:r>
    </w:p>
    <w:p>
      <w:r>
        <w:rPr>
          <w:b/>
        </w:rPr>
        <w:t xml:space="preserve">Esimerkki 1.4413</w:t>
      </w:r>
    </w:p>
    <w:p>
      <w:r>
        <w:t xml:space="preserve">Fakta1: Duryodhana raivoissaan häntä Mayasabhassa kohdanneista loukkauksista, Fakta2: Fakta3: Dharmaraja menettää noppapelissä kaiken, myös veljensä ja Draupadin, Fakta4: Draupadi joutuu Duryodhanan käskystä suureen nöyryytykseen, Fakta5: tarina päättyy Pandavojen kahdentoista vuoden maanpakolaisuuden onnistuneeseen päättymiseen.</w:t>
      </w:r>
    </w:p>
    <w:p>
      <w:r>
        <w:rPr>
          <w:b/>
        </w:rPr>
        <w:t xml:space="preserve">Tulos</w:t>
      </w:r>
    </w:p>
    <w:p>
      <w:r>
        <w:t xml:space="preserve">Elokuva alkaa, kun Pandavat kiittävät Lord Krishna Kanta Raoa onnistuneesti suoritetun Rajasuya Yagamin jälkeen hänen tuestaan. Toisaalta Duryodhana S. V. Ranga Rao on nöyryytetty ja raivoaa vihasta Mayasabhassa häntä kohtaan kohdistettujen loukkausten vuoksi. Sakuni Mudigonda Lingamurthy lohduttaa häntä ja kertoo, että he voivat kostaa kutsumalla Dharma Raja Gummadin noppapeliin. Dharmaraja menettää noppapelissä kaiken, myös itsensä, veljensä ja Draupadi Savitrin, jotka Dussasana Mikkilineni joutuvat Duryodhanan käskystä suuren nöyryytyksen kohteeksi. Pandavat joutuvat maanpakoon, kun Dharmaraja häviää jälleen noppapelissä. Aranyavaasamin aikana Bheema N. T. Rama Rao kohtaa Anjaneyan ja tuo kukan Sowgandhika Pushpamin täyttääkseen Draupadin toiveen. Luodakseen esteitä Pandavojen suorittamalle Yagalle Duryodhana turvautuu Ghosha Yatraan ja pysyttelee lähellä. Kun hän kuitenkin kohtaa tappion Gandharva-kuningas Chitrasena Dhulipalan taholta, Dharmaraja lähettää Bheeman ja Arjuna M. Balaian ja pelastaa hänet. Duryodhana jälleen kerran tulta loukkaantunut ja päättää tehdä itsemurhan bur Karna Prabhakar Reddy ja Shakuni lohduttaa häntä. Ja tekee salaliiton erottaa Lordi Krishna Pandavas suorittamalla poikansa Lakshmana Kumaras Padmanabham avioliitto Balaramas tytär Sasirekha L. Vijayalakshmi joka bumerangit tulo Ghatothkacha Satyanarayana. Lopulta Sasirekhan avioliitto solmitaan Abhimanyu Haranathin kanssa. Tarina päättyy Pandavojen kaksitoistavuotisen maanpakolaisuuden onnistuneeseen päättymiseen.</w:t>
      </w:r>
    </w:p>
    <w:p>
      <w:r>
        <w:rPr>
          <w:b/>
        </w:rPr>
        <w:t xml:space="preserve">Esimerkki 1.4414</w:t>
      </w:r>
    </w:p>
    <w:p>
      <w:r>
        <w:t xml:space="preserve">Fakta1: Fakta2: Shanta tuli kaupunkiin töihin huolehtimaan Brahmaiah Saraswatammasta ja vammaisesta siskostaan: Bhaskar löytää Subbarayudun kukkaron, jossa on rahaa ja ajokortti, Fakta3: Subbarayudu hankkii hänelle työpaikan yrityksestä, Fakta4: Ranganatham käskee veljeään olemaan paljastamatta johtajasuhdetta, Fakta5: Brahmaiah ja Sommaiah päättävät mennä naimisiin lasten kanssa samaan aikaan.</w:t>
      </w:r>
    </w:p>
    <w:p>
      <w:r>
        <w:rPr>
          <w:b/>
        </w:rPr>
        <w:t xml:space="preserve">Tulos</w:t>
      </w:r>
    </w:p>
    <w:p>
      <w:r>
        <w:t xml:space="preserve">Bhaskar, rehellinen ja totuudenmukainen herrasmies, tuli kaupunkiin töihin huolehtimaan sokeasta isästään Brahmaiah Chittor V. Nagaiahista, äidistään Saraswatamma Hemalathasta ja vammaisesta sisarestaan Shanta Anithasta, jotka asuvat hänen ovelan kälyttärensä Tulasamma S. Varalakshmin ja kyvyttömän vanhemman veljensä Ranganatham Prabhakar Reddyn luona. Kerran Bhaskar löytää kuorma-autonkuljettaja Subbarayudu Jagga Raon kukkaron, jossa on rahaa ja ajokortti. Bhaskar luovuttaa sen hänelle. Subbarayudu ja hänen sisarensa Seeta Dubbing Janaki ovat hänelle kiitollisia, he pitävät Bhaskaria mukana ja hankkivat hänelle työpaikan yrityksessään. Tulasamma vie kaikki Bhaskarin lähettämät rahat ja syyttää aina appivanhempiaan. Shanta kirjoittaa Bhaskarille kirjeen kälynsä käytöksestä. Hän lähtee välittömästi heidän kyläänsä. Matkan aikana hän tutustuu Jyothi Krishna Kumariin. Kotiin päästyään hän näkee Tulasamman ahdistelevan hänen vanhempiaan ja sisartaan. Tästä tulee iso riita, ja Bhaskar ottaa vanhempiensa siskon mukaansa ja hakeutuu Brahmaiahsin ystävän Somayyan Ramana Reddyn taloon, joka on koulunopettaja. Somaijan poika Mohan rakastaa Shantaa. Bhaskar alkaa työskennellä eri paikoissa, joissa Jyothi näkee hänen rehellisyytensä, joten hän lähettää hänelle nimityskirjeen kertoen isälleen Zamindar Umakanta Rao Relangille, että hän liittyisi kuorma-autonkuljettajaksi heidän yritykseensä. Ranganatham työskentelee siellä myös johtajana, ja hän kehottaa veljeään olemaan paljastamatta heidän suhdettaan. Sillä välin Bhaskar Jyothi rakastui. Tulasamman veli Maya Padmanabham, joka on huijari, päättää pettää Umakanta Raoa ja napata hänen omaisuutensa naimalla Jyothin. Tulasamman poika varastaa kultarannerenkaita Umakanta Raon talossa erään tilaisuuden aikana, minkä Bhaskar huomaa, Tulasamma syyttää Bhaskaria, mutta tämä vaikenee säilyttääkseen veljensä kunnian ja menettää työnsä. Umakanta Rao kieltää Jyothin toiveen ja järjestää hänen ja Mayan avioliiton. Samaan aikaan Brahmaiah Sommaiah päättää solmia lastensa avioliiton. Tulasamma aikoo rikkoa avioliiton, hän saa tietää, että Somaiah on ottanut Umakantha Raolta valtavan velan, joten hän ja hänen veljensä Maya provosoivat Umakantha Raota saadakseen sen takaisin. Kihlauksen aikana Ranganatham saapuu paikalle ja pakottaa Somaiahia maksamaan summan takaisin, muuten hänen talonsa huutokaupataan. Tätä kuunnellessaan Brahmaiah saa sydänkohtauksen ja kuolee. Tässä Ranganatham tajuaa virheensä ja muuttaa asennettaan. Shanta ei kestä kaikkia näitä tilanteita, joten hän yrittää tehdä itsemurhan, kun Bhaskar yrittää suojella häntä ja huomaa toisen tytön yrittävän itsemurhaa. Hän tunnistaa tytön Subbarayudusin sisareksi Seetaksi ja vie hänet kotiinsa. Kun Bhaskar kysyy tytöltä, miksi hän on tehnyt näin, tyttö vastaa, että eräs henkilö, joka ei ole kukaan muu kuin Maya, on pettänyt häntä. Bhaskar vakuuttaa Shanta Seetalle, että hän korjaa heidän elämänsä. Ensin hän päättää maksaa Umakantha Raon velan, minkä vuoksi hän osallistuu autokilpailuun ja voittaa sen. Samaan aikaan Umakantha Rao on järjestämässä Jyothi Mayan avioliittoa. Avioliiton viimeisellä minuutilla Jyothi paljastaa koko totuuden isälleen ja tuo esiin Maya Tulasamman todelliset kasvot. Nyt Umakanta Rao päättää tehdä Jyothin avioliiton Bhaskarin kanssa, tekee Mayasta mielenterveysongelmaisen ja vie hänet naimisiin Seetan kanssa. Nähtyään kaiken tämän Tulasamma haluaa kostaa Bhaskarille, joten hän lähettää goonit tappamaan hänet. Ranganatham saa tietää tästä, hän tuhoaa Tulasamman ja menee veljensä suojelukseen, kun goonit aikovat tappaa Bhaskarin, Ranganatham tulee väliin ja haavoittuu. Tulasamma on myös katumuksen alla ja pyytää anteeksi kaikilta. Lopulta koko perhe yhdistyy ja elokuva päättyy onnelliseen sävyyn Bhaskar Jyothin avioliittoon.</w:t>
      </w:r>
    </w:p>
    <w:p>
      <w:r>
        <w:rPr>
          <w:b/>
        </w:rPr>
        <w:t xml:space="preserve">Esimerkki 1.4415</w:t>
      </w:r>
    </w:p>
    <w:p>
      <w:r>
        <w:t xml:space="preserve">Fakta1: Fakta2: kollega Tony Barrett on romanttinen kiinnostus Welsh vastaanottovirkailija, Fakta3: Afumi löydetty Nobika 's taskussa huomautus, Fakta4: Mark ja Tina ovat pidätetty poliisin, Fakta5: Tony Formosa tiedustella nimi kylän Mark puhelimet</w:t>
      </w:r>
    </w:p>
    <w:p>
      <w:r>
        <w:rPr>
          <w:b/>
        </w:rPr>
        <w:t xml:space="preserve">Tulos</w:t>
      </w:r>
    </w:p>
    <w:p>
      <w:r>
        <w:t xml:space="preserve">Yhdysvaltain tiedustelupalvelun agentti Mark Fannon Robert Wagner lähetetään Tokioon rutiininomaiselle kuriiritehtävälle, mutta pian hän paljastaa kommunisti George Underwoodin Edmond OBrienin salajuonen, jonka tarkoituksena on murhata Yhdysvaltain päävaltuutettu Larry Keating. Siellä hän tapaa walesilaisen vastaanottovirkailijan Joan Collinsin, josta agenttikollega Tony Barrett Ken Scott on romanttisesti kiinnostunut. Tämä aiheuttaa vihamielisyyttä näiden kahden välille. Marksia yritetään tappaa höyrysaunassa, ja hänen paikallinen yhteyshenkilönsä Nobika murhataan. Tokion poliisin luutnantti Afumi saattaa Tinan ja Markin Nobikan surmapaikalle ja näyttää heille Nobikan taskusta löytämänsä viestin. Poliisi ottaa Markin ja Tinan kiinni. Mark soittaa Tonylle Formosaan tiedustellakseen sen kylän nimeä, jossa Nobika asui. Mark menee sinne ja yrittää löytää lehtiin kätkettyjä salaisia tietoja. Hän tapaa Nobikan tyttären, Kokon.</w:t>
      </w:r>
    </w:p>
    <w:p>
      <w:r>
        <w:rPr>
          <w:b/>
        </w:rPr>
        <w:t xml:space="preserve">Esimerkki 1.4416</w:t>
      </w:r>
    </w:p>
    <w:p>
      <w:r>
        <w:t xml:space="preserve">Fakta1: Eeshwar Chandra Prasad Prabhas on Ram Murthyn ja Shantamman poika: Fakta3: Eeshwar menee kaupunkiin ansaitsemaan rahaa Bashan neuvojen perusteella, Fakta4: Kotaiah On johtaa suurta maamafiaa Hyderabadin kaupungissa ja Narsing Pahilwanin katkera kilpailija, Fakta5: Yogi tappaa Saidulun yrittäessään toteuttaa sitä.</w:t>
      </w:r>
    </w:p>
    <w:p>
      <w:r>
        <w:rPr>
          <w:b/>
        </w:rPr>
        <w:t xml:space="preserve">Tulos</w:t>
      </w:r>
    </w:p>
    <w:p>
      <w:r>
        <w:t xml:space="preserve">Eeshwar Chandra Prasad Prabhas on Ram Murthy Chalapathi Raon ja Shantamma Sharada Urvashin poika. Ram Murthy haluaa poikansa tekevän jotain työtä. Shantamma kuitenkin hemmottelee Eeshwaria kovasti, eikä hän halua lähteä kylästä. Ram Murthy kuolee, ja täyttääkseen viimeisen toiveensa Eeshwar lähtee kaupunkiin tienaamaan rahaa ystävänsä Basha Alin neuvojen perusteella, joka oli taskuvaras. Eeshwar ei päässyt tapaamaan Bashaa. Toisaalta Kotaiah Kota Srinivasa Rao johtaa suurta maamafiaa Hyderabadin kaupungissa ja on Narsing Pahilwan Pradeep Rawatin katkera kilpailija. Saidulu Subbaraju on Narsingin veli. Kerran Saidulu hakkaa Kotaiahin ja hänen avustajansa, kun Eeshwar vahingossa pelastaa hänet. Eeshwar saa töitä Chandranna Chandra Mohanin johtamasta teekioskista. Hän tienaa hyvin ja ostaa äidilleen kaksi kultarannekorua ja aikoo lähteä kaupungista. Tässä vaiheessa Narsing nöyryyttää Eeshwaria Kotaiahin pelastamisesta ja leimaa hänen äitinsä kultaiset rannerenkaat. Tästä suuttuneena Eeshwar tappaa Narsingin keskellä kirkasta päivää. Tämän seurauksena hänestä tulee kaupungin suurin roisto. Samaan aikaan Santamma saapuu Hyderabadin kaupunkiin, että Yogi tappoi Narsingin, Kotaiah haluaa Yogin liittyvän häneen, mutta turhaan. Chandranna rohkaisee Yogiksi muuttunutta Eeshwaria jäämään takaisin kaupunkiin pelastamaan köyhiä, joita goonit ahdistelevat. Yogi jää goonien kauhuksi. Niinpä Kotaiah ja Saidulu lyövät kättä päälle ja hautovat suunnitelman Yogin tappamiseksi. Yogi tappaa Saidulun yrittäessään toteuttaa suunnitelmaa. Nandini on myös Yogin perässä haastattelussa, jotta hän saisi suoritettua harjoittelunsa loppuun. Jotenkin hän rakastuu Yogiin. Vaikka Yogi ja Shantamma asuvat samassa kaupungissa, he eivät voi tavata toisiaan. Eräänä päivänä Yogi tapaa Bashan, joka paljastaa nähneensä Shantamman. Vaikka Basha ja Santamma menevät osoitteeseen, he eivät löydä häntä Eesharina, koska ihmiset tuntevat hänet Yogina. Shantamma odottaa poikaansa temppelin edessä, kun Basha kertoo hänelle, että Eeshwarilla on tapana käydä temppelissä joka maanantai. Eeshwar ei kuitenkaan tullut paikalle maanantaina, koska pelkäsi Saidulus-väen hyökkäystä. Shantamma kuolee temppelin edessä ja Basha järjestää hänelle hautajaiset. Tällä kertaa Yogi saapuu, mutta ei katso peittyneitä kasvoja ja auttaa orpoja ruumiinnostajia rahalla polttohautausta varten ja hän jopa tuo kukkia ja laittaa äitinsä ruumiin päälle. Yogi ei tiedä, että ruumis on hänen äitinsä ruumis, kunnes se siirretään palomökkiin. Basha saapuu lopulta paikalle ja selittää trauman, mutta on liian myöhäistä. Hän tajuaa totuuden vasta, kun Nandini näyttää hänen äitinsä tavarat, jotka tulivat tapaamaan häntä. Elokuva päättyy tähän tunteikkaaseen kohtaukseen.</w:t>
      </w:r>
    </w:p>
    <w:p>
      <w:r>
        <w:rPr>
          <w:b/>
        </w:rPr>
        <w:t xml:space="preserve">Esimerkki 1.4417</w:t>
      </w:r>
    </w:p>
    <w:p>
      <w:r>
        <w:t xml:space="preserve">Fakta1: Fakta2: uutisraportit osoittavat massiivisen pyrstön nousevan merestä, Fakta3: Makin tutkimuksen mukaan nimetty olento laskeutuu Kamakuran lähelle matkalla kohti Tokiota, Fakta4: taistelu jättää säteilylaskeuman ja tuhoa valtavassa osassa Tokiota, Fakta5: Patterson päättää käyttää poliittisia yhteyksiä ostaakseen aikaa Yaguchin tiimille, koska ei halua nähdä ydinaseiden räjähtävän Japanissa uudelleen.</w:t>
      </w:r>
    </w:p>
    <w:p>
      <w:r>
        <w:rPr>
          <w:b/>
        </w:rPr>
        <w:t xml:space="preserve">Tulos</w:t>
      </w:r>
    </w:p>
    <w:p>
      <w:r>
        <w:t xml:space="preserve">Kun Japanin rannikkovartiosto tutkii hylättyä jahtia Tokionlahdella, heidän veneensä tuhoutuu ja Tokyo Bay AquaLine -laitos joutuu tulvan alle. Nähtyään tapahtumasta virusvideon apulaiskabinettipäällikkö Rando Yaguchi teoretisoi, että sen aiheutti elävä olento. Hänen teoriansa saa vahvistusta, kun uutisraporttien mukaan merestä nousee valtava pyrstö. Pääministeri vakuuttaa yleisölle, että otus ei pysty tulemaan maalle painonsa vuoksi, mutta se siirtyy jokien kautta sisämaahan ja rantautuu. Se liikkuu kaupungin läpi ja jättää jälkeensä tuhoa ja lukuisia siviiliuhreja. Se kehittyy punanahkaiseksi muodoksi, joka pystyy seisomaan pystyasennossa takajaloillaan, ja palaa mereen. Hallituksen virkamiehet keskittyvät sotilasstrategiaan ja siviilien turvallisuuteen, kun taas Yaguchi saa tehtäväkseen tutkia olentoa. Korkeiden säteilylukemien vuoksi ryhmä teoretisoi, että se on saanut energiaa ydinfissiosta. Yhdysvallat lähettää erikoislähettilään, Kayoko Anne Pattersonin, joka paljastaa, että häpäisty, kiivaasti ydinvoimaa vastustava eläintieteen professori Goro Maki oli tutkinut radioaktiivisen saastumisen aiheuttamia mutaatioita ja esittänyt teorian olennon esiintymisestä, mutta Yhdysvallat oli salannut asian. Hylätty jahti kuului Makille, ja hän jätti sinne tutkimusmuistiinpanonsa ennen katoamistaan. Otus, joka nimettiin Godzillaksi Makin tutkimusten mukaan, ilmestyy uudelleen, nyt kaksinkertaisena alkuperäiseen kokoonsa nähden, ja laskeutuu Kamakuran lähelle matkalla kohti Tokiota. Japanin itsepuolustusjoukot lähtevät liikkeelle, mutta niiden hyökkäyksillä ei ole vaikutusta, ja ne joutuvat vetäytymään suojellakseen siviilejä. Yhdysvallat puuttuu tilanteeseen suurlähetystönsä puolustamisen perusteella, mikä johtaa siviilien ja hallituksen virkamiesten evakuointiin. Yhdysvaltain B2-pommikoneet pommittavat Godzillaa; Godzilla vastaa suustaan ja selkäevästään laukaistuilla erittäin tuhoisilla atomisäteillä, jotka osuvat hallituksen huippuvirkamiehiä kuljettavaan helikopteriin ja tuhoavat sen. Taistelu jättää säteilylaskeuman ja tuhoa valtavaan osaan Tokiota. Energiansa kulutettuaan Godzilla siirtyy lepotilaan ja muuttuu liikkumattomaksi. Yaguchin tiimi huomaa, että Godzillan evät ja veri toimivat jäähdytysjärjestelmänä, ja he päättelevät, että he voisivat käyttää hyytävää ainetta sen jäädyttämiseen. Kudosnäytteiden analysoinnin jälkeen he huomaavat, että Godzilla on alati kehittyvä olento, joka pystyy lisääntymään suvuttomasti. Yhdistyneet Kansakunnat, jotka ovat tietoisia tästä, ilmoittaa Japanille, että ne sallivat lämpöydinaseiden käytön Godzillaa vastaan. Evakuoinnit määrätään useissa prefektuurissa. Patterson ei halua nähdä ydinaseiden räjähtävän Japanissa uudelleen, ja hän päättää käyttää poliittisia suhteitaan saadakseen aikaa Yaguchin tiimille, johon väliaikaishallitus ei juurikaan luota. Yaguchin tiimi tekee läpimurron ja hankkii kansainvälisen yhteistyön avulla välineet syväjäädytyssuunnitelmansa toteuttamiseen. Tuntia ennen suunniteltua ydiniskua Japani toteuttaa syväjäädytyssuunnitelman. Godzilla provosoidaan käyttämään atomihenkäystään suurella määrällä lennokkeja, kunnes se tyhjenee. Sen jälkeen ryhmä räjäyttää räjähteitä läheisissä rakennuksissa, jolloin Godzilla kaatuu ja hyytelöainetta täynnä olevat säiliöautot pääsevät ruiskuttamaan sitä Godzillan suuhun. Vaikka monet ihmiset kuolevat prosessissa, Godzilla jäädytetään. Jälkeenpäin selviää, että Godzillan laskeuman puoliintumisaika on hyvin lyhyt ja että Tokio voidaan rakentaa uudelleen. Kansainvälinen yhteisö suostuu peruuttamaan iskun, mutta Japanin uusi hallitus suostuu siihen, että jos Godzilla herää uudelleen henkiin, tehdään välitön lämpöydinisku. Godzillasin pyrstössä näkyy ihmismäisiä Godzillan kaltaisia olentoja jäätyneenä keskellä syntymistä.</w:t>
      </w:r>
    </w:p>
    <w:p>
      <w:r>
        <w:rPr>
          <w:b/>
        </w:rPr>
        <w:t xml:space="preserve">Esimerkki 1.4418</w:t>
      </w:r>
    </w:p>
    <w:p>
      <w:r>
        <w:t xml:space="preserve">Fakta1: viisitoista-vuotias Corliss Archer ja seitsemäntoista-vuotias Mildred Pringle myynnin lisäämiseksi ja asiakkaiden houkuttelemiseksi päättävät aloittaa suudelmien myynnin paikallisella basaarilla, Fakta2: asiakkaat ovat parhaita ystäviä, jotka myyvät suukkoja, Fakta3: perhe, mukaan lukien Mildred ja Raymond, pidättäytyvät seurustelemasta Archerien kanssa tulevaisuudessa, Fakta4: Corliss teeskentelee olevansa vanhempi kuin on samana iltana, Fakta5: nuori sotamies Jimmy Earhart on kutsuttu Archerin kotiin päivälliselle.</w:t>
      </w:r>
    </w:p>
    <w:p>
      <w:r>
        <w:rPr>
          <w:b/>
        </w:rPr>
        <w:t xml:space="preserve">Tulos</w:t>
      </w:r>
    </w:p>
    <w:p>
      <w:r>
        <w:t xml:space="preserve">Lisätäkseen myyntiä ja houkutellakseen asiakkaita paikalliseen basaariin viisitoistavuotias Corliss Archer ja seitsemäntoista-vuotias Mildred Pringle päättävät alkaa myydä suukkoja. Kun heidän myyntikojunsa USO:n basaarissa ei houkuttele asiakkaita, teini-ikäinen Corliss Archer ehdottaa parhaalle ystävälleen Mildred Pringlelle, että he myisivät suukkoja. Ideasta tulee menestys basaarissa vierailevien sotilaiden keskuudessa, ja liiketoiminta kukoistaa, kunnes tyttöjen äidit saavat tietää asiasta. Vaikka idea oli Corlissin, rouva Archer syyttää Mildrediä tyttöjen käytöksestä. Rouva Archerin oletukset järkyttävät suuresti herra Pringleä, kun hän kuulee niistä Pringlen illallispöydässä. Hän päättää, että perhe, Mildred ja heidän poikansa Raymond mukaan lukien, pidättäytyy jatkossa seurustelusta Archereiden kanssa. Samana iltana Corliss teeskentelee olevansa vanhempi kuin onkaan ja alkaa flirttailla häpeilemättä nuoren sotamies Jimmy Earhartin kanssa, joka on kutsuttu Archerien kotiin illalliselle. Corliss seurustelee itse asiassa naapurin pojan, Dexter Franklinin kanssa. Myöhään samana iltana Lenny Archer palaa kotiin lyhyelle lomalle ilmavoimien palveluksesta. Hän menee suoraan tyttöystävänsä Mildredin luo ja kosii tätä ehdottaen, että he karkaavat ja menevät heti naimisiin, ennen kuin hänet lähetetään ulkomaille. Seuraavana aamuna pari on mennyt naimisiin osavaltion rajan takana. He menevät kotiinsa kertomaan perheilleen toiminnastaan ja suunnitelmistaan, mutta huomaavat, etteivät Pringlesit ja Archersit ole enää puheväleissä, sillä vihanpito on kärjistynyt. Lenny kertoo vain sisarelleen Corlissille, mitä he ovat tehneet, ja panee tämän vannomaan, ettei hän kerro kenellekään. Viha pahenee, kun herra Pringle ja herra Archer aloittavat nyrkkitappelun ja lyövät toisiaan kasvoihin. Tappelussa syntyneet vammat johtavat siihen, että molemmat perheet nostavat lukuisia oikeusjuttuja toisiaan vastaan. Riita jatkuu kuukausia. Lopulta Mildred saa tietää olevansa raskaana ja menee lääkäriin. Corliss lähtee hänen mukaansa, ja kaupungin pahin höpöttäjä, rouva Wilcox, huomaa hänet. Corlissin nähdään puhuvan Jimmyn kanssa hänen tultuaan lääkäriltä, ja rouva Wilcox välittää tiedon heti innokkaasti rouva Pringlelle. Rouva Pringle näkee tilaisuutensa kostaa Archersille, joten hän menee sinne ja väittää, että Corliss on raskaana ja että Jimmy on isä. Corliss ei halua, että Mildred ja hänen veljensä joutuvat vaikeuksiin, joten hän myöntää olevansa raskaana. Kun rouva Archer yrittää soittaa Jimmyn esimiehelle torumaan häntä, Corliss sanoo Dexterin olevan isä. Sitten hän keskeyttää äitinsä kertomalla Dexterille, mitä tämä on sanonut, ja pyytää tätä auttamaan häntä valehtelemalla. Corliss yrittää pehmentää vanhempiensa iskua valehtelemalla jälleen ja kertomalla, että hän ja Dexter ovat jo naimisissa. Herra Archer ei usko häntä, joten hän kertoo, että he menivät naimisiin osavaltion rajan toisella puolella. Kun herra Archer soittaa vihkimisen suorittaneelle tuomarille, tämä vahvistaa, että eräs Archer vihittiin siellä kuukausia sitten. Pian Franklinit saavat tietää poikansa pyrkimyksistä, ja molemmat perheet kokoontuvat Archereiden talolle. George Archer-setä, joka on laivaston kappalainen, vaatii, että nuorelle parille järjestetään toinen vihkiminen. Samana iltana Mildred kuulee uutisen, että Lenny tulee pian kotiin, ja hän saa rohkeutta kertoa perheelleen avioliitostaan ja raskaudestaan. Hän kertoo äidilleen myös Corlissin menneen hänen kanssaan lääkäriin, mikä saa rouva Archerin tajuamaan, että rouva Wilcox oli väärässä. Pringlesit juoksevat kertomaan uutiset Archereille ja astuvat taloon sisään hääkellojen soidessa. Herra Archer alkaa jahdata herra Pringleä, mutta saa pian selville, että molemmista tulee isovanhempia. Perheet pääsevät lopulta sovintoon.</w:t>
      </w:r>
    </w:p>
    <w:p>
      <w:r>
        <w:rPr>
          <w:b/>
        </w:rPr>
        <w:t xml:space="preserve">Esimerkki 1.4419</w:t>
      </w:r>
    </w:p>
    <w:p>
      <w:r>
        <w:t xml:space="preserve">Fakta1: pyrkivä näyttelijä jää kiinni myymälävarkaudesta ostoskeskuksessa, Fakta2: Rohini kertoo Ranjeet syvästä nälkä olla näyttelijä, kun kamppailee tienata, Fakta3: yrittäessään suojella Rohini menettää näkö Rakesh, Fakta4: vaimo on lopettanut teatterin huolehtia sokea aviomies, Fakta5: Rakesh kun huomaa vierailevat Ranjeet 's talo noutaa paketti</w:t>
      </w:r>
    </w:p>
    <w:p>
      <w:r>
        <w:rPr>
          <w:b/>
        </w:rPr>
        <w:t xml:space="preserve">Tulos</w:t>
      </w:r>
    </w:p>
    <w:p>
      <w:r>
        <w:t xml:space="preserve">Rohini Sarika on aloitteleva näyttelijä, joka jää kiinni myymälävarkaudesta ostoskeskuksessa. Ranjeet Marc Zuber, joka oli vahtimassa Rohinia, tulee pelastamaan hänet teeskentelemällä olevansa hänen kumppaninsa, ja he molemmat poistuvat paikalta yhdessä. Rohini kertoo Ranjeetille syvästä halustaan olla näyttelijä samalla kun hän kamppailee toimeentulosta. Ranjeet tarjoutuu tekemään hänestä näyttelijän, sillä hän omistaa teatterin ja tuottaa esityksiä, ja samalla hän lähentelee häntä. Rohini suostuu ja vastaa hänen seksuaalisiin lähentelyihinsä pääroolia varten. Tulevan näytelmän ohjaaja T.P. Jain haukkuu Rohinia, joka kiinnittää toisen näyttelijäohjaajan Rakesh Sanjeev Kumarin huomion. Rakesh auttaa Rohinia oppimaan näyttelemisen vivahteet, ja hänestä tulee upea esiintyjä. He rakastuvat ja menevät naimisiin, mutta Rakesh loukkaantuu näyttämöonnettomuudessa, ja yrittäessään suojella Rohinia hän menettää näkönsä. Sairaalassa Rakesh käy läpi terapiaa tullakseen toimeen sokeutensa kanssa, ja sairaanhoitaja Sita Ranjeeta Kaur auttaa häntä oppimaan lukemaan pistekirjoitusta ja liikkumaan kepin avulla. Huolimatta pyrkimyksistään elää normaalia elämää Rakesh masentuu tilansa vuoksi eikä pidä siitä, että ihmiset säälivät häntä. Lopulta hän turvautuu vaimonsa rakkauteen ja omistautumiseen häntä kohtaan, sillä hänen vaimonsa on lopettanut teatterityön huolehtiakseen sokeasta miehestään. Kävi ilmi, että Rohinilla on ollut suhde Ranjeetin kanssa, ja hän juonii palaavansa näyttämölle jatkaakseen suhdetta. Hän manipuloi Rakeshia rohkaisemaan häntä palaamaan teatteriin ja pyytämään Ranjeetilta rooleja hänelle. Elvyttääkseen Rakeshia, kun tämä on poissa teatterista, Rohini palkkaa Sitan kokopäiväiseksi sairaanhoitajaksi. Harjoitusten aikana Ranjeet erehtyy luulemaan Sitaa Rohiniksi, mutta ei pyydä anteeksi fyysistä kosketustaan. Sita tietää suhteesta, mutta päättää pitää sen itsellään. Eräänä päivänä, kun Rakesh käy Ranjeetin luona hakemassa paketin, hän saa tietää suhteesta ja on järkyttynyt. Hän vannoo kostoa ja aloittaa suunnittelun tutustumalla Ranjeetsin taloon, lähiympäristöön, taksiajeluun ja äänipohjaiseen maalitauluammuntaan. Hän ostaa ääninauhurin Century Bazaar -liikkeestä ja asentaa sen kotipuhelimeensa, jotta se voi nauhoittaa kaikki puhelimen kautta käytävät keskustelut. Hän luo tilanteen, jossa Sita jättää työpaikkansa ja Sita ostaa herra Wadia Dinesh Hingoolta apukoiran, jonka avulla Sita voi liikkua, mikä osoittaa hänen kyvyttömyytensä suoriutua päivittäisistä tehtävistä ilman tukea. Eräänä päivänä kuunneltuaan nauhoitettua keskustelua, jossa Rohini ja Ranjeet sopivat tapaavansa hänen asunnollaan kello 16.00, Rakesh lähtee talosta naamioituneena, ilman koiraa. Hän löytää tiensä asuntoon ja tappaa Rohinin Ranjeetin revolverilla. Poliisi olettaa Ranjeetin olevan syyllinen ja ottaa hänet kiinni. Juttu annetaan melko verkkaiselle ja ärsyttävän hitaalle komisario Shatru Shatrughan Sinhalle, joka on tunnettu jokaisen murhan selvittämisestä. Hän uskoo, että Rakesh on murhaaja, mutta hänen on mahdotonta saada oikeaa todistusaineistoa. Kun Shatru rakentaa valheellisesti jutun Sitaa vastaan murhaajaksi, tämä tunnustaa Rakeshin suojelemiseksi. Koska Rakesh ei voi antaa Sitan ottaa syytettä itseensä, hän tunnustaa olevansa todellinen murhaaja. Tuomari Saeed Jaffreyn on kuulemisessa vaikea hyväksyä, että sokea mies voi murhata jonkun yksin ja huomaamatta. Rakesh todistaa rikoksensa käymällä poliisin ja tuomarin kanssa läpi kaikki murhapäivän toimet. Kun hän tähtää herätyskelloa osoittaakseen ääniohjautuvaa tähtäysammuntaa, hän ampuu vahingossa kuoliaaksi Ranjeetin, joka on juuri tullut taloonsa uuden tytön kanssa. Rakeshia rangaistaan vaimonsa murhasta ja hänet vangitaan seitsemäksi vuodeksi, mutta hänet todetaan syyttömäksi Ranjeetin murhaan. Rakesh vapautetaan vankilasta ennenaikaisesti hyvän käytöksensä ansiosta, ja elokuva päättyy siihen, kun hän lähtee kotiin Sitan kanssa aloittamaan uutta elämää ja komisario Shatru saattaa heidät kotiin. Vanha fakiiri Ashok Kumar laulaa erästä laulua koko elokuvan ajan. Hänellä ei ole dialogia tai osallistumista muualla, mutta hänen asemansa tienvarressa on ratkaiseva Rakeshin kuuloaistille ja siten myös juonelle.</w:t>
      </w:r>
    </w:p>
    <w:p>
      <w:r>
        <w:rPr>
          <w:b/>
        </w:rPr>
        <w:t xml:space="preserve">Esimerkki 1.4420</w:t>
      </w:r>
    </w:p>
    <w:p>
      <w:r>
        <w:t xml:space="preserve">Fakta1: komentava upseeri syyttää häntä siitä, että hän lähetti uusia alokkaita suoraan taisteluun huonommilla lentokoneilla, Fakta2: Brand on kiistellyt Tuntematon heille ylemmän komennon kanssa, jotta uusille lentäjille annettaisiin harjoitusaikaa, Fakta3: Courtney ei liity miesten kanssa yöllisiin juhliin yksin ja murtuu rasituksessa, Fakta4: von Richterin johtama saksalainen eliittilaivue asettuu asemiin aivan vastapäätä rintamalinjoja, Fakta5: Scottin nuorempi veli komennetaan tehtävään, jossa putoaa</w:t>
      </w:r>
    </w:p>
    <w:p>
      <w:r>
        <w:rPr>
          <w:b/>
        </w:rPr>
        <w:t xml:space="preserve">Tulos</w:t>
      </w:r>
    </w:p>
    <w:p>
      <w:r>
        <w:t xml:space="preserve">Ensimmäisen maailmansodan aikana erään RFC-laivueen lentäjät selviytyvät taistelustressistä lähinnä yöllisillä ryyppyhetkillä. Laivueen A-lentueen kaksi ässää, Courtney Richard Barthelmess ja Scott Douglas Fairbanks Jr, ovat alkaneet vihata komentajaa Brand Neil Hamiltonia ja syyttävät häntä siitä, että hän lähettää uudet alokkaat suoraan taisteluun huonommilla koneilla. Heidän tietämättään Brand on jatkuvasti kiistellyt ylemmän johdon kanssa siitä, että uusille lentäjille pitäisi antaa harjoitusaikaa, mutta johto haluaa epätoivoisesti säilyttää ilmaherruuden ja käskee heidät taisteluun heti, kun he saapuvat. Brand on niin vastenmielinen näille kahdelle, ettei hän voi edes helposti liittyä miesten kanssa yöllisiin juhliin, sillä hän juo yksin ja murtuu selvästi rasituksen alla. Jännitys pahenee, kun von Richterin johtama saksalainen eliittilentolaivue asettuu asemiin aivan heidän etulinjansa vastapäätä. Kun laivue menettää useita veteraanilentäjiä, sen riveissä on yhä enemmän uusia alokkaita, joilla ei ole mitään mahdollisuuksia saksalaisia veteraaneja vastaan. Von Richter haukkuu heitä, ja Courtney ja Scott vastaavat siihen hyökkäämällä saksalaisten lentopaikalle uhmaten Brandin käskyä olla hyökkäämättä heitä vastaan. Brand saa koston, kun hänet kutsutaan takaisin päämajaan ja Courtneysta tehdään laivueen komentaja. Courtney saa nopeasti tietää Brandin kärsimän kurjuuden, kun hänelle määrätään neljä partiota päivässä ja hänen vetoomuksensa olla lähettämättä vihreitä miehiä sivuutetaan. Scott ja Courtney joutuvat riitaan, kun Scottsin nuorempi veli on yksi uusista korvaajista ja hänet komennetaan heti tehtävään. Hän saa surmansa lentäessään aamupartiota. Brand palaa käskyn kanssa itsemurhatehtävään kaukana vihollisen linjojen takana. Courtneytä kielletään lentämästä tehtävällä, joten Scott ilmoittautuu vihaisena vapaaehtoiseksi. Courtney juottaa hänet humalaan ja lentää hänen sijastaan. Hän ampuu onnistuneelta tehtävältä palaavan von Richterin alas, mutta toinen saksalainen lentäjä tappaa hänet. Scottista tulee laivueen komentaja ja hän lukee käskyjä uusille sijaisilleen.</w:t>
      </w:r>
    </w:p>
    <w:p>
      <w:r>
        <w:rPr>
          <w:b/>
        </w:rPr>
        <w:t xml:space="preserve">Esimerkki 1.4421</w:t>
      </w:r>
    </w:p>
    <w:p>
      <w:r>
        <w:t xml:space="preserve">Fakta1: elokuvan pääosassa on Maury Chaykin Desmond Howlin roolissa, Fakta2: entinen rocktähti on asunut eristäytyneenä merenrantakartanossa Dannyn kuoltua auto-onnettomuudessa, Fakta3: Danny kuoli menettämällä auton hallinnan ja ajamalla jyrkänteeltä valtamereen, Fakta4: Howl herää löytääkseen Clairen olohuoneesta, Fakta5: Desmond Howlin hahmo perustuu Brian Wilsoniin.</w:t>
      </w:r>
    </w:p>
    <w:p>
      <w:r>
        <w:rPr>
          <w:b/>
        </w:rPr>
        <w:t xml:space="preserve">Tulos</w:t>
      </w:r>
    </w:p>
    <w:p>
      <w:r>
        <w:t xml:space="preserve">Elokuvan pääosassa Maury Chaykin esittää Desmond Howlia, entistä rocktähteä, joka on asunut eristäytyneenä merenrantakartanossa sen jälkeen, kun hänen veljensä Danny Paul Gross kuoli auto-onnettomuudessa. Howl viettää aikansa säveltämällä sinfonista mestariteosta valaille, jotka kerääntyvät mereen hänen kiinteistönsä lähellä. Hänen syynsä tähän paljastuu erään hänen kappaleensa nimestä Have You Seen My Brother? - Danny kuoli menettäessään autonsa hallinnan ja ajautuessaan jyrkänteeltä mereen. Eräänä päivänä Howl kuitenkin herää ja löytää olohuoneestaan Claire Cyndy Prestonin, salaperäisen nuoren naisen. Vaikka Howlin maailma häiriintyy, Claire innostaa häntä lopulta saattamaan sinfonian valmiiksi, kirjoittamaan ensimmäisen suuren pop-kappaleensa vuosiin ja etsimään jälleen yhteyksiä ihmisiin. Desmond Howlin hahmo perustuu pitkälti Brian Wilsoniin. Näyttelijäkaartiin kuuluvat myös Kenneth Welsh, Jennifer Dale, Jim Byrnes ja Quarrington cameo-esiintymässä baarimikkona.</w:t>
      </w:r>
    </w:p>
    <w:p>
      <w:r>
        <w:rPr>
          <w:b/>
        </w:rPr>
        <w:t xml:space="preserve">Esimerkki 1.4422</w:t>
      </w:r>
    </w:p>
    <w:p>
      <w:r>
        <w:t xml:space="preserve">Fakta1: kirjastonhoitaja kulkee jokapäiväistä elämää, jossa kaikki on suunniteltu sekuntia myöten, Fakta2: pakko-oireinen persoonallisuushäiriö menee nukkumaan samaan aikaan, Fakta3: Jung-seok kehittyy ihastunut paikallisen lähikaupan kassaan, Fakta4: paikallisen lähikaupan kassa osoittaa samankaltaista huomiota järjestykseen ja siisteyteen, Fakta5: sotkuinen muusikko ja vapaamielinen elämä eletään spontaanisti.</w:t>
      </w:r>
    </w:p>
    <w:p>
      <w:r>
        <w:rPr>
          <w:b/>
        </w:rPr>
        <w:t xml:space="preserve">Tulos</w:t>
      </w:r>
    </w:p>
    <w:p>
      <w:r>
        <w:t xml:space="preserve">Jungseok on kirjastonhoitaja, joka elää jokapäiväistä elämäänsä niin, että kaikki on suunniteltu sekunnin tarkkuudella. Hänellä on pakko-oireinen persoonallisuushäiriö, ja hän herää, ylittää tien, käy kaupassa ja menee nukkumaan joka päivä samaan aikaan. Aina kun hän näkee jotain epäsopivaa, hän ei voi olla korjaamatta sitä, mikä on erityisen ärsyttävää hänen työtovereilleen. Jungseok ihastuu paikalliseen lähikaupan kassaneitiin, joka kiinnittää samanlaista huomiota järjestykseen ja siisteyteen. Kun Jungseon vihdoin keräilee rohkeutta kertoa tälle tunteistaan, hän törmää sen sijaan Sojungiin, sotkuiseen muusikkoon ja vapaaseen henkeen, jonka elämää eletään spontaanisti, seikkailunhaluisesti ja impulsiivisesti. Sojungin avulla hän yrittää kosiskella unelmiensa tyttöä, mutta ainoa juju on se, että Sojung haluaa jonkun, joka ei jaa hänen siisteyspakkomiellettään. Nyt Jungseokin on siis rikottava rutiininsa ja asetuttava mukavuusalueensa ulkopuolelle, sillä Sojung pyytää häntä osallistumaan laulukarsintoihin yhdessä Sojungin kanssa.</w:t>
      </w:r>
    </w:p>
    <w:p>
      <w:r>
        <w:rPr>
          <w:b/>
        </w:rPr>
        <w:t xml:space="preserve">Esimerkki 1.4423</w:t>
      </w:r>
    </w:p>
    <w:p>
      <w:r>
        <w:t xml:space="preserve">Fakta1: tarina alkaa merellä päähenkilön kanssa hakeakseen orjia, Fakta2: ryhmä heimolaisia on alueen alkuperäiskansoja, mutta ei saaren asukkaita, Fakta3: Crusoe alkaa kaataa puita yrittäessään rakentaa venettä ja paeta löytämisen jälkeen, Fakta4: alkuasukkaat ovat tulleet saarelle suorittamaan päällikön rituaalista polttohautausta, Fakta5: heimolainen nimeltä From alkaa luottaa Crusoen hetki</w:t>
      </w:r>
    </w:p>
    <w:p>
      <w:r>
        <w:rPr>
          <w:b/>
        </w:rPr>
        <w:t xml:space="preserve">Tulos</w:t>
      </w:r>
    </w:p>
    <w:p>
      <w:r>
        <w:t xml:space="preserve">Tidewater, Virginia 1808. Tarina alkaa merellä, ja päähenkilö, Crusoe Aidan Quinn, on matkalla Afrikkaan noutamaan orjia. Hänen laivansa joutuu voimakkaaseen myrskyyn, ja koko miehistö tuhoutuu Crusoeta lukuun ottamatta. Lopulta hän pääsee trooppiselle saarelle, jossa hän on yksin ja pulassa, kunnes hän huomaa, että Scamp-niminen koira ja pieni hanhiparvi ovat myös selvinneet hengissä. Hän ystävystyy Scampin kanssa ja saa läheisen liittolaisen. Aluksi hän kohtaa monia haasteita, mutta lopulta hän onnistuu viihtymään saarella. Myöhemmin hän löytää kiväärin haaksirikosta, ja ase kädessä ja Kitkuri vierellään hän alkaa tutkia saarta. Vietettyään saarella enemmän aikaa Crusoe törmää ryhmään heimolaisia, jotka ovat alueen mutta eivät saaren alkuperäiskansoja. Hän huomaa kauhukseen, että he ovat kannibaaleja. Tämän löydön jälkeen Crusoe alkaa kaataa puita yrittäessään rakentaa veneen ja paeta. Hänen suunnitelmansa eivät heti onnistu, ja hän muokkaa luolastosta kodin. Tämän jälkeen Scamp sairastuu, ja hänen yrityksensä parantaa hänet epäonnistuvat. Crusoe löytää hänet kuolleena seuraavana aamuna. Tästä alkaa Crusoen voimakas yksinäisyyden aika. Surunsa vuoksi hän ei huomaa useita pieniä veneitä lähestyvän saarta. Alkuperäisasukkaat ovat tulleet saarelle suorittamaan päällikkönsä rituaalisen polttohautauksen ja uhraamaan kolme heimotoveriaan. Päällikkö makaa kuolleena suuren oksatuolin päällä, joka sytytetään tuleen. Samalla hetkellä kahden heimolaisen kurkut leikataan auki, mutta juuri ennen viimeistä tappoa Crusoe ampuu kiväärillään, mikä häiritsee tulevia murhaajia. Uhraajaksi aiottu Hepburn Graham pakenee, samoin Crusoe. He tapaavat sattumalta metsässä, ja Crusoe, joka pelkää henkensä puolesta, uhkaa miestä aseellaan. Heimomies ei kuitenkaan pidä tätä uhkana. Molemmat palaavat rannalle ja luulevat, että kannibaaliset heimolaiset ovat lähteneet veneillään. Tästä hetkestä lähtien heimolainen, jonka nimi on Lucky, alkaa luottaa Crusoeen. Crusoe vie hänet takaisin luolaansa, mutta ei silti anna Luckyn nukkua luolassa hänen kanssaan. Hän jättää hänet nilkoista kahlittuna luolan ulkopuolelle. Seuraavana aamuna Crusoe huomaa Luckyn kadonneen. Hän näkee savua tulevan uhrauspaikalta ja tutkii asiaa. Sieltä hän löytää Luckyn pään. Crusoe päätyy toisen heimolaisen Ade Sapara'n ansaan, joka sitoo hänet puuhun luolan lähellä. Seuraavana päivänä Crusoe yrittää kostaa heimolaiselle. Seuraa takaa-ajo, ja Crusoe yrittää ampua heimomiehen, joka yllättää hänet. Kamppailun aikana he kompastuvat juoksuhiekkaan. Kannibaali pääsee pakenemaan vaihtelevaa hiekkaa, ja Crusoe jää uppoamaan. Kun Crusoe on menehtymässä, kannibaali armahtaa hänet ja päättää auttaa häntä laskemalla hänet alas puun oksalla. Pian he yrittävät tehdä yhteistyötä kannibaalin äidinkielellä. Ajan myötä Crusoe pystyy ymmärtämään kannibaalin aikeet. Ne ovat pienen veneen valmistaminen, jolla Crusoen avulla voidaan palata kotiin. Kun veneen rakentaminen on saatu päätökseen, Crusoe päättää rakentaa toisen veneen. Outo laukaus ilmoittaa kuitenkin toisen laivan saapumisesta, joka on täynnä eurooppalaisia merimiehiä. Crusoe juoksee korkealle ja yrittää kiinnittää heidän huomionsa. Hän ei tiedä, että he ovat tulleet saarelle vangitakseen hänen uuden ystävänsä. Crusoella on kuitenkin muitakin huolia, kuten kotiinpaluu. Hän piiloutuu heidän laivaansa toivoen pääsevänsä kyytiin. Piileskellessään laivalla hän saa selville, että miehistön joukossa on tiedemies, tohtori Martin Michael Higgins, joka on tutkinut kannibaaleita ja aikoo tuoda ystävänsä takaisin Lontooseen. Crusoe, joka ei hyväksy tätä suunnitelmaa, yrittää vapauttaa ystävänsä miehistön huomaamatta. Lopulta Crusoe pakenee saarelta, mikä auttaa häntä ymmärtämään, että vapaus ja elämä ovat arvokkaita.</w:t>
      </w:r>
    </w:p>
    <w:p>
      <w:r>
        <w:rPr>
          <w:b/>
        </w:rPr>
        <w:t xml:space="preserve">Esimerkki 1.4424</w:t>
      </w:r>
    </w:p>
    <w:p>
      <w:r>
        <w:t xml:space="preserve">Fakta1: Fakta2: baari on uhkapeli- ja prostituutiopaikka, Fakta3: Paul pidätetään tapeltuaan miehen kanssa, Fakta4: Norman herää keskellä yötä poliisin soittoon, jossa häntä pyydetään hakemaan Paulin takuita vankilasta, Fakta5: Neal ja nainen sammuvat alasti auringonpaisteessa.</w:t>
      </w:r>
    </w:p>
    <w:p>
      <w:r>
        <w:rPr>
          <w:b/>
        </w:rPr>
        <w:t xml:space="preserve">Tulos</w:t>
      </w:r>
    </w:p>
    <w:p>
      <w:r>
        <w:t xml:space="preserve">Macleanin veljekset Norman ja Paul varttuvat Missoulassa Montanassa isänsä, presbyteeripappi Johnin kanssa, jolta he oppivat rakastamaan perhokalastusta Blackfoot-joessa. He oppivat heittämään tikittävän metronomin avulla. Poikien tuloksena heistä tulee taitavia kalastajia. Norman ja Paul ovat kotiopettajia, ja heidän on noudatettava isänsä tiukkoja moraalisia ja kasvatuksellisia sääntöjä. Kun he kasvavat vanhemmiksi, käy selväksi, että Norman on kurinalaisempi ja oppineempi, kun taas Paul on hauska, villi ja lahjakkaampi kalastaja. Norman osallistuu ystäviensä kanssa heinäkuun 4. päivän tansseihin palattuaan kotiin kuuden vuoden tauolta Dartmouthista, jossa hän tapaa Jessie Burnsin. Paulista on tullut toimittaja Helenan sanomalehteen. Hän on suututtanut monet paikalliset jäämällä jälkeen suuressa pokeripelissä baarissa, joka on uhkapelin ja prostituution kulissi. Hän myös seurustelee intiaaninaisen Mabelin kanssa, jota yhteisö pitää alempiarvoisena. Paul pidätetään tapeltuaan naista loukanneen miehen kanssa, ja Norman herää keskellä yötä poliisin puhelinsoittoon, jossa häntä pyydetään tulemaan hakemaan Paulin takuita vastaan vankilasta. Kun Norman ja Jessie ovat käyneet useilla treffeillä, Jessie pyytää Normania yrittämään tulla toimeen hänen veljensä Nealin kanssa, joka on vierailulla Kaliforniasta. Norman ja Paul eivät pidä Nealista, mutta Jessien vaatimuksesta he kutsuvat hänet kalaan. Neal ilmestyy paikalle humalassa naisen kanssa, jonka hän tapasi baarissa edellisenä iltana. Norman ja Paul päättävät kuitenkin lähteä kalaan ja palaavat tunteja myöhemmin autolleen huomatakseen, että Neal ja nainen ovat juoneet kaiken oluen ja sammuneet alasti aurinkoon. Norman palauttaa tuskallisen auringonpolttaman Nealin kotiin, jossa Jessie odottaa heitä. Hän on vihainen siitä, etteivät veljekset kalastaneet Nealin kanssa. Norman pyytää Jessietä viemään hänet kotiin, sillä hän oli tuonut Nealin takaisin Nealin autolla, ja kertoo Jessielle olevansa ihastunut häneen. Jessie ajaa pois vihaisena, mutta viikkoa myöhemmin hän pyytää Normania tulemaan juna-asemalle saattamaan Nealin kotiin. Junan lähdettyä Norman näyttää Jessielle kirjeen Chicagon yliopistosta: työtarjous englantilaisen kirjallisuuden opettajan paikasta. Norman pyytää Jessietä naimisiin. Kun Norman kertoo Paulille työtarjouksesta ja kosinnasta, hän kehottaa Paulia tulemaan hänen ja Jessien kanssa Chicagoon. Paul sanoo, ettei hän koskaan lähde Montanasta. Juuri ennen Chicagoon lähtöä Norman, Paul ja heidän isänsä lähtevät viimeisen kerran perhokalastamaan. Paul saa valtavan kalan, joka raahaa hänet jokea pitkin koskien läpi, ennen kuin hän lopulta saa kalan maihin. John kertoo Paulille ylpeänä, miten hieno kalastaja hänestä on tullut ja miten hän on taiteilija, Paulin iloksi. He poseeraavat valtavan kalan kanssa. Pian kalastusretken jälkeen Normanille soittaa poliisi, joka kertoo, että Paul on löydetty kuoliaaksi hakattuna kujalta. Norman menee kotiin ja kertoo uutiset vanhemmilleen. Vuosia myöhemmin rouva Maclean, Norman, Jessie ja heidän kaksi lastaan kuuntelevat saarnaa, jonka pitää John, joka kuolee pian sen jälkeen. Norman on nyt vanha mies, joka on palannut Montana-joelle, jossa hän kalasteli perheensä kanssa vuosia sitten. Hän sanoo, että lähes kaikki hänen nuoruutensa ihmiset ovat kuolleet, myös Jessie, ja että vedet vainoavat häntä.</w:t>
      </w:r>
    </w:p>
    <w:p>
      <w:r>
        <w:rPr>
          <w:b/>
        </w:rPr>
        <w:t xml:space="preserve">Esimerkki 1.4425</w:t>
      </w:r>
    </w:p>
    <w:p>
      <w:r>
        <w:t xml:space="preserve">Fakta1: Fakta2: koska huumeriippuvainen ei välitä tytöistä ja asuu poikaystävänsä kanssa tärkein huumekauppias naapurustossa, Fakta3: Julia 's Brenda ja Cynthia asettaa Julia sokkotreffeille Byronin kanssa, Fakta4: lapset lähetettiin asumaan äidin ja Joen luokse, Fakta5: Julia menee sairaalaan vaatimaan Montya ottamaan kotiinsa.</w:t>
      </w:r>
    </w:p>
    <w:p>
      <w:r>
        <w:rPr>
          <w:b/>
        </w:rPr>
        <w:t xml:space="preserve">Tulos</w:t>
      </w:r>
    </w:p>
    <w:p>
      <w:r>
        <w:t xml:space="preserve">Monty James on mekaanikko, jolla on kolme tytärtä: China, Lauryn ja Sierra, joka haaveilee omasta liikkeestä. Hänen lapsistaan on huolehtinut vuosikausia heidän äitinsä isoäiti Kat, mutta tämä kuolee keuhkosyöpään. Ennen kuolemaansa Kat pyytää Montya ottamaan tyttäriensä huoltajuuden, sillä heidän äitinsä ja hänen entinen vaimonsa Jennifer on narkomaani, joka ei välitä tytöistä ja asuu poikaystävänsä Joen, naapuruston tärkeimmän huumediilerin, kanssa. Monty on vastahakoinen, mutta suostuu. Katsin hautajaisten aikana Jennifer häiritsee jumalanpalvelusta, vaatii tyttäriään asumaan hänen luonaan ja haastaa heidät oikeuteen huoltajuudesta. Monty ottaa vastaan apua työvoimatoimiston työntekijältä Mayalta, joka suosittelee hänelle työskentelyä asianajaja Julia Rossmoren kuljettajana Atlantassa. Julian ystävät Brenda ja Cynthia järjestävät Julialle sokkotreffit Byronin kanssa. Julia päätyy sokkotreffeille myös miehen kanssa, joka on hänen mielestään täydellinen hänelle, kunnes hänen vaimonsa ja lapsensa paljastavat miehen uskottomaksi aviopuolisoksi. Kun Monty ja Julia tapaavat, Julia vaatii, että kaikki tehdään aikataulun mukaan. Sierra sytyttää vahingossa tulipalon kotonaan. Sosiaaliviranomaisille ilmoitetaan asiasta, ja lapset lähetetään asumaan äitinsä ja Joen luokse. Julia menee sairaalaan vaatimaan Montya ottamaan hänet kotiinsa, mutta näkee sosiaaliviranomaisten lähettävän hänen lapsensa asumaan Jenniferin luokse. Monty palaa päivätyöhönsä mekaanikkona ja huomaa, että omistaja Willie on loukkaantunut ryöstössä. Willie tarjoutuu myymään liikkeen Montylle 10 000 euron käsirahaa vastaan. Samaan aikaan hänen tyttärensä, jotka asuvat nyt äitinsä luona, joutuvat jatkuvasti Joen ja Jenniferin pahoinpitelemiksi. Joe saa Sierran jopa vaikeuksiin koulussa pakotettuaan hänet myymään huumeita alueella uhkaamalla, että hän hakkaa Montyn, jos tämä kieltäytyy. Kun Sierra jää kiinni, Monty päättää taistella saadakseen tyttäriensä huoltajuuden takaisin. Hän pyytää apua Julialta, joka tekee sen oikeudenkäynnin aikana. Julia viimeistelee Montyn tapauksen valmistelun ja huomaa, että on Montyn 32. syntymäpäivä, ja vie hänet suosikkijazze-klubilleen, jossa he tanssivat. Matkalla kotiin Julia suutelee Montya ja pyytää häntä yöksi. Monty on halukas, mutta Julia on liian humalassa ja oksentaa kylpyhuoneeseen. Julia muuttaa mielensä ja pyytää Montya lähtemään kotiin. Seuraavien viikkojen aikana Julia alkaa tuntea olonsa hämmentyneeksi. Hän menee Montyn asunnolle tapaamaan tämän tyttäriä tämän tapaamisoikeuden aikana. Kun he ovat akvaariossa, Julia näkee siellä yhden ystävistään ja saa muistutuksen siitä, että hänen on oltava tietoinen päätöksistä, jotka vaikuttavat hänen uraansa. Monty kuulee Julian ystävän ja loukkaantuu. Lapsen huoltajuuskäsittelyssä Julia väittää, että olisi lasten edun mukaista, että Monty saisi huoltajuuden. Jenniferin asianajaja sanoo, että Monty on vastuuton, koska hänet on aiemmin tuomittu alaikäisen raiskauksesta. Julia tuntee itsensä petetyksi, koska hän ei kuullut tätä tietoa Montylta aiemmin; hän lähtee ja kertoo Montylle, ettei tämä enää tarvitse häntä. Kello 3:00 Montyn tyttäret saapuvat hänen kotiinsa ja ilmoittavat, että Joe on pahoinpidellyt heitä, ja todistavat sen paljastamalla, että Chinan selkä on mustelmilla, kun taas Jennifer vain katseli eikä tehnyt asialle mitään. Tyttärien nukkuessa Monty ajaa pois ja törmää Jenniferin ja Joen autoon, minkä jälkeen hän pahoinpitelee Joen fyysisesti ja väkijoukko kerääntyy paikalle. Joen roistot saapuvat paikalle ja alkavat hyökätä Montyn kimppuun. Mutta väkijoukko on saanut tarpeekseen ja puolustaa Montya heitä vastaan. Julia näkee tapahtumasta raportin, jossa Monty tunnistetaan väärin perustein raiskauksesta tuomituksi. Jennifer ja Joe joutuvat oikeudessa huumesyytteeseen, koska Joen autosta ja talosta löytyi kokaiinia ja marihuanaa, kun taas Monty saa syytteen pahoinpitelystä. Julia edustaa Montya ja pyytää anteeksi, ettei hän ole kuullut hänen puoliaan tarinasta. Todistajat todistavat Joeta vastaan, mutta kieltäytyvät todistamasta Montya vastaan, joten Jennifer ja Joe sekä kaikki Joen roistot vangitaan ilman takuita, kun taas Montya vastaan nostetusta syytteestä luovutaan. Monty kertoo Julialle rakastavansa tätä. Montyn tyttäret tervehtivät häntä ja Juliaa autoliikkeessä, joka nyt kantaa hänen nimeään. Monty ja Julia suutelevat, ja naapurit juhlivat Montyn menestystä.</w:t>
      </w:r>
    </w:p>
    <w:p>
      <w:r>
        <w:rPr>
          <w:b/>
        </w:rPr>
        <w:t xml:space="preserve">Esimerkki 1.4426</w:t>
      </w:r>
    </w:p>
    <w:p>
      <w:r>
        <w:t xml:space="preserve">Fakta1: Fakta2: Will Griffith on Los Angelesissa toimivan turvallisuus- ja valvontayrityksen omistaja: Fakta3: Will aikana tutustuu Nikkiin paremmin työnsä puolesta, Fakta4: Will tappaa Brianin itsepuolustukseksi, Fakta5: Tapahtumat alkavat kehittyä.</w:t>
      </w:r>
    </w:p>
    <w:p>
      <w:r>
        <w:rPr>
          <w:b/>
        </w:rPr>
        <w:t xml:space="preserve">Tulos</w:t>
      </w:r>
    </w:p>
    <w:p>
      <w:r>
        <w:t xml:space="preserve">Will Griffith on Los Angelesissa toimivan turvallisuus- ja valvontayrityksen omistaja. Brian Walker -niminen rocktähti, jolla on meneillään sotkuinen avioero uskottomasta vaimostaan Nikkistä, palkkaa Willin varustamaan Walkerin kodin videokameroilla, jotta Nikki voisi tallentaa, kuinka hän pettää häntä eri rakastajien kanssa. Työn aikana Will tutustuu Nikkiin paremmin ja lopulta tuntee yhä enemmän vetoa häneen ja suojelee häntä, ja lopulta hänellä on suhde hänen kanssaan. Brian saa selville heidän suhteensa, tulee mustasukkaiseksi ja murtautuu raivon vallassa kotiin, jossa Will tappaa hänet itsepuolustukseksi. Tapahtumat alkavat kehittyä, ja Will alkaa ymmärtää, että häntä on saatettu käyttää houkutuslintuna jossakin paljon suuremmassa asiassa kuin hän luulikaan.</w:t>
      </w:r>
    </w:p>
    <w:p>
      <w:r>
        <w:rPr>
          <w:b/>
        </w:rPr>
        <w:t xml:space="preserve">Esimerkki 1.4427</w:t>
      </w:r>
    </w:p>
    <w:p>
      <w:r>
        <w:t xml:space="preserve">Fakta1: laiminlyöty 15-vuotias englantilainen poika nimeltä asuu Pariisissa varakkaan liikemies-isän kanssa In ystävystyy orvoksi jääneen 14-vuotiaan ranskalaisen tytön nimeltä Michelle Latourin teiniromanssi, Fakta2: Fakta3: Michelle idyllinen suoalueilla on pitämässä hyvin pieni mökki Camargue, Fakta4: taiteilija isä pakeni mökille kotoa Arles, Fakta5: ongelmia olla mukana perhe-elämässä</w:t>
      </w:r>
    </w:p>
    <w:p>
      <w:r>
        <w:rPr>
          <w:b/>
        </w:rPr>
        <w:t xml:space="preserve">Tulos</w:t>
      </w:r>
    </w:p>
    <w:p>
      <w:r>
        <w:t xml:space="preserve">Tässä teiniromanssissa 15-vuotias englantilaispoika Paul Harrison Sean Bury, joka asuu Pariisissa varakkaan liikemies-isänsä kanssa, ystävystyy 14-vuotiaan orvon ranskalaistytön Michelle Latour Anicee Alvinan kanssa. Tyttö on hiljattain saapunut Pariisiin asumaan serkkunsa luokse, mutta huomaa pian, että tilanne serkkunsa Montmartren asunnossa on häiritsevän epäterveellinen. Yhdessä Paul ja Michelle päättävät karata; he matkustavat Camarguen idyllisille suoalueille, jossa Michelle pitää hallussaan hyvin pientä mökkiä. Hän ja hänen hiljattain kuollut taiteilijaisänsä pakenivat mökille ajoittain kotoaan Arlesista. Siellä Paul ja Michelle perustavat kodin, rakastuvat, saavat lapsen ja leikkivät vastuullisia aikuisia. Matkan varrella sekä Paul että Michelle huomaavat monia niistä ongelmista, joita perhe-elämään voi liittyä. Lopulta poliisi, joka on vastannut Paulin isän tekemään katoamisilmoitukseen, löytää heidät ja erottaa heidät toisistaan, ja oletettavasti ottaa heidän vauvansa huostaansa. Vuonna 1974 ilmestyneessä jatko-osassa Paul ja Michelle nuori perhe on yhdistetty uudelleen, ja Paul Harrisonin on selviydyttävä paitsi Michelle Latourin uudesta rakkaudesta myös vaikeuksista, joita hänellä on työn, yliopiston ja perheen ylläpitämisen välillä.</w:t>
      </w:r>
    </w:p>
    <w:p>
      <w:r>
        <w:rPr>
          <w:b/>
        </w:rPr>
        <w:t xml:space="preserve">Esimerkki 1.4428</w:t>
      </w:r>
    </w:p>
    <w:p>
      <w:r>
        <w:t xml:space="preserve">Fakta1: kuvanveistäjä Margaret Dauncey loukkaantuu Latinalaisessa korttelissa, kun hänen työstämänsä valtavan faunipatsaan huippu irtoaa ja putoaa hänen päälleen Pariisissa, Fakta2: nerokkaan tohtori Arthur Burdonin tekemä onnistunut leikkaus pelastaa hänet halvaantumiselta, Fakta3: Haddo löytää kirjastosta taikakaavan ihmiselämän luomiseen Arsenal, Fakta4: Margaret Burdon ja tohtori Porhoet menevät messuille León de Belfortiin, Fakta5: Burdonin on kiidätettävä hänet sairaalaan.</w:t>
      </w:r>
    </w:p>
    <w:p>
      <w:r>
        <w:rPr>
          <w:b/>
        </w:rPr>
        <w:t xml:space="preserve">Tulos</w:t>
      </w:r>
    </w:p>
    <w:p>
      <w:r>
        <w:t xml:space="preserve">Kuvanveistäjä Margaret Dauncey loukkaantuu Pariisin Latinalaisessa korttelissa, kun hänen työstämänsä valtavan faunipatsaan yläosa irtoaa ja putoaa hänen päälleen. Kun nerokkaan tohtori Arthur Burdonin onnistunut leikkaus pelastaa hänet halvaantumiselta, hän ja Burdon rakastuvat. Leikkausta tarkkailevat useat lääkärit ja muut, muun muassa Oliver Haddo, hypnotisoija, taikuri ja lääketieteen opiskelija, Maughamsin alkuperäisromaanin hahmo, joka perustuu tosielämän okkultistiin Aleister Crowleyyn. Myöhemmin Haddo löytää Arsenalin kirjastosta sen, mitä hän on etsinyt: taikakaavan ihmiselämän luomiseen. Yksi ainesosista on neidon sydänveri. Hän repii sivun irti ja esittelee vanhan kirjan tohtori Porhoetille, Margaretin sedälle ja holhoojalle, joka on myös etsinyt sitä. Kun Margaret, Burdon ja tohtori Porhoet lähtevät Leon de Belfortin messuille, he kohtaavat Haddon, jota Margaret inhoaa heti. Kun tohtori Porhoet väittää, että käärmeenlumoajat käyttävät harmittomia käärmeitä, Haddo kiistää tämän ja osoittaa voimansa antamalla tappavan sarvikäärmeen purra itseään. Sitten hän saa haavan katoamaan taikomalla. Porhoet ei ole vakuuttunut, kunnes hylätty kyy iskee nuoreen naisesiintyjään. Burdon joutuu kiidättämään hänet sairaalaan. Myöhemmin Haddo vierailee kutsumatta Margaretin luona. Hän hypnotisoi hänet ja käskee häntä keskittymään patsaaseen. Se näyttää heräävän henkiin ja johtaa orgiat. Kriitikko Carlos Clarens kutsuu tätä elokuvan kohokohdaksi: painajaismainen kohtaus, jossa hypnotisoitu sankaritar Alice Terry näkee olevansa keskellä orgiastista riittiä, jota johtaa itse Pan, alastomana tanssiva satiiri, jota esittää Folies Bergere -teatterin amerikkalainen tanssija Stowitts. Kaksi päivää ennen häitään Burdonin kanssa Margaret saa Haddolta viestin, jossa häntä pyydetään tapaamaan hänet seuraavana aamuna. Hän yrittää vastustaa kutsua, mutta epäonnistuu. Hääpäivänä Burdon saa tietää, että Margaret on naimisissa Haddon kanssa. Porhoet on vakuuttunut siitä, että se tapahtui vastoin hänen sisarentyttärensä tahtoa, ja Burdon yrittää jäljittää heidät. Burdon kohtaa lopulta pariskunnan Monte Carlon kasinolla. Hän ja Porhoet vapauttavat Margaretin Haddon ollessa poissa. Porhoet sijoittaa hänet parantolaan toipumaan. Haddo kuitenkin löytää hänet ja vie hänet tornissa sijaitsevaan laboratorioonsa. Burdon ja Porhoet palkkaavat oppaan viemään heidät sinne. Juuri kun Haddo aikoo puukottaa sidottua Margaretia, Burdon ryntää sisään. Väkivaltaisen kamppailun jälkeen Haddo putoaa valtavaan tulipaloon ja kuolee. Margaret herää transsista ja tapaa jälleen todellisen rakkautensa. Porhoet löytää sivun, jossa on kaava. Hän polttaa sen ja sytyttää myös laboratorion tuleen.</w:t>
      </w:r>
    </w:p>
    <w:p>
      <w:r>
        <w:rPr>
          <w:b/>
        </w:rPr>
        <w:t xml:space="preserve">Esimerkki 1.4429</w:t>
      </w:r>
    </w:p>
    <w:p>
      <w:r>
        <w:t xml:space="preserve">Fakta1: Fakta2: Harry lähettää Rayn ja Kenin Bruggeen: Fakta3: kääpiönäyttelijä ottaa kokaiinia ja paasaa tulevasta sodasta mustien ja valkoisten välillä, Fakta4: Ken ja käskee tappaa Rayn periaatteesta, Fakta5: Harry ampuu hänet, koska hän ei ole tappanut Rayta.</w:t>
      </w:r>
    </w:p>
    <w:p>
      <w:r>
        <w:rPr>
          <w:b/>
        </w:rPr>
        <w:t xml:space="preserve">Tulos</w:t>
      </w:r>
    </w:p>
    <w:p>
      <w:r>
        <w:t xml:space="preserve">Aloitteleva palkkamurhaaja Ray ampuu pappia ripittäytyessään, mutta tappaa vahingossa nuoren pojan, joka on myös kirkossa. Työnantajansa Harry lähettää hänet ja hänen mentorinsa Kenin Bruggeen, jossa heidän on määrä odottaa lisäohjeita. Ken pitää kaupunkia viehättävänä ja viehättävänä, kun taas Ray vain halveksii sitä. He törmäävät sattumalta elokuvan kuvauksiin, joissa on mukana kääpiönäyttelijä, mikä huvittaa Rayta. Ray tuntee vetoa Chloeen, paikalliseen huumekauppiaaseen, joka toimii kuutamolla tuotantoassistenttina. Hän vie Rayn ravintolaan, jossa hän joutuu riitaan kanadalaisen pariskunnan kanssa, jota hän luulee amerikkalaisiksi, ja lopulta tyrmää heidät tajuttomiksi. Chloe vie Rayn asunnolleen, jossa he alkavat rakastella, mutta hänen entinen poikaystävänsä Eirik ilmestyy paikalle ja uhkaa Rayta käsiaseella. Ray riisuu hänet aseista ja ampuu paukkupatruunoilla ladatulla aseella Eirikiä kasvoihin, jolloin tämä sokeutuu toisesta silmästä. Chloe myöntää, että hän ja Eirik ryöstivät turisteja, mutta vakuuttaa, että hän oli kertonut Eirikille, ettei Ray ollut kohde. Ray ja Ken viettävät riettaan yön kääpiönäyttelijä Jimmyn kanssa, joka käyttää kokaiinia ja paasaa tulevasta sodasta mustien ja valkoisten välillä. Harry soittaa Kenille ja käskee tämän tappaa Rayn sillä periaatteella, että lapsen tappaminen, edes vahingossa, on anteeksiantamatonta. Ken jäljittää Rayn puistoon Harryn paikallisen yhteyshenkilön Jurin toimittaman käsiaseen avulla ja valmistautuu vastentahtoisesti tappamaan hänet. Pojan tappamisesta järkyttynyt Ray valmistautuu kuitenkin tappamaan itsensä Eirikin ladatulla aseella. Kun Ken näkee tämän, hän pysäyttää Rayn, kertoo hänelle Harrisin käskystä ja kehottaa häntä lähtemään Bruggesta ja aloittamaan muualla uudelleen. Hän antaa Raylle rahaa ja laittaa hänet junaan toiseen kaupunkiin, mutta takavarikoi Rayn aseen estääkseen uuden itsemurhayrityksen. Ken raportoi asiasta Harrylle, joka lähtee välittömästi Bruggeen raivoissaan tottelemattomuudesta. Hän tarttuu aseeseen Yurisin luona, ja Eirik, Yurisin poika, saa tietää hänen aikeistaan. Junassa Rayn tunnistaa kanadalainen pariskunta, jonka kimppuun hän kävi ravintolassa, ja poliisi saattaa hänet takaisin Bruggeen. Chloe maksaa hänen takuunsa, ja he jakavat drinkin torilla Bruggen kellotapulin alla. Harry saapuu Bruggeen ja ryntää kaduilla kohti Rays hotellia, mutta huomaa Kenin istuvan kahvilan ulkopuolella. Kun he juovat drinkkiä, Harry kehuskelee, että jos hän olisi itse tappanut lapsen, hän olisi heti riistänyt itseltään hengen. Ken väittää, että Rayllä on kyky muuttua ja että hän ansaitsee mahdollisuuden hyvitykseen. Harry ei ole vakuuttunut, joten Ken ehdottaa, että he nousevat kellotorniin. Huipulla Harry vetää käsiaseensa Keniä kohti, mutta Ken ei suostu vastustamaan. Hämmentyneenä Harry ei pysty tappamaan Kenia, joten hän ampuu tätä jalkaan rangaistukseksi siitä, ettei hän ole tappanut Rayta. Kun Eirik näkee Rayn torilla, hän kiipeää torniin kertomaan asiasta Harrylle, joka auttaa Keniä alas tornista. Ken yrittää riisua Harryn aseista, joka ampuu häntä kaulaan ja syöksyy alas. Ken raahautuu verta vuotaen takaisin tornin huipulle ja hyppää aukiolle. Ray ryntää Kenen runnellun ruumiin luo ja kuulee Harryn saapumisesta. Juuri ennen kuolemaansa Ken kehottaa häntä ottamaan aseensa, mutta se on rikkoutunut putoamisessa. Harry jahtaa Rayta hotellille; raskaana oleva omistaja Marie kieltäytyy päästämästä Harrya sisään, vaikka tämä vetää aseensa esiin. Harry ja Ray sopivat jatkavansa takaa-ajoa kanavalla, ja Ray hyppää ohikulkevan proomun kyytiin. Harry haavoittaa Rayta kaukaa ammutulla laukauksella. Ray horjahtaa kadulle, jossa Jimmyn elokuvaa kuvataan. Harry saa hänet kiinni ja ampuu Rayta toistuvasti, kunnes tämä romahtaa. Yksi luodeista osuu koulupojaksi pukeutuneeseen Jimmyyn ja räjäyttää hänen päänsä kappaleiksi. Harry uskoo tappaneensa lapsen ja Rayn vastalauseista huolimatta tappaa itsensä. Ray kannetaan Chloen, Marien ja Eirikin ohi ambulanssiin. Ray miettii kertojana helvetin luonnetta, vertaa sitä Bruggen kaupunkiin ja ilmoittaa toivovansa todella, ettei hän kuole.</w:t>
      </w:r>
    </w:p>
    <w:p>
      <w:r>
        <w:rPr>
          <w:b/>
        </w:rPr>
        <w:t xml:space="preserve">Esimerkki 1.4430</w:t>
      </w:r>
    </w:p>
    <w:p>
      <w:r>
        <w:t xml:space="preserve">Fakta1: Davidson suunnittelee tutkimusretkeä Zolozin kadonneen kaupungin löytämiseksi, Fakta2: Fakta3: Singapore Smith varastaa Davidsonin kappaleet, Fakta4: seitsemäs ja tärkein kappale löytyy Tartarin hallusta, Fakta5: Aave, joka hankkii sen painimalla Tartarin lemmikkigorillan kanssa.</w:t>
      </w:r>
    </w:p>
    <w:p>
      <w:r>
        <w:rPr>
          <w:b/>
        </w:rPr>
        <w:t xml:space="preserve">Tulos</w:t>
      </w:r>
    </w:p>
    <w:p>
      <w:r>
        <w:t xml:space="preserve">Professori Davidson suunnittelee tutkimusretkeä Zolozin kadonneen kaupungin löytämiseksi. Kaupungin sijainti on kirjattu seitsemään norsunluun palaan, joista kolme on jo Davidsonin hallussa. Tohtori Bremmer aikoo kuitenkin löytää kadonneen kaupungin ja käyttää sitä nimettömän maansa salaisena lentotukikohtana. Poistääkseen hänet esteenä hän tappaa Aaveen, mutta hänen hiljattain palannut poikansa Geoffrey Prescott perii perheen identiteetin ja ottaa Aaveen manttelin haltuunsa. Kolme jäljellä olevista norsunluukappaleista on Singapore Smithin omistuksessa, joka aluksi varastaa Davidsonin kappaleet. Seitsemäs ja tärkein pala on aluksi kateissa, mutta se päätyy Tartarin haltuun, jonka Aave saa haltuunsa painimalla Tartarin lemmikkigorillan kanssa.</w:t>
      </w:r>
    </w:p>
    <w:p>
      <w:r>
        <w:rPr>
          <w:b/>
        </w:rPr>
        <w:t xml:space="preserve">Esimerkki 1.4431</w:t>
      </w:r>
    </w:p>
    <w:p>
      <w:r>
        <w:t xml:space="preserve">Fakta1: Fakta2: Opettajatoveri Terry Corrigan kantaa asetta, Fakta3: Koulun salit ovat graffitien peitossa, Fakta4: Andrew At joutuu kohtaamaan yhä enemmän todisteita Peterin rikoksista koulussa, Fakta5: Peter ajaa sen seinään.</w:t>
      </w:r>
    </w:p>
    <w:p>
      <w:r>
        <w:rPr>
          <w:b/>
        </w:rPr>
        <w:t xml:space="preserve">Tulos</w:t>
      </w:r>
    </w:p>
    <w:p>
      <w:r>
        <w:t xml:space="preserve">Andrew Norris on uusi musiikinopettaja ongelmallisessa kaupunkikoulussa. Ensimmäisenä päivänä hän tapaa opettajakollegansa Terry Corriganin, jolla on ase mukanaan. Kun Andrew kysyy ampuma-aseesta, Terry vakuuttaa hänelle, että hän saa tietää, miksi ase on tarpeen. Kun he astuvat sisään kouluun, Andrew järkyttyy nähdessään, että kaikki on skannattu metallinpaljastimilla ja tutkittu. Hän huomaa oppilaan, jolla on veitsi, mutta turvamiehet päästävät pojan menemään, koska he ovat niin ylityöllistettyjä. Koulun käytävät ovat täynnä graffiteja. Andrew saa kuulla, että hänen odotetaan partioivan käytävillä vartijana vapaa-aikanaan. Hänen ensimmäisellä tunnillaan viiden häiriköivän oppilaan ryhmä riehuu ja aiheuttaa ongelmia. Jengin johtaja on Peter Stegman, ryhmän ainoa jäsen, joka on oikeasti ilmoittautunut kyseiselle luokalle. Lopulta he kaikki lähtevät pois, ja Andrew huomaa, että muut oppilaat todella haluavat oppia, erityisesti Arthur, joka soittaa trumpettia, ja Deneen, joka soittaa klarinettia. Kun Andrew tutustuu kouluun ja alueeseen, hän päättää, että hän haluaa koota orkesterin edistyneempien oppilaidensa kanssa. Petersin jengi myy huumeita, pyörittää strippiklubia ja aiheuttaa kaikenlaista kaaosta. He seuraavat Andrew'ta kotiin ja pilkkaavat häntä eräänä yönä. Koulussa Andrew joutuu kohtaamaan yhä enemmän todisteita Petersin rikoksista. Heidän välinsä menevät yhä enemmän ristiin. Lopulta he päätyvät kylpyhuoneeseen yksinään. Peter heittäytyy peiliin ja hakkaa itseään väittäen, että Andrew hyökkäsi hänen kimppuunsa. Andrew yrittää selvittää asioita ja vierailee Petersin äidin luona. Turhautuneena siitä, että Peter leikkii yhä uhria eikä äiti suostu kuuntelemaan Andrew'ta, hän kytkee sähköt päälle ja ajaa Petersin auton seinään. Andrewin orkesteri on antamassa ensimmäistä konserttiaan. Kun hänen vaimonsa Diane valmistautuu kotona, Petersin jengi murtautuu taloon ja joukkoraiskaa hänet. Yksi heistä ottaa raiskatusta naisesta valokuvan ja toimittaa sen Andrew'lle korokkeelle, juuri kun tämä on aloittamassa konserttia. Kuvan kauhistuttamana hän juoksee pois korokkeelta Petersin jengin perään. Andrew ja jengi jahtaavat toisiaan läpi koulun. Andrew tappaa heidät yksi kerrallaan ja kohtaa lopulta Peterin katolla. Heidän viimeinen tappelunsa päättyy siihen, että Peter putoaa kattoikkunan läpi ja sotkeutuu lavan yläpuolella oleviin köysiin. Hän putoaa yleisön silmien eteen, kun yksi köysistä katkaisee hänen niskansa. Andrew'ta ei koskaan syytetä, koska poliisi ei löytänyt rikoksen silminnäkijää.</w:t>
      </w:r>
    </w:p>
    <w:p>
      <w:r>
        <w:rPr>
          <w:b/>
        </w:rPr>
        <w:t xml:space="preserve">Esimerkki 1.4432</w:t>
      </w:r>
    </w:p>
    <w:p>
      <w:r>
        <w:t xml:space="preserve">Fakta1: Fakta2: viulisti ja säveltäjä kuulee musiikkia Lontoon metrossa kulkevan junan ympäristömeluissa tai sirkkojen sirkutuksessa, Fakta3: CD-levy omasta sekoituksestaan elektronisen musiikin lajityyppiin seuraamaan polkua, Fakta4: Emman kuolema toimii katalysaattorina, Fakta5: Alysse joutuu Hector Lee -nimisen yrittäjän saaliiksi.</w:t>
      </w:r>
    </w:p>
    <w:p>
      <w:r>
        <w:rPr>
          <w:b/>
        </w:rPr>
        <w:t xml:space="preserve">Tulos</w:t>
      </w:r>
    </w:p>
    <w:p>
      <w:r>
        <w:t xml:space="preserve">Elokuvan päähenkilö on Tommy Matisse; hänen nimensä on yhdistelmä The Whos -yhtyeen vuoden 1969 rockoopperan Tommy ja 1900-luvun ranskalaisen taidemaalarin Henri Matissen sukunimestä. Tommy on melbournelainen poika, joka opiskelee Lontoon Royal Academy of Musicissa. Hän on viulisti ja säveltäjä, joka kuulee musiikkia epätavallisista lähteistä, kuten Lontoon metrossa kulkevan junan äänistä tai sirkkojen sirkutuksesta. Hän on kapinallinen klassisen musiikin perinteitä vastaan ja osoittaa tämän tuomalla metrossa asuvan kodittoman naisen lavalle konserttiin. Myötätuntoinen professori päättää, että hän on juuri sellainen innovatiivinen taiteilija, jota tarvitaan elvyttämään kuolevaa oopperataidetta. Järkytettyään oopperan laitosta hän palaa kotiin Melbourneen nuoremman sisarensa Emman kuoltua, joka saa kuolettavan yliannostuksen kokeiltuaan huumeita rave-tanssibileissä. Hän löytää Emman omia miksauksia sisältävän CD-levyn ja päättää siirtyä elektronisen musiikin lajityyppiin seuratakseen Emman kulkemaa polkua siinä toivossa, että hän saisi selville enemmän siskostaan ja siitä, miten tämä joutui mukaan tähän tanssimaailmaan. Emman kuolema toimii katalysaattorina, joka ajaa Tommyn ja hänen tyttöystävänsä Alyssen erilleen. Epätoivossaan Alysse joutuu likaisen yrittäjän Hector Leen uhriksi, joka omistaa TranceZenDance-nimisen klubin ja joka on myös huumekauppias. Hector Leellä on nuori apulainen nimeltä Trig, joka on VJ ja hankkii aina uutta materiaalia ja kykyjä.</w:t>
      </w:r>
    </w:p>
    <w:p>
      <w:r>
        <w:rPr>
          <w:b/>
        </w:rPr>
        <w:t xml:space="preserve">Esimerkki 1.4433</w:t>
      </w:r>
    </w:p>
    <w:p>
      <w:r>
        <w:t xml:space="preserve">Fakta1: Jameson naamioituu pienen eurooppalaisen maan syrjäytetyksi prinssiksi, joka viettelee varakkaita naisia lahjoittamaan rahaa ja koruja vallankumoukselliselle aatteelle, Fakta2: Fakta3: Lawrence uskoo Freddyn vaarantavan oman toimintansa, Fakta4: Freddy palauttaa Lawrencen ottamaan hänet oppipojakseen, Fakta5: Janet myy loput voitoista maksaakseen Freddyn hoidon.</w:t>
      </w:r>
    </w:p>
    <w:p>
      <w:r>
        <w:rPr>
          <w:b/>
        </w:rPr>
        <w:t xml:space="preserve">Tulos</w:t>
      </w:r>
    </w:p>
    <w:p>
      <w:r>
        <w:t xml:space="preserve">Lawrence Jameson David Niven on hienostunut ja elegantti huijari, joka asuu Ranskan Rivieralla BeaumontsurMerin kaupungissa. Hän naamioituu usein erään pienen eurooppalaisen maan syrjäytetyksi prinssiksi ja viettelee varakkaita naisia lahjoittamaan rahaa ja koruja vallankumoukselliselle asialleen. Samaan aikaan korpraali Freddy Benson Marlon Brando on Saksaan sijoitetun Yhdysvaltain armeijan pikkutekijä, joka huijaa tiensä nuorten naisten sydämiin ja lompakoihin nyyhkytarinoilla sairaasta isoäidistään. Hänen yrityksensä vietellä paikallisen kaupunginjohtajan tytär epäonnistuu, kun tämän isä saapuu kotiin etuajassa, ja Freddy on vähällä joutua pidätetyksi, kunnes hän kiristää everstiään antamaan hänelle ennenaikaisen vapautuksen. Junassa BeaumontSurMeriin Freddy esittelee röyhkeästi taitojaan huijarina Lawrencelle, jota hän pitää niskuroivana aviomiehenä. Lawrence, joka uskoo Freddyn salametsästyksen vaarantavan hänen oman toimintansa, yrittää harhauttaa Freddyn lähtemään kaupungista, ja kun se ei onnistu, järjestää Freddyn pidätyksen. Lawrence vapauttaa Freddyn ja ostaa hänelle lentolipun Amerikkaan. Valitettavasti yksi Lawrencen entisistä valloituksista, Dody Goodman, on koneessa ja luulee Freddyä prinssin palveluksessa olevaksi vallankumoukselliseksi. Freddy palaa ja kiristää Lawrencea ottamaan hänet oppipojakseen. Freddy opetetaan esittämään prinssin henkisesti vammaista veljeä Ruprechtia, jonka tarkoituksena on pelotella naiset pois yrittämästä naida prinssiä. He menestyvät, mutta riitelevät, kun Lawrence kieltäytyy maksamasta Freddylle palkkaa, kunnes tämä on oppinut Lawrencen huijaustyyliin tarvittavan kulttuurin. Freddy päättää lähteä omille teilleen, mutta koska Lawrencen mielestä BeaumontSurMerissä ei ole tarpeeksi tilaa molemmille, he lyövät vetoa. Se, joka ensin varastaa 25 000 dollaria valitulta kohteelta, jää tänne. He valitsevat kohteekseen Janet Walker Shirley Jonesin, naiivin amerikkalaisen perijättären. Freddy esiintyy sotilaana, joka on kärsinyt psykosomaattisesta halvauksesta. Hän voittaa Janetin kiintymyksen surullisella tarinalla siitä, että hänen ensirakkautensa on pettänyt hänet, ja vakuuttaa Janetille, että hän tarvitsee 25 000 dollaria maksaakseen kuuluisan sveitsiläisen psykiatrin, tohtori Emile Shauffhausenin hoidon. Lawrence naamioituu tohtori Shauffhauseniksi ja suostuu hoitamaan Freddyn sairautta sillä ehdolla, että Janet maksaa 25 000 suoraan hänelle. Kaksikko taistelee Janetin kiintymyksestä ja sabotoi häikäilemättömästi toisiaan, ja Lawrence selviytyy useimmiten voittajana. Lawrence saa selville, että Janet ei olekaan rikas, vaan pelkkä kilpailun voittaja, ja että hän aikoo myydä loput voitostaan maksaakseen Freddyn hoidon. Koska Lawrence saalistaa vain varakkaita naisia, joilla on siihen varaa, hän yrittää perua vedonlyönnin. Freddy kieltäytyy, mutta ehdottaa, että he muuttaisivat vetoa: se, joka saa hänet ensimmäisenä sänkyyn, voittaa. Lawrence kieltäytyy viettelemästä Janetia, mutta lyö vetoa, että Freddy ei onnistu siinä. Freddy kidnappaa Lawrencen laskuvarjojääkäreiden toimesta, jotka hän huijaa uskomaan, että Lawrence yrittää varastaa hänen tyttönsä. Sitten hän vakuuttaa Janetin rakkaudestaan voittamalla halvaantumisensa ja kävelemällä. Lawrence on ollut koko ajan läsnä ja julistaa nyt, että Freddy on parantunut. Lawrence selittää, että hän kertoi sotilaille olleensa Britannian armeijan laskuvarjojääkäreitä sodan aikana ja kertoi heille sitten Freddyn valheet. Vihaiset sotilaat pitävät Freddyn kiireisenä, kunnes Lawrence laittaa Janetin junaan. Juuri junan lähtiessä Janet saa kuitenkin sähkeen, jossa kerrotaan, että tohtori Emil Shauffausen on ollut kuolleena yli 40 vuotta. Hämmentyneenä ja järkyttyneenä hän palaa hotellihuoneeseensa, jossa hän löytää Freddyn, joka ilmeisesti onnistuu viettelemään hänet. Lawrence hyväksyy armollisesti tappion. Freddy on yllättäen muuttanut mielensä; hän huomaa, ettei voi käyttää Janetia hyväkseen, että hänen tunteensa tätä kohtaan ovat aitoja. Sen sijaan hän on mennyt naimisiin Freddyn kanssa, ryhtyy heteroksi, ja he palaavat Amerikkaan. Lawrence pohtii, että Freddy on lopulta saanut paremman diilin, mutta hänen ajatuksenjuoksunsa häiriintyy, kun hänen seuraava kohteensa, hurmaava ja äärimmäisen varakas blondi, astuu huoneeseen.</w:t>
      </w:r>
    </w:p>
    <w:p>
      <w:r>
        <w:rPr>
          <w:b/>
        </w:rPr>
        <w:t xml:space="preserve">Esimerkki 1.4434</w:t>
      </w:r>
    </w:p>
    <w:p>
      <w:r>
        <w:t xml:space="preserve">Fakta1: huone täyttyy hermokaasulla ja ainoa tie ulos on tehdä kori ja hakea sahat, Fakta2: Cindy Campbell vierailee entisen lankonsa luona New Yorkissa, Fakta3: Cindy ottaa vastaan työpaikan huolehtiakseen Norrisista, Fakta4: Ryan saa kotiinsa vieraantuneet Robbie ja Rachel, Fakta5: Cindy solmii siteen Tomin kanssa ja kertoo tälle Georgen kuolemasta kohtalokkaassa nyrkkeilyottelussa.</w:t>
      </w:r>
    </w:p>
    <w:p>
      <w:r>
        <w:rPr>
          <w:b/>
        </w:rPr>
        <w:t xml:space="preserve">Tulos</w:t>
      </w:r>
    </w:p>
    <w:p>
      <w:r>
        <w:t xml:space="preserve">Shaquille ONeal ja Dr. Phil heräävät ja huomaavat olevansa kahlittuina kylpyhuoneen putkiin. Heidän juontajansa Billy the Puppet paljastaa, että huone täyttyy hitaasti hermokaasulla ja ainoa tie ulos on tehdä kori ja hakea sahat, joita on käytettävä heidän jaloissaan. Valitettavasti tohtori Phil sahaa väärää jalkaa ja pyörtyy, jolloin molemmat kuolevat. Samaan aikaan Cindy Campbell Anna Faris vierailee entisen lankonsa Tom Loganin Charlie Sheenin luona New Yorkissa. Hänen miehensä George Simon Rex on kuollut, ja hänen veljenpoikansa Cody on ilmoittautunut sotilasakatemiaan jättäen hänet rahattomaksi ja yksinäiseksi. Tomin itsemurhayritys johtaa siihen, että hän ottaa viagraa, joka paisuttaa hänen peniksensä voimakkaasti ja aiheuttaa hänen kuolemansa, kun hän putoaa kaiteelta. Sen jälkeen Cindy ottaa vastaan työn huolehtiakseen rouva Norris Cloris Leachmanista, joka asuu kummitustalossa. Naapurissa asuu Tom Ryan Craig Bierko, joka törmää Georgesin ystäviin Mahalik Anthony Andersoniin ja CJ Kevin Hartiin ja saa tietää heidän homoseksuaalisesta yhden yön jutustaan. Kotona häntä tervehtivät hänen vieraantuneet lapsensa Robbie Beau Mirchoff ja Rachel Conchita Campbell. Seuraavan päivän aikana Cindy ystävystyy Tomin kanssa ja kertoo hänelle Georgen kuolemasta kohtalokkaassa nyrkkeilyottelussa. He ymmärtävät uuden rakkautensa, mutta heidät keskeyttää jättimäinen triPod, joka katkaisee sähkön ja alkaa höyrystää kaupungin asukkaita. Cindy keskustelee pilkallisella japanin kielellä kummitustalon aaveen, Toshio Garrett Masudan, kanssa ja saa tietää, että hyökkäyksen vastaus on hänen isänsä sydän. Tomin lähtiessä kaupungista lastensa kanssa Cindy tapaa jälleen ystävänsä Brenda Meeks Regina Hallin, joka on kuin ihmeen kaupalla elossa kuolemansa jälkeen. Toshiosin ohjeita seuraten he suuntaavat maaseudulle ja päätyvät salaperäiseen, eristettyyn yhteisöön. Heidät vangitaan ja asetetaan oikeuden eteen Henry Halen Bill Pullmanin johdolla. Tuloksena he saavat elää, mutta eivät koskaan poistu kylästä. Samaan aikaan YK:n hätäkokous, jota johtaa Yhdysvaltain eksentrinen presidentti Baxter Harris Leslie Nielsen, joka ei halua lopettaa Lemmikkiankkani lukemista, menee pieleen, kun avaruusolennoilta haaskattu ase tekee kaikista tähdenlentoja. Tom ja hänen lapsensa ajavat autolla ja joutuvat keskelle sotaa Yhdysvaltain armeijan ja muukalaisten välillä. Konfliktista innostunut Robbie karkaa, kun taas Tom ja Rachel joutuvat triPodin vangiksi. Takaisin kylässä Henryn tappaa kylän hörhö Ezekiel Chris Elliott, joka paljastaa Cindylle, että hän on isä Toshiolle, joka kuoli Cindyn nyrkkeilyottelun aikana. Cindy ja Brenda joutuvat pian triPodin haltuun ja heidät lähetetään prologissa nähtyyn kylpyhuoneeseen. Cindy onnistuu selviytymään Billyn haasteesta, mutta joutuu uhkaamaan Tomin ja hänen lastensa turvallisuutta, jotka pannaan ansoihin. Katsellessaan vessanpönttöä, jonka lähellä on sydän, Cindy tajuaa, että Billy on Henrys vaimon kautta Toshion todellinen isä. Nähdessään, kuinka pitkälle Tom pelastaisi lapsensa, Billy pyytää anteeksi hyökkäystä ja vapauttaa heidät. Robbie ja Rachel onnistutaan palauttamaan äidilleen Molly Shannonille, jonka paljastuu menneen naimisiin paljon vanhemman miehen kanssa. Brenda tutustuu myös Billyn veljeen, Zoltariin. Yhdeksän kuukautta myöhemmin tapahtuvassa epilogissa, jonka kertojana on James Earl Jones, joka jää bussin alle, Brendan ja Zoltarin yhteinen lapsi syntyy, Mahalik ja CJ jatkavat suhdettaan ja presidentti Harris on tyytyväinen ankkansa kanssa. Samaan aikaan Tom ilmestyy The Oprah Winfrey Show'hun ja tunnustaa villisti rakkauttaan Cindylle hyppimällä ympäriinsä, heittelemällä Cindyä, murskaamalla Oprahin ranteet ja lyömällä häntä tuolilla.</w:t>
      </w:r>
    </w:p>
    <w:p>
      <w:r>
        <w:rPr>
          <w:b/>
        </w:rPr>
        <w:t xml:space="preserve">Esimerkki 1.4435</w:t>
      </w:r>
    </w:p>
    <w:p>
      <w:r>
        <w:t xml:space="preserve">Fakta1: Fakta2: Yhdysvaltain armeija peittelee yksityiskohtia ja Serling siirtyy toimistotyöhön: Fakta3: Medevac Huey lähetettiin pelastamaan alasammutun Black Hawkin miehistö, Fakta4: Serling vuotaa Under story Tony Gartnerille estääkseen peittelyn Valkoisen talon ja komentajan painostuksen asioiden nopeaan selvittämiseen, Fakta5: Monfriez Serlingin grillaus pakottaa hänet ulos autosta autokyydin aikana.</w:t>
      </w:r>
    </w:p>
    <w:p>
      <w:r>
        <w:rPr>
          <w:b/>
        </w:rPr>
        <w:t xml:space="preserve">Tulos</w:t>
      </w:r>
    </w:p>
    <w:p>
      <w:r>
        <w:t xml:space="preserve">Palveluksessaan Persianlahden sodassa everstiluutnantti Serling (Denzel Washington) tuhoaa vahingossa yhden omista panssarivaunuistaan hämmentävän yöllisen taistelun aikana, jolloin hänen ystävänsä kapteeni Boylar kuolee. Yhdysvaltain armeija peittelee yksityiskohtia ja siirtää Serlingin toimistotyöhön. Myöhemmin Serling saa tehtäväkseen selvittää, pitäisikö kapteeni Karen Emma Waldenin Meg Ryanin olla ensimmäinen nainen, joka saisi postuumisti kunniamitalin. Hän oli komentaja Medevac Huey -lentokoneessa, joka lähetettiin pelastamaan alasammutun Black Hawkin miehistö. Kun hän kohtasi T54:n, hänen miehistönsä tuhosi sen pudottamalla polttoainerakon säiliön päälle ja sytyttämällä sen soihdutuskiväärillä. Hänen oma helikopterinsa ammuttiin kuitenkin pian sen jälkeen alas. Miehistöt eivät kyenneet yhdistämään voimiaan, ja kun eloonjääneet pelastettiin seuraavana päivänä, Walden ilmoitettiin kuolleeksi. Serling huomaa epäjohdonmukaisuuksia Waldenin miehistön kertomusten välillä. Erikoislääkäri Andrew Ilario Matt Damon, lääkintämies, kehuu Waldenia voimakkaasti. Ylikersantti John Monfriez Lou Diamond Phillips kuitenkin väittää, että Walden oli pelkuri ja että hän johti miehistöä taistelussa ja improvisoi polttoainerakon aseen. Sairaalassa kuolemaisillaan oleva kersantti Altameyer valittaa tulipalosta. Vääpeli Rady, perämies, haavoittui varhain ja oli koko ajan tajuton. Lisäksi Black Hawkin miehistö väittää kuulleensa tulitusta M16:sta, mutta Ilario ja Monfriez kiistävät, että heillä oli sellainen. Valkoisen talon ja hänen komentajansa, prikaatikenraali Hershberg Michael Moriartyn, painostuksesta saada asia nopeasti päätökseen Serling vuotaa jutun sanomalehden toimittajalle Tony Gartner Scott Glennille estääkseen uuden salailun. Kun Serling kuulustelee Monfriezia automatkan aikana, Monfriez pakottaa hänet aseella uhaten ulos autosta ja tekee sitten itsemurhan ajamalla päin vastaantulevaa junaa. Serling jäljittää Ilarion, ja Ilario kertoo lopulta totuuden. Monfriez halusi paeta, mikä tarkoittaisi Radyn hylkäämistä. Kun Walden kieltäytyi, hän osoitti häntä aseella. Sitten Walden ampui Monfriezin taakse ilmestynyttä vihollista, mutta Monfriez luuli Waldenin ampuvan häntä ja ampui häntä vatsaan ennen kuin perääntyi. Seuraavana aamuna vihollinen hyökkäsi jälleen, kun pelastusryhmä lähestyi. Walden suojasi miehen perääntymistä ampumalla M16-aseella. Monfriez kuitenkin kertoi pelastajille, että Walden oli kuollut, joten he lähtivät ilman häntä. Tämän jälkeen koko alueelle pudotettiin napalmia. Altameyer yritti tuolloin paljastaa Monfriezin valheen, mutta oli liian haavoittunut puhuakseen, ja Ilario pelkäsi liikaa sotaoikeutta, jolla Walden oli uhannut heitä, ja vaikeni. Serling esittää loppuraporttinsa Hershbergille. Waldenin nuori tytär saa kunniamitalin Valkoisen talon seremoniassa. Myöhemmin Serling kertoo Boylareille totuuden poikansa kuolintavoista ja sanoo, ettei hän voi pyytää anteeksi. Boylarit kertovat Serlingille, että hänen on jossain vaiheessa vapautettava taakkansa ja annettava hänelle anteeksi. Viimeisinä hetkinä Serling näkee takauman siitä, kun hän seisoi Boylarsin tuhoutuneen tankin vieressä ja lääkintäkopteri Huey oli nousemassa ilmaan ystävänsä ruumiin kanssa. Serling tajuaa yhtäkkiä, että Walden oli Hueyn lentäjä.</w:t>
      </w:r>
    </w:p>
    <w:p>
      <w:r>
        <w:rPr>
          <w:b/>
        </w:rPr>
        <w:t xml:space="preserve">Esimerkki 1.4436</w:t>
      </w:r>
    </w:p>
    <w:p>
      <w:r>
        <w:t xml:space="preserve">Fakta1: Fakta2: pormestari MacIvor hotellissa on suuri juhla-ateria Toby Walker Cincinnatin kunniaksi, Fakta3: James haastaa Toby ottaa paikka seuraavana aamuna, Fakta4: Annie Seuraavat kommentti kaipaa seuraavaksi ammuttu äiti, Fakta5: Jeff kutsuu hänet liittymään Wild West Show'hun.</w:t>
      </w:r>
    </w:p>
    <w:p>
      <w:r>
        <w:rPr>
          <w:b/>
        </w:rPr>
        <w:t xml:space="preserve">Tulos</w:t>
      </w:r>
    </w:p>
    <w:p>
      <w:r>
        <w:t xml:space="preserve">1800-luvun lopun Ohiossa nuori takametsän nainen Annie Oakley toimittaa kuusi tusinaa ampumiaan viiriäisiä kauppiasliikkeen omistajalle. Tämä lähettää ne MacIvor-hotelliin Cincinnatiin, jossa pormestari järjestää suuret juhlat Toby Walkerin, maailman parhaan ampujan, kunniaksi. Toby on tarkka siitä, mitä hän syö, ja hotellin omistaja James MacIvor osti Annien viiriäiset, koska hän ampuu viiriäiset puhtaasti pään läpi eikä jätä hauleja muualle. Juhlapäivällisillä Jeff Hogarth tekee Tobylle sopimuksen, joka tekee hänestä osan Buffalo Billsin Wild West Show'ta. James haastaa Tobyn ampumakilpailuun, joka järjestetään seuraavana aamuna. James järjestää Andy Oakleyn kilpailemaan Walkeria vastaan, mutta järkyttyy, kun tämä ilmestyy paikalle. Hän yrittää tuloksetta perua koko jutun. Suunniteltu ottelu päättyy tasapeliin, joten siirrytään äkkikuolemaan. Molemmat tarkka-ampujat jatkavat osumista kohteisiinsa. Äitinsä kommentin jälkeen Annie jättää seuraavan laukauksensa tahallaan väliin. Walker on armollinen, vaikkakin pahaa aavistamaton voittaja; Hogarth tietää tarkalleen, mitä tapahtui. Kun Oakleyt palaavat kotiin, Annie lupaa maksaa takaisin kaikille niille, jotka löivät vetoa hänen puolestaan. Jeff seuraa perässä ja kertoo Annielle, ettei hän koskaan lyönyt vetoa Annien antamista rahoista. Hän myös kutsuu Annien mukaan Wild West Show'hun. Annie, joka on ihastunut Tobyyn, suostuu. Jeff esittelee hänet Buffalo Billille ja muille show'n jäsenille. Kun Toby kuulee Buffalo Billin sanovan Jeffille, että tämä saattaa joutua erottamaan Annien, koska häneltä puuttuu näyttelijäntaitoa, Toby opettaa Anniea ampumaan ja temppuilemaan. Ensimmäisessä näytöksessä päällikkö Istuva Härkä on yleisön joukossa, ja Iron Eyes Cody on hänen tulkkinsa. Ned Buntline. Buffalo Billsin tiedottaja yrittää saada hänet mukaan show'hun, mutta päällikkö on kyllästynyt esityksiin, kunnes näkee Annien ampuvan viisi ilmaan heitettyä maalia. Hän on niin vaikuttunut, että muuttaa mielensä ja liittyy show'hun. Annien ja Tobyn välille syntyy romanssi, vaikka Jeff yrittääkin voittaa Annien kiintymyksen itselleen. He ystävystyvät myös Istuvan Härän kanssa. Eräänä päivänä eräs mies, jolla on kaunaa, yrittää ampua Istuvan Härän. Toby nappaa miehen aseen juuri kun se laukeaa ja pelastaa näin ystävänsä hengen. Laukauksen läheisyys vaikuttaa kuitenkin hänen silmiinsä. Annien onni nousee, Tobyn heikkenee. Hän salaa vammansa, mutta päätyy lopulta ampumaan Annieta käteen ja hänet erotetaan näyttelystä. Annien sydänsuruksi Jeff ja Wild Bill pitävät Tobyn kaukana Annista. Sattumanvaraisessa tapaamisessa Tobyn mukana ollut nainen kuitenkin kertoo Annielle, että hän on ollut hänelle pelkkää epäonnea. Vaikka Toby yrittää pysäyttää naisen, Annie tuntee naisen sanat todeksi ja vetäytyy onnettomana. Voitokkaan Euroopan-kiertueen jälkeen esitys nähdään seuraavaksi New Yorkissa, Tobyn kotikaupungissa. Kun Toby osallistuu esitykseen, Istuva Härkä huomaa hänet ja yhdistää rakastavan pariskunnan uudelleen.</w:t>
      </w:r>
    </w:p>
    <w:p>
      <w:r>
        <w:rPr>
          <w:b/>
        </w:rPr>
        <w:t xml:space="preserve">Esimerkki 1.4437</w:t>
      </w:r>
    </w:p>
    <w:p>
      <w:r>
        <w:t xml:space="preserve">Fact1: seuraavan sukupolven nuorukainen, mutta ajatus avioliittoa kohtaan ovat perinteisiä osapuolia kovaa, Fact2: työskentelevät vanhemmat menivät naimisiin vastoin vastaavien vanhempien toiveita, Fact3: Sandeep naimisiin tyttö valinta seremoniassa, Fact4: Sandy rakastua ensi silmäyksellä, Fact5: Sandy 's perhe yrittää vakuuttaa hänet avioliittoon, mutta hän kieltäytyy löytää morsian</w:t>
      </w:r>
    </w:p>
    <w:p>
      <w:r>
        <w:rPr>
          <w:b/>
        </w:rPr>
        <w:t xml:space="preserve">Tulos</w:t>
      </w:r>
    </w:p>
    <w:p>
      <w:r>
        <w:t xml:space="preserve">Sandeep Sandy Allu Arjun on uuden sukupolven nuorukainen, joka juhlii ahkerasti ja jolla on nykyaikaiset näkemykset, mutta hänen ajatuksensa avioliitosta ovat perinteisiä. Kun hän saa töitä Yhdysvalloista, hänen työssäkäyvät vanhempansa Vasundhara Suhasini ja Raj Gopal Ashish Vidyarthi, jotka menivät naimisiin vastoin vanhempiensa toiveita, pyytävät häntä naimisiin. Hän suostuu ja kertoo menevänsä naimisiin heidän valitsemansa tytön kanssa viisi päivää kestävässä seremoniassa. Hän kieltäytyy myös näkemästä morsiantaan ennen häitä. Kaikki järjestyy hänen toiveidensa mukaisesti, ja hänen avioliittonsa solmitaan Deepthi Bhanu Sri Mehran kanssa. Kun Sandy ja Deepthi näkevät toisensa seremoniassa, he rakastuvat ensisilmäyksellä. Paikallinen konna Diwakar Arya kuitenkin kidnappaa morsiamen. Sandyn perhe yrittää suostutella häntä uuteen avioliittoon, mutta hän kieltäytyy tiukasti ja yrittää löytää morsiamensa. Ja saa Deepthin olinpaikan selville hänen ja poliisin tutkimusten kautta. Diwakar kidnappasi Deepthin kostaakseen tälle, koska tämä oli lyönyt häntä, koska hän oli käyttäytynyt huonosti hänen kanssaan julkisesti. Poliisi, joka menee Diwakarin kotiin hakemaan Deepthiä takaisin, joutuu Diwakarin ja hänen miestensa surmaamaksi. Tämän nähdessään Sandy ottaa lain omiin käsiinsä ja tappaa Diwakarin veljen ja saa tämän morsiamen. Tappelussa hän haastaa roiston taisteluun hänen hääpäivänään, mihin tämä suostuu. Sandy ja Deepthi menevät naimisiin onnistuneesti tällä kertaa kaikkien rituaalien kanssa. Ja kun he astuvat ulos mandapista, roisto hyökkää sulhasen kimppuun ja syntyy taistelu, jossa Sandy voittaa Diwakarin suurella vaivalla ja tappaa hänet. Sandy ja Deepthi elävät onnellisina elämänsä loppuun asti.</w:t>
      </w:r>
    </w:p>
    <w:p>
      <w:r>
        <w:rPr>
          <w:b/>
        </w:rPr>
        <w:t xml:space="preserve">Esimerkki 1.4438</w:t>
      </w:r>
    </w:p>
    <w:p>
      <w:r>
        <w:t xml:space="preserve">Fakta1: pettynyt asianajaja on kyllästynyt oikeusjärjestelmän korruptioon, Fakta2: Myers ryhtyy kalastamaan elääkseen pienellä kalastusveneellä, Fakta3: kalastusvene tuhoutui Jumalan tahdon vuoksi, Fakta4: Steve esittää korvausvaatimuksen Jumalaa vastaan ja nimeää kirkon virkamiehet Jumalan edustajiksi ja siten vastaajiksi, Fakta5: kirkon johtajat, lakimiehet ja vakuutusyhtiö löytävät keinon ratkaista ongelma.</w:t>
      </w:r>
    </w:p>
    <w:p>
      <w:r>
        <w:rPr>
          <w:b/>
        </w:rPr>
        <w:t xml:space="preserve">Tulos</w:t>
      </w:r>
    </w:p>
    <w:p>
      <w:r>
        <w:t xml:space="preserve">Asianajaja Steve Myers Billy Connolly on pettynyt asianajaja, joka on kyllästynyt oikeusjärjestelmän korruptioon. Hän lopettaa lakiasiaintoiminnan ja ostaa pienen kalastusveneen ja ryhtyy kalastamaan elääkseen. Salama iskee hänen kalastusveneeseensä, joka räjähtää palasiksi, palaa ja uppoaa. Hän ilmoittaa asiasta vakuutusyhtiölleen, joka tarkastaa korvausvaatimuksen ja hylkää sen sillä perusteella, ettei se ole vastuussa, koska hänen kalastusveneensä tuhoutui luonnonmullistuksen vuoksi. Turhautuneena siitä, että hänen korvausvaatimuksensa hylätään toistuvasti, Steve esittää korvausvaatimuksen Jumalaa vastaan ja nimeää kirkon virkamiehet Jumalan edustajiksi ja siten vastaajiksi. Kirkon johtajat, heidän asianajajansa ja vakuutusyhtiönsä kokoontuvat yhteen löytääkseen keinon ratkaista tämä dilemma, joka herättää median mielenkiinnon. Oikeudessa Jumalan edustajien on myönnettävä, että Steven kalastusveneen tuhoutuminen oli itse asiassa Jumalan teko, hyväksyttävä se ja maksettava hänelle korvaus tai kiellettävä se kokonaan ja siten kiistettävä Jumalan olemassaolo, jolloin Steven on todistettava vaatimuksensa. Myersin taistelu tuo mediahuomiota, mikä johtaa tapaamiseen toimittaja Anna Redmondin Judy Davisin kanssa, joka auttaa nostamaan hänen profiiliaan julkisuudessa ja hankkimaan tukea muilta vakuutusyhtiöiden Jumalan teot -lausekkeen uhreiksi joutuneilta. Myers joutuu myös kohtaamaan voimakasta kritiikkiä ja vastalauseita uskonnollisilta ryhmiltä, kun hänen profiilinsa kasvaa ja hän asettaa kirkon epäedulliseen asemaan. Huomio vie kuitenkin veronsa Myersin perheeltä, jota tiedotusvälineet käyttävät hyväkseen, ja hänen entinen vaimonsa, joka on jo velkojen rampauttama, on veneen takaajana. Steve joutuu todellisuuden eteen, kun hänen perheensä harkitsee muuttoa Perthiin, maan toiselle puolelle. Samaan aikaan Anna Redmond joutuu tulituksen kohteeksi, koska hänellä on ollut riitoja ja hyökkäyksiä vakuutusyhtiöitä vastaan, mikä herättää kritiikkiä siitä, että tapaus on pelkkä julkisuustemppu. Pitkittyneen oikeustaistelun ja sen vaikutuksen edessä, joka sillä olisi hänen lähipiiriinsä, Steve päättää, että hän on saavuttanut moraalisen voiton, ja vetäytyy tapauksesta, mutta ei ennen kuin hän on saanut tuomarin vakuuttuneeksi siitä, että vakuutusyhtiöiden käyttämä termi "Jumalan teot" on harhaanjohtava termi.</w:t>
      </w:r>
    </w:p>
    <w:p>
      <w:r>
        <w:rPr>
          <w:b/>
        </w:rPr>
        <w:t xml:space="preserve">Esimerkki 1.4439</w:t>
      </w:r>
    </w:p>
    <w:p>
      <w:r>
        <w:t xml:space="preserve">Fakta1: Fakta2: Fakta3: Sirisha ottaa viimeisen sanan mieheltä jättää väkivalta ja johtaa rauhallista elämää pois mafian, Fakta4: Deva yhdessä jättää pienen kylän sisaret ja Shiva, Fakta5: Ramakrishna ja Priya yhdessä kohdennettu mafia Shiva päästä Mumbai etsimään karannut pari vain saada</w:t>
      </w:r>
    </w:p>
    <w:p>
      <w:r>
        <w:rPr>
          <w:b/>
        </w:rPr>
        <w:t xml:space="preserve">Tulos</w:t>
      </w:r>
    </w:p>
    <w:p>
      <w:r>
        <w:t xml:space="preserve">Elokuva alkaa Mumbaissa, kun mafiajohtaja Ashok Deva Arjun Sarja käy loputonta sotaa vastustajansa Pawar Vineet Kumarin kanssa. Devalla on söpö perhe, jossa on kaksi siskoa Sirisha ja Priya Priya Anand, vaimo Gauthami Gracy Singh ja hänen oikea kätensä Shiva. Pawar ja hänen ryhmänsä tappavat Gauthamin hänen syntymäpäivänään, ja hän ottaa mieheltään viimeisen sanan jättää tämä väkivalta ja elää rauhallista elämää kaukana mafiasta. Hänen sanojaan kunnioittaen Deva lähtee siskojensa ja Shivan kanssa pieneen Gandhipuramin kylään Itä-Godavarin piirikunnassa aloittamaan uutta elämää, kun taas Pawar ja hänen ryhmänsä luulevat, että Deva on kuollut. Chakrapani Nassar on tämän kylän johtaja, jolla on kaksi poikaa Anand ja Ramakrishna Ram Pothineni. Ramakrishna on kylässä pahamaineinen kaveri, joka haukkuu pahoja kunnioittaen isänsä periaatteita, jota Nandu Bindu Madhavi jahtaa, kun taas Anand on lääkintämies, joka on rakastunut luokkatoverinsa Sirisha Devan siskoon. Peläten, etteivät heidän vanhempansa hyväksy heidän avioliittoaan, molemmat karkaavat setänsä Subba Raon Brahmanandamin asunnolle Mumbaissa. Nyt Ramakrishna ja Priya sekä Shiva saapuvat Mumbaihin etsimään karannutta paria, mutta joutuvat jälleen mafian kohteeksi. Pawar haluaa tehdä selvää Shivasta ja Priyasta, mutta Ramakrishna pelastaa heidät, ja myöhemmin hän saa tietää Devan takaumasta. Ramakrishna ottaa nyt vastuun veljensä avioliitosta Sirishan kanssa ja tuo heidät takaisin Gandhipuramiin, mutta mafia jahtaa heitä jatkuvasti. Lopulta kun molemmat perheet sopivat Ramakrishnan ja Priyan avioliitosta ja Anandin ja Sirishan avioliitosta, mafia Pawar palaa ja vie elokuvan huipentumaan. Kuka voitti tämän mafiasodan? Voittaako Ramakrishna rakkautensa? Mitä tapahtui Devalle?</w:t>
      </w:r>
    </w:p>
    <w:p>
      <w:r>
        <w:rPr>
          <w:b/>
        </w:rPr>
        <w:t xml:space="preserve">Esimerkki 1.4440</w:t>
      </w:r>
    </w:p>
    <w:p>
      <w:r>
        <w:t xml:space="preserve">Fakta1: Neera Singh &amp; Karan Singh ovat Lontoossa asuva pariskunta, Fakta2: Fakta3: Neera elää onnellisuudessa, Fakta4: puhelinsoitto herättää epäilyksiä Neeran mielessä, Fakta5: Ashwin näkee Sakhin Karanin kanssa ja seuraa heitä salaa hotelliin.</w:t>
      </w:r>
    </w:p>
    <w:p>
      <w:r>
        <w:rPr>
          <w:b/>
        </w:rPr>
        <w:t xml:space="preserve">Tulos</w:t>
      </w:r>
    </w:p>
    <w:p>
      <w:r>
        <w:t xml:space="preserve">Neera Singh Aruna Shields Karan Singh Naved Aslam on Lontoossa asuva pariskunta. Neera työskentelee pienessä yrityksessä, kun taas Karan on suuressa asemassa mainosyrityksessä. Neera elää autuaassa elämässä, kunnes hän kuuntelee miehensä puhelun. Puhelu herättää Neeran mielessä epäilyksen. Neeran pelot vahvistuvat, ja hän jäljittää naisen asuinpaikan. Mutta kun mies avaa oven, Neera on epävarma siitä, mitä tehdä. Hän kertoo miehelle tulleensa väärään osoitteeseen ja poistuu. Mies on Ashwin Mehta Prashant Narayanan, taidemaalari, jolla on oma ateljee. Ashwin on Sakhi Lucy Hassanin aviomies, naisen, jonka kanssa Karanilla on suhde. Ashwin näkee Sakhin Karanin kanssa ja seuraa heitä salaa hotelliin. Siellä jo paikalla oleva Neera antaa hänelle todisteita avioliiton ulkopuolisesta suhteesta. Mutta Neera jättää Ashwinin vihaisena, kun hän näkee, että tämä ei ilmeisesti ole suuttunut tilanteesta. He kuitenkin tapaavat toisensa uudelleen. Kaksikko lähestyy suhdetta Neera jopa päättää poseerata hänelle. Pikkuhiljaa Ashwin Neera luopuu estoistaan. He alkavat tuntea vetoa toisiinsa ja päätyvät jopa harrastamaan seksiä. Heidän syyllisyyttään lievittää vain se, että he kostavat pettäville puolisoilleen. Neera jopa antaa Ashwinin piirtää hänestä alastonkuvan. Koko tämän ajan Sakhi Karan ei tiedä siitä mitään. Kun Neera kuitenkin sanoo toivovansa, että Ashwinista tulee suuri taiteilija, jopa Karania menestyneempi, Ashwin leimahtaa ja kertoo, että Karanin ainoa saavutus on se, että hän makaa Sakhin kanssa. Koska Ashwin tekee samaa Neeran kanssa, hän on jo tehnyt tiliä. Noista sanoista loukkaantuneena Neera jättää hänet. Yhteys Ashwin Neeran välillä katkeaa. Eräänä päivänä Neera tulee eroamaan hänestä sanoen, että heidän suhteensa ei voi mennä mihinkään, vaan sen on joskus loputtava. Sydämensä murtanut Ashwin palaa kotiin, jossa Sakhi odottaa häntä. Sakhi vaikuttaa hyvin onnelliselta. Hän näyttää Ashwinille Neeran alastonkuvan ja kertoo Ashwinin pitävän maalauksesta. Sakhi, jolla ei ole aavistustakaan maalauksen tarinasta, on yhtäkkiä lämmennyt ajatukselle lapsen saamisesta. Ashwin päättää antaa avioelämälleen toisen mahdollisuuden. Eräänä päivänä Neera Karan kävelevät näyttelyn ohi, jossa Karan yllättyneenä näkee Neeran alastonkuvan, jonka Ashwin oli tehnyt. Neera kävelee rauhallisesti sisään näyttelyyn ja kohtaa raskaana olevan Sakhin, joka seisoo maalauksen vieressä. Sakhi tunnistaa Neeran ymmärtää tilanteen. Molemmat Karan Sakhi ovat järkyttyneitä nähdessään toisensa. Ashwin Sakhi jatkaa elämäänsä onnellisesti, kun taas Neera kutsuu sen lopettaa Karan muuttaa pois Karans kodista.</w:t>
      </w:r>
    </w:p>
    <w:p>
      <w:r>
        <w:rPr>
          <w:b/>
        </w:rPr>
        <w:t xml:space="preserve">Esimerkki 1.4441</w:t>
      </w:r>
    </w:p>
    <w:p>
      <w:r>
        <w:t xml:space="preserve">Fakta1: Britt Reid on James Reidin playboy-poika, Fakta2: Fakta3: Britt ja Kato käyvät hautausmaalla katkaisemassa Jamesin muistopatsaan pään, Fakta4: Kato pakenee heitä takaa-ajossa, kun hän ja Britt palaavat kartanoon, Fakta5: mafiosot tarjoavat rauhanturvaamista päästäkseen tarpeeksi lähelle tappaakseen heidät.</w:t>
      </w:r>
    </w:p>
    <w:p>
      <w:r>
        <w:rPr>
          <w:b/>
        </w:rPr>
        <w:t xml:space="preserve">Tulos</w:t>
      </w:r>
    </w:p>
    <w:p>
      <w:r>
        <w:t xml:space="preserve">Britt Reid on Los Angeles Daily Sentinel -lehden kustantajan James Reidin playboy-poika. Heillä on vieraantunut suhde, kunnes James löydetään kuolleena allergiseen reaktioon mehiläisen pistosta. Hautajaisten jälkeen Britt antaa potkut henkilökunnalleen kotiapulaisia lukuun ottamatta, mutta palkkaa myöhemmin uudelleen Katon, Jamessin mekaanikon ja taitavan taistelulajin. Britt ja Kato juopottelevat yhdessä ja, kun he ovat yhtä mieltä siitä, että molemmat vihasivat Jamesia, käyvät hautausmaalla leikkaamassa pään Jamessin muistopatsaalta. Onnistuttuaan he pelastavat läheisen pariskunnan, joka on ryöstön kohteena. Kun poliisit luulevat Brittiä ja Katoa itseään rikollisiksi, Kato pakenee heitä takaa-ajossa, kun hän ja Britt palaavat kartanoon. Britt vakuuttaa Katolle, että heidän pitäisi ryhtyä rikollisiksi tekeytyviksi taistelijoiksi. Kato kehittää auton, jossa on useita vempaimia ja aseita, ja he kutsuvat sitä Black Beautyksi. Britt suunnittelee vangitsevansa Benjamin Chudnofskyn, venäläisen mafioson, joka yhdistää Los Angelesin rikollisperheet komennossaan ja jonka isä yritti paljastaa. Saadakseen Chudnofskyn huomion Britt käyttää Daily Sentinel -lehteä välineenä julkaista artikkeleita korkean profiilin rikollisesta, jota hän kutsuu nimellä Green Hornet. Britt palkkaa Lenore Casen avustajakseen ja tutkijakseen ja käyttää hänen tietämättään neuvojaan Green Hornetin profiilin nostamiseksi. Britt ja Kato räjäyttävät useita Chudnofskyn amfetamiinilaboratorioita ja jättävät käyntikortteja, jotta Chudnofsky voi ottaa heihin yhteyttä. Kaiken tämän aikana Daily Sentinelsin päätoimittaja Mike Axford pelkää, että tämä määrätietoinen uutisointi vaarantaa Brittsin hengen, ja piirisyyttäjä Frank Scanlon on huolissaan siitä, että julkisuudessa luullaan, ettei hän pysty pysäyttämään Green Hornetia. Britt pyytää Lenorea ulos, mutta Lenore torjuu hänet ja kutsuu sen sijaan Katon illalliselle, mikä saa Brittin mustasukkaiseksi. Kato kuulee häneltä, että mafiosot tarjoavat usein kilpailijoille rauhankokousta päästäkseen tarpeeksi lähelle tappaakseen heidät; Britt kertoo sitten Katolle, että Chudnofsky on tarjonnut heille tällaista tapaamista. Kato yrittää taivutella häntä, mutta Britt, joka tuntee olevansa varjossa, seuraa vaistoaan. Tämä osoittautuu melkein kohtalokkaaksi, kun Chudnofsky yrittää tappaa heidät. Paetessaan juuri ja juuri kartanoon Britt ja Kato riitelevät ja tappelevat, ja Britt erottaa sekä Katon että Lenoren, joiden hän uskoo olevan suhteessa. Kato saa Chudnofskylta Hornetin käyntikorttisähköpostiosoitteeseen sähköpostiviestin, jossa Hornetille tarjotaan miljoona euroa ja puolet Los Angelesista, jos hän tappaa Brittin. Samaan aikaan Britt saa selville, että Scanlon on korruptoitunut ja että hän yritti lahjoa Jamesin vähättelemään kaupungin rikollisuutta auttaakseen uraansa. Chudnofsky puolestaan kärsii keski-iän kriisistä ja keksii itsensä uudelleen superroistoksi Bloodnofskyksi. Scanlon kutsuu Brittin tapaamaan ravintolaan, jossa hän paljastaa murhanneensa Brittin isän. Chudnofsky saapuu miehineen tappamaan Brittin, mutta Kato pelastaa Brittin ja he pakenevat. Daily Sentinel -lehdessä Britt aikoo ladata verkkoon tallenteen Scanlonin tunnustuksesta, jota hän ei kuitenkaan onnistunut nauhoittamaan. Chudnofsky ja hänen miehensä, jotka seurasivat kaksikkoa sinne, ryhtyvät tulitaisteluun, jossa Britt haavoittuu olkapäähän. Kato lopulta puukottaa Chudnofskya puulla silmiin itsepuolustukseksi, ja Britt ampuu hänet. SWAT-ryhmä ilmestyy paikalle ja tulittaa Green Hornetia ja Kataota, jotka käyttävät melkein tuhoutuneen Black Beautyn jäänteitä ajaakseen Scanlonin ulos 10. kerroksen ikkunasta ja tappaakseen hänet. Green Hornet ja Kato pakenevat Lenoresin taloon, ja hän auttaa heitä piiloutumaan poliiseilta. Seuraavana aamuna Britt ylentää Axfordin päätoimittajaksi ja lavastaa, että Kato ampuu häntä olkapäähän, mikä vahvistaa Green Hornetin uhkaa entisestään ja antaa Brittille mahdollisuuden päästä ammattilaisten hoitoon sairaalaan. Myöhemmin nämä kaksi hitsaavat Jamesin varastetun pään takaisin hänen muistopatsaalleen. Nyt kun Lenore on heidän apunaan, Britt ja Kato vannovat jatkavansa lain suojelemista rikkomalla sitä.</w:t>
      </w:r>
    </w:p>
    <w:p>
      <w:r>
        <w:rPr>
          <w:b/>
        </w:rPr>
        <w:t xml:space="preserve">Esimerkki 1.4442</w:t>
      </w:r>
    </w:p>
    <w:p>
      <w:r>
        <w:t xml:space="preserve">Fakta1: Fakta2: lehden kilpailijat alkavat tutkia asiaa, Fakta3: Annin suunnitelmat sanomalehden myynnin lisäämiseksi hyödyntämällä kuvitteellista John Doeta, Fakta4: Ann alkaa kirjoittaa artikkelisarjaa Doen nimissä, jossa käsitellään alkuperäisen kirjeen ajatuksia yhteiskunnan välinpitämättömyydestä apua tarvitsevia kohtaan, Fakta5: John Doen sanat innoittivat John Doe -klubin perustamiseen naapureiden kanssa.</w:t>
      </w:r>
    </w:p>
    <w:p>
      <w:r>
        <w:rPr>
          <w:b/>
        </w:rPr>
        <w:t xml:space="preserve">Tulos</w:t>
      </w:r>
    </w:p>
    <w:p>
      <w:r>
        <w:t xml:space="preserve">Ann Mitchell on raivostunut siitä, että hänen on käsketty kirjoittaa viimeinen kolumni, kun hänet on irtisanottu sanomalehtityöstään, ja hän painattaa kuvitteellisen työttömän John Doen kirjeen, jossa hän uhkaa itsemurhalla jouluaattona vastalauseena yhteiskunnan epäkohdille. Kun kirje herättää kohua lukijoiden keskuudessa ja lehden kilpailija epäilee petosta ja alkaa tutkia asiaa, päätoimittaja Henry Connell suostuttelee Annin palkkaamaan hänet takaisin, ja hän aikoo lisätä lehden myyntiä käyttämällä hyväksi kuvitteellista John Doe -nimistä henkilöä. Joukosta hylkiöitä, jotka ilmestyvät lehteen väittäen kirjoittaneensa alkuperäisen kirjeen, Ann ja Henry palkkaavat John Doen rooliin John Willoughbyn, entisen baseball-pelaajan ja kulkurin, joka tarvitsee rahaa korjatakseen loukkaantuneen kätensä. Ann alkaa kirjoittaa Doesin nimissä artikkelisarjaa, jossa käsitellään alkuperäisen kirjeen ajatuksia yhteiskunnan välinpitämättömyydestä apua tarvitsevia ihmisiä kohtaan. Willoughby saa 50 dollaria, uudet vaatteet ja muhkean hotellisviitin kulkurikaverinsa The Colonelin kanssa, joka ryhtyy pitämään pitkää saarnausta kantapäätä vastaan, paljon korkokenkiä, jotka keskittyvät lakkaamatta saamaan rahaa muilta. Ehdotettuaan Doen valtakunnallistamista radion kautta Ann saa sanomalehtien kustantajalta D. B. Nortonilta 100 viikossa, jotta hän voisi kirjoittaa radiopuheita Willoughbylle. Samaan aikaan Johnille tarjotaan kilpailevalta sanomalehdeltä 5000 euron lahjus, jotta hän myöntäisi koko jutun olleen vain julkisuustemppu, mutta lopulta hän kieltäytyy siitä ja pitää sen sijaan Annin hänelle kirjoittaman puheen. Sen jälkeen hän juoksee ristiriitaisen oloisena karkuun ja kulkee junalla everstin kanssa, kunnes he saapuvat Millsvilleen. John Doe tunnistetaan kuppilassa ja hänet tuodaan kaupungintalolle, jossa Bert Hanson tapaa hänet ja kertoo, kuinka Doen sanat innoittivat häntä perustamaan John Doe -klubin naapureidensa kanssa. John Doe -filosofia leviää ympäri maata ja kehittyy laajaksi ruohonjuuritason liikkeeksi, jonka yksinkertainen iskulause on: Ole parempi naapuri. Norton aikoo kuitenkin salaa kanavoida Doen tuen omien valtakunnallisten poliittisten pyrkimystensä tueksi. Kun John Doe -tapahtuma järjestetään, johon osallistuu John Doe -klubeja eri puolilta maata, Norton käskee Mitchellin kirjoittaa Willoughbylle puheen, jossa tämä ilmoittaa uuden poliittisen puolueen perustamisesta ja tukee Nortonia sen presidenttiehdokkaaksi. Kokouksen iltana John, joka on itsekin alkanut uskoa John Doe -filosofiaan, kuulee Nortonin petoksesta humalaiselta Henryltä. Hän tuomitsee Nortonin ja yrittää paljastaa juonen tilaisuudessa, mutta Norton puhuu ensin, paljastaa Doen valheeksi ja väittää, että sanomalehden henkilökunta on kaikkien muiden tavoin pettänyt häntä. Pettyneenä pettääkseen nykyiset kannattajansa John suunnittelee itsemurhaa hyppäämällä kaupungintalon katolta jouluaattona, kuten alkuperäisessä John Doen kirjeessä lukee. Ann, joka on rakastunut Johniin, yrittää epätoivoisesti puhua häntä ympäri hyppäämisestä sanomalla, että toinen John Doe on jo kuollut ihmiskunnan puolesta, ja Hanson ja hänen naapurinsa kertovat hänelle suunnitelmastaan aloittaa John Doe -kerho uudelleen. Vakuuttuneena siitä, ettei hän tappaisi itseään, John lähtee, pyörtynyt Ann sylissään, ja Henry kääntyy Nortonin puoleen ja sanoo: "Siinähän sinä olet, Norton!". Ihmiset! Yritä nuolla sitä!</w:t>
      </w:r>
    </w:p>
    <w:p>
      <w:r>
        <w:rPr>
          <w:b/>
        </w:rPr>
        <w:t xml:space="preserve">Esimerkki 1.4443</w:t>
      </w:r>
    </w:p>
    <w:p>
      <w:r>
        <w:t xml:space="preserve">Fakta1: Thakur Virendra Singh elää varakkaasti Intiassa vaimonsa ja poikansa kanssa, Fakta2: Kumar In kasvaa varakkaan elämäntavan mukaisesti, Fakta3: Kishan elää köyhää elämää isän ja äidin karttamana, Fakta4: äiti on menettänyt äänihuultensa käytön, Fakta5: Bihari jättää hänet sinne viettämään rikollista elämää.</w:t>
      </w:r>
    </w:p>
    <w:p>
      <w:r>
        <w:rPr>
          <w:b/>
        </w:rPr>
        <w:t xml:space="preserve">Tulos</w:t>
      </w:r>
    </w:p>
    <w:p>
      <w:r>
        <w:t xml:space="preserve">Thakur Virendra Singh elää Intiassa varakkaasti vaimonsa ja poikansa Kumar Ranjeetin kanssa. Hänen sukulaisensa Bihari Om Shivpuri on kateellinen ja vaihtaa onnistuneesti poikansa Kishan Rajesh Khannan Kumarin kanssa ja päätyy myös tappamaan Virendran. Näin Kumar kasvaa rikkaaksi, kun taas Kishan elää köyhää elämää isänsä ja äänihuultensa käytön menettäneen äitinsä karttamana. Bihari vie Kishanin veljensä luokse Bombayhin ja jättää hänet sinne viettämään rikollista elämää. 20 vuotta myöhemmin Kishan on kasvanut aikuiseksi ja on nyt mestarillinen murtovaras. Hän tapaa toisen murtovarkaan, Mary Tina Munimin, ja molemmat päättävät ryhtyä fifty fifty -kumppaneiksi. Marylla on kuitenkin muita suunnitelmia, hän jättää Kishanin ja liittoutuu Diwan Shamsher Singh Kader Khanin kanssa naamioidakseen itsensä Chandpurin Ranimaan kauan kadonneeksi tyttäreksi. Mary ei tiedä, että juuri Diwan on tehnyt selvää Rajkumari Ratnasta, eikä hän epäröi tappaa Marya tai ketään muuta, joka uskaltaa asettua hänen ja Chandpurin aarteen tielle.</w:t>
      </w:r>
    </w:p>
    <w:p>
      <w:r>
        <w:rPr>
          <w:b/>
        </w:rPr>
        <w:t xml:space="preserve">Esimerkki 1.4444</w:t>
      </w:r>
    </w:p>
    <w:p>
      <w:r>
        <w:t xml:space="preserve">Fakta1: Elfie Hopkins kertoo kahdenkymmenenkahden vuoden ikäisestä laiskurista uneliaassa metsästyskylässä, Fakta2: Elfie hakee lohtua ja inspiraatiota vanhan koulukunnan etsiviltä Maltan haukassa ja Chinatownissa äidin kuoleman ahdistamana ja särkyneen isän ja alkoholistiäitipuolen ympäröimänä, Fakta3: Winstone viihdyttää itseään tutkimalla kyläläisiä ja järkyttämällä kaikkia mielikuvituksellisilla syytöksillä, Fakta4: Elfien arkipäiväinen elämä muuttuu, kun trendikkäiden kaupunkilaisten perhe saapuu paikalle, Fakta5: Gammonit viettelevät kyläläisiä tarjoamalla eksoottisia metsästyslomia ympäri maailmaa.</w:t>
      </w:r>
    </w:p>
    <w:p>
      <w:r>
        <w:rPr>
          <w:b/>
        </w:rPr>
        <w:t xml:space="preserve">Tulos</w:t>
      </w:r>
    </w:p>
    <w:p>
      <w:r>
        <w:t xml:space="preserve">Elfie Hopkins kertoo kaksikymmentäkaksivuotiaan laiskan Jaime Winstonen, wannabe-etsivän, tarinan uneliaaseen metsästyskylään. Hän on pössyttelijä ja eläinten ystävä, ja äitinsä kuoleman ahdistamana sekä rikkinäisen isänsä ja alkoholistiäitipuolensa ympäröimänä Elfie hakee lohtua ja inspiraatiota vanhan koulukunnan etsivistä elokuvista Maltan haukka ja Chinatown. Hän viihdyttää itseään yhdessä nörttimäisen parhaan ystävänsä Dylan Aneurin Barnardin kanssa tutkimalla kyläläisiä ja järkyttämällä kaikkia heidän mielikuvituksellisilla väitteillään. Elfien arkipäiväinen olemassaolo sekoittuu, kun trendikkäiden kaupunkilaisten perhe, Gammonit, saapuu kylään. Gammonit punovat seikkailutarinoita ja viettelevät kyläläisiä tarjoamalla eksoottisia metsästyslomia ympäri maailmaa. Ei kestä kauan, kun kyläläiset lentävät maailman eri kolkkiin. Elfie ei parhaista yrityksistään huolimatta ole vapaa Gammonien viehätykselle, mutta haistaa pian vasikan. Elfie ja Dylan alkavat tutkia Gammonsin elämää. Pian kylässä alkaa raivota verinen väkivalta ja pandemonium, eikä kyse ole enää vain eläinten verestä. Elfie saa selville, etteivät kyläläiset tee noita lentoja, ja kun hän vihdoin paljastaa totuuden, se on synkempi kuin hän olisi voinut kuvitellakaan.</w:t>
      </w:r>
    </w:p>
    <w:p>
      <w:r>
        <w:rPr>
          <w:b/>
        </w:rPr>
        <w:t xml:space="preserve">Esimerkki 1.4445</w:t>
      </w:r>
    </w:p>
    <w:p>
      <w:r>
        <w:t xml:space="preserve">Fakta1: Fakta2: filosofiat mustien kokemuksesta ja tarinat esikoloniaalisesta Afrikasta yhdistävät miehiä, Fakta3: Matkalla ja miehet joutuvat nousemaan kyytiin, jota ajaa etnisesti juutalainen valkoinen mies nimeltä, Fakta4: Rick kieltäytyy ajamasta lopulta edelleen vedoten ryhmän ennakkoluuloihin ja vastustaen marssin johtajan antisemitistisiä huomautuksia, Fakta5: George ottaa ajamisen vastuulleen matkan loppuajaksi Evan vanhemman avustuksella.</w:t>
      </w:r>
    </w:p>
    <w:p>
      <w:r>
        <w:rPr>
          <w:b/>
        </w:rPr>
        <w:t xml:space="preserve">Tulos</w:t>
      </w:r>
    </w:p>
    <w:p>
      <w:r>
        <w:t xml:space="preserve">Viisitoista erilaista afroamerikkalaista miestä nousee Los Angelesissa bussiin, jonka määränpäänä on Washington, D.C., jossa he aikovat osallistua Million Man March -marssille. Miehillä ei ole muuta yhteistä kuin rotu, määränpää ja sukupuoli: George on matkan järjestäjä, Xavier on aloitteleva elokuvantekijä, joka toivoo tekevänsä dokumentin marssista, Flip on turhamainen mutta karismaattinen ja avoimesti homofobinen ja seksistinen näyttelijä, Kyle ja Randall ovat homoseksuaalinen pariskunta, Gary on rotuerotusta edustava poliisi, Jamal on entinen jengiläinen, josta on tullut uskovainen muslimi ja joka on välttänyt syytteen nostamista murhista, Evan Jr. on yksi miehistä, joka on ollut mukana matkan järjestelyissä, on pikkurikollinen, jonka on sallittu rikkoa ehdonalaista osallistuakseen marssille sillä ehdolla, että hän pysyy käsiraudoissa isänsä Evan vanhemman kanssa. Kun bussi matkustaa maan halki, Xavier haastattelee eri osallistujia ja antaa heidän ilmaista näkemyksiään rodusta, uskonnosta ja politiikasta. Haastattelut aiheuttavat usein muiden bussissa olevien miesten purkautumisia, mikä johtaa poikkeuksetta moniin poliittisiin yhteenottoihin. Jeremiah, ryhmän vanhin jäsen, on 80-vuotias entinen alkoholisti, joka on menettänyt työnsä ja perheensä, löytänyt uuden merkityksen elämälleen ja saa energiaa Million Man March -tapahtumasta, ja hän tunnustaa afrikkalaisen perintönsä; hänen filosofiansa mustien kokemuksesta ja tarinansa esikolonialistisesta Afrikasta yhdistävät miehiä ja lieventävät jännitteitä ja keskinäistä riitaa. Matkalla bussi hajoaa, ja miehet joutuvat nousemaan toiseen bussiin, jota ajaa etnisesti juutalainen valkoinen mies nimeltä Rick. Pari matkustajaa ahdistelee Rickiä valkoisena miehenä, ja lopulta Rick kieltäytyy ajamasta bussia pidemmälle vedoten ryhmän ennakkoluuloihin ja vastustaen marssin johtajan Louis Farrakhanin antisemitistisiä huomautuksia. George, joka on itse bussikuski, syyttää Rickiä kulttuurisesta rasismista, mutta suostuu vastahakoisesti tuuraamaan Rickiä, joka lähtee. George ottaa loppumatkan ajamisen hoitaakseen Evan vanhemman avustuksella. Kun bussi kulkee Amerikan etelävaltioiden läpi, useat valkoiset etelävaltiolaiset tervehtivät miehiä vieraanvaraisesti eri ravintoloissa ja taukopaikoilla. Eräällä pysäkillä miehet ottavat kyytiin Wendellin, varakkaan afroamerikkalaisen Lexus-myyjän, joka näkee marssille osallistumisen keinona solmia liikesuhteita. Kun Wendell, itsestään konservatiiviseksi republikaaniksi julistautuva Wendell tekee halventavia huomautuksia hänen mielestään laiskoista ja tyhmistä afroamerikkalaisista - vaikka saa Kylen suostumuksen -, hän on lopulta liian loukkaava ja haluaa vain tienata rahaa marssilla, ja muut miehet heittävät hänet väkisin ulos bussista. Tennesseen Knoxvillessä bussin pysäyttää pari rasistista osavaltion poliisia, jotka syyttävät miehiä bussin käyttämisestä huumeiden salakuljetukseen. Poliisikoira tutkii bussin ja sen matkustajat, mutta ei löydä todisteita huumeista, ja poliisit antavat bussin jatkaa matkaa alentuvasti. Bussin lähestyessä Washingtonia Jeremiah pyörtyy ja hänet viedään sairaalaan. Siellä lääkärit toteavat, että Jeremiah kärsii pitkälle edenneestä sepelvaltimotaudista, jonka vuoksi matkan aiheuttama stressi saattoi olla hänelle hengenvaarallinen. Evan vanhempi ja nuorempi, Gary, Jamal ja Xavier päättävät jäädä Jeremiahin kanssa sairaalaan ja katsoa marssia televisiosta, kun muut miehet lähtevät bussilla mukaan. Pian heidän lähdettyään Jeremiah kuolee. Loput ryhmästä palaa sairaalaan ja sanoo, että pysyäkseen uskollisina marssin hengelle he päättivät olla osallistumatta marssille, mutta palata takaisin ja olla Jeremiahin kanssa. Kun bussi valmistautuu palaamaan Los Angelesiin, miehet löytävät rukouksen, jonka Jeremiah oli kirjoittanut tarkoituksenaan rukoilla sitä, kun bussi saapuu Washingtoniin. Miehet ajavat Lincolnin muistomerkille, jossa George johdattaa miehet Jeremiahin rukoukseen, ja elokuva päättyy siihen, kun Evan Jr. ja Seniors jättävät käsiraudat Lincolnin muistomerkille.</w:t>
      </w:r>
    </w:p>
    <w:p>
      <w:r>
        <w:rPr>
          <w:b/>
        </w:rPr>
        <w:t xml:space="preserve">Esimerkki 1.4446</w:t>
      </w:r>
    </w:p>
    <w:p>
      <w:r>
        <w:t xml:space="preserve">Fakta1: Fakta2: sympatia poikia kohtaan saa hänet suhtautumaan työhön vakavasti, Fakta3: koulu toimii itsehallintojärjestelmän mukaisesti, Fakta4: pojat haastavat Thompsonin oikeuteen, Fakta5: Patsy päättää luopua poliittisesta urasta ja jäädä kouluun pysyvästi kuva 's end".</w:t>
      </w:r>
    </w:p>
    <w:p>
      <w:r>
        <w:rPr>
          <w:b/>
        </w:rPr>
        <w:t xml:space="preserve">Tulos</w:t>
      </w:r>
    </w:p>
    <w:p>
      <w:r>
        <w:t xml:space="preserve">Koronkiskuri Patsy Garganista tehdään parantamiskoulun apulaiskomissaari korruptoituneiden poliittisten kavereidensa palkkioksi. Aluksi hän ei ole kiinnostunut koulusta, mutta sympatia poikia kohtaan, joita julma ja sydämetön johtaja ja hänen roistomaiset vartijansa pahoinpitelevät ja pahoinpitelevät, saa hänet ottamaan työn vakavasti, samoin kuin viehättävä sairaanhoitaja Dorothy. Gargan lähettää ylitarkastaja Thompsonin lomalle, ja hänen poissa ollessaan Dorothyn uudistusideat pannaan täytäntöön. Koulu toimii hyvin itsehallintojärjestelmän mukaisesti, kun Patsy kutsutaan takaisin kaupunkiin hoitamaan poliittisia asioita. Patsy ampuu tappelun aikana toisen miehen ja joutuu piiloutumaan. Thompson palaa kouluun ja vakuuttaa pojille, että Patsy on hylännyt heidät. Sitten hän alkaa johtaa asioita entiseen tapaan, ja kun Dorothy protestoi tarjoilun huonoa laatua, hän antaa hänelle potkut. Sitten yksi pojista, Johnny Skinny Stone, kuolee eristyssellissä, ja pojat kapinoivat. Pojat haastavat Thompsonin oikeuteen ja toteavat hänet syylliseksi. Thompson hyppää paniikissa ikkunasta pakoon. Poikien, joista monilla on taskulamppu mukanaan, takaa-ajamana hän kiipeää ladon katolle. Pojat sytyttävät ladon välittömästi tuleen. Dorothy löytää sillä välin Patsyn piilopaikastaan ja kertoo hänelle koko tarinan. Patsy ryntää takaisin koululle palauttamaan järjestystä, mutta Thompson on kuollut, koska hän on pudonnut ladon katolta. Kuvien lopussa Patsy päättää luopua poliittisesta urastaan ja jäädä pysyvästi kouluun.</w:t>
      </w:r>
    </w:p>
    <w:p>
      <w:r>
        <w:rPr>
          <w:b/>
        </w:rPr>
        <w:t xml:space="preserve">Esimerkki 1.4447</w:t>
      </w:r>
    </w:p>
    <w:p>
      <w:r>
        <w:t xml:space="preserve">Fakta1: veljekset käyttävät huoltoasemaa ja ravintolaa laittoman tuotantoliiketoiminnan kulissina Jackin vammaisen ystävän ja insinöörin avustuksella, Fakta2: Fakta3: huoltoasemalle saapuu Yhdysvaltain sheriffi Charley Rakes, jonka mukana on Virginian osavaltion syyttäjä Mason Wardell ja sheriffin apulaissheriffi, Fakta4: Banner pahoinpitelee Jackin viestiksi veljille, Fakta5: Banner paljastaa Jackille veljien hyökkääjien osoitteen.</w:t>
      </w:r>
    </w:p>
    <w:p>
      <w:r>
        <w:rPr>
          <w:b/>
        </w:rPr>
        <w:t xml:space="preserve">Tulos</w:t>
      </w:r>
    </w:p>
    <w:p>
      <w:r>
        <w:t xml:space="preserve">Vuonna 1931 Bondurantin veljekset-Forrest, Howard ja Jack pyörittävät menestyksekästä moonshine-liiketoimintaa Virginian Piedmontin alueella. Veljekset käyttävät huoltoasemaansa ja ravintolaansa laittoman valmistusyrityksensä kulissina Jackin vammaisen ystävän ja insinöörin Cricketin avustuksella. Jack näkee, kuinka pahamaineinen mafioso Floyd Banner ampuu kilpailijan kuoliaaksi keskellä kirkasta päivää. Jack palaa huoltoasemalle, jonne Forrest palkkaa tanssija Maggien tarjoilijaksi. Pian tämän jälkeen huoltoasemalla vierailee vastikään saapunut Yhdysvaltain sheriffi Charley Rakes, jonka mukana ovat Virginian osavaltion asianajaja Mason Wardell, sheriffi ja sheriffin apulaissheriffi. Rakes vaatii osuutta voitoista kaikilta piirikunnan salakuljettajilta, myös Forrestilta, joka kieltäytyy ja uhkaa tappaa Rakesin, jos tämä palaa. Forrest pyytää muita salakuljettajia liittoutumaan Rakesia vastaan, mutta he kieltäytyvät. Samaan aikaan Jack himoitsee Berthaa, paikallisen Brethren-papin tytärtä. Hän osallistuu heidän jumalanpalvelukseensa humalassa, nolaa itsensä mutta herättää tytön kiinnostuksen. Jack tunkeutuu Rakesin vieraillessa Cricketsin talossa, ja Jack joutuu tämän pahoinpitelemäksi viestiksi veljilleen. Samana iltana Forrest hakkaa ja heittää ulos kaksi asiakasta, jotka olivat ahdistelleet ja uhkailleet Maggiea. Kun Maggie eroaa ja lähtee, Forrest joutuu kahden miehen väijytykseen, joka viiltää hänen kurkkunsa auki. Maggie palaa etsimään Forrestia, mutta miehet hakkaavat ja raiskaavat hänet. Hän päättää salata pahoinpitelyn Forrestilta. Forrestin toipuessa sairaalassa Jack päättää ylittää piirikunnan rajan Cricketin kanssa myydäkseen jäljellä olevat viinat. Bannerin johtamat gangsterit hyökkäävät heidänkin kimppuunsa, mutta he säästyvät, kun Jack paljastaa olevansa Bondurant, jota Banner ihailee Rakesin vastaisen kannanoton vuoksi. Banner paljastaa Jackille veljiensä hyökkääjien osoitteen, jotka olivat hänen entisiä työntekijöitään ja työskentelevät nykyisin Rakesille. Myöhemmin Forrest ja Howard löytävät, kiduttavat ja tappavat miehet ja lähettävät yhden heidän kiveksistään Rakesille. Bannerista tulee veljesten vakioasiakas, ja veljekset ovat laajentaneet toimintaansa useilla suurilla tislaamoilla syvällä metsässä, mikä on lisännyt sen kannattavuutta. Jack jatkaa Berthan kosiskelua. Maggie päättää palata Chicagoon, mutta Forrest suostuttelee hänet jäämään ja tarjoaa hänelle varahuoneen. Heidän välilleen kehittyy romanttinen suhde. Päiväretkellä Jack päättää näyttää Berthalle veljesten salaisen toiminnan, mutta Rakes ja hänen miehensä seuraavat heitä ja hyökkäävät väijytykseen. Howard, Jack, Cricket ja Bertha pakenevat. Poliisi vie Berthan kotiin, mutta jättää Cricketin Rakesille, joka murhaa hänet. Cricketin hautajaisten jälkeen Franklinin piirikunnan sheriffi varoittaa Bondurantsia siitä, että Rakes miehineen tukkii kaupungin sillan, ja Wardell kutsuu kieltolain agentit sulkemaan piirikunnan moonshine-yritykset. Jack lähtee Cricketsin autolla kohtaamaan Rakesin. Howard ja Forrest seuraavat nopeasti Jackin perässä, Maggien harmiksi. Hän paljastaa toimittaneensa Howardin sairaalaan hyökkäyksen jälkeen, ja Forrest päättelee, että myös hänen kimppuunsa oli hyökätty. Jack saapuu sillalle, mutta Rakes haavoittaa häntä. Howard ja Forrest saapuvat paikalle, ja syntyy tulitaistelu, jossa Rakes ampuu myös Forrestin ja hänen kuljettajansa. Suuri salakuljettajien saattue liittyy sitten tulitaisteluun veljesten puolella. Rakes on lopettamassa haavoittuneen Forrestin, mutta sheriffi Hodges ampuu häntä jalkaan yrittäessään pysäyttää verenvuodatuksen. Rakes ampuu Forrestia vielä useita kertoja ennen kuin yrittää paeta. Jack ja Howard kohtaavat Rakesin ja teloittavat hänet yhdessä. Kieltolain päätyttyä vuonna 1933 Wardell pidätetään korruptiosyytteistä, kun taas Bondurantsit ovat kaikki naimisissa - Jack Berthan kanssa, Forrest Maggien kanssa ja Howard Martinsvillen naisen kanssa - ja työskentelevät laillisissa ammateissa. Juhlallisella jälleennäkemisellä Jackin talolla joskus myöhemmin Forrest harhailee humalassa jäätyneelle järvelle ja putoaa jäätävään veteen. Vaikka hän raahautuu ulos, hän kuolee myöhemmin keuhkokuumeeseen, mikä lopettaa legendan hänen voittamattomuudestaan.</w:t>
      </w:r>
    </w:p>
    <w:p>
      <w:r>
        <w:rPr>
          <w:b/>
        </w:rPr>
        <w:t xml:space="preserve">Esimerkki 1.4448</w:t>
      </w:r>
    </w:p>
    <w:p>
      <w:r>
        <w:t xml:space="preserve">Fakta1: Toisen maailmansodan alkukuukausina natsi-Saksan Kriegsmarine lähetti kauppalaivoja hyökkäämään liittoutuneiden laivaliikenteen kimppuun, Fakta2: Fakta3: ryhmä löytää aseistetun taskutaistelulaiva Admiral Graf Speen Etelä-Amerikan läheltä, Fakta4: britit käyttävät ylivoimaista lukumääräänsä tulen jakamiseen hyökkäämällä eri suunnista, Fakta5: laiva jää tekemään kansainvälisen oikeuden mukaisia korjauksia merikelpoisuuden varmistamiseksi.</w:t>
      </w:r>
    </w:p>
    <w:p>
      <w:r>
        <w:rPr>
          <w:b/>
        </w:rPr>
        <w:t xml:space="preserve">Tulos</w:t>
      </w:r>
    </w:p>
    <w:p>
      <w:r>
        <w:t xml:space="preserve">Toisen maailmansodan alkukuukausina natsi-Saksan Kriegsmarine lähettää kauppalaivaston ryöstäjiä hyökkäämään liittoutuneiden laivaliikenteeseen. Kuninkaallinen laivasto vastaa metsästysryhmillä, joiden tehtävänä on pysäyttää ne. Ryhmä, joka löytää raskaasti aseistetun taskutaistelulaiva Admiral Graf Speen läheltä Etelä-Amerikkaa, on alakynnessä: Graf Spee on varustettu pitkän kantaman 11 tuuman tykeillä, kun taas brittiläisellä raskaalla risteilijällä Exeterillä on paljon kevyemmät 8 tuuman tykit ja kevyillä risteilijöillä Ajax ja Achilles on 6 tuuman tykit. Tästä huolimatta ne lähtevät suoraan hyökkäykseen. Brittejä johtaa kommodori Harwood Anthony Quayle, lippulaiva Ajaxia komentaa kapteeni Woodhouse Ian Hunter, Exeteriä kapteeni Bell John Gregson ja Achillesta kapteeni Parry Jack Gwillim. Britit käyttävät ylivoimaista lukumääräänsä hajottaakseen tulen hyökkäämällä eri suunnista, mutta kapteeni Hans Langsdorff Peter Finchin johtama Graf Spee aiheuttaa paljon vahinkoa vihollisilleen; Exeter saa erityisen kovia osumia ja joutuu vetäytymään. Graf Spee kärsii kuitenkin itsekin vaurioita ja hakeutuu korjaustöitä varten puolueettomaan Montevideon satamaan Uruguayhin.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w:t>
      </w:r>
    </w:p>
    <w:p>
      <w:r>
        <w:rPr>
          <w:b/>
        </w:rPr>
        <w:t xml:space="preserve">Esimerkki 1.4449</w:t>
      </w:r>
    </w:p>
    <w:p>
      <w:r>
        <w:t xml:space="preserve">Fakta1: Fakta2: Harold on viehättynyt Maria, Fakta3: pari jälkeen päättää saada hampurilaisia tupakointi, Fakta4: Princeton University ostaa lisää marihuanaa, Fakta5: Kumar vie Harold sairaalaan.</w:t>
      </w:r>
    </w:p>
    <w:p>
      <w:r>
        <w:rPr>
          <w:b/>
        </w:rPr>
        <w:t xml:space="preserve">Tulos</w:t>
      </w:r>
    </w:p>
    <w:p>
      <w:r>
        <w:t xml:space="preserve">Investointipankkiiri Harold Lee suostuttelee kollegansa tekemään työnsä, kun he lähtevät viikonlopuksi. Kumar Patel osallistuu lääketieteellisen tiedekunnan haastatteluun, mutta mokaa sen tahallaan estääkseen pääsyn yliopistoon. Harold tuntee vetoa naapuriinsa Mariaan, mutta ei pysty myöntämään tunteitaan. Poltettuaan marihuanaa Kumarin kanssa ja nähtyään White Castlen mainoksen kaksikko päättää hakea hampurilaisia. Matkustettuaan lähimpään White Castleen New Brunswickissa he huomaavat, että se on korvattu Burger Shackilla, mutta saavat tietää toisesta White Castlesta Cherry Hillissä. Kumar ehdottaa, että pysähdytään Princetonin yliopistoon ostamaan lisää marihuanaa. Kumar ostaa marihuanaa eräältä opiskelijalta, ja kampuksen turvamiehet huomaavat heidät, ja he joutuvat pakenemaan menettäen marihuanansa. Harold ja Kumar jatkavat matkaa, ja Kumar pysähtyy virtsaamaan. Pesukarhu nousee autoon ja puree Haroldia. Kumar vie Haroldin sairaalaan, jossa Kumarin isä ja isoveli ovat töissä. Kumar varastaa henkilökortteja saadakseen lääkemarihuanaa, mutta luultuaan veljeään Kumar leikkaa ampumahaavan uhrin, ja leikkauksen jälkeen potilas kertoo heille, miten he pääsevät White Castleen. Kumar huomaa Marian elokuvateatterissa. Hän päättää saada tämän huomion, jotta Harold voisi puhua hänelle, mutta Harold joutuu paniikkiin ja kolaroi auton. Heidät pelastaa Freakshow, hinausauton kuljettaja, joka vie heidät kotiinsa korjaamaan auton. Freakshow'n vaimo kosii Haroldia ja Kumaria, mutta kun Freakshow ehdottaa nelinpeliä, Harold ja Kumar pakenevat inhoissaan. Kumar ottaa kyytiin liftarin, Neil Patrick Harrisin, joka on pilvessä ekstaasista. Harold ja Kumar menevät sekatavarakauppaan kysymään tietä, ja Harris ajaa pois. Tämän jälkeen kaksikko joutuu rasistisen poliisin ahdistelemaksi, koska he ovat kävelleet päin jalankulkijoita. Harold yrittää lyödä Kumaria, koska tämä kiusaa konstaapelia, mutta päätyy lopulta lyömään konstaapelia, minkä seurauksena Kumar pidätetään. Kumar lavastaa hätäkutsun houkutellakseen poliisin pois ja murtautuu asemalle vapauttaakseen Haroldin. Harold ja Kumar pakenevat. Kaksikko kohtaa karanneen gepardin, ja poltettuaan sen kanssa marihuanaa he ratsastavat sillä. Kohtaamisen jälkeen Harold ja Kumar törmäävät ryhmään extreme-urheilupunkkareita, jotka ovat ahdistelleet paria, ja varastavat heidän autonsa. Poliisi huomaa ylinopeutta ajavan rekan ja ajaa heitä takaa. He jäävät loukkuun, kun he saavuttavat jyrkänteen reunan. Kun Harold ja Kumar näkevät White Castlen alapuolella, he käyttävät rekasta irrotettua riippuliitintä päästäkseen perille. Pari tekee tilauksensa, mutta joutuvat pettymään, kun huomaavat, ettei heillä ole rahaa. Yhtäkkiä Harris ilmestyy paikalle ja maksaa heidän ateriansa anteeksipyyntönä siitä, että hän oli varastanut heidän autonsa. Kumar tajuaa haluavansa lääkäriksi, mutta pelkää mukautuvansa stereotypiaan, jonka mukaan intialaisista tulee lääkäreitä. Harold huomaa työkavereidensa ajavan paikalle kahden naisen kanssa ja suuttuu heille, koska he sanoivat, että heidän piti työskennellä asiakkaiden kanssa, mutta olivatkin todellisuudessa juhlimassa. Hän haukkuu heidät ja uhkaa saada potkut ja nöyryyttää heitä, jos näin tapahtuu uudelleen. Palattuaan asunnolleen he kohtaavat Marian. Harold tunnustaa tunteitaan Mariaa kohtaan ja he suutelevat. Maria ilmoittaa Haroldille lähtevänsä Amsterdamiin, mutta palaa kymmenen päivän kuluttua. Kumar suostuttelee Haroldin lähtemään mukaansa Amsterdamiin Marian perään ja muistuttaa, että marihuana on laillista Alankomaissa.</w:t>
      </w:r>
    </w:p>
    <w:p>
      <w:r>
        <w:rPr>
          <w:b/>
        </w:rPr>
        <w:t xml:space="preserve">Esimerkki 1.4450</w:t>
      </w:r>
    </w:p>
    <w:p>
      <w:r>
        <w:t xml:space="preserve">Fakta1: ainoa johtolanka on kirjanmerkki vasemmalle ulkomaalainen versio Yuki, Fakta2: Haruhi oli koko ajan yhdessä Itsuki ja muut aiemmin koulusta, Fakta3: Taniguchi oli käyttänyt, kun hän matkusti ajassa taaksepäin auttamaan Haruhi alias, Fakta4: Kyon By onnistuu vakuuttamaan Haruhi uskoa tarina paljastaen identiteetti hänelle John Smith, Fakta5: Itsuki kerätä SOS Brigade tuoden näin avaimet tarvitaan ohjelman rakentama Yuki</w:t>
      </w:r>
    </w:p>
    <w:p>
      <w:r>
        <w:rPr>
          <w:b/>
        </w:rPr>
        <w:t xml:space="preserve">Tulos</w:t>
      </w:r>
    </w:p>
    <w:p>
      <w:r>
        <w:t xml:space="preserve">The Melancholy of Haruhi Suzumiya -animesarjan tapahtumia jatkava tarina sijoittuu 18.-24. joulukuuta väliseksi ajaksi, kuukausi kulttuurifestivaalin jälkeen. SOS-prikaati, jota johtaa Haruhi Suzumiyan Aya Hirano, suunnittelee joulun alla nabe-juhlia. Joulukuun 18. päivän aamuna Kyon Tomokazu Sugita kuitenkin saapuu kouluun ja huomaa, että hänen todellisuutensa on muuttunut; Haruhi ja Itsuki Koizumi Daisuke Ono ovat kadonneet, Ryoko Asakura Natsuko Kuwatani on palannut mystisesti, Mikuru Asahina Yuko Goto ei tunnista häntä ja Yuki Nagato Minori Chihara on tavallinen ihminen. Vain Kyon on tietoinen siitä, että kaikki on toisin, eikä kukaan muu muista mitään Haruhista tai SOS-prikaatista. Ainoa johtolanka, jonka Kyon onnistuu löytämään, on kirjanmerkki, jonka Yukin muukalaisversio jätti ennen kuin kaikki muuttui, ja jossa häntä kehotetaan keräämään avaimia ohjelman suorittamista varten. Tätä johtolankaa pohtiessaan Kyon tutustuu uuteen Yukiin, joka näyttää pitävän hänestä kovasti. Joulukuun 20. päivän koittaessa Kyon kuulee Taniguchi Minoru Shiraishilta, että Haruhi oli koko ajan toisessa lukiossa, yhdessä Itsukin ja muiden entisten koululaisten kanssa. Paljastamalla hänelle henkilöllisyytensä John Smithinä, peitenimen, jota hän oli käyttänyt matkustaessaan ajassa taaksepäin auttaakseen nuorta Haruhia, Kyon onnistuu saamaan Haruhin uskomaan tarinansa. Hänen avustuksellaan he kokoavat SOS-prikaatin yhteen kerhohuoneeseen ja tuovat näin avaimet, joita tarvitaan avaruusolento Yukin rakentamaan ohjelmaan. Halutessaan palata mielenkiintoiseen elämäänsä Kyon aktivoi ohjelman ja palaa ajassa takaisin kolmen vuoden takaiseen Tanabataan. Tavatessaan tulevan Mikurun hän saa menneisyyden Yukilta poisto-ohjelman, joka on ammuttava syyllistä vastaan heti muutoksen jälkeen 18. joulukuuta varhain aamulla. Palatessaan nykyhetkeen he löytävät syyllisen, Yukin, joka oli lainannut Haruhilta voimaa muuttaa kaikkien muiden muistoja paitsi Kyonin, jolloin tämä sai valita, kummassa maailmassa hän mieluummin elää. Kyon kyseenalaistaa valintansa ja miettii itsekseen, että normaali maailma ilman SOS-prikaatia ja Haruhi Suzumiyaa olisi rauhallinen ja rauhallinen, ja ajattelee, että Yuki oli väsynyt kaikkeen, mitä hänen täytyi tehdä, kuten Haruhin käyttäytymisen valvomiseen ja Kyonin suojelemiseen, mutta päättää lopulta, että hänen alkuperäinen maailmansa oli mielenkiintoisempi ja hauskempi. Kyon yrittää asentaa ohjelman Yukiin, mutta häntä puukottaa Ryoko, joka oli säilyttänyt psykoottisen käytöksensä. Ennen kuin Ryoko ehtii tappaa Kyonin, hänet pelastavat Yukin, Mikurun ja hänen itsensä tulevat vastineet. Hän herää muutamaa päivää myöhemmin sairaalassa, jossa maailma on palannut ennalleen, mutta lähes kaikki uskovat, että Kyon oli ollut koomassa 18. joulukuuta lähtien pudottuaan portaissa. Kun Yuki mainitsee Kyonille, kuinka Data Integration Thought Entity rankaisisi häntä teoistaan, Kyon käskee häntä kertomaan heille, että jos he joskus yrittävät sellaista, hän voi kertoa Haruhille, että hän on John Smith, ja saada hänet muuttamaan todellisuutta niin, että järjestö lakkaisi olemasta. Kun joulukuun 24. päivä koittaa ja hänen arkensa palaa, Kyon päättää, että on vielä aikaa ennen kuin hänen on palattava ajassa taaksepäin pelastaakseen itsensä ja päättää osallistua joulujuhliin.</w:t>
      </w:r>
    </w:p>
    <w:p>
      <w:r>
        <w:rPr>
          <w:b/>
        </w:rPr>
        <w:t xml:space="preserve">Esimerkki 1.4451</w:t>
      </w:r>
    </w:p>
    <w:p>
      <w:r>
        <w:t xml:space="preserve">Fakta1: tyttöystävä lähtee työmatkalle Lontooseen, Fakta2: Fakta3: Eleanorin testamentti Carlylen linnassa Carlylen linnassa lukee Britannian maaseudulla, Fakta4: Jon vie hänet hotelliin, Fakta5: Prinssi hovimestari vie hänet Carlylen linnaan.</w:t>
      </w:r>
    </w:p>
    <w:p>
      <w:r>
        <w:rPr>
          <w:b/>
        </w:rPr>
        <w:t xml:space="preserve">Tulos</w:t>
      </w:r>
    </w:p>
    <w:p>
      <w:r>
        <w:t xml:space="preserve">Jon Arbuckle aikoo kosia tyttöystäväänsä tohtori Liz Wilsonia, joka lähtee työmatkalle Lontooseen. Jon seuraa tyttöä yllätyksenä Yhdistyneeseen kuningaskuntaan; karattuaan kennelistä Garfield ja Odie livahtavat Jonin matkatavaroihin ja liittyvät hänen mukaansa matkalle. Garfield ja Odie karkaavat hotellihuoneesta tylsyyden vuoksi ja eksyvät sitten. Samaan aikaan Carlylen linnassa Britannian maaseudulla luetaan Lady Eleanorin testamentti. Hän jättää koko Carlylen linnan prinssi XII:lle, rakkaalle kissalleen, joka näyttää aivan Garfieldilta. Tämä raivostuttaa Lady Eleanorin veljenpojan, lordi Dargisin, joka saa nyt suuren kartanon vasta, kun prinssi on poissa kuvioista. Lordi Dargis vangitsee Prinssin piknik-koriin ja heittää sen jokeen. Garfield vaihtaa tahattomasti paikkaa Prinssin kanssa: Jon löytää Prinssin kiipeilemässä viemäristä ja vie hänet hotelliin, kun taas Prinssin hovimestari Smithee löytää Garfieldin kadulta ja vie hänet Carlylen linnaan. Suuressa kartanossa, jossa Garfield asuu, hän saa kuninkaallisen kohtelun, mukaan lukien hovimestarin ja joukon nelijalkaisia palvelijoita ja seuraajia. Garfield opettaa eläinystävilleen lasagnen valmistusta, kun taas Prinssi oppii sopeutumaan vaatimattomampaan ympäristöön Jonin seurassa. Lordi Dargis näkee Garfieldin ja luulee Prinssin palanneen - jos lakimiehet näkevät PrinssiGarfieldin, he eivät allekirjoita kartanoa Dargikselle, joka haluaa salaa tuhota barnylandin ja tappaa eläimet rakentaakseen maalaiskylpylän. Dargis yrittää tappaa Garfieldin useaan otteeseen, ja eräässä yrityksessä on mukana armoton mutta tyhmä rottweiler, Rommel. Lopulta Garfield ja Prince tapaavat toisensa ensimmäistä kertaa pilkaten Marxin veljesten peilivitsiä. Jon saa Odien avulla selville sekaannuksen ja lähtee linnaan, jossa sattumalta vierailee Liz. Garfield ja Prince pilkkaavat Dargista, jonka suunnitelma paljastuu, ja lakimiehet näkevät heidät. Dargis uhkaa kaikkia, jos he eivät allekirjoita papereita hänelle, ja ottaa Lizin panttivangiksi. Garfield, Prince, Odie ja Jon pelastavat tilanteen, Smithee hälyttää viranomaiset ja Dargis pidätetään. Garfield, joka oli yrittänyt estää Jonia kosimasta Liziä, muuttaa mielensä: Hän auttaa Jonia kosinnassa, ja Liz hyväksyy sen.</w:t>
      </w:r>
    </w:p>
    <w:p>
      <w:r>
        <w:rPr>
          <w:b/>
        </w:rPr>
        <w:t xml:space="preserve">Esimerkki 1.4452</w:t>
      </w:r>
    </w:p>
    <w:p>
      <w:r>
        <w:t xml:space="preserve">Fakta1: liikemies ja Pavitra on tyttö, joka kuuntelee aivoja, Fakta2: Fakta3: sairaanhoitaja on saapunut Intiasta töihin Lontooseen, Fakta4: Francis pakottaa Vijayn olemaan antamatta hänelle rahaa, Fakta5: Pavitra auttaa Vijaya lähtemään Intiaan suostuttelemalla isän olemaan pysäyttämättä Vijaya ja viemällä hänet henkilökohtaisesti lentokentälle.</w:t>
      </w:r>
    </w:p>
    <w:p>
      <w:r>
        <w:rPr>
          <w:b/>
        </w:rPr>
        <w:t xml:space="preserve">Tulos</w:t>
      </w:r>
    </w:p>
    <w:p>
      <w:r>
        <w:t xml:space="preserve">Vijay Prithviraj on liikemies, joka kuuntelee aina aivojaan, ja Pavitra Andrea, kuuluisan liikemiehen CS Nambiar Pratap Pothen tytär, on tyttö, joka kuuntelee aina sydäntään. Vijayn isä pyysi Vijaya naimisiin Pavitran kanssa, ja Pavitra testaa, onko Vijay oikea mies hänelle. Ajaessaan kotiin Pavitran kanssa vietetyn päivän jälkeen Vijay törmää Merin Nandithaan, sairaanhoitajaan, joka on juuri saapunut Intiasta töihin Lontooseen. Hänen ranteensa halvaantuu onnettomuuden jälkeen. Vijay huolehtii hänestä ja rakastuu lopulta Meriniin ja päinvastoin. Pavitran isä ja Francis Mukesh järjestää Vijayn ja Pavitran avioliiton. Mutta kun Vijaj kieltäytyy avioliitosta, Francis pakottaa hänet naimisiin Pavitran kanssa tämän varallisuuden vuoksi. Merinsin työsopimus puretaan, koska häntä pidetään fyysisesti sopimattomana. Francis yrittää auttaa häntä, mutta epäonnistuu. Lopulta Francis pakottaa Vijayn olemaan antamatta hänelle vääriä toiveita ja lahjoittaa hänelle rahasumman ja päästää hänet takaisin Intiaan. Merin kieltäytyy lahjoitetusta rahasummasta ja pyytää Vijaa esittelemään hänelle Lontoota ennen lähtöään. Sitten Merin lähtee takaisin Intiaan. Seuraavana päivänä hänen tätinsä Gracy Lena soittaa Vijaylle ja kertoo, ettei Merin ole vielä saapunut kotiinsa. Gracyn aviomies Thai Kutty Sunil kertoo menevänsä Intiaan tiedustelemaan Merinin kuulumisia, mutta Vijay sanoo menevänsä hänen sijastaan, koska hänen pitäisi mennä. Francis yrittää pakottaa hänet jäämään, mutta Vijay sanoo, että hän todella pitää Merinistä ja lähtee Intiaan, tapahtui mitä tahansa. Pavitra auttaa Vijajia lähtemään Intiaan vakuuttamalla isänsä, ettei hän estä Vijajia lähtemästä, ja viemällä hänet henkilökohtaisesti lentokentälle. Vijay pääsee Intiaan. Taksissa Francis soittaa Vijaylle ja kehottaa häntä menemään Merinin kotiin. Vijay saapuu Merinsin kotiin ja huomaa, että hänen talonsa on takavarikoitu velkojen takia. Hän saa selville, että Merin on päässyt kotiin turvallisesti. Elokuva päättyy siihen, että Pavitra paljastaa Vijaylle, että Merin oli päässyt kotiin turvallisesti, mutta valehteli saadakseen Vijayn tajuamaan rakkautensa häntä kohtaan.</w:t>
      </w:r>
    </w:p>
    <w:p>
      <w:r>
        <w:rPr>
          <w:b/>
        </w:rPr>
        <w:t xml:space="preserve">Esimerkki 1.4453</w:t>
      </w:r>
    </w:p>
    <w:p>
      <w:r>
        <w:t xml:space="preserve">Fakta1: Fakta2: poika on nimeltään Karnan, Fakta3: Kaurava prinssi ja serkku Pandavas antaa hänelle valtakunnan Anga, Fakta4: Karnan tulee läheinen ystävä Duryodhana ja vaimo, Fakta5: Indra tyytyväinen antaa Karnan 's anteliaisuus hänelle voimakas ase</w:t>
      </w:r>
    </w:p>
    <w:p>
      <w:r>
        <w:rPr>
          <w:b/>
        </w:rPr>
        <w:t xml:space="preserve">Tulos</w:t>
      </w:r>
    </w:p>
    <w:p>
      <w:r>
        <w:t xml:space="preserve">Aurinkojumala siunaa naimattoman prinsessa Kuntin poikavauvalla, jonka hän hylkää Gangesiin välttääkseen häpeän. Pojan pelastaa ja adoptoi vaunujen ajaja Athirathan, ja se saa nimekseen Karnan. Vuosia myöhemmin nyt aikuinen Karnan tajuaa, että Athirathan on vain hänen adoptioisänsä, ja hänen sydämensä särkyy. Hän ei halua tulla vaununkuljettajaksi kuten Athirathan, vaan valitsee soturin uran. Hän hallitsee jousiammunnan ja haastaa Pandavan prinssin Arjunan kilpailuun. Karnania loukataan hänen alhaisen syntyperänsä vuoksi, mutta Kauravan ruhtinas ja Pandavien serkku Duryodhana pelastaa hänen ylpeytensä ja antaa hänelle Angan kuningaskunnan. Karnanista tulee näin Duryodhanan ja hänen vaimonsa Bhanumatin läheinen ystävä. Eräänä päivänä Indra, devojen taivaallisten jumaluuksien kuningas, joka on naamioitunut brahmaniksi, lähestyy Karnania ja pyytää hänen haarniskaansa ja korvarenkaitaan lahjoituksena heikentääkseen ja estääkseen häntä voittamasta Arjunaa. Karnan on tietoinen Indran aikeista, mutta lahjoittaa silti molemmat tavarat, jotka olivat hänen synnynnäisiä ja jotka tekisivät hänestä voittamattoman. Karnan anteliaisuuteen tyytyväinen Indra antaa hänelle voimakkaan aseen, Nagastran, mutta toteaa, että hän voi käyttää sitä vain kerran. Brahmaniksi naamioitunut Karnan ryhtyy tietäjä Parasuraman oppilaaksi saadakseen Brahmastran; eräänä päivänä Parasurama kuitenkin huomaa, että Karnan on Kshatriya, heimo, jota hän vastustaa. Raivostuneena hän tekee Karnanista kyvyttömän käyttämään Brahmastraa silloin, kun sitä eniten tarvitaan, ja karkottaa hänet. Myöhemmin Karnan pelastaa prinsessa Subhangin hallitsemattomilta vaunuilta, ja he rakastuvat. Subhangin vanhemmat paheksuvat aluksi heidän romanssiaan, mutta lopulta he hyväksyvät sen, ja pari menee naimisiin. Muutamaa vuotta myöhemmin Pandavojen kannattaja Krishna saa tietää Karnanin todellisen taustan. Hän kertoo Kuntille, että Karnan on hänen ensimmäinen poikansa, jonka hän hylkäsi. Karnan saa tietää syntymästään myöhemmin. Kunti tapaa Karnanin ja saa häneltä kaksi toivomusta, yhden, että hän ei hyökkää kenenkään hänen poikansa Pandavojen kimppuun paitsi Arjunan kimppuun lähestyvässä Kurukshetran sodassa ja että hän hyökkää Arjunan kimppuun Nagastra-aseella vain kerran. Karnan kieltäytyy liittymästä veljiensä, Pandavojen, joukkoon ja pysyy heidän vihollisensa Duryodhanan ystävänä. Ennen Kurukshetran sodan alkua Duryodhanan ministeriö kokoontuu nimittämään armeijan kenraalit. Bhishma nimitetään komentajaksi, ja hän alkaa nimittää kenraaleja eri pataljooniin. Karnania loukataan hänen alhaisen syntyperänsä vuoksi, ja hänelle annetaan alhaisen tason jalkaväen komento. Sota alkaa, ja alkuvaiheessa Bhishma vetäytyy eläkkeelle ja Karnan tulee hänen tilalleen. Seuraavana päivänä Karnan lähtee sotaan poikansa Vrishasena seurassa, joka taistelee urheasti, mutta Arjuna tappaa hänet sen jälkeen. Seuraavana päivänä kostonhimoinen Karnan yrittää tappaa Arjunan Nagastran avulla, mutta Krishna pelastaa Arjunan estämällä nuolen vahingoittamasta häntä. Koska Karnan ei voi käyttää Nagastraa kuin kerran, hän ei pysty tappamaan Arjunaa. Hänen vaunujensa pyörä juuttuu suureen kuoppaan, ja hän astuu alas päästääkseen sen irti. Tuolloin Arjuna ampuu Krishnan johdolla useita nuolia Karnania kohti, jotka haavoittavat häntä vakavasti. Krishna kertoo Arjunalle, että Karnan elämänsä aikana harjoittama dharma-jalo hyväntekeväisyys suojasi hänen henkeään. Krishna naamioituu brahmaniksi, menee Karnanin luo ja kysyy häneltä hänen hyveistään lahjoituksena. Anteliaisuudesta Karnan lahjoittaa kaikki hyveensä brahmanille. Tässä vaiheessa Arjuna ampuu vielä muutaman nuolen Karnania kohti, jotka tappavat hänet. Pandavat, jotka ymmärtävät, että Karnan oli heidän vanhin veljensä, surevat hänen kuolemaansa. Myös hänen äitinsä Kunti suree hänen kuolemaansa, kun taas Subhangi kuolee traumasta, joka aiheutui hänen miehensä kuolemasta sodassa. Arjuna katuu Karnanin tappamista, kunnes Krishna paljastaa, että Indran ja Parasuraman kiroukset olivat myös vastuussa hänen kuolemastaan. Elokuva päättyy siihen, että Karnan tapaa isänsä - auringon toisessa maailmassa.</w:t>
      </w:r>
    </w:p>
    <w:p>
      <w:r>
        <w:rPr>
          <w:b/>
        </w:rPr>
        <w:t xml:space="preserve">Esimerkki 1.4454</w:t>
      </w:r>
    </w:p>
    <w:p>
      <w:r>
        <w:t xml:space="preserve">Fakta1: Joe Harris on suosittu ja vakiintunut paikallisradion uutistoimittaja, joka raportoi Broadway-viihteestä viisaalla asenteella, Fakta2: Philip Carleton antaa Harrisin tehtäväksi valmistella muistotilaisuutta, johon sisältyy hienostunut julkinen katselmus ja erityinen muisto-ohjelma, jossa haastatellaan Fullerin radiosarjan näyttelijöitä ja muita henkilöitä, Fakta3: Fullerin pitkäaikainen tuottaja tarjoaa apuaan, Fakta4: Moore tekee Harrisin kanssa sopimuksen, Fakta5: verkko pyöräyttää mahdollisuuksiaan tulla Fullerin seuraajaksi.</w:t>
      </w:r>
    </w:p>
    <w:p>
      <w:r>
        <w:rPr>
          <w:b/>
        </w:rPr>
        <w:t xml:space="preserve">Tulos</w:t>
      </w:r>
    </w:p>
    <w:p>
      <w:r>
        <w:t xml:space="preserve">Joe Harris Jose Ferrer on suosittu, vakiintunut paikallisradion uutistoimittaja, joka raportoi Broadway-viihteestä viisaalla asenteella. Herb Fuller on verkoston kiistaton tähti. Kun Fuller kuolee auto-onnettomuudessa, Amalgamated Broadcasting Networkin johtaja Philip Carleton Dean Jagger antaa Harrisin tehtäväksi valmistella muistotilaisuutta, johon kuuluu hienostunut julkinen katselmus ja erityinen muisto-ohjelma, jossa haastatellaan Fullerin radiosarjan näyttelijöitä, Fullerin perhettä, joka perustuu Arthur Godfreyn Little Godfreyn näyttelijäkaartiin, ja muita Fullerin tunteneita. Carleton tarjoaa Harrisille mahdollisuuden tulla Fullerin seuraajaksi, jos hän onnistuu. Verkoston PR-miehen Nick Cellentanon Jim Backusin avustamana Harrisia kiehtovat yleisötilaisuudessa annetut oudot kommentit, joista osa on peräisin eri henkilöiltä, jotka osallistuvat tilaisuuteen pelkästään tylsyyttään ja ovat välinpitämättömiä Fulleria kohtaan. Harris tapaa Sid Mooren Keenan Wynnin, Fullerin pitkäaikaisen tuottajan, joka tarjoaa apuaan samalla kun hän tajuaa, että Harris on tulossa Fullerin seuraajaksi. Sihteerinsä Ginny Joanne Gilbertin avustamana Harris saa selville, että Fuller oli alkoholisti ja epäeettinen naistenhimoinen egomaani, josta tuli siitä huolimatta tähti. Hänen luonaan vierailee Paul Beaseley Ed Wynn, pienen kristillisen radioaseman omistaja Uudessa Englannissa, joka ensin palkkasi Fullerin, vaikuttui tämän inspiroivasta runoudesta ja kohteli häntä kuin poikaansa, vain huomatakseen Fullerin pimeän puolen. Harris on aluksi alentuva lepsua Beaseleyta kohtaan, mutta kun tämä saa tarinansa valmiiksi, Harris pyytää anteeksi. Harrissin tutkimukset paljastavat Fullersin suhteen Carol Larson Julie Londoniin, hänen ohjelmansa alkoholistiseen laulajattareen, ja erilaisia eturistiriitoja, jotka liittyvät hänen suhteeseensa eri laulujen kustantajiin, joiden kappaleita Fullersin ohjelmassa esitettiin. Fullerin bändinjohtaja Eddie Brand, jota näyttelee tosielämän bändinjohtaja Russ Morgan, toivoo pysyvänsä Harrisin ohjelmassa, josta hänkin epäilee tulevan Harrisin show'n, ja nauhoittaa kuuliaisesti keinotekoisen vilpittömän äänenpainon Fullerista. Moore tekee Harrisin kanssa sopimuksen ja paljastaa sitten lisää Fullerin eskapadeista. Carleton varoittaa Harrisia yksityisesti Mooren kaksinaamaisesta luonteesta ja kertoo uutistoimittajalle, että verkko kääntää hänen mahdollisuutensa Fullerin seuraajaksi negatiiviseksi, jotta Moore suostuu vapauttamaan hänet sopimuksesta, ja lisää, että jos Harris ei saa sopimusta, verkko kääntyy muualle. Harris kerää tutkimustulokset käsikirjoitukseksi ja joutuu valitsemaan, ylistääkö hän yleisön näkemää rakastettua, huvittavaa ja lämminsydämistä Fulleria vai paljastaa kuvan alla olevan huijarin. Harris tekee päätöksensä lähetyksen alkaessa ja hylkää valmiin käsikirjoituksensa kertoakseen totuuden Herb Fullerista. Kun Carleton ja Moore kuuntelevat, Moore tajuaa, mitä Harris aikoo tehdä. Hän repii Harrisin sopimuksen ja vaatii Carletonia lopettamaan lähetyksen. Nähtyään, että Moore on tehnyt juuri sen, mitä hän toivoi, Carleton kieltäytyy keskeyttämästä lähetystä selittäen, että hän voi markkinoida Harrisia periaatteellisena ja rehellisenä miehenä yleisölle yhtä helposti kuin hänen verkostonsa markkinoi Fullerin valheellista kuvaa.</w:t>
      </w:r>
    </w:p>
    <w:p>
      <w:r>
        <w:rPr>
          <w:b/>
        </w:rPr>
        <w:t xml:space="preserve">Esimerkki 1.4455</w:t>
      </w:r>
    </w:p>
    <w:p>
      <w:r>
        <w:t xml:space="preserve">Fakta1: kaunis taksitanssija Barbara O'Neill työskentelee New Yorkin tanssisalissa nimeltä Fakta2: Barbara kertoo hänelle uudesta työpaikasta, Fakta3: Eddie ja Barbara tapaavat puistossa, Fakta4: seuraavana iltana Barbara saa lahjaksi uuden mekon, Fakta5: Barbara kotiin ja huomaa Eddien pakkaavan laukkuja.</w:t>
      </w:r>
    </w:p>
    <w:p>
      <w:r>
        <w:rPr>
          <w:b/>
        </w:rPr>
        <w:t xml:space="preserve">Tulos</w:t>
      </w:r>
    </w:p>
    <w:p>
      <w:r>
        <w:t xml:space="preserve">Kaunis katutanssija Barbara ONeill työskentelee New Yorkin Palais de Dance -nimisessä tanssisalissa. Yksi tanssisalin varakkaista mesenaateista, Bradley Carlton, tulee saliin ja antaa Barbaralle 100 dollaria. Huolestuneena työttömäksi jääneestä ystävästään ja naapuristaan Eddie Milleristä Barbara pyytää Bradleytä antamaan hänelle töitä, ja Bradley suostuu. Sinä iltana he syövät yhdessä illallista. Kun Barbara tulee kotiin, Eddie on pakkaamassa laukkuaan; hänellä ei ole enää varaa maksaa vuokraa. Barbara antaa hänelle Bradleylta saamansa satasen ja kertoo hänelle uudesta työpaikasta. Myöhemmin Eddie ja Barbara tapaavat puistossa ja huomaavat olevansa rakastuneita. Seuraavana iltana tanssilavalla Barbara saa lahjaksi uuden mekon, mutta pettyy nähdessään, että sen on lähettänyt Bradley. Eddie saapuu tanssisaliin ja kosii Barbaraa. Barbara hyväksyy hänen kosintansa ja lopettaa pian työnsä. Viisi kuukautta myöhemmin Eddie tapaa vanhan ystävänsä Ralph Clarkin ja tämän siskon Nancyn, eikä paljasta, että hän on nyt naimisissa. He pelaavat yhdessä korttia ja Eddie menettää 240 dollaria, minkä hän salaa Barbaralta. Hän väittää olevansa kokouksessa, mutta itse asiassa hän tapaa naisen, Nancyn. Myöhemmin Eddie palaa takaisin ja huomaa, että vuokra ja sähköt ovat erääntyneet, koska hän on käyttänyt palkkansa uhkapeliin. Sillä välin Barbara palaa töihin tanssisaliin, jossa hän tapaa Bradleyn satunnaisesti. Myöhemmin Barbara palaa kotiin ja huomaa Eddien pakkaavan laukkuaan. Eddie myöntää varastaneensa 5000 dollaria Bradleyn toimiston kassakaapista ja kertoo menettäneensä rahat pörssissä. Barbara onnistuu suostuttelemaan hänet jäämään, ja hän käy Bradleyn luona pyytämässä tältä 5 000 dollarin lainaa. Bradley suostuu, koska hän on rakastunut tyttöön. Seuraavana aamuna Barbara esittää rahat Eddielle, joka ottaa ne heti vastaan. Kun Eddie palaa töistä, hän ja Barbara riitelevät mustasukkaisina. Pian sen jälkeen hän pakkaa tavaransa ja palaa tanssisaliin, jossa Bradley tapaa hänet, ja hänellä on kaksi lippua Ile de Franceen, jossa Barbara voi saada avioeron ja mennä naimisiin.</w:t>
      </w:r>
    </w:p>
    <w:p>
      <w:r>
        <w:rPr>
          <w:b/>
        </w:rPr>
        <w:t xml:space="preserve">Esimerkki 1.4456</w:t>
      </w:r>
    </w:p>
    <w:p>
      <w:r>
        <w:t xml:space="preserve">Fakta1: 12-vuotias Mark Evans on kokenut äidin kuoleman, Fakta2: Markin isä ajaa Markin kotiin, jossa hän on matkalla Tokioon Wallacen ja Susanin luo Rock Harbor Mainen rannikolle, Fakta3: Mark tutustuu uudelleen laajempaan perheeseen, johon kuuluvat serkut Connie ja Henry, Fakta4: Susan epäilee, ettei hän aluksi uskonut Markia, Fakta5: Henry vierailee Connien huoneessa suunnitellen tukahduttavansa hänet.</w:t>
      </w:r>
    </w:p>
    <w:p>
      <w:r>
        <w:rPr>
          <w:b/>
        </w:rPr>
        <w:t xml:space="preserve">Tulos</w:t>
      </w:r>
    </w:p>
    <w:p>
      <w:r>
        <w:t xml:space="preserve">12-vuotias Mark Evans Elijah Wood on hiljattain kokenut äitinsä Janice Ashley Crow'n kuoleman. Markin isä Jack David Morse vie Markin Tokioon suuntautuvalle työmatkalle setänsä Wallace Daniel Hugh Kellyn ja tätinsä Susan Wendy Crewsonin kotiin Rock Harborin rannikolle, Maineen osavaltioon, jossa hän asuu talviloman ajan. Mark tutustuu uudelleen laajempaan perheeseensä, johon kuuluvat hänen serkkunsa Connie Quinn Culkin ja Henry Macaulay Culkin. Mark ja Henry tulevat aluksi toimeen keskenään, ja Henry vaikuttaa mukavalta ja hyväkäytöksiseltä. Henry kuitenkin osoittaa epänormaalia kiinnostusta kuolemaan, ja hänen puheensa Markin äidin ja hänen nuoremman veljensä Richardin kuolemasta saa Markin tuntemaan olonsa levottomaksi. Henry alkaa osoittaa psykopaattista käyttäytymistä, josta Mark ei voi kertoa Wallacelle ja Susanille Henryn synkkien uhkausten vuoksi. Yksi Henryn väkivaltaisista teoista on nuken heittäminen sillalta moottoritielle, mikä aiheuttaa valtavan kolarin. Myöhemmin Henry suunnittelee Connien tappamista. Mark pelkää, että hänelle voi tapahtua jotain, ja viettää yön hänen huoneessaan. Seuraavana aamuna Mark herää ja huomaa, että Henry on vienyt Connien luistelemaan. Lammella Henry heittää Connien tarkoituksella kohti ohutta jäätä. Jää sortuu ja Connie melkein hukkuu, mutta hänet pelastetaan ja viedään sairaalaan. Vaikka Susan ei aluksi uskonut Markia, hän alkaa epäillä, ja pimeässä istuessaan hän pystyy keskeyttämään Henryn, kun tämä käy Connien huoneessa ja aikoo tukehduttaa hänet. Susan löytää kumiankan, jonka Henry on piilottanut vajassa. Se kuului aikoinaan Richardille, ja se oli hänen mukanaan kylpyammeessa yönä, jolloin hän hukkui, minkä jälkeen se katosi. Kun Susan kohtaa Henryn, tämä muistuttaa kylmän viileästi, että lelu oli kuulunut hänelle ennen Richardsia. Henry kääntää käytöksensä ja pyytää ystävällisesti ankan takaisin, mutta Susan kieltäytyy. Henry yrittää viedä ankan Susanilta, ja väkivaltaisen köydenvedon jälkeen hän nappaa ankan ja juoksee hautausmaalle, jossa hän heittää sen kaivoon. Susanin ja Markin lähestyessä toisiaan Henry vihjaa tappavansa Susanin mieluummin kuin antavansa Markin jatkaa suhdetta Susanin kanssa. Kun poikien välille syntyy riita, Wallace lukitsee Markin luolaan. Henry pyytää epäilevää Susania lähtemään kävelylle kanssaan, kun taas Mark pakenee luolasta ja lähtee perään. Susan kohtaa Henryn ja kysyy häneltä, tappoiko hän veljensä. Henry vastaa: "Entä jos minä tapoin? Susan kauhistuu sitä, mitä hänen pojastaan on tullut, ja sanoo Henrylle, että tämä tarvitsee apua, mutta Henry pakenee metsään. Susan lähtee takaa-ajoon, ja saavuttuaan jyrkänteelle Henry tönäisee hänet reunan yli. Susanin roikkuessa epävarmasti Henry poimii suuren kiven, jonka hän aikoo heittää Susanin päälle, mutta Mark puuttuu tilanteeseen ja taklaa Henryn. He tappelevat ja Henry yrittää raivokkaasti tappaa Markin. Susan onnistuu vetämään itsensä ylös jyrkänteen laelle ja ehtii juuri ajoissa sukeltaa eteenpäin ja tarttua kiinni pojista, kun nämä vierivät reunan yli. Kalliolla makaa Susan ja pitää kiinni molemmista pojista, yksi kummassakin kädessä. Henry pitää kiinni molemmin käsin, mutta Marksin yhden käden ote alkaa lipsua. Henry sanoo: "Äiti, minä rakastan sinua. Sitten Henry sanoo äidilleen: Tarvitsen toista kättäsi. Susanilla on vain tarpeeksi voimia pelastaakseen toisen heistä, ja kun hän tajuaa Henryn luonteen pahansuopuuden, hän päästää hänet vastentahtoisesti irti, ja hän putoaa kuolemaan. Susan vetää Markin ylös reunalta, ja he katsovat Henryn ruumista alla olevilla kallioilla, ennen kuin se huuhtoutuu mereen, ja he molemmat syleilevät tunteikkaasti toisiaan. Kun Mark palaa kotiin Arizonaan, hän pohtii Susanin päätöstä pelastaa hänet Henryn sijaan ja miettii, tekisikö Susan saman valinnan uudelleen, mutta tietää, ettei hän koskaan kysyisi sitä Susanilta.</w:t>
      </w:r>
    </w:p>
    <w:p>
      <w:r>
        <w:rPr>
          <w:b/>
        </w:rPr>
        <w:t xml:space="preserve">Esimerkki 1.4457</w:t>
      </w:r>
    </w:p>
    <w:p>
      <w:r>
        <w:t xml:space="preserve">Fakta1: epätavallinen kone tekee tulo kylään, Fakta2: ryhmä innokkaita kyläläisiä saada yhdessä kaivoi reikä perustamalla bambu napa, Fakta3: antenni on asennettu päälle se bambu napa, Fakta4: visuaalisia tulossa ulos oikealle satunnaisesti kokoaminen lattialle, Fakta5: TV debytoi kylässä</w:t>
      </w:r>
    </w:p>
    <w:p>
      <w:r>
        <w:rPr>
          <w:b/>
        </w:rPr>
        <w:t xml:space="preserve">Tulos</w:t>
      </w:r>
    </w:p>
    <w:p>
      <w:r>
        <w:t xml:space="preserve">Tarina on peräisin 80-luvulta. Epätavallinen kone tekee tuloaan kylään. Sen nimi on TV. Se aiheuttaa valtavan metelin, ja ihmiset kaikkialta ryntäävät katsomaan tätä mustavalkoista televisiota, joka on sijoitettu kylän varakkaimpaan talouteen. Ryhmä innokkaita kyläläisiä kaivaa yhdessä kuopan talon viereen, pystyttää bambutolpan, jonka päälle asennetaan antenni, mekaanikko kääntää antennia edestakaisin, kuvamateriaali tulee välillä oikein, mutta useimmiten näyttää siltä kuin olisi lumimyrsky, ja kaikenlaiset ihmiset kerääntyvät lattialle - nämä ovat vain joitakin rakkaita hetkiä, jotka luonnollisesti tapahtuivat, kun televisio teki ensiesiintymisensä tässä kylässä.</w:t>
      </w:r>
    </w:p>
    <w:p>
      <w:r>
        <w:rPr>
          <w:b/>
        </w:rPr>
        <w:t xml:space="preserve">Esimerkki 1.4458</w:t>
      </w:r>
    </w:p>
    <w:p>
      <w:r>
        <w:t xml:space="preserve">Fakta1: poliisi Kun kuunnella puhelimissa, Fakta2: vaimo on uhannut häntä aseella, Fakta3: matkakumppani Bruce Elcott On rakastuu Alisonin kotilennolla, Fakta4: Charles Vernay toivoo pääsevänsä eroon Alisonista lopullisesti, Fakta5: suunnitelma on ajaa Alison itsemurhaan</w:t>
      </w:r>
    </w:p>
    <w:p>
      <w:r>
        <w:rPr>
          <w:b/>
        </w:rPr>
        <w:t xml:space="preserve">Tulos</w:t>
      </w:r>
    </w:p>
    <w:p>
      <w:r>
        <w:t xml:space="preserve">Varakkaalla newyorkilaisella Alison Courtlandilla ei ole aavistustakaan siitä, miten hän päätyi Bostoniin matkalla olevaan junaan. Kun hän soittaa miehelleen Richardille, poliisi kuuntelee puhelua ja kuulee Richardilta, että hänen vaimonsa on uhkaillut häntä aseella. Kotimatkalla matkatoveri Bruce Elcott rakastuu naimisissa olevaan mutta onnettomaan Alisoniin. Miehensä pakottaa Alisonin aloittamaan psykiatri tohtori Rhinehartin vastaanoton. Mutta käy ilmi, että Rhinehart on huijari. Hän on itse asiassa Charles Vernay, Richard Courtlandin palkkaama valokuvaaja, jolla on suhde toiseen naiseen, Daphneen, ja joka toivoo pääsevänsä lopullisesti eroon Alisonista. Suunnitelmana on ajaa Alison itsemurhaan ja periä hänen rahansa. Elcott saapuu paikalle juuri ajoissa ja löytää Alisonin, joka on ilmeisesti hypnoosin vaikutuksen alaisena hyppäämässä parvekkeelta kuolemaansa. Elcott saa selville, että Vernay on mies, joka esitti lääkäriä. Richard yrittää sillä välin huumata Alisonin ja saada hänet tappamaan lääkärin itse. Vernay saa selville, että hänet on petetty. Verney ampuu sitten Richardin ja kuolee myöhemmin putoamalla kattoikkunan läpi Elcottin takaa-ajamana. Elcott ja Alison näyttävät elävän onnellisina elämänsä loppuun asti.</w:t>
      </w:r>
    </w:p>
    <w:p>
      <w:r>
        <w:rPr>
          <w:b/>
        </w:rPr>
        <w:t xml:space="preserve">Esimerkki 1.4459</w:t>
      </w:r>
    </w:p>
    <w:p>
      <w:r>
        <w:t xml:space="preserve">Fakta1: ryhmä Floridan lukiolaisten suunnitelma menettää neitsyys, Fakta2: sheriffi osoittautuu Porky 's veli, Fakta3: Mickey hakataan niin pahasti, Fakta4: Porky täyttävät ryhmä paikallisia poliiseja läänin linja pois Porky 's veli 's toimivalta, Fakta5: Tommy onnistuu vetää ilmaiseksi ja paeta</w:t>
      </w:r>
    </w:p>
    <w:p>
      <w:r>
        <w:rPr>
          <w:b/>
        </w:rPr>
        <w:t xml:space="preserve">Tulos</w:t>
      </w:r>
    </w:p>
    <w:p>
      <w:r>
        <w:t xml:space="preserve">Ryhmä floridalaisia lukiolaisia aikoo menettää neitsyytensä. He menevät Porkysin yökerhoon Evergladesissa ja uskovat voivansa palkata prostituoidun tyydyttämään seksuaaliset halunsa. Porky ottaa heidän rahansa, mutta nöyryyttää nuoria heittämällä heidät suohon. Kun ryhmä vaatii rahojaan takaisin, sheriffi, joka osoittautuu Porkyn veljeksi, saapuu ajamaan heidät pois, mutta ei ennen kuin hänen kätyrinsä kiristävät loputkin rahat ja aiheuttavat heille lisää hämmennystä. Kun Porkyn luo kostoksi palannut Mickey saa niin pahasti turpiinsa, että joutuu sairaalahoitoon, jengistä tulee helvetinmoinen kosto Porkylle ja hänen veljelleen, ja lopulta he onnistuvat upottamaan Porkyn yrityksen suohon. Porky ja hänen miehensä, joihin sheriffi liittyy, jahtaavat ryhmää, mutta he pääsevät piirikunnan rajan yli Porkyn veljesten toimivallan ulkopuolelle, jossa heitä vastaan tulee joukko paikallisia poliiseja, joista yksi on Mickeyn vanhempi veli Ted, ja lukion bändi. Kun Ted on toistuvasti vahingoittanut Porkyn autoa, hän sanoo, että kaikki Porkya vastaan nostetut syytteet vaarallisen ajoneuvon kuljettamisesta poistetaan, jos yön tapahtumat annetaan anteeksi. Koska pojat olivat liian nuoria päästäkseen laillisesti Porkyn kyytiin, Porkylla ja hänen veljellään ei ole muuta vaihtoehtoa kuin suostua. Elokuva päättyy siihen, että ryhmä saa kostonsa ja Pee Wee menettää vihdoin neitsyytensä. Eräässä sivujuonessa pojat myös tirkistelevät naisoppilaita pukuhuoneen suihkussa. Ilmeisesti useiden epäonnistuneiden yritysten jälkeen Tommy, Billy ja Pee Wee näkevät vihdoin useita tyttöjä suihkussa, mutta Pee Wee paljastaa heidät, kun hän huutaa erityisen lihavalle tytölle, joka on estänyt hänen näkönsä, että tämä siirtyisi, jotta hän näkisi. Muutamat tytöt juoksevat ulos, mutta useimmat jäävät paikalle ja pitävät tilannetta hauskana. Testatakseen heidän asennettaan Tommy työntää kielensä ulos kurkistusaukosta, mutta saa sen likaantumaan saippualla. Raivostuneena hän laskee housunsa ja työntää peniksensä aukon läpi juuri ennen kuin naisvalmentaja Beulah Balbricker, jolla on riita Tommyn kanssa, kävelee suihkutilaan. Huomatessaan ulkonevan jäsenen hän hiipii Tommyn luo, tarttuu tämän ulkonevaan osaan ja vetää kaikin voimin. Tommy onnistuu irrottautumaan ja pakenemaan, mutta Beulah on nyt päättänyt todistaa, että loukkaava jäsen, jossa on luomi, kuuluu Tommylle, ja menee niin pitkälle, että pyytää rehtori Carteria järjestämään poikien alastomista poliisikokoonpanon, jotta hän voi tunnistaa sen. Carter ei kuitenkaan suostu pyyntöön, ja muiden koripallovalmentajien nauraessa lähes hillittömästi valmentaja Brackett ehdottaa poliisin kutsumista paikalle. Kun tämä saa jopa Carterin nauramaan, Balbricker poistuu vihaisena. Elokuva päättyy siihen, kun neiti Balbricker hiipii pusikosta väijymään Tommya ja itse asiassa vetää tämän housut alas, mutta poliisi vetää hänet pois hänen luotaan ja raahaa hänet pois huutaen nähneensä sen ja voivansa tunnistaa Tommyn. Elokuva päättyy, kun Tommy rikkoo neljännen seinän ja sanoo kameralle "Jeez!".</w:t>
      </w:r>
    </w:p>
    <w:p>
      <w:r>
        <w:rPr>
          <w:b/>
        </w:rPr>
        <w:t xml:space="preserve">Esimerkki 1.4460</w:t>
      </w:r>
    </w:p>
    <w:p>
      <w:r>
        <w:t xml:space="preserve">Fakta1: Fakta2: Nuorukainen d'Artagnan lähtee Gascognesta Pariisiin isänsä miekalla varustautuneena kuninkaan muskettisotureiden joukkoon: Fakta3: Rochefort kiristää lady de Winteriä auttamaan häntä vallankaappausjuonessa, Fakta4: Bernajou viettää suurimman osan ajasta palatsissa kuningattaren hovineitona, Fakta5: Kuningatar antoi timantteja Ranskan ja Englannin välisen sodan aloittamiseksi.</w:t>
      </w:r>
    </w:p>
    <w:p>
      <w:r>
        <w:rPr>
          <w:b/>
        </w:rPr>
        <w:t xml:space="preserve">Tulos</w:t>
      </w:r>
    </w:p>
    <w:p>
      <w:r>
        <w:t xml:space="preserve">Nuorukainen dArtagnan Walter Abel lähtee Gascognesta Pariisiin isänsä miekalla, vanhalla hevosella ja esittelykirjeellä kummisetänsä, kapteeni de Treville Lumsden Haren, kuninkaallisten muskettisoturien komentajan, luo. Matkan varrella hän yrittää pelastaa Milady de Winterin Margot Grahamea maantierosvoilta, mutta käy ilmi, että tämä tuli tapaamaan heidän johtajaansa, kreivi de Rochefortia Ian Keithiä. Kun Rochefort loukkaa dArtagnania, tämä vaatii kaksintaistelua. Sen sijaan Rochefort käskee miehiään tyrmäämään dArtagnanin, ja samalla hän kiristää Lady de Winteriä auttamaan häntä hänen juonessaan vallankaappausta. Saavuttuaan Pariisiin dArtagnan saa de Trevilleltä tyrmistyneenä kuulla, että hänen on palveltava kaksi vuotta kadettina tai tehtävä poikkeuksellisia urhoollisuustekoja ennen kuin hänestä voi tulla muskettisoturi. Sitten hän näkee Rochefortin kadulla. Kiirehtiessään kohtaamaan vihollisensa dArtagnan loukkaa tahattomasti kolmea muskettisoturia: Athos Paul Lukasia, Porthos Moroni Olsenia ja Aramis Onslow Stevensia vuorotellen, ja suostuu joka kerta kaksintaisteluun. Kun hänen vastustajansa saapuvat sovittuun paikkaan, he huomaavat huvittuneina, että he kaikki ovat sitoutuneet risteyttämään miekkansa saman miehen kanssa. Kardinaali Richelieuksen vartijat yrittävät kuitenkin pidättää muskettisoturit kaksintaistelusta. DArtagnan liittyy alakynnessä olevaan kolmikkoon ja selviytyy hyvin. Hänen kolme uutta ystäväänsä hankkivat hänelle ilmaisen majapaikan uhkaamalla vuokranantaja Bernajou Murray Kinnelliä kuvitteellisella lailla ja löytävät hänelle palvelijan nimeltä Planchet John Qualen. Sinä iltana dArtagnan yllättyy iloisesti, kun Bernajoun holhokki Constance Heather Angel astuu huoneeseen. Kävi ilmi, että se on itse asiassa hänen kamarinsa, vaikka hän on siellä harvoin, sillä hän viettää suurimman osan ajastaan palatsissa kuningattaren ladyinwaitingina. Constance on järjestänyt tapaamisen kuningatar Annen Rosamond Pinchotin ja hänen rakastajansa, englantilaisen Buckinghamin herttuan Ralph Forbesin välille. Buckingham uhkaa aloittaa sodan saadakseen Annen, mutta kuningatar taivuttelee hänet vetoamalla hänen rakkauteensa ja antaa hänelle timanttejaan rauhan pantiksi. Bernajou, joka himoitsee Constancea ja epäilee tämän tapaamista rakastajan kanssa, on piiloutunut kaappiin ja todistaa heidän tapaamisensa. Hänet pidätetään ja hän paljastaa yksityiskohdat Rochefortille, joka on liittoutunut Richelieun kanssa kuningattaren kaatamiseksi ja Buckinghamin kaatamiseksi. Rochefort valehtelee Richelieulle, että kuningatar antoi hänelle timantit aloittaakseen sodan Ranskan ja Englannin välillä, ja he järjestävät niin, että kuningattaren täytyy esiintyä timantit päällään kuninkaan vuosipäivän tanssiaisissa kahdeksan päivän kuluttua. Kun dArtagnan saa tietää Constanzelta kuningattaren vaarasta, hän päättää ratsastaa Englantiin ja hakea korut takaisin. De Treville antaa hänelle apua: Athos, Porthos ja Aramis. Bernajoun hälyttämänä Rochefort lähettää miehensä hyökkäämään heidän kimppuunsa matkan varrella. Muut jäävät yksi kerrallaan taakse pitämään vihollisiaan loitolla, ja vasta dArtagnan pääsee Calais'hin, jossa hän saa selville, että Lady de Winter on tappanut Buckinghamin palvelijan ja varastanut timantit. Nainen ei hämmenny miehen yrityksestä voittaa hänen luottamuksensa, vaan käskee miehiään sitomaan miehen ja heittämään hänet vaunuihinsa. Paluumatkalla Pariisiin hän pysähtyy majataloon, jossa muskettisoturit olivat sattumalta sopineet tapaamisesta. He vapauttavat dArtagnanin ja ottavat Lady de Winterin vangiksi, minkä jälkeen Athos paljastaa, että murhaaja on hänen vaimonsa. Athosin esi-isien luona, jossa Constance odottaa, Lady de Winter heittäytyy jokeen. Tanssiaisissa dArtagnan paljastaa Rochefortin petturiksi ja esittelee Lady de Winteriltä otetun ja Rochefortin Buckinghamille tarjoaman salaisen sopimuksen, jossa kuningas ja Richelieu murhattaisiin. Kuultuaan, että dArtagnan on vain kadetti, kuningas tekee hänestä välittömästi muskettisoturin.</w:t>
      </w:r>
    </w:p>
    <w:p>
      <w:r>
        <w:rPr>
          <w:b/>
        </w:rPr>
        <w:t xml:space="preserve">Esimerkki 1.4461</w:t>
      </w:r>
    </w:p>
    <w:p>
      <w:r>
        <w:t xml:space="preserve">Fakta1: Fakta2: altistuminen gammasäteilylle saa Bannerin muuttumaan Hulkiksi lyhyiksi ajoiksi, Fakta3: Janeiro tuntee vain nimellä Mr. Blue ja jolle hän on vihreä kollega, Fakta4: iäkäs kuluttaja Milwaukeessa nauttii veripisaraa, joka aiheuttaa hänelle gammasairauden, Fakta5: Rossin ja Blonskyn joukot hyökkäävät Bannerin kimppuun toista kertaa, ja Samsonin vinkki saa Bannerin muuttumaan jälleen Hulkiksi.</w:t>
      </w:r>
    </w:p>
    <w:p>
      <w:r>
        <w:rPr>
          <w:b/>
        </w:rPr>
        <w:t xml:space="preserve">Tulos</w:t>
      </w:r>
    </w:p>
    <w:p>
      <w:r>
        <w:t xml:space="preserve">Culverin yliopistossa Virginiassa kenraali Thunderbolt Ross tapaa tohtori Bruce Bannerin, joka on hänen tyttärensä Bettyn kollega ja poikaystävä, koskien koetta, jonka Ross väittää tekevän ihmisistä immuuneja gammasäteilylle. Koe - osa toisen maailmansodan aikaista supersotilasohjelmaa, jonka Ross toivoo voivansa luoda uudelleen - epäonnistuu, ja altistuminen gammasäteilylle saa Bannerin muuttumaan Hulkiksi lyhyiksi ajoiksi aina, kun hänen sydämensä syke nousee yli 200 lyöntiä minuutissa. Hulk tuhoaa laboratorion ja haavoittaa tai tappaa sisällä olevat ihmiset. Bannerista tulee karkuri Yhdysvaltain armeijaa ja erityisesti Rossia vastaan, joka haluaa käyttää Hulk-prosessia aseena. Viisi vuotta myöhemmin,N 1 Banner työskentelee pullotustehtaassa Rocinhassa, Rio de Janeirossa Brasiliassa, ja etsii samalla parannuskeinoa tilaansa. Internetissä hän tekee yhteistyötä kollegansa kanssa, jonka hän tuntee vain nimellä Mr Blue ja jolle hän on Mr Green. Hän opettelee myös joogatekniikoita pitääkseen itsensä kurissa, eikä ole muuttunut viiteen kuukauteen. Kun Banner viiltää sormensa, pisara hänen vertaan putoaa pulloon, ja lopulta eräs iäkäs kuluttaja Milwaukeessa, Wisconsinissa, nauttii sen, mikä aiheuttaa hänelle gammasairauden. Ross käyttää pulloa Bannerin jäljittämiseen ja lähettää erikoisjoukkojen ryhmän, jota johtaa venäläissyntyinen brittiläinen kuninkaallinen merijalkaväen sotilas Emil Blonsky, vangitsemaan Bannerin. Banner muuttuu Hulkiksi ja voittaa Blonskyn ryhmän. Rossin selitettyä, miten Bannerista tuli Hulk, Blonsky suostuu siihen, että häneen ruiskutetaan pieni määrä samanlaista seerumia, joka antaa hänelle lisää nopeutta, voimaa, ketteryyttä ja paranemista, mutta alkaa myös epämuodostaa hänen luustoaan ja heikentää hänen arvostelukykyään. Banner palaa Culverin yliopistoon ja tapaa Bettyn, joka seurustelee psykiatri Leonard Samsonin kanssa. Rossin ja Blonskyn joukot hyökkäävät toistamiseen Bannerin kimppuun, ja epäilyttävä Samson antaa vihjeen, minkä vuoksi Banner muuttuu jälleen Hulkiksi. Seurannut taistelu yliopiston ulkopuolella osoittautuu Rossin joukoille turhaksi, ja ne vetäytyvät lopulta, vaikka Blonsky, jonka mielenterveys alkaa horjua, hyökkää rohkeasti Hulkin kimppuun ja pilkkaa häntä. Hulk näennäisesti tappaa Blonskyn ja pakenee Bettyn kanssa. Hulkin muututtua Banneriksi hän ja Betty lähtevät pakoon, ja Banner ottaa yhteyttä Mr Blueen, joka kehottaa heitä tapaamaan hänet New Yorkissa. Mr Blue on itse asiassa solubiologi tohtori Samuel Sterns, joka kertoo Bannerille kehittäneensä mahdollisen vastalääkkeen Bannerin tilaan. Onnistuneen testin jälkeen hän varoittaa Banneria siitä, että vastalääke voi kumota vain jokaisen yksittäisen muodonmuutoksen. Sterns paljastaa, että hän on syntetisoinut Bannerin verinäytteet, jotka Banner lähetti Brasiliasta, suureksi varastoksi tarkoituksenaan soveltaa sen rajattomia mahdollisuuksia lääketieteessä. Banner pelkää Hulksin voiman joutuvan armeijan käsiin ja haluaa tuhota verivaraston. Samaan aikaan paljastuu, että Blonsky on selvinnyt aiemmasta taistelusta Culverin yliopistossa ja parantunut täysin. Hän liittyy Rossin joukkoihin kolmanteen yritykseen ottaa Banner vangiksi. He onnistuvat, ja Banner sekä Betty viedään pois helikopterilla. Blonsky jää tänne ja käskee Sternsiä ruiskuttamaan häneen Bannerin verta, sillä hän himoitsee Hulkin voimaa. Sterns varoittaa, että supersotilaan kaavan ja Bannerin veren yhdistelmä voi aiheuttaa sen, että hänestä tulee kammotus, mutta Blonsky vaatii. Koe muuttaa Blonskyn olennoksi, jonka koko ja voima ylittää Hulkin, mutta tekee hänet hulluksi. Hän hyökkää Sternsin kimppuun, joka saa Bannersin verta viiltoon otsaansa, jolloin hänkin alkaa muuntua. Sitten Blonsky riehuu Harlemissa. Banner ymmärtää, että Hulk on ainoa, joka voi pysäyttää Blonskyn, ja suostuttelee Rossin vapauttamaan hänet. Hän hyppää Rossin helikopterista ja muuttuu maahan osuttuaan. Pitkän ja raa'an taistelun jälkeen Hulk voittaa Blonskyn. Vietettyään pienen, rauhallisen hetken Bettyn kanssa Hulk pakenee New Yorkista. Kuukautta myöhemmin Banner on Bella Coolassa, Brittiläisessä Kolumbiassa. Sen sijaan, että hän yrittäisi tukahduttaa muodonmuutoksensa, hän onnistuu muuttumaan hallitusti. Viimeisessä kohtauksessa Tony Stark lähestyy Rossia paikallisessa baarissa ja ilmoittaa hänelle, että tiimiä ollaan kokoamassa.</w:t>
      </w:r>
    </w:p>
    <w:p>
      <w:r>
        <w:rPr>
          <w:b/>
        </w:rPr>
        <w:t xml:space="preserve">Esimerkki 1.4462</w:t>
      </w:r>
    </w:p>
    <w:p>
      <w:r>
        <w:t xml:space="preserve">Fakta1: Fakta2: naisbändi soittaa Schombergin omistamassa hotellissa lähellä saarta, Fakta3: bändin korruptoitunut johtaja/johtaja aikoo myydä Alman Schombergille, Fakta4: Schomberg kostaa yrittämällä lavastaa Heystin syylliseksi miehen murhaan, Fakta5: mies oli kuollut luonnollisista syistä.</w:t>
      </w:r>
    </w:p>
    <w:p>
      <w:r>
        <w:rPr>
          <w:b/>
        </w:rPr>
        <w:t xml:space="preserve">Tulos</w:t>
      </w:r>
    </w:p>
    <w:p>
      <w:r>
        <w:t xml:space="preserve">Eurooppalaisen Axel Heystin Willem Dafoe päätyy liikesotkujen seurauksena asumaan saarelle nykyisessä Indonesiassa kiinalaisen apulaisensa Wang Ho Lin kanssa. Heyst vierailee läheisellä saarella, jossa naisbändi soittaa herra Schombergin omistamassa hotellissa. Schomberg yrittää pakottaa itsensä seksuaalisesti yhteen bändin jäsenistä, Alma Irene Jacobiin. Yhtyeen korruptoitunut johtaja, joka on orjuuttanut naiset prostituutioon, aikoo myydä Alman Schombergille. Hän rukoilee Heystiä auttamaan häntä. Menneisyytensä vuoksi läheisistä ihmissuhteista luopunut Heyst on haastava, mutta suostuu auttamaan häntä. Hän pakenee saarelta Alman kanssa, ja he palaavat saarelleen ja lopulta rakastavaiset. Schomberg hakee kostoa yrittämällä lavastaa Heystin syylliseksi luonnollisista syistä kuolleen miehen murhaan ja lähettämällä myöhemmin kolme desperadoa Pedro, Martin Ricardo Rufus Sewell ja Mr. Jones Sam Neill Heystin saarelle valehdellen saarelle kätketystä aarteesta. Saavuttuaan saarelle syntyy paljon juonittelua. Huippukohtauksessa Jones tappaa ensin Pedron ja sitten Ricardon; myös Almaa ammutaan ja hän kuolee Axelin syliin. Poltettuaan asuntonsa ja haudattuaan Alman Axel katoaa saarelta, mutta huhutaan, että hänet on myöhemmin nähty kulkurina San Franciscossa ja muissa satamissa. Alman voitto kuolemassa on se, että hän on pelastanut Axelin hengen siinä mielessä, että hän on jälleen saanut yhteyksiä muihin.</w:t>
      </w:r>
    </w:p>
    <w:p>
      <w:r>
        <w:rPr>
          <w:b/>
        </w:rPr>
        <w:t xml:space="preserve">Esimerkki 1.4463</w:t>
      </w:r>
    </w:p>
    <w:p>
      <w:r>
        <w:t xml:space="preserve">Fakta1: jotka nauttivat mukavasta elämästä Devon maaseudulla, kunnes isä kuolee perheen prologi, Fakta2: sijoittaja järjestää Nicholas palkataan tutor Dotheboys Hall Yorkshire, Fakta3: Hän ottaa mukanaan nuoren rampa Smike, Fakta4: Nicholas huolimatta on päättänyt jatkaa matkaa Lontooseen onnistunut ensimmäisenä yönä ja parin kutsu jäädä, Fakta5: isä uhkapeli omaisuutta ja että edesmenneen vaimon kanssa.</w:t>
      </w:r>
    </w:p>
    <w:p>
      <w:r>
        <w:rPr>
          <w:b/>
        </w:rPr>
        <w:t xml:space="preserve">Tulos</w:t>
      </w:r>
    </w:p>
    <w:p>
      <w:r>
        <w:t xml:space="preserve">Prologissa esitellään Nickelbyt, jotka nauttivat mukavasta elämästä Devonin maaseudulla, kunnes isä kuolee ja jättää perheensä ilman tulonlähdettä. Yhdeksännentoista vuoden ikäinen Nicholas, hänen äitinsä ja nuorempi siskonsa Kate lähtevät Lontooseen etsimään apua heidän varakkaalta ja kylmäsydämiseltä Ralph-sedältään, sijoittajalta, joka järjestää Nicholakselle kotiopettajan paikan Dotheboys Hallissa Yorkshiressä ja hankkii Katelle työtä ompelijattarena. Nicholas kauhistuu huomatessaan, että hänen työnantajansa, sadistiset herra ja rouva Squeers, johtavat sisäoppilaitostaan kuin vankilaa ja pahoinpitelevät nuoria suojattujaan säännöllisesti fyysisesti, sanallisesti ja henkisesti. Lopulta hän kapinoi ja pakenee, ja vie mukanaan nuoren, rampautuneen Smiken. Matkalla Lontooseen he törmäävät teatteriryhmään, jonka omistavat ja jota pyörittävät herra ja rouva Crummles. He näyttelevät heidät Romeo ja Julia -näytelmässä, mutta huolimatta onnistuneesta ensi-illasta ja pariskunnan kutsusta jäädä, Nicholas on päättänyt jatkaa matkaansa Lontooseen saadakseen tietää, miten hänen äitinsä ja sisarensa voivat. Nicholas tapaa jälleen perheensä, joka toivottaa Smiken tervetulleeksi omana perheenjäsenenään, ja hän saa toimistotyöpaikan ystävällisiltä Cheeryble-veljeksiltä. Työskennellessään Nicholas tutustuu Madeline Brayyn, taiteilijaan, joka elättää taloudellisesti sekä itsensä että tyrannimaisen isänsä, sillä hänen isänsä pelasi omaisuutensa ja edesmenneen vaimonsa omaisuuden. Samaan aikaan Nicholas saa tietää, että hänen siskonsa Kate on joutunut nöyryyttävän seksuaalisen huomion kohteeksi heidän setänsä asiakkaana olevan irstaan Sir Mulberry Hawkin taholta, joka on rohkaissut miestä viettelemään veljentyttärensä siinä toivossa, että tämä antautuisi ja näin vakiinnuttaisi Hawkin liikesuhteen hänen kanssaan. Nicholasin päättäväisyys puolustaa sisarensa kunniaa saa setänsä vannomaan, että hän tuhoaa nuoren miehen. Seurauksena on sarja seikkailuja, joissa kunnollinen Nicholas onnistuu selviytymään pahan setänsä juonista, kuten yrityksestä palauttaa Smike Squeersille kidnappaamalla hänet ja yrityksestä keskeyttää Nicholasin kasvava suhde Madelineen lupaamalla tytön isälle, että hän antaa anteeksi velkansa, jos tyttö menee naimisiin Hawkin kanssa. Ralphin suunnitelmat Madelinen suhteen kariutuvat, kun tämän isä kuolee yllättäen. Valitettavasti Smike sairastuu ja kuolee pian. Pian sen jälkeen Ralphin vuosia kätkemä pahaenteinen salaisuus nousee pintaan, ja paljastuu, että Smike oli Ralphin poika, jota hän oli luullut kuolleeksi. Tajutessaan, että hänen poikansa oli kuollut hänen vihatuimman vihollisensa paras ystävä, Ralph hirttää itsensä. Nicholas menee naimisiin Madelinen kanssa ja asettuu tämän kanssa asumaan Devoniin isänsä taloon ja tiluksille, jonne Smike on haudattu.</w:t>
      </w:r>
    </w:p>
    <w:p>
      <w:r>
        <w:rPr>
          <w:b/>
        </w:rPr>
        <w:t xml:space="preserve">Esimerkki 1.4464</w:t>
      </w:r>
    </w:p>
    <w:p>
      <w:r>
        <w:t xml:space="preserve">Fakta1: Fakta2: isoisän aikoinaan omistama jokilaiva oli voittanut sen uhkapelissä, Fakta3: Beauregard voitti laivan tähden sydämen, Fakta4: Beau matkustaa Alabamaan lunastaakseen laivan, Fakta5: Beaun laiva on purjehtinut Georgiaan lainkäyttövallan ulkopuolella.</w:t>
      </w:r>
    </w:p>
    <w:p>
      <w:r>
        <w:rPr>
          <w:b/>
        </w:rPr>
        <w:t xml:space="preserve">Tulos</w:t>
      </w:r>
    </w:p>
    <w:p>
      <w:r>
        <w:t xml:space="preserve">New Yorkissa laulajana työskentelevä Beau Clemment saa tietää perineensä jokilaivan, jonka hänen isoisänsä Beauregard oli aikoinaan omistanut. Beauregard oli voittanut sen kapteeni Thaddeus Jacksonilta uhkapelissä. Jackson on ollut katkera siitä lähtien, ja hänen vanha tuttavansa Humphrey Hepburn muistelee, kuinka Beauregard voitti myös laivojen tähtinäyttelijän Melissa Curryn sydämen. Beau matkustaa Alabamaan hakemaan laivaa, jonka hän löytää kaikkea muuta kuin laivakunnossa. Epävarmana siitä, pitäisikö se romuttaa vai myydä se, mitä siitä on jäljellä, Beau tapaa laulaja Sally Jane Jacksonin, Thaddeuksen pojantyttären, ja he tuntevat keskinäistä vetovoimaa. Hän päättää kunnostaa aluksen ja käynnistää sen viihteellä ja uhkapelillä. Hän palkkaa jopa Thaddeuksen laulavan hovimestarin Williamin esiintymään aluksella. Thaddeus vastustaa hänen omistusoikeuttaan ja läsnäoloaan ja tekee kaikkensa estääkseen yrityksen. Kun laki ehtii paikalle, Beausin laiva on jo purjehtinut Georgiaan, pois sen lainkäyttövallan piiristä. Thaddeus, joka lopulta hyväksyy tilanteen, saa 5050 prosentin osuuden laivasta Beaun kanssa, joka on menossa naimisiin Sally Janen kanssa ja tulossa osaksi perhettä.</w:t>
      </w:r>
    </w:p>
    <w:p>
      <w:r>
        <w:rPr>
          <w:b/>
        </w:rPr>
        <w:t xml:space="preserve">Esimerkki 1.4465</w:t>
      </w:r>
    </w:p>
    <w:p>
      <w:r>
        <w:t xml:space="preserve">Fakta1: Fakta2: Komentajakapteeniluutnantti Data siirretään peitetehtävään tarkkailemaan rauhanomaista Ba:ta: Fakta3: rappeutunut rotu käyttää lääketieteellisiä tekniikoita estääkseen kuoleman, Fakta4: Enterprisen miehistö alkaa kokea planeetan nuorentavia vaikutuksia, Fakta5: Liiton huippuupseerit ja Son suunnittelivat salaa, että Ba siirretään alukseen ja siirretään väkisin planeetalle, jolloin Son voi kerätä nuorentavaa säteilyä.</w:t>
      </w:r>
    </w:p>
    <w:p>
      <w:r>
        <w:rPr>
          <w:b/>
        </w:rPr>
        <w:t xml:space="preserve">Tulos</w:t>
      </w:r>
    </w:p>
    <w:p>
      <w:r>
        <w:t xml:space="preserve">Komentajakapteeniluutnantti Data Brent Spiner siirretään väliaikaisesti peitetehtävään tarkkailemaan rauhanomaista Bakun kansaa. Kun hän on heidän planeetallaan, hänellä on toimintahäiriö ja hän paljastaa, että Bakua tarkkaileva federaation ja Sonan yhteinen työryhmä on paikalla. Amiraali Matthew Dougherty Anthony Zerbe ottaa yhteyttä USS EnterpriseE:hen saadakseen Datan kaaviot, mutta toteaa jyrkästi, ettei Enterprisen läsnäoloa tarvita. Kapteeni Picard päättää olla välittämättä käskyistä ja lähtee Enterprisella Datan vangitsemiseksi. Datan pysäyttämisen jälkeen kapteeni JeanLuc Picard Patrick Stewart alkaa epäillä Doughertyn vaatimusta, jonka mukaan Enterprisea ei enää tarvita. Hänen miehistönsä tutkii Datan toimintahäiriön syytä. He saavat selville, että Bakulla on kehittynyttä teknologiaa, mutta he ovat hylänneet sen käytön ja elävät yksinkertaisempaa elämää. Planeettansa renkaista tulevan ainutlaatuisen säteilyn tai metafaasihiukkasten ansiosta he ovat käytännössä kuolemattomia. Doughertyn liittolaiset, Sonat, ovat rappeutunut rotu, joka käyttää lääketieteellisiä tekniikoita kuoleman estämiseksi; heidän liiallinen kauneusleikkaustensa antaa heille muumioituneen ulkonäön. Myös Enterprisen miehistö alkaa kokea planeetan nuorentavia vaikutuksia: Komentajakapteeni Geordi La Forge LeVar Burton huomaa, että hänen silmänsä ovat uudistuneet, eikä hän enää tarvitse silmäimplantteja; komentaja William Riker Jonathan Frakes ja neuvonantaja Deanna Troi Marina Sirtis elvyttävät kauan sitten hylätyn suhteensa; ja Picard kehittää romanttisen suhteen bakulaisen Anij Donna Murphyn kanssa. Data ja Picard löytävät upotetun ja verhoutuneen Federaation aluksen, jossa on jättimäinen holokansi, joka on rakennettu Bakun kylää jäljitteleväksi. Datan toimintahäiriö johtuu Sonan hyökkäyksestä, jonka hän sai löydettyään aluksen. Picard kohtaa Doughertyn ja saa tietää, että Federaation huippuupseerit ja Sona suunnittelivat salaa Bakun siirtämistä alukseen ja pakkosiirtoa toiselle planeetalle, jolloin Sona saisi kerättyä nuorentavaa säteilyä, mutta myrkyttäisi samalla planeetan. Dougherty käskee Enterprisen lähteä. Picard toteaa, että säteilyn nuorentava vaikutus ei oikeuta Doughertyn suunnitelmia Bakua kohtaan ja että se rikkoo päädirektiiviä. Hän aikoo varoittaa Federaatiota pakkosiirrosta. Osa miehistöstään liittyy Picardin seuraan ja auttaa Bakua pakenemaan sieppaukselta, kun taas Riker vie Enterprisen lähetysalueelle ja ilmoittaa rikkomuksesta Tähtilaivastolle. Sona lähettää robottiluotaimia paikallistamaan ja vangitsemaan pakenevan Bakun. Sonan johtaja Ahdar Ruafo F. Murray Abraham suostuttelee Doughertyn antamaan kahden Sonan aluksen hyökätä Enterprisen kimppuun. Riker voittaa hyökkäävät alukset ja Enterprise pakenee. Suunnitelma paljastuu, ja Ruafo vaatii säteilylähteen keräämistä välittömästi. Picard, Anij ja useat Bakut kuljetetaan vangeiksi Sonan alukselle. Picard paljastaa Doughertylle, että Sona ja Baku ovat samaa rotua ja sotkevat Liiton verivihaan. Sona on Bakun hajaantunut ryhmittymä, joka luopui bukolisesta elämästään vuosisataa aiemmin ja omaksui teknologian käytön. He yrittivät kaapata vallan, mutta epäonnistuivat, ja Bakun vanhimmat karkottivat heidät planeetalta ja kielsivät heiltä renkaiden nuorentavat vaikutukset. Sona kehitti keinotekoisen ja epätäydellisen keinon pidentää elämäänsä, mutta se aiheutti epämuodostumia. Ruafo tappaa amiraali Doughertyn, kun tämä perääntyy suunnitelmasta, ja Ruafo jatkaa suunnitelmaansa. Kun Picardia saatetaan teloitettavaksi, hän suostuttelee Sona Gallatin Gregg Henryn auttamaan häntä pysäyttämään Ruafon. Picard keksii juonen, jolla Ruafo ja hänen komentosiltamiehistönsä kuljetetaan holoalukseen ja suljetaan harvesteri. Ruafo saa selville huijauksen ja siirtyy säteilyharvesterialukseen käynnistääkseen prosessin manuaalisesti uudelleen. Picard seuraa häntä ja käynnistää harvesterin itsetuhon, mikä tappaa Ruafon, kun taas Picard pelastuu Enterpriselle. Baku antaa lopuille sonalaisille anteeksi ja toivottaa heidät tervetulleiksi takaisin. Picard järjestää tapaamisen Gallatinin ja hänen Baku-äitinsä välillä. Enterprisen miehistö nauttii hetken nuorentuneesta itsestään ennen kuin palaa edelliseen tehtäväänsä.</w:t>
      </w:r>
    </w:p>
    <w:p>
      <w:r>
        <w:rPr>
          <w:b/>
        </w:rPr>
        <w:t xml:space="preserve">Esimerkki 1.4466</w:t>
      </w:r>
    </w:p>
    <w:p>
      <w:r>
        <w:t xml:space="preserve">Fakta1: laiva ei ole saapunut telakalle, Fakta2: hääseremoniaa on siirrettävä eteenpäin, Fakta3: Peter päättää yrittää sabotoida Janien ja Sonnyn suhdetta, Fakta4: Hector nähdään ystävänsä kanssa kompromissiasennossa, Fakta5: Sonny on menossa naimisiin Janien kanssa.</w:t>
      </w:r>
    </w:p>
    <w:p>
      <w:r>
        <w:rPr>
          <w:b/>
        </w:rPr>
        <w:t xml:space="preserve">Tulos</w:t>
      </w:r>
    </w:p>
    <w:p>
      <w:r>
        <w:t xml:space="preserve">Nuori Janie Prescott on menossa naimisiin merimiesrakastettunsa Sonny Phyffen kanssa, mutta häät viivästyvät, koska laiva ei ole saapunut laituriinsa. Hääseremoniaa joudutaan siirtämään eteenpäin, ja se yhdistetään ristiäisiin, jotka saman pastorin on määrä toimittaa. Sonnyn laiva telakoituu lopulta, ja kun hän tapaa isänsä, pikkuhuijari Hectorin, ennen häitä, hän saa korsetin, jonka hän voi välittää Janille. Hector on itse asiassa varastanut korsetin Sonnyn äitipuolelta, oopperalaulaja Genya Smetanalta. Hector ei tiedä, että korsetissa on oikeita timantteja ja että se on lahja oopperalta, jossa Genya työskentelee. Valitettavasti häät viivästyvät jälleen kerran, kun selviää, että Peter Carrington III, Janies edellinen kosija, on onnistunut menettämään kaikki rouva Prescottsin rahat huonoihin sijoituksiin ja rulettipöytään 59 Clubilla. Perhe on nyt rahaton. Sonny kertoo sitten Janielle, ettei hän välitä hänen rahoistaan, ja häät jatkuvat suunnitellusti Sonnyn suostuttua antamaan isänsä auttaa rouva Prescottia saamaan rahansa takaisin. Hector onnistuu ystäviensä avulla korjaamaan 59 Clubin rulettipöydät, ja häiden jälkeen hän raahaa Sonnyn klubille ennen kuin tämä lähtee häämatkalle. Sonny voittaa toistuvasti, ja Peter, joka seuraa tapahtumia, päättää tehdä uuden yrityksen sabotoida Janien ja Sonnyn suhdetta. Hän vie Janien, rouva Prescottin ja senaattori Simpsonin 59 Clubille. Hämmennystä ja epäilyksiä herättää se, että Hector nähdään ystävänsä, yökerholaulaja Leslien kanssa kompromissiasennossa, ja sitten Janie näkee Sonnyn samalla tavalla. Genya on tietämätön poikapuolestaan Sonnysta, jota hän ei tunne edes olemassaolollaan, ja Janiesta, jonka kanssa tämä on menossa naimisiin, joten hän luulee Hectorin menneen naimisiin Janien kanssa ja antaneen tälle varastetun korsetin. Janie kutsutaan sitten palvelukseen ilmatorjunnan vartijaksi, ennen kuin hän ehtii lähteä häämatkalle, ja Sonny viettää yön yksin. Kostaakseen kaikki syntyneet ongelmat Hector aikoo huijata Peterin huonoon bisneskauppaan ostamalla arvottomia osakkeita korkeaan hintaan. Sonny omistaa tällaisia osakkeita, ja kun Peter huijataan, Sonny tekee hienon voiton. Kävi kuitenkin ilmi, että kaupasta vastaava pankkiiri osti osakkeet itse tehdäkseen hyvän kaupan, ja että Peter ja rouva Prescott lavastivat omaisuutensa menettämisen testatakseen Sonnyn aikeet Janien kanssa. Genya saa tietää, että Hectorilla on poika toisesta suhteesta, joka on naimisissa Janien kanssa. Sonny ja Janie tapaavat vihdoin isänsä asunnossa, ja he viettävät loppuosan kahden päivän häämatkastaan Janien asunnossa. Kun annetaan uusi määräys, jonka mukaan Sonnyn on matkustettava välittömästi laivallaan, palvelustyttö peittelee pariskuntaa ja valehtelee, että he ovat jo lähteneet kaupungista. Näin he saavat olla häiriöttä viikonlopun ajan, ja kaikki muut tapaavat Hectorin asunnolla, jossa lauletaan yhdessä Wagnerin oopperalauluja.</w:t>
      </w:r>
    </w:p>
    <w:p>
      <w:r>
        <w:rPr>
          <w:b/>
        </w:rPr>
        <w:t xml:space="preserve">Esimerkki 1.4467</w:t>
      </w:r>
    </w:p>
    <w:p>
      <w:r>
        <w:t xml:space="preserve">Fakta1: Fakta2: tiimi havaitsee kiteisen muodostuman Cydonian alueelle saapuessaan, Fakta3: muodostuma paljastuu osaksi suurta humanoidin kasvojen pyörrettä, Fakta4: Maailman avaruusasema valmistelee toisen aluksen pelastusoperaatiota varten, Fakta5: Fisheriltä loppuu polttoaine ennen kuin se ehtii hänen luokseen.</w:t>
      </w:r>
    </w:p>
    <w:p>
      <w:r>
        <w:rPr>
          <w:b/>
        </w:rPr>
        <w:t xml:space="preserve">Tulos</w:t>
      </w:r>
    </w:p>
    <w:p>
      <w:r>
        <w:t xml:space="preserve">Vuonna 2020 Mars I -avaruusalusta Mars-planeetalle komentaa Luke Graham Don Cheadlen kanssa Nicholas Willis Kavan Smith, Sergei Kirov Peter Outerbridge ja Renee Cote Jill Teed. Saavuttuaan Marsille ryhmä löytää Cydonian alueelta kiteisen muodostuman, jonka he epäilevät olevan pinnanalaisen geotermisen vesipatsaan purkauma, joka on hyödyllinen ihmisen tulevalle kolonisaatiolle. Ilmoitettuaan tästä Maailman avaruusasemalle he tutkivat muodostumaa ja kuulevat viestintäjärjestelmässään oudon äänen, jonka he olettavat olevan planetaarisen kulkuneuvonsa aiheuttama häiriö. Kun he tutkivat muodostumaa tutkalla, suuri pyörre tappaa kaikki muut paitsi Luken. Kun pyörre on hälvennyt, muodostelma paljastuu osaksi suuria humanoidikasvoja. Maailman avaruusasema, joka on vastaanottanut Luken hätäviestin, valmistelee toista alusta pelastusoperaatiota varten - Mars II:ta, jossa on komentaja Woody Blake Tim Robbins, apulaiskomentaja Jim McConnell Gary Sinise ja tehtäväasiantuntijat Terri Fisher Connie Nielsen ja Phil Ohlmyer Jerry OConnell. Kun alus saapuu Marsin kiertoradalle, mikrometeoroidit rikkovat aluksen rungon. Korjauksen aikana ulkoiset polttoainesäiliöt jäävät huomaamatta, mikä aiheuttaa vuodon ja myöhemmin räjähdyksen, kun nyt jäätynyt polttoaine ajautuu rakettien taakse juuri kun ne laukaistaan. Miehistö jättää aluksen päästäkseen Marsin kiertoradalla kiertävään REMO-tarvikemoduuliin. Muihin sidottuna Woody laukaisee itsensä moduulin luokse, mutta vaikka hän kiinnittää köyden saadakseen muut moduuliin, hän ei pysty laskeutumaan siihen kunnolla. Terri yrittää pelastaa Woodyn, joka on hänen miehensä, mutta koska hän tietää, että polttoaine loppuisi ennen kuin hän ehtii Woodyn luo, Woody riisuu kypäränsä ja tappaa itsensä pelastaakseen Terrin. Kun selviytyjät saapuvat Marsin pinnalle, he löytävät Luken elävän kasvihuoneen tuotoksilla, jolloin hän paljastaa heille kiteisen kasvorakenteen ja että viestintäjärjestelmän ääni tulee rakenteesta ja edustaa XYZ-koordinaattikarttaa ihmisen kaltaisesta DNA:sta, mutta siitä puuttuu kromosomipari. Jim päättää, että heidän on täydennettävä sekvenssi läpäistäkseen testin, ja miehistö lähettää robottimönkijän jäljentämään täydennetyn signaalin. Lähetyksen jälkeen rakenteen kylkeen ilmestyy aukko, johon Jim, Terri ja Luke menevät sisään, kun taas Phil jää korjattuun Maahan palaavaan ajoneuvoon, jonka käsketään laukaista se sovittuna ajankohtana joko heidän kanssaan tai ilman heitä. Aukko sulkeutuu heidän takanaan, jolloin radioyhteys Philin kanssa katkeaa, ja kolmiulotteinen projektio aurinkokunnasta kuvaa veden peittämää Mars-planeettaa, johon iskee suuri asteroidi ja joka on muuttunut asuinkelvottomaksi. Marsilaisen uudelleenluonnehdinta paljastaa sitten, että Marsin alkuasukkaat evakuoivat maailmansa avaruusaluksilla, joista yksi laskeutui Maahan luodakseen planeetan elämänmuotoja ja ihmisiä, jotka voisivat jonain päivänä laskeutua Marsiin ja tulla tunnustetuiksi jälkeläisiksi. Yhdelle astronautille tarjotaan kutsua seurata marsilaisia heidän uuteen kotiinsa. Jim hyväksyy kutsun, jättää hyvästit Terrille ja Lukelle, ja kun nämä palaavat Philin luokse ja sittemmin Maahan, hänet viedään happikapseliin pienessä aluksessa, joka laukaistaan ohi Marsiin lähtevien kolmen astronautin, jotka katselevat sen lentoa kohti marsilaisten kotia.</w:t>
      </w:r>
    </w:p>
    <w:p>
      <w:r>
        <w:rPr>
          <w:b/>
        </w:rPr>
        <w:t xml:space="preserve">Esimerkki 1.4468</w:t>
      </w:r>
    </w:p>
    <w:p>
      <w:r>
        <w:t xml:space="preserve">Fakta1: Gordon näkee pojassa piirteitä itsestään ja omasta hankalasta lapsuudestaan, Fakta2: Fakta3: David saa luvan viedä Dennisin kotiin, Fakta4: Lefkowitz aloittaa tapauksen uudelleenkäsittelyn, Fakta5: Davidin ääni kertoo lasten rinnakkaisuudesta.</w:t>
      </w:r>
    </w:p>
    <w:p>
      <w:r>
        <w:rPr>
          <w:b/>
        </w:rPr>
        <w:t xml:space="preserve">Tulos</w:t>
      </w:r>
    </w:p>
    <w:p>
      <w:r>
        <w:t xml:space="preserve">David Gordon, suosittu scifi-kirjailija, joka jäi leskeksi kaksi vuotta aiemmin, kun he yrittivät adoptoida lapsen, saa vihdoin nuoren pojan, Dennisin. Aluksi hän epäröi adoptoida yksin, mutta tuntee vetoa Dennisiin, koska näkee pojassa piirteitä itsestään ja omasta hankalasta lapsuudestaan. Dennis kärsii harhaluulosta, että hän on Marsista. Hän suojelee itseään auringon haitallisilta säteiltä, käyttää painoja vastapainona maan heikolle painovoimalle, syö vain Lucky Charms -leivonnaisia ja roikkuu ylösalaisin verenkierron helpottamiseksi. Hän viittaa usein tehtäväänsä ymmärtää maapalloa ja sen asukkaita, ottaa kuvia, varastaa tavaroita luetteloitavaksi ja viettää aikaa konsultoimalla epäselvää lelumaista laitetta, jossa vilkkuvat valot tuottavat näennäisesti käsittämättömiä sanoja. Kun David päättää adoptoida Dennisin, hän käyttää aikaa tutustumiseen ja houkuttelee poikaa kärsivällisesti ulos isosta pahvilaatikosta, jossa tämä piileskelee, mistä tulee metafora Dennisin houkuttelemisesta pois ujoudestaan ja uusiin tilanteisiin. Mietimme, näkeeköhän Dennis Davidissa jotain sukulaissielua, joka vetää häntä puoleensa. Pian David saa luvan viedä Dennisin kotiin, ja he tapaavat Davidsin koiran Somewhere. Dennissin makuuhuoneessa on aurinkokuntaa kuvaava projektori, jonka hän julistaa epätarkaksi. Davidsin ystävän Harleen ja sisar Lizin avulla David yrittää auttaa Dennisiä voittamaan harhakuvitelmansa sekä antamalla sille periksi että kannustamalla häntä käyttäytymään kuten muutkin. Dennis käy koulua, mutta hänet erotetaan pian koulusta, koska hän on toistuvasti varastanut esineitä kokoelmaansa. David kertoo Lizille, vaikkei ole selvää, onko hän aito vai sarkastinen, että ehkä Dennis on Marsista. Samaan aikaan Davidsin kirjallisuusagentti Jeff rohkaisee Davidia kirjoittamaan loppuun jo tilatun jatkokirjansa, jonka on määrä valmistua pian. David kamppailee löytääkseen aikaa kirjoittamiselle, mutta häntä vedetään säännöllisesti mukaan Dennissin ongelmien hoitamiseen. Lopulta David keskittyy kirjoittamaan, kun Dennissin Polaroid-kameran välähdys yllättää hänet ja hän rikkoo vahingossa lasin. David nappaa Dennisin ja kantaa hänet huoneen poikki. Dennis, joka on järkyttynyt Davidin äkillisestä toiminnasta, pelkää, että hänet lähetetään pois. David selittää, että hän vain pelkäsi lasin viiltävän häntä ja että hän rakastaa Dennisiä enemmän kuin tavaroitaan. Hän vakuuttaa Dennisille, ettei hän koskaan lähetä häntä pois, ja kannustaa Dennistä rikkomaan lisää tavaroita. He siirtyvät keittiöön ja rikkovat astioita ja suihkuttavat sitten ketsuppia ja astianpesuainetta toisiinsa. Sosiaalihuollon päätöksentekijä Lefkowitz ilmestyy ikkunasta ja huomaa sekasorron. Hän moittii Davidia ja järjestää tapauksen uudelleenkäsittelyn. David kannustaa Dennisiä olemaan Marsista vain kotona; kaikkialla muualla hänen on oltava Maasta. Dennis läpäisee haastattelunsa sanomalla, että hän teeskenteli, ja jatkaa Davidin hoidossa. Myöhemmin David, joka on nyt Dennisin adoptioisä, yrittää vaatia Dennisiä tunnustamaan olevansa Maasta, mihin Dennis vastaa loukkaantuneena ja vihaisena. David jättää Dennisin Lizin kanssa osallistumaan uuden kirjansa julkistamistilaisuuteen, jonka on tarkoitus olla jatkoa hänen ensimmäiselle kirjalleen. David tunnustaa kustantaja Tinalle, että hän ei ole kirjoittanut jatko-osaa, vaan uuden kirjan nimeltä Marsilapsi, joka kertoo Denniksestä. Raivoissaan Tina järjestää juhlissa kohtauksen, mutta ottaa käsikirjoituksen mukaansa, kun David lähtee Dennisin luo. Sillä välin Dennis on kävellyt pois Lizin talosta yhdessä matkalaukkunsa kanssa, jossa on maallisia esineitä. Kun David saapuu paikalle ja löytää poliisit Lizin talosta ja saa tietää pojan kadonneen, hän muistaa paikan, jonka Dennis oli tunnistanut löytöpaikakseen. David pyytää Harleeta ajamaan hänet paikalle, jossa he näkevät Davidin korkealla museon kupolikaton ulkoseinustalla. David kiipeää ylös Dennisin luo, kun poliisi ja Liz saapuvat paikalle. Dennis tunnistaa läheisessä pilvessä näkyvän kirkkaan etsintävalon jonkun tulevan hakemaan häntä kotiin, mutta David yrittää vakuuttaa hänelle, että se on vain helikopteri. David vannoo rakastavansa Dennisiä ja vakuuttaa, ettei hän koskaan jätä häntä. Lopulta Dennis antaa periksi ja luottaa Davidiin, ja he syleilevät toisiaan. Davidsin selostus kertoo, että maailmaamme tulevat lapset, jotka kamppailevat ymmärtääkseen sitä, ovat kuin pieniä avaruusolentoja. Kun zoomaamme Tinan lukemaan käsikirjoitusta lentokoneessa, huomaamme, että nämä ovat kirjan sanoja. Tina itkee.</w:t>
      </w:r>
    </w:p>
    <w:p>
      <w:r>
        <w:rPr>
          <w:b/>
        </w:rPr>
        <w:t xml:space="preserve">Esimerkki 1.4469</w:t>
      </w:r>
    </w:p>
    <w:p>
      <w:r>
        <w:t xml:space="preserve">Fakta1: lentokone laskeutuu ja Kate joutuu odottamaan tuntikausia taksia, Fakta2: Holden tarjoaa limusiinia, jotta Kate ehtisi ajoissa perille, Fakta3: Julia on rakastunut tohtori Harrison Copelandiin, Fakta4: Harrisonin on mentävä San Franciscoon työmatkalle, Fakta5: luokka on ihastunut häneen kerrottuaan Edisonille rakkauden merkityksen.</w:t>
      </w:r>
    </w:p>
    <w:p>
      <w:r>
        <w:rPr>
          <w:b/>
        </w:rPr>
        <w:t xml:space="preserve">Tulos</w:t>
      </w:r>
    </w:p>
    <w:p>
      <w:r>
        <w:t xml:space="preserve">Elokuva seuraa ryhmää toisiinsa liittyviä hahmoja ja heidän kamppailuaan rakkauden kanssa ystävänpäivänä. Kukkakauppias Reed Bennett Ashton Kutcher herää ja kosii tyttöystäväänsä Morley Clarksonia Jessica Albaa, joka hyväksyy ehdotuksen. Reedin lähimmät ystävät Alfonso Rodriguez George Lopez ja Julia Fitzpatrick Jennifer Garner eivät kuitenkaan ylläty, kun Morley yhtäkkiä muuttaa mielensä ja jättää Reedin muutamaa tuntia myöhemmin. Los Angelesiin suuntautuvalla lennolla Yhdysvaltain armeijan kapteeni Kate Hazeltine Julia Roberts, joka on yhden päivän lomalla, ystävystyy Holden Wilsonin Bradley Cooperin kanssa. Kate matkustaa pitkän matkan päästäkseen kotiin vain lyhyeksi aikaa, ja Holden toteaa, että hänen täytyy olla todella rakastunut tehdäkseen niin. Kun lentokone laskeutuu ja Kate joutuu odottamaan taksia tuntikausia, Holden tarjoaa limusiiniaan, jotta Kate ehtisi ajoissa perille. Julia Jennifer Garner, alakoulun opettaja, on rakastunut tohtori Harrison Copeland Patrick Dempseyyn, mutta ei tiedä, että tämä on naimisissa Pamela Katherine LaNasan kanssa. Harrison kertoo tytölle, että hänen on lähdettävä San Franciscoon työmatkalle: matkalla hän pysähtyy Reedsin kukkakauppaan ja tilaa kaksi kukkakimppua, joissa hän pyytää hienotunteisuutta. Haluten yllättää hänet ja Reedin varoituksista huolimatta Julia lentää San Franciscoon vakuuttuneena siitä, että Reed oli väärässä. Julia saa selville, että mies on naimisissa, ja löytää hänet paikallisesta ravintolasta. Tarjoilijattareksi pukeutuneena Julia järjestää ravintolassa kohtauksen, mikä saa Pamelan epäilemään. Yksi Julian oppilaista, Edison Bryce Robinson, tilaa Reediltä kukkia opettajalleen lähetettäväksi. Julia ehdottaa Edisonille, että hän antaisi kukat luokan Rani-nimiselle tytölle, joka on ihastunut häneen, kerrottuaan Edisonille rakkauden merkityksestä. Edisonin lapsenvahti Grace Smart Emma Roberts aikoo menettää neitsyytensä poikaystävälleen Alex Franklin Carter Jenkinsille. Suunniteltu kohtaaminen menee pieleen, kun Gracen äiti löytää alastoman Alexin Gracen huoneesta harjoittelemassa Gracelle kirjoittamaansa laulua. Edisonin isovanhemmat Edgar Hector Elizondo ja Estelle Paddington Shirley MacLaine joutuvat pitkän avioliiton vaikeuksiin. Estelle myöntää Edgarille suhteesta, joka hänellä oli erään liikekumppanin kanssa kauan sitten. Vaikka hän on syvästi pahoillaan, Edgar on hyvin järkyttynyt. Gracen lukiokaverit Willy Harrington Taylor Lautner ja Felicia Miller Taylor Swift kokevat uuden rakkauden raikkautta ja ovat sopineet odottavansa seksiä. Sean Jackson Eric Dane, kaapissa oleva homoammattilaisjalkapalloilija, pohtii uransa loppua tiedottajansa Kara Monahan Jessica Bielin ja agenttinsa Paula Thomas Queen Latifahin kanssa. Kara järjestää vuotuiset I Hate Valentines Day -juhlat, mutta kiinnostuu pian urheilutoimittaja Kelvin Mooresta Jamie Foxx, jonka hänen pomonsa Susan Moralez Kathy Bates määräsi tekemään ystävänpäiväraportin ja joka jakaa Karan vihan kyseistä pyhäpäivää kohtaan. Paulan poissaolevan sihteerin sijaisena toimii yksi yrityksen vastaanottovirkailijoista, Liz Curran Anne Hathaway, joka seurustelee postihuoneen työntekijän Jason Morrisin Topher Gracen kanssa. Jason järkyttyy, kun Liz osoittautuu kuutamoksi puhelinseksioperaattoriksi. Liz selittää tekevänsä tätä vain siksi, että hänellä on 100 000 euron opintolaina maksettavana. Jason on järkyttynyt, mutta tekee lopulta sovinnon Lizin kanssa nähtyään Edgarin antavan anteeksi Estellelle. Sean paljastuu vihdoin kansallisessa televisiossa, ja Holden, Seanin rakastaja, palaa hänen luokseen. Kate saapuu myöhään illalla kotiin tervehtimään ei oletettua poikaystäväänsä vaan poikaansa Edisonia. Willy vie Felician kotiin treffien jälkeen, ja he suutelevat. Kelvin ja Kara hengailevat Kelvinin uutisasemalla, jossa he myöhemmin suutelevat. Alfonso illastaa vaimonsa kanssa, ja Grace ja Alex sopivat odottavansa seksiä. Edgar ja Estelle tekevät sovinnon ja uusivat avioliittolupauksensa, Harrisonin vaimo on jättänyt hänet tämän uskottomuuden takia ja Morley yrittää soittaa Reedille, joka sen sijaan aloittaa uuden suhteen Julian kanssa. Paula saa puhelun yhdeltä Lizin masokistisesta asiakkaasta ja iloitsee siitä, että hän voi ilmaista dominointiaan ja sadismiaan.</w:t>
      </w:r>
    </w:p>
    <w:p>
      <w:r>
        <w:rPr>
          <w:b/>
        </w:rPr>
        <w:t xml:space="preserve">Esimerkki 1.4470</w:t>
      </w:r>
    </w:p>
    <w:p>
      <w:r>
        <w:t xml:space="preserve">Fakta1: Charlie Chaplinin esittämä Masher taistelee vuokraemännän huomiosta Chester Conklinin esittämän kilpailijan kanssa elokuvan alussa, Fakta2: Fakta3: Masher palaa pöytään ja vie Rivalin ulos solmion avulla, Fakta4: tyttö päätyy myös puistoon poikaystävänsä kanssa, Fakta5: poikaystävä ja Rival tulevat teatteriin ja löytävät Masherin arvostettujen tyttöystävien kanssa.</w:t>
      </w:r>
    </w:p>
    <w:p>
      <w:r>
        <w:rPr>
          <w:b/>
        </w:rPr>
        <w:t xml:space="preserve">Tulos</w:t>
      </w:r>
    </w:p>
    <w:p>
      <w:r>
        <w:t xml:space="preserve">Charlie Chaplinin esittämä Masher taistelee elokuvan alussa vuokraemännän huomiosta Chester Conklinin esittämän Rivalin kanssa. Masher tekee yrityksensä ensin. Kun hän puhuu Helen Carruthersin esittämän vuokraemännän kanssa, kilpailija tökkii häntä haarukalla verhon takaa. Masher hermostuu ja palaa pöydän ääreen. Rival tekee eleen Masherille ja jatkaa keskustelua vuokraemännän kanssa. Kun Masher sulostuttaa vuokraemäntää, Rival tekee saman, mitä Masher teki hänelle. Maatilan emäntä suuttuu ja kävelee pois Masherin luota. Masher palaa pöydän ääreen ja vie Rivalin ulos solmiosta. Lopulta heidän tiensä eroavat, kun Masher menee baariin ja Rival jatkaa kävelyä kohti puistoa. Ennen kuin Masher menee baariin, häntä häiritsee vaalea tyttö Cecile Arnold, joka vilkuilee hänelle. Tyttö kääntyy ja Masher seuraa häntä, kunnes hänen pitkä poikaystävänsä ilmestyy. Masher juoksee karkuun. Puistossa Masher löytää Rivalin brunettityttö Vivian Edwardsin kanssa. Tyttö, jonka Masher oli kohdannut aiemmin, päätyy myös puistoon poikaystävänsä kanssa. Masher tulee mustasukkaiseksi. Hän seuraa kahta tyttöä teatteriin, jossa hän istuu heidän välissään. Lopulta hän saa molempien tyttöjen huomion ja vetäytyy pois. Poikaystävä ja kilpailija tulevat teatteriin ja löytävät Masherin arvostettujen tyttöystäviensä kanssa. Tytöt näkevät poikaystävänsä ja juoksevat ulos teatterista. Masher on omassa maailmassaan eikä tajunnut, että tyttöjen tilalle olivat tulleet pitkä poikaystävä ja Rival. Hän avaa silmänsä ja tajuaa, mitä on tapahtumassa. Hän hyppää nopeasti ylös ja kaksi järkyttynyttä miestä taistelevat häntä vastaan. Masher heitetään valkokankaalle.</w:t>
      </w:r>
    </w:p>
    <w:p>
      <w:r>
        <w:rPr>
          <w:b/>
        </w:rPr>
        <w:t xml:space="preserve">Esimerkki 1.4471</w:t>
      </w:r>
    </w:p>
    <w:p>
      <w:r>
        <w:t xml:space="preserve">Fakta1: varakas ja maailmankuulu englantilainen kasvitieteilijä matkustaa Tiibetiin etsimään vaikeasti tavoitettavaa mariphasa-kasvia, Fakta2: Fakta3: Glendon kotiin lähestyy toinen kasvitieteilijä London, Fakta4: Yogami väittää tavanneensa hänet etsiessään myös mariphasa, Fakta5: Lisa on Ettie 's puolue sallii laboratorio toivoo hankkia mariphasa 's kukkia tukahduttaa toisen kerran.</w:t>
      </w:r>
    </w:p>
    <w:p>
      <w:r>
        <w:rPr>
          <w:b/>
        </w:rPr>
        <w:t xml:space="preserve">Tulos</w:t>
      </w:r>
    </w:p>
    <w:p>
      <w:r>
        <w:t xml:space="preserve">Wilfred Glendon Henry Hull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Warner Oland, joka väittää tavanneensa hänet Tiibetissä etsiessään myös mariphasaa. Yogami varoittaa Glendonia siitä, että ihmissuden purema aiheuttaisi sen, että hänkin muuttuisi ihmissudeksi, ja lisää, että mariphasa on väliaikainen vastalääke tautiin. Glendon ei usko salaperäistä Yogamia. Ainakin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Valerie Hobson on poissa Etties-tätinsä juhlissa ystävänsä, entisen lapsuudenrakastettunsa Paul Ames Lester Matthewsin kanssa, jolloin nopeasti muuntuva Glendon pääsee esteettä kotilaboratorioonsa toivoen saavansa mariphasan kukkia, joilla hän voisi toisen kerran lopettaa lykantropiansa. Valitettavasti tohtori Yogami, joka on myös ihmissusi, hiipii laboratorioon kilpailijansa edellä ja varastaa ainoat kaksi kukkaa. Koska kolmas ei ole vielä kukkinut, Glendon on onneton. Vaistomaisen metsästys- ja tappamisenhalun ajamana hän pukeutuu hattuun ja takkiin ja uskaltautuu pimeään kaupunkiin tappaen viattoman tytön. Katumuksen painamana Glendon alkaa laiminlyödä Lisaa tavallista enemmän ja tekee lukuisia turhia yrityksiä lukita itsensä kaukana kotoa, muun muassa vuokraamalla huoneen majatalosta. Aina kun hän kuitenkin muuttuu ihmissudeksi, hän pakenee ja tappaa uudelleen. Jonkin ajan kuluttua mariphasan kolmas kukka vihdoin kukkii, mutta Glendonin kauhuksi Yogami varastaa sen ja hiipii laboratorioon Glendonin selän ollessa kääntyneenä. Kun Glendon saa Yogamin kiinni itse teosta, hän tajuaa lopulta, että Yogami oli se ihmissusi, joka hyökkäsi hänen kimppuunsa Tiibetissä. Muututtuaan jälleen kerran ihmissudeksi ja tapettuaan Yogamin Glendon lähtee taloon etsimään Lisaa, sillä ihmissusi pyrkii vaistomaisesti tuhoamaan sen, mitä se eniten rakastaa. Hyökättyään Paulin kimppuun Glendonin kartanon nurmikolla, mutta ei tappanut häntä, Glendon murtautuu taloon ja nappaa Lisan portaikossa ja on siirtymässä tappamaan, kun Paulin setä, eversti Sir Thomas Forsythe Lawrence Grant Scotland Yardista, saapuu paikalle useiden poliisien saattelemana ja ampuu Glendonia kerran. Kun Glendon makaa kuolemaisillaan portaiden juurella, hän puhuu yhä ihmissuden muodossa: ensin kiittää eversti Forsythea armollisesta luodista ja sitten hyvästelee Lisan ja pyytää anteeksi, ettei olisi voinut tehdä tätä onnellisemmaksi. Sitten Glendon kuolee ja palaa ihmismuotoonsa kuollessaan.</w:t>
      </w:r>
    </w:p>
    <w:p>
      <w:r>
        <w:rPr>
          <w:b/>
        </w:rPr>
        <w:t xml:space="preserve">Esimerkki 1.4472</w:t>
      </w:r>
    </w:p>
    <w:p>
      <w:r>
        <w:t xml:space="preserve">Fakta1: Rikosylikonstaapeli Pei Donglai ja hänen esimiehensä tutkivat valvovaa rakentajaa, Fakta2: Fakta3: Pei vie Di ja Jing tarkastamaan hiiltyneitä ruumiita, Fakta4: Aasi Wang piileskelee luolien verkostossa, Fakta5: Di ja Jing hyökkäävät Phantom Bazaarin hahmon kimppuun.</w:t>
      </w:r>
    </w:p>
    <w:p>
      <w:r>
        <w:rPr>
          <w:b/>
        </w:rPr>
        <w:t xml:space="preserve">Tulos</w:t>
      </w:r>
    </w:p>
    <w:p>
      <w:r>
        <w:t xml:space="preserve">Tang-dynastian vuonna 689 Wu Zetian kruunataan Kiinan ensimmäiseksi keisarinnaksi Tang-virkamiesten vastustuksesta huolimatta. Hän rakennuttaa Buddhan hahmon Luoyangin palatsinsa yläpuolelle, mutta edistymistä tarkastava virkamies syttyy salaperäisesti liekkeihin. Rangaistusviranomainen Pei Donglai ja hänen esimiehensä tutkivat ja kuulustelevat valvovaa rakentajaa Shatuota, joka oli aiemmin vangittuna osallistuttuaan kapinaan. He eivät löydä mitään, ja Pein esimies kuolee pian liekkien syttymisen jälkeen. Keisarinna määrää entisen etsivän ja kapinallisen Di Renjien vapautettavaksi vankilasta sen jälkeen, kun keisarillinen apotti on todennut, että hänen on ratkaistava tulipalon mysteeri. Hän lähettää palvelijansa Shangguan Jingerin hakemaan Di:tä vankilasta, jossa salamurhaajat hyökkäävät heidän kimppuunsa. Wu asettaa Di:n takaisin kuninkaalliseksi salapoliisiksi ja määrää Jingerin sekä avustajaksi että vakoojaksi. Jinger yrittää viettiä Di:n, mutta salamurhaajat keskeyttävät hänet. Di tapaa prinssi Li:n, joka ei onnistu värväämään häntä johtamaan kapinallisarmeijaa. Kun Pei vie Di:n ja Jingerin tarkastamaan hiiltyneitä ruumiita, Di päättelee salamurhaajien käyttävän myrkkyä, joka syttyy auringonvalon vaikutuksesta. Pei liittyy Di:n mukaan tutkimuksiin. Di tapaa jälleen ystävänsä Shatuon, joka epäilee myrkyn olevan tulikovakuoriaisten myrkkyä. Hän johdattaa Di:n Aasi Wangin luo, joka piileskelee luolaverkostossa nimeltä Aaveiden basaari. Pei määrää Shatuon pidätettäväksi, koska hän ei ole kertonut hänelle tästä aiemmin, mutta Di estää häntä. Aaveiden basaarissa Di, Pei ja Jinger joutuvat Di:n, Pei:n ja Jingerin kimppuun hahmo, joka näyttää olevan keisarillinen apotti. Kun Jinger ja Pei ovat taistelleet häntä vastaan, Pei jahtaa häntä apotin kiellettyyn asuinpaikkaan. Aasi Wang paljastaa olleensa hovilääkäri ja yrittäneensä käyttää tulikovakuoriaisia lääkkeenä. Kun hän huomasi niiden todellisen vaarallisuuden, hän naamioi ulkonäkönsä akupisteiden avulla ja pakeni. Prinssi Li palauttaa hänelle Dis-keihään, joka otettiin hänen vangitsemisensa jälkeen. Di säilyttää poliittisen puolueettomuutensa, ja Li salamurhataan pian sen jälkeen. Di epäilee apotin osallisuutta, mutta Wu varoittaa häntä, että hänet tapetaan, jos hän yrittää päästä luostariin. Pei huomaa ensimmäisen tarkastajan havainneen jotain tarkastuksessaan ja ottaa kaaviot haltuunsa, mutta hänet otetaan vangiksi. Luostarissa Di saa tietää, että keisarillinen apotti on akupisteiden avulla naamioitunut Jinger. Di arvelee, että keisarinna käytti keisarillista apottia oikeuttaakseen tyranniansa. Jinger hyökkää Di:n kimppuun, mutta ei pysty tappamaan häntä. Hän kompastuu useisiin salamurhaajien asettamiin ansoihin ja haavoittuu kuolettavasti. Di täyttää hänen viimeisen pyyntönsä lähettämällä hänet takaisin hoviin, ja hän kuolee keisarinnan syliin. Di löytää Pein, mutta ei pysty pelastamaan häntä. Hän ohjaa Di:n kaaviokuviin, jotka viittaavat Shatuoon, jonka hän kohtaa Buddhalla. Shatuo suunnittelee tappavansa keisarinnan kaatamalla Buddhan palatsin päälle kostoksi. Hän tappoi virkamiehet huomattuaan hänen muutostyönsä Buddhaan ja tappoi prinssi Li:n, koska tämä oli loukannut häntä. Hän otti edesmenneen prinssi Lisin armeijan hyökätäkseen ja tappaakseen Wun, jos tämä selviää hengissä. Kun Di ja Shatuo taistelevat, Di kastuu myrkystä. Di pystyy harhauttamaan patsaan, ja Shatuo suuntaa kruunajaisiin myrkyttämään Wun. Di saa Shatuon kiinni ja kaataa myrkyn tämän päälle, jolloin tämä palaa kuoliaaksi auringossa. Di pelastaa Wun romahtavalta patsaalta ja varoittaa häntä prinssi Lisin kapinallisarmeijasta. Keisarinna lupaa olla oikeudenmukainen hallitsija ja palauttaa vallan Tang-dynastialle, kun hänen valtakautensa päättyy. Kieltäytyessään Wun tarjouksesta päästä hoviinsa Di eroaa tarkastajan tehtävästä ja vetäytyy Aaveiden basaariin, jossa hän joutuu kamppailemaan elämästään Aasi Wangin ja parantumattoman myrkyn kanssa.</w:t>
      </w:r>
    </w:p>
    <w:p>
      <w:r>
        <w:rPr>
          <w:b/>
        </w:rPr>
        <w:t xml:space="preserve">Esimerkki 1.4473</w:t>
      </w:r>
    </w:p>
    <w:p>
      <w:r>
        <w:t xml:space="preserve">Fakta1: Fakta2: Fakta3: Jain isä hukkuu veneonnettomuudessa salaperäisissä olosuhteissa, Fakta4: salaperäinen ryhmä mustassa maasturissa tappaa Jain ja Sheilan, Fakta5: Jeet ja Sheila heittävät Happin ja Aditin ruumiin mereen ja yrittävät tehdä saman Jain kanssa.</w:t>
      </w:r>
    </w:p>
    <w:p>
      <w:r>
        <w:rPr>
          <w:b/>
        </w:rPr>
        <w:t xml:space="preserve">Tulos</w:t>
      </w:r>
    </w:p>
    <w:p>
      <w:r>
        <w:t xml:space="preserve">Jai Puri Akshay Kumar on metsänvartija metsässä Albertan lähellä Kanadassa. Jai asuu mökissä tyttöystävänsä Sheila Ayesha Takia Azmin kanssa, mutta on vieraantunut vanhemmistaan Jatin Benjamin Gilani ja Savitri Fakri Sharmila Tagore. Jatin on yksityisen kanadalaisen öljy-yhtiön Canoilin toimitusjohtaja. Jailla on yliluonnollinen lahja: hän pystyy astumaan valokuvaan ja kokemaan elävästi valokuvan ajankohtaa edeltävät tapahtumat. Jai ei kykene ymmärtämään tai selittämään tätä lahjaa, paitsi muistamaan, että se alkoi, kun hän oli hyvin nuori. Hän yrittää käyttää tätä lahjaa auttaakseen ihmisiä, vaikka se vaarantaa hänen oman kehonsa. Hän voi pysyä valokuvissa vain minuutin ajan ja kokee sen jälkeen hengenvaarallisia, aaltomaisia vaikutuksia. Jaisin isä hukkuu veneonnettomuudessa salaperäisissä olosuhteissa. Jatin oli omassa veneessään, Golmaalissa, ja hänen ympärillään olivat hänen vaimonsa, veljensä Sunder Anant Mahadevan, pitkäaikainen ystävä ja asianajaja Anil Girish Karnad sekä Adit Rushad Rana, Jatinin sijaispoika. Eksentrinen entinen etsivä Habeebullah Pasha Happi Javed Jaffery, joka kärsii pakko-oireyhtymästä, uskoo, että Jatin on saatettu murhata ja että kaikilla veneessä tuolloin olleilla on voinut olla motiivi. Ainoa johtolanka on 8x10-kuva neljästä miehestä, jonka Savitri otti hetkeä ennen kuin Jatin putosi veneestä ja sai hypotermian aiheuttaman sydänkohtauksen. Jai käyttää toistuvasti lahjaansa päästäkseen valokuvaan ja kokea tapahtuma siinä olevien neljän henkilön silmin. Hän poimii erilaisia johtolankoja kohteen näkökulmasta. Happi seuraa näitä vihjeitä ja yrittää koota teorian. Jai kuitenkin tuntee, että hänen kehonsa heikkenee vähitellen valokuvaan menemisen aiheuttaman stressin vuoksi. Sunder löydetään hirttäytyneenä, ilmeinen itsemurha, ja mustalla maasturilla liikkuva salaperäinen taho yrittää tappaa Jain ja Sheilan. Myöhemmin joku yrittää murhata Savitrin hengen. Happi pyytää apua sairaanhoitajalta, Sally Pia Shahilta, joka auttaa Jain lääkärin apuna, jotta tämä löytäisi murhaajan. Jai menee kuvaan vielä viimeisen kerran etsimään viimeisiä johtolankoja, ja hänen kimppuunsa käy hänen nyt jo aikuiseksi kasvanut kaksosensa Jeet myös Akshay Kumar, jota oli pidetty kuolleena, mutta joka oli selvinnyt jyrkänteeltä putoamisesta elääkseen helvetillistä ja väkivaltaista lapsuutta.Jeetin paljastuttua Sheila paljastuu Jeetin kanssa työskenteleväksi, ja hän on pettänyt rakkaansa Jain.tappelun aikana Happi saapuu Jain mökkiin ja pyrkii auttamaan, mutta Sheila tappaa hänet kirveellä. Jeet ja Sheila heittävät Happin ruumiin sekä heidän petetyn liittolaisensa Aditin ruumiin mereen ja yrittävät tehdä saman Jain kanssa. Jai pakenee ja yrittää tehdä sovinnon kauan sitten kadonneen veljensä kanssa. Jeet tappaa liikuttuneena Sheilan, kun tämä ampuu Jain kimppuun, mutta hänen laukauksensa tappaa Jeetin. Lopulta Jai muuttaa äitinsä luokse.</w:t>
      </w:r>
    </w:p>
    <w:p>
      <w:r>
        <w:rPr>
          <w:b/>
        </w:rPr>
        <w:t xml:space="preserve">Esimerkki 1.4474</w:t>
      </w:r>
    </w:p>
    <w:p>
      <w:r>
        <w:t xml:space="preserve">Fakta1: Fakta2: Jeremyn äitiin iski salama: Fakta3: isoisä löytyy kuolleena luonnollisista syistä, Fakta4: Jessie Caldwell vie hänet poikien kotiin, Fakta5: Reed jää kiinni jälkimmäisen ylellisestä hiuspäästä sekä vartalokarvoista John Boxin toimesta</w:t>
      </w:r>
    </w:p>
    <w:p>
      <w:r>
        <w:rPr>
          <w:b/>
        </w:rPr>
        <w:t xml:space="preserve">Tulos</w:t>
      </w:r>
    </w:p>
    <w:p>
      <w:r>
        <w:t xml:space="preserve">Jeremy Powder Reed on albiinonuorukainen, jolla on uskomaton älykkyys ja joka pystyy aistimaan ympärillään olevien ihmisten ajatukset. Jeremyn aivoissa on voimakas sähkömagneettinen varaus, joka saa sähköiset esineet toimimaan epänormaalisti, kun hän on niiden lähellä, erityisesti kun hänestä tulee tunteellinen. Sähkömagneettinen varaus estää myös hiusten kasvamisen hänen kehossaan. Jeremyn äitiin iski salama, kun hän oli raskaana; hän kuoli pian iskun jälkeen, mutta Jeremy jäi henkiin. Hänen isänsä hylkäsi hänet pian ennenaikaisen syntymän jälkeen, ja isovanhemmat kasvattivat hänet. Jeremy asui kellarissa ja työskenteli heidän maatilallaan, eikä koskaan poistunut heidän tilaltaan ja oppi kaiken tietämänsä kirjoista. Hänet viedään kotoa, kun hänen isoisänsä löydetään kuolleena luonnollisista syistä. Jessie Caldwell Mary Steenburgen, lastensuojelun psykologi, vie Jeremyn poikien kotiin, koska hän on nyt käytännössä valtion holhouksessa. Jessie kirjoittaa hänet lukioon, jossa Jeremy tapaa fysiikan opettaja Donald Ripleyn Jeff Goldblumin. Donald saa selville, että Jeremyllä on yliluonnollisia voimia sekä ihmiskunnan historian korkein ÄO. Vaikka hänen kykynsä tekevät hänestä erikoisen, ne tekevät hänestä myös hylkiön. Koulutovereidensa kanssa metsästysretkellä Jeremyä uhkaa aseella John Box Bradford Tatum, aggressiivinen oppilas, joka pitää Jeremyä kummajaisena. Ennen kuin John ehtii ampua, kaukaa kuuluu laukaus, ja kaikki ryntäävät katsomaan, että sheriffin apulaissheriffi Harley Duncan on ampunut peuran. Eläimen kuolemasta järkyttynyt Jeremy koskettaa peuraa ja Harleya, mikä saa Harleyn saamaan aikaan sen, mitä opiskelijat olettavat kohtaukseksi. Harley kuitenkin myöntää, että Jeremy oli itse asiassa saanut hänet tuntemaan kuolevan peuran aiheuttaman tuskan ja pelon. Kokemuksen vuoksi Harley poistaa kaikki aseensa talostaan, vaikka sheriffi Doug Barnum sallii hänen pysyä sheriffin apulaissheriffinä ilman sivuasetta. Doug värvää Jeremyn auttamaan häntä puhumaan kuolevan vaimonsa kanssa telepatian avulla. Jeremyn kautta sheriffi saa tietää, että hänen vaimonsa pitää kiinni elämästä, koska hän ei halunnut lähteä ilman vihkisormustaan sormessaan ja ilman, että hän olisi päässyt sovintoon vieraantuneen poikansa Stevenin kanssa. Nainen kertoo, että Steven löysi sormuksen ja että se on ollut koko ajan hänen yöpöydällään hopeisessa rasiassa. Doug laittaa sormuksen vaimonsa sormeen ja tekee sovinnon Stevenin kanssa antaen vaimonsa kuolla rauhassa. Jeremy tapaa Lindsey Kellowayn Missy Criderin, joka on romanttinen kiinnostuksen kohde, mutta Lindseyn isä rikkoo heidän suhteensa. Ennen keskeytystä hän kertoo Lindseylle näkevänsä totuuden ihmisistä: että he ovat peloissaan ja tuntevat olevansa irrallaan muusta maailmasta, mutta todellisuudessa kaikki ovat yhteydessä kaikkeen olemassa olevaan. Jeremy palaa nuorisovankilaan ja pakkaa tavaransa pois suunnitellen karkaavansa maatilalleen. Hän pysähtyy liikuntasalissa tuijottamaan peseytyvää miesopiskelijaa ja huomaa tämän ylellisen tukan sekä vartalokarvat, jotka häneltä itseltään puuttuvat, ja jää kiinni siitä John Boxille, joka syyttää häntä homoseksuaalisuudesta. John varastaa Jeremyn hatun ja pilkkaa häntä, mutta Jeremy paljastaa, että Johnin sanat jäljittelevät sitä, mitä hänen isäpuolensa sanoi ennen kuin hakkasi häntä, kun hän oli 12-vuotias, mikä raivostuttaa häntä. John ja muut pojat nöyryyttävät Jeremyä, riisuvat hänet alasti ja pilkkaavat häntä. Hänen voimansa alkavat ilmetä vetämällä heidän metallinapeistaan ja lävistyksistään. Lopulta suuri pallomainen sähkömagneettinen pulssi purkautuu ja heittää Jeremyn mutalammikkoon ja kaikki muut maahan. John löydetään liikkumattomana, sydän pysähtyneenä. Jeremy herättää hänet henkiin sähköiskulla. Loppukohtauksessa Jeremy palaa maatilalle, jossa hän kasvoi, ja huomaa, että kaikki hänen omaisuutensa on viety pois. Hänen luokseen liittyvät Jessie, Donald ja Doug, jotka suostuttelevat Jeremyn tulemaan heidän mukaansa etsimään paikkaa, jossa häntä ei pelätä eikä ymmärretä väärin. Sen sijaan hän juoksee pellolle, jossa salama iskee häneen, ja hän katoaa häikäisevässä valonvälähdyksessä, mahdollisesti ylittäen maalliset rajoitteet ja muuttuen puhtaaksi energiaksi, kuten Donald vihjasi aiemmassa keskustelussa. Sähköisku osuu Jessieen, Donaldiin, Dougiin ja Harleyyn.</w:t>
      </w:r>
    </w:p>
    <w:p>
      <w:r>
        <w:rPr>
          <w:b/>
        </w:rPr>
        <w:t xml:space="preserve">Esimerkki 1.4475</w:t>
      </w:r>
    </w:p>
    <w:p>
      <w:r>
        <w:t xml:space="preserve">Fakta1: Fakta2: Gene Garrison hakee vanhempiaan lentokentältä: Tom pyytää Geneä menemään Rotary Clubiin, Fakta3: Gene ei lähde äidin luota, Fakta4: sisko saapuu ilman miestä ja lapsia, Fakta5: Alice jättää Genen hoitamaan isää.</w:t>
      </w:r>
    </w:p>
    <w:p>
      <w:r>
        <w:rPr>
          <w:b/>
        </w:rPr>
        <w:t xml:space="preserve">Tulos</w:t>
      </w:r>
    </w:p>
    <w:p>
      <w:r>
        <w:t xml:space="preserve">Gene Garrison hakee vanhempansa lentokentältä. Hän ajaa heidät kotiin ja viettää illan heidän kanssaan. Hänen isänsä Tomin piikittelyt käyvät hänen mielessään, kun hän ajaa kotiin. Gene etsii lohtua rakastajattarensa sylistä, joka kaipaa vakavampaa suhdetta hänen kanssaan. Pian tämän jälkeen hänen äitinsä Margaret saa sydänkohtauksen ja joutuu sairaalaan. Gene vierailee hänen luonaan sairaalassa. Hän huomaa isänsä kävelevän odotushuoneessa. Tom pyytää Geneä lähtemään mukaansa Rotary Clubiin, vaikka Gene odotti, ettei hän jättäisi äitiään. Kun Margaret kuolee, Gene auttaa isäänsä arkun ostamisessa. Hänen sisarensa Alice saapuu paikalle ilman miestään ja lapsiaan. Hän selittää Genelle, että Tomin heikentyvä muisti ja terveys vaativat jatkuvaa hoitoa joko vanhainkodissa tai avustavassa asunnossa. Hän ottaa asian puheeksi isän kanssa, joka torjuu sen suoralta kädeltä. Keskustelu herättää vanhoja jännitteitä, jotka johtuvat siitä, että isä hylkäsi Alicen, koska tämä valitsi juutalaisen puolison. Alice jättää Genen yksin hoitamaan isän asiaa. Genen tyttöystävä Peggy saapuu vierailulle. Hän ihastuu Tomiin ja tarjoutuu muuttamaan New Yorkiin asumaan Genen ja tämän isän luokse. Sinä iltana Gene ja hänen isänsä muistelevat yhdessä vanhoja valokuvia. Tomsin rakkaus poikaansa kohtaan paistaa heidän keskustelustaan läpi, ja hän kysyy laulusta, jota Gene lauloi hänelle lapsena. Gene tunnustaa, ettei hän koskaan laulanut sävelmää isälleen, mutta Tom muistaa toisin. Gene kertoo Tomille harkitsevansa muuttoa Kaliforniaan Peggyn luokse, jossa hänellä on menestyvä gynekologinen vastaanotto. Tom raivostuu ajatuksesta, sillä hän tuntee itsensä hylätyksi. Gene lähtee talosta Peggyn kanssa eikä koskaan palaa.</w:t>
      </w:r>
    </w:p>
    <w:p>
      <w:r>
        <w:rPr>
          <w:b/>
        </w:rPr>
        <w:t xml:space="preserve">Esimerkki 1.4476</w:t>
      </w:r>
    </w:p>
    <w:p>
      <w:r>
        <w:t xml:space="preserve">Fakta1: Fakta2: Billa, joka on Interpolin rikollisten luettelossa, piileskelee Malesiassa: Fakta3: Jayaprakash pitää Billan kuoleman salassa jopa virkaveljiltään, Fakta4: DSP lähettää hänet takaisin Billan jengiin, Fakta5: Sasha aikoo tappaa Velun.</w:t>
      </w:r>
    </w:p>
    <w:p>
      <w:r>
        <w:rPr>
          <w:b/>
        </w:rPr>
        <w:t xml:space="preserve">Tulos</w:t>
      </w:r>
    </w:p>
    <w:p>
      <w:r>
        <w:t xml:space="preserve">Interpolsin rikollisluettelossa mainittu alamaailman don Billa Ajith Kumar piileskelee ja toimii Malesiassa. DSP Jayaprakash Prabhu on viettänyt viime vuodet Billaa etsien ja jättäen taakseen elämän Intiassa. Poliisin takaa-ajon aikana Billa haavoittuu vakavasti onnettomuudessa ja kuolee DSP:n nähden. Sen jälkeen DSP järjestää salaa Billan hautajaiset. Interpol-virkamies Gokulnath Rahman saa tehtäväkseen työskennellä DSP Jayaprakashin kanssa vangitakseen vaikeasti tavoitettavan Billan, sillä kukaan ei tiedä Billan kuolemasta. DSP Jayaprakash pitää Billan kuoleman salassa jopa kollegoiltaan ja jäljittää Saravana Velu Ajith Kumar -nimisen kaksoisolennon, joka on alhainen taskuvaras. Hän pyytää Velua soluttautumaan Billan jengiin esiintymällä Billana. Vastineeksi hän varmistaa, että Velun adoptoima lapsi Karan saa kunnon koulutuksen. DSP kouluttaa Velun ja lähettää hänet takaisin Billasin jengiin muistinsa menettäneenä henkilönä. Pikkuhiljaa Velu alkaa oppia Billasin jengistä ja puhuu jopa Billasin pomon Jagdishin kanssa puhelimessa. Velu toimittaa DSP:lle kynälevyn, jossa on rikollisverkoston salaisia tietoja, mutta Sasha Nayantara on tappamassa hänet, koska Billan veli Rajesh sekä hänen morsiamensa Rhea Hazel Keech ovat kuolleet. Tässä vaiheessa DSP saapuu paikalle ja kertoo hänelle, että hän on Velu eikä Billa. Myöhemmin ennen juhlia Velu antaa salaa DSP:lle tietoja Billan verkoston ja C.J:n tapaamisesta. Billan tyttöystävä Namitha kuulee hänen keskustelunsa. Hän haastaa Velun, mutta tappelussa Velu tappaa hänet vahingossa. Juhlissa tapahtuu ammuskelu, ja Jagdish tappaa salaa DSP:n jättäen aseensa jälkeensä. Velu löytää DSP:n ruumiin ja aseen, mutta hänet otetaan poliisiryhmän huostaan, jota nyt johtaa Interpol-virkamies Gokulnath. Hän väittää kuulusteluissa olevansa Velu eikä Billa Gokulnathille. Velu mainitsee todisteen - muistitikun, joka voi todistaa hänen syyttömyytensä, mutta muistitikkua ei löydy mistään. Koska hän ei pysty todistamaan syyttömyyttään, hän pakenee poliisiautosta. Hän soittaa Gokulnathille ja pyytää häntä tapaamaan Aeron sillalla. Täällä paljastuu, että Gokulnath ei ole kukaan muu kuin alamaailman rikollisjohtaja Jagdish Rahman, joka tappoi Jayprakashin. Konstaapeli Anil Menonilla on ilmeisesti ollut kynälevy koko ajan ja hän tekee sopimuksen Velun kanssa saadakseen Jagdishin käsiinsä. Sillä välin Jagdish on siepannut Sashan ja Karanin ja haluaa vastineeksi kynäaseman. Velu tapaa Ranjithin ja antaa hänelle toisen muistitikun, jossa on samat tiedot, mutta korruptoituneena. Kun Ranjith yrittää tappaa Velun, syntyy kahakka, jonka seurauksena Ranjith putoaa huipulta. Viimeisessä yhteenotossa Jagdish taistelee Velun kanssa. Jagdish esiintyy Gokulnathina ja pyytää poliisia pidättämään Velun Billa-nimisenä, mutta poliisiryhmä ampuu häntä ja hän kuolee, sillä poliisi on nauhoittanut Jagdishin ja Velun välisen keskustelun ja todistaa näin hänen syyttömyytensä. Velu luovuttaa lopulta alkuperäisen muistitikun konstaapeli Menonille, kun elokuva päättyy.</w:t>
      </w:r>
    </w:p>
    <w:p>
      <w:r>
        <w:rPr>
          <w:b/>
        </w:rPr>
        <w:t xml:space="preserve">Esimerkki 1.4477</w:t>
      </w:r>
    </w:p>
    <w:p>
      <w:r>
        <w:t xml:space="preserve">Fakta1: vaikea elämä ensimmäisen sukupolven mies kiinalais-amerikkalaisten maahanmuuttajien ei saanut tuoda vaimoja ja perheitä mukanaan Yhdysvaltoihin, Fakta2: maahanmuuttaja miehet eivät ole nähneet perheitä vuosikymmeniä, Fakta3: Ben ] saa tuoda morsian takaisin Kiinasta, jonka hän tekee järjestetyn avioliiton jälkeen Billin takia tarvitaan, Fakta4: Fakta5: suhde aiheuttaa komplikaatioita paitsi omalle avioliitolle myös isien maineelle New Yorkin Chinatownin tiiviissä poikamiesyhteisössä.</w:t>
      </w:r>
    </w:p>
    <w:p>
      <w:r>
        <w:rPr>
          <w:b/>
        </w:rPr>
        <w:t xml:space="preserve">Tulos</w:t>
      </w:r>
    </w:p>
    <w:p>
      <w:r>
        <w:t xml:space="preserve">Tarina alkaa kertomalla ensimmäisen sukupolven miespuolisten kiinalaisamerikkalaisten maahanmuuttajien vaikeasta elämästä, sillä he eivät saaneet tuoda vaimojaan ja perheitään mukanaan Yhdysvaltoihin kiinalaisten poissulkemislain vuoksi. Vuosikymmeniin nämä maahanmuuttajamiehet eivät ole nähneet Kiinaan jättämiään perheitä. Ben Russell Wong on yhden tällaisen maahanmuuttajan poika, ja hän on juuri lopettanut palveluksensa Yhdysvaltain armeijassa toisen maailmansodan aikana. G.I. Billin ansiosta hän saa tuoda morsiamen Kiinasta, minkä hän myös tekee järjestetyn avioliiton jälkeen. Mei Oi Cora Miao, morsian, haluaa paitsi tuntea vetoa Beniin myös nähdä Yhdysvalloissa isänsä, joka muutti Yhdysvaltoihin ennen hänen syntymäänsä. Yhtenä Chinatownin ensimmäisistä hedelmällisessä iässä olevista pariskunnista Ben ja Mei Oi joutuvat kohtaamaan koko Chinatownin yhteisön sekä Benin isän Victor Wongin odotukset. Mutta Benin paineet tekevät hänestä impotentin, ja Mei Oi antautuu Ah Song Eric Tsangin huomion kohteeksi hämmentyneenä miehen kiinnostuksen puutteesta. Heidän suhteensa aiheuttaa komplikaatioita paitsi heidän omalle avioliitolleen myös heidän isiensä maineelle New Yorkin Chinatownin tiiviissä poikamiesyhteisössä.</w:t>
      </w:r>
    </w:p>
    <w:p>
      <w:r>
        <w:rPr>
          <w:b/>
        </w:rPr>
        <w:t xml:space="preserve">Esimerkki 1.4478</w:t>
      </w:r>
    </w:p>
    <w:p>
      <w:r>
        <w:t xml:space="preserve">Fakta1: Fakta2: vaimo antaa jäädä heidän kanssaan yöksi Shyam 's taloon, Fakta3: Sandhya 's äiti hylkäsi hänet lapsena, Fakta4: isä odotti oikeaa aikaa kertoa hänelle, Fakta5: Sandhya at on tunnistettu isän 's tyttöystävä nainen 's klinikalla</w:t>
      </w:r>
    </w:p>
    <w:p>
      <w:r>
        <w:rPr>
          <w:b/>
        </w:rPr>
        <w:t xml:space="preserve">Tulos</w:t>
      </w:r>
    </w:p>
    <w:p>
      <w:r>
        <w:t xml:space="preserve">Shyam on opettaja pienessä koulussa pienessä kylässä. Sandhya ja parhaat ystävät Mintu ja Kamal ovat hänen oppilaitaan. Kamal on ihastunut Sandhyaan, mutta Sandhya ei ole kiinnostunut. Koulun jälkeen Shyam käy Sandhyan kotona, jotta Sandhyan isä, joka on paikallinen poliisipäällikkö, voisi vahvistaa joitakin asiakirjoja. Sandhya ja Shyam lähentyvät toisiaan. Sandhya huolehtii isästään, kun tämä saapuu kotiin humalassa. Hän seuraa häntä juhliin, kun mies valehtelee hänelle lähtevänsä työmatkalle. Kotimatkalla Sandhya kaatuu ja loukkaa polvensa ja menee Shyamin taloon, jossa Shyamin vaimo Sunita huolehtii hänestä ja antaa Sandhyan yöpyä heidän luonaan. Sandhya vakoilee, kun Shyam ja Sunita harrastavat seksiä. Kun Sandhya nukkuu, Shyam yrittää puhua Sandhyalle ja kiusaa häntä, mutta Sandhya suuttuu Sandhyalle. Seuraavana päivänä Sandhya moittii Shyamia siitä, että tämä valehtelee hänelle siitä, että hänellä ja hänen vaimollaan ei ole ollut seksisuhteita. Paljastuu, että Sandhyan äiti hylkäsi hänet lapsena ja hänen isänsä on alkanut seurustella jonkun uuden kanssa, mutta odotti oikeaa hetkeä kertoakseen hänelle. Shyam korjaa Sandhyan kotona vanhan skootterin. He tapaavat salaa ja aloittavat suhteen. Kamal on mustasukkainen ja Mintu haluaa auttaa häntä. Sandhya ja Shyam harrastavat seksiä. Kuukautta myöhemmin hän paljastaa, ettei hänellä ole kuukautisia, joten he tekevät salaisen matkan kaupunkiin. Naistenklinikalla Sandhyan tunnistaa isänsä tyttöystävä, joka pitää Sandhyan salassa. Sandhya ei ole raskaana, ja hän ja Shyam nauravat sille. Kun he palaavat kylään, Shyam sanoo Sandhyalle, että heidän pitäisi lopettaa tapaamiset ja pitää suhteensa tiukasti opiskelija-opettaja-suhteena. Huhut paljastavat kuitenkin heidän salaisuutensa, ja Sunita uhkaa jättää Shyamin. Shyam moittii ja lyö Sandhyaa ilmeisyydestä. Samaan aikaan Mintu ja Kamal tekevät tuhoa Shyamin tyhjään kotiin. Sunita palaa kotiin. Shyam alkaa epäillä, että lapset murtautuvat hänen kotiinsa, kun hän näkee heidän vievän joitakin hänen tavaroitaan. Shyam saa Mintun kiinni ja tappaa hänet tukehduttamalla. Kamal onnistuu pakenemaan. Mutta kun hän näkee Shyamin yrittävän tukehduttaa Mintun kuoliaaksi, - Hän palaa takaisin kiven kanssa ja lyö sillä Shyamia, jolloin tämäkin kuolee.</w:t>
      </w:r>
    </w:p>
    <w:p>
      <w:r>
        <w:rPr>
          <w:b/>
        </w:rPr>
        <w:t xml:space="preserve">Esimerkki 1.4479</w:t>
      </w:r>
    </w:p>
    <w:p>
      <w:r>
        <w:t xml:space="preserve">Fakta1: uusi Bugster-viruksen kanta leviää väestön keskuudessa ja Kamen Fuman johtama Ninja-pelaajien ryhmä tunkeutuu Seiton yliopistosairaalaan, Fakta2: Kiriya ja Kuroto alkavat tutkia uuden viruksen alkuperää, Fakta3: Gashat ja Gamer Driver varastettiin yhdessä yrityksen tietojen kanssa, Fakta4: Kagenari lähetti Madokan ja muut VR-maailmaan, Fakta5: Kuroto käskee Emua menemään VR-maailmaan pelastaakseen heidät käyttämällä erityistä VR-järjestelmää.</w:t>
      </w:r>
    </w:p>
    <w:p>
      <w:r>
        <w:rPr>
          <w:b/>
        </w:rPr>
        <w:t xml:space="preserve">Tulos</w:t>
      </w:r>
    </w:p>
    <w:p>
      <w:r>
        <w:t xml:space="preserve">Elokuva sijoittuu muutama päivä tv-sarjan päättymisen jälkeen. Bugster-viruksen uusi kanta leviää väestön keskuudessa, ja Kamen Rider Fuman johtama ryhmä Ninja-pelaajia tunkeutuu Seiton yliopistosairaalaan. Emu, Poppy, Hiiro ja Taiga muuttuvat Kamen Ridereiksi taistellakseen vastaan, mutta heidät kukistetaan, ja kaikki muut paitsi Emu saavat tartunnan ja joutuvat koomaan, ja Fuma käyttää Gashacon Bugvisoriaan Madoka Hoshi -nimiseen lapsipotilaaseen, jolla on aivokasvain, ja tekee hänetkin tajuttomaksi ennen kuin lähtee. Herättyään Poppy yllättyy nähdessään ystäviensä osallistuvan koulujuhliin, aivan kuin mitään ei olisi tapahtunut. Samaan aikaan Kiriya ja Kuroto alkavat tutkia uuden viruksen alkuperää ja saavat Genm Corpsin uuden johtajan Tsukuru Koboshin kautta selville, että Masamune neuvotteli aikoinaan peliyhtiö Machina Visionin toimitusjohtajan Johnny Maximan kanssa Kamen Rider Chronicle -kirjan sisällöstä, mutta sopimusta ei koskaan saatu päätökseen, ja sekä Rider Gashat että Gamer Driver varastettiin muutamaa päivää myöhemmin, samoin kuin osa yhtiön tiedoista. Kiriya kohtaa sitten sekä Maximan että Fuman, joka paljastuu Kagenari Nagumoksi, Madokan isäksi. Kagenari paljastaa sitten, että hän lähetti Madokan ja muut VR-maailmaan Madokan vuoksi, ja tekee saman Maximalle ja Kiriyalle. Kuroto käskee sitten Emua menemään VR-maailmaan pelastamaan heidät kehittämällään erityisellä VR-järjestelmällä ja antaa hänelle uuden Gashatin nimeltä Mighty Creator VRX. Kun Emu astuu peliin, Kuroto luo Fuman harhautuksen Paradsin avulla. Kun Kagenari saa tietää heidän suunnitelmistaan, hän lähtee Emun perään VR-maailmaan, mutta hän kukistaa hänet. Tämän jälkeen Emu käyttää uusia voimiaan luodakseen uloskäynnin, josta kaikki voivat paeta, mutta Madoka kieltäytyy lähtemästä heidän kanssaan ja jää yksin VR-maailmaan, kunnes Maxima ilmestyy hänen eteensä ja käyttää hänen saamansa voiman itselleen. Takaisin reaalimaailmaan palanneet ratsastajat ottavat Kagenarin puheeksi tämän teoista ja saavat tietää, että hänen tarkoituksenaan oli antaa Madokan elää onnellisesti VR-maailmassa, sillä Madokalla ei ollut juurikaan mahdollisuuksia selvitä hoidosta ja vaikka selviäisikin, hän kärsisi komplikaatioista sen jälkeen. Sitten Maxima ilmestyy heidän eteensä ja paljastaa, että hän sai voiman muuttua Gamedeukseksi ja aikoo käyttää sitä maailman tuhoamiseen. Ratsastajat kohtaavat sitten Maximan, mutta joutuvat hänen valtaansa, kunnes Kuroto ja Parad uhraavat itsensä hillitäkseen hänen voimiaan omillaan ja pakottavat hänet pakenemaan. Takaisin CR:ssä Emu ja muut saavat tietää, että Madokan tila oli huonontunut, ja Hiiro, Emu ja Asuna suorittavat hätäoperaation Madokan pelastamiseksi. Sillä välin Taiga ja Kiriya päättävät rynnätä Machina Visionin päämajaan. Kagenari kohtaa heidät vain tullakseen lyödyksi, ja Maxima ilmestyy hyökkäämään heidän kimppuunsa. Emu ja Hiiro liittyvät taisteluun operaation päätyttyä ja Emu paljastaa Kagenarille tajunneensa, että Madokan todellinen toive oli hänen oma onnensa. Hän myös ilmoittaa hänelle, että operaatio onnistui, mutta hän tarvitsee hänet rinnalleen, jotta hänen tajuntansa palaisi takaisin todelliseen maailmaan. Kun Kiriya lähtee Kagenarin kanssa, Maxima heittää sekä Paradin että Kuroton ulos kehostaan saadakseen takaisin täydet voimansa Gamedeuksena ja jatkaa maailman tuhoamista, kunnes Emu muuttuu Hyper Mutekiksi ja tuhoaa hänet lopullisesti, kun taas Kagenari, kun hän on jälleen tavannut tyttärensä, tervehtii tätä tämän herätessä. Kun tapaus on ratkaistu ja Bugsterin uhka on hävitetty Maasta, ratsastajat palaavat jokapäiväiseen elämäänsä. Jälkilähdöissä Emu ja Parad kohtaavat ryhmän Bugstereita, kun Kamen Rider Build pysäyttää heidät, kukistaa Paradin ja ottaa ExAids-ainesosan Emusta ennen lähtöä.</w:t>
      </w:r>
    </w:p>
    <w:p>
      <w:r>
        <w:rPr>
          <w:b/>
        </w:rPr>
        <w:t xml:space="preserve">Esimerkki 1.4480</w:t>
      </w:r>
    </w:p>
    <w:p>
      <w:r>
        <w:t xml:space="preserve">Fakta1: elokuva alkaa Anbuselvanin heittäytymisellä ulos talosta ja putoamisella vesivirtaan, Fakta2: tarina siirtyy takaumiin Anbuselvanin ajasta nuorena poliisina, Fakta3: Anbuselvan ja hänen ystävänsä on rekrytoitu poliisien erikoisyksikköön, Fakta4: yksikkö on häikäilemätön, ja se on menossa niinkin pitkälle kuin jengin jäsenten salamurhaamiseen, Fakta5: häntä ja hänen ystäväänsä kuulustellaan ajamisesta ajokortittomana.</w:t>
      </w:r>
    </w:p>
    <w:p>
      <w:r>
        <w:rPr>
          <w:b/>
        </w:rPr>
        <w:t xml:space="preserve">Tulos</w:t>
      </w:r>
    </w:p>
    <w:p>
      <w:r>
        <w:t xml:space="preserve">Elokuva alkaa, kun Anbuselvan Suriya heitetään ulos talosta ja putoaa vesipuroon. Pahasti loukkaantunut Anbuselvan Suriya makaa puron rannalla ja miettii vaimoaan Mayaa ja sitä, miten hänen on pelastettava hänet. Tarina siirtyy nopeasti tästä avauskohtauksesta takaumiin Anbuselvanin ajasta nuorena poliisina. Anbuselvan oli rehellinen, rohkea IPS-upseeri Chennain poliisissa apulaispoliisipäällikkönä ACP:nä rikososastolla. Koska hänellä ei ollut sukulaisia elämässä, hän eli ilman pelkoa. Anbuselvan ja hänen ystävänsä Shrikanth Daniel Balaji, Arul Vivek Anand ja Ilamaran Rajan on rekrytoitu osaksi poliisien erikoisyksikköä, joka taistelee järjestäytynyttä rikollisuutta vastaan Chennaissa. Anbuselvan on väkivaltainen ja lakoninen, eikä hänellä ole juurikaan kärsivällisyyttä yksityiselämään. Yksikkö on häikäilemätön rikollisia vastaan, ja se menee jopa jengin jäsenten murhaamiseen asti; ihmisoikeusviranomaiset lakkauttavat yksikön lopulta; Anbuselvan siirretään valvomotehtäviin. Eräänä päivänä Maya Jyothika -niminen koulunopettaja torjuu Anbuselvanin rutiinikysymykset turvallisuudesta tietämättä, että hän on poliisi. Hän tapaa Anbusaleban uudelleen, kun häntä ja hänen ystäväänsä kuulustellaan ajamisesta ilman ajokorttia. Anbuselvan päästää heidät kuitenkin varoituksella. Kun yhdellä Mayan oppilaista on ongelmia paikallisten lasten kanssa, hän pyytää Anbuselvanilta apua. Anbuselvan ratkaisee ongelman, heidän välilleen kasvaa keskinäinen kunnioitus ja he alkavat tapailla toisiaan. Kun Maya joutuu liikenneonnettomuuteen, Anbuselvan auttaa häntä toipumaan ja he rakastuvat. Shrikanth ja hänen vaimonsa Swathi Devadarshini ystävystyvät Mayan kanssa. Kun vaikutusvaltaisen elokuvatuottajan poika kidnapataan ja tapetaan, poliisipäällikkö kokoaa erikoisyksikön uudelleen, ja kaikki neljä palaavat takaisin rikososastolle, koska rikollisuus lisääntyy kaupungissa. Yksikkö jäljittää ja tappaa syyllisen jengin johtajan. Jengin johtajan veli, Jeevanin esittämä Pandiya, palaa takaisin Mumbaista ja ottaa jengin haltuunsa luvaten kostaa veljensä kuoleman. Pandiya ja hänen jengiläisensä ottavat erikoisyksikön miesten perheet kohteekseen, mutta poliisi lähestyy heitä, ja pahoin loukkaantunut Pandiya pääsee hädin tuskin pakenemaan Anbuselvanilta. Maya ja Anbuselvan menevät naimisiin ja lähtevät Pondicherryyn. Seuraavana päivänä Pandiya ja hänen roistonsa tunkeutuvat kuitenkin mökkiin, jossa hääpari asuu, ja hyökkäävät Anbuselvanin kimppuun jättäen hänet kuolemaan ja sieppaavat Mayan. Tämä palauttaa katsojan elokuvan alkukohtaukseen, jossa Anbuselvan taistelee hengestään, mutta ajattelee vain Mayan pelastamista. Shrikanth ja Arul saapuvat mökille, löytävät Anbuselvanin ja vievät hänet Pondicherryn hallituksen sairaalaan. Shrikanth paljastaa, että hänen vaimonsa Swathi oli aiemmin kidnapattu, ja tunnustaa, että hän oli se, joka paljasti Anbuselvanin sijainnin Pandiyalle, jotta Swathi saataisiin turvallisesti takaisin. Shrikanth tuntee äärimmäistä katumusta tapahtuneesta. Sairaalassa he saavat Pandiyalta viestin, jossa häntä pyydetään tapaamaan tietyssä paikassa. Kun he menevät sinne, he löytävät paketin, jossa on Swathin irtileikattu pää. Shrikanth on järkyttynyt nähdessään vaimonsa pään, ja surun ja syyllisyyden tuskassa hän tekee itsemurhan ampumalla itsensä. Anbuselvan jäljittää Pandiyan ennen kuin tämä ehtii paeta Tamil Nadusta ja taistelee jengin kanssa. Pandiya puukottaa Mayaa harhauttaakseen hänen miestään, ja tämä kuolee Anbuselvanin syliin. Raivostunut Anbuselvan jäljittää Pandiyan ja tappaa hänet viimeisessä kohtaamisessa. Epilogista käy ilmi, että Mayan kuoleman jälkeen Anbuselvan jatkoi työtään IPS-upseerina joitakin viikkoja myöhemmin. DVD-versiossa on kuvattu vaihtoehtoinen loppu, johon Gautham Menon on liittänyt kommentin, jossa Maya herää henkiin ja jossa hän selittää, miksi tätä loppua ei käytetty elokuvateatteriversiossa.</w:t>
      </w:r>
    </w:p>
    <w:p>
      <w:r>
        <w:rPr>
          <w:b/>
        </w:rPr>
        <w:t xml:space="preserve">Esimerkki 1.4481</w:t>
      </w:r>
    </w:p>
    <w:p>
      <w:r>
        <w:t xml:space="preserve">Fakta1: kuntovalmentaja Jules Baxter ja tanssipartneri esiintyvät TV-ohjelmassa Celebrity Dance Factor, Fakta2: Fakta3: Valokuvaaja Holly Castillo päättää adoptoida Etiopiasta aviomiehensä kanssa, Fakta4: lapset päättävät ostaa uuden talon vauvaa varten, Fakta5: Wendy Cooper on yrittänyt saada lasta Garyn kanssa.</w:t>
      </w:r>
    </w:p>
    <w:p>
      <w:r>
        <w:rPr>
          <w:b/>
        </w:rPr>
        <w:t xml:space="preserve">Tulos</w:t>
      </w:r>
    </w:p>
    <w:p>
      <w:r>
        <w:t xml:space="preserve">Elokuva sijoittuu Atlantaan, ja sen alussa kuntokouluttaja Jules Baxter Cameron Diaz ja hänen tanssiparinsa Evan Webber Matthew Morrison esiintyvät Celebrity Dance Factor -tanssiohjelmassa. Heidät kruunataan ohjelman voittajiksi, mutta Jules oksentaa pokaaliinsa ja huomaa olevansa raskaana. Jules kamppailee yrittäessään sovittaa raskautensa yhteen normaalin aktiivisen elämänsä kanssa. Hän riitelee jatkuvasti Evanin kanssa siitä, pitäisikö heidän poikansa ympärileikata vai ei. Synnytyksen aikana hän päättää olla ottamatta epiduraalia. Hän synnyttää tyttären, jonka he nimeävät Emersoniksi, ja heidän väittelynsä päättyy. Synnytyksen jälkeen Jules ja Evan menevät kihloihin. Valokuvaaja Holly Castillo Jennifer Lopez ei voi tulla raskaaksi ja päättää adoptoida Etiopiasta miehensä Alex Rodrigo Santoron kanssa. He päättävät ostaa vauvaa varten uuden talon. Holly lähettää Alexin hengailemaan Vic Mac Chris Rockin perustaman dudes groupin kanssa, joka on ryhmä isiä, jotka kävelevät puistossa ja tukevat toisiaan. Alexia jännittää entistä enemmän isäksi tuleminen. Holly menettää työnsä ja loukkaantuu, kun hän huomaa, miten valmistautumaton Alex on lapsen saamiseen. Lopulta he kuitenkin lähtevät Etiopiaan ja adoptoivat Kaleb-nimisen poikavauvan. Wendy Cooper Elizabeth Banks pyörittää The Breast Choice -nimistä imetysputiikkia ja on yrittänyt saada lasta miehensä Gary Ben Falconen kanssa jo kaksi vuotta. Lopulta hän tulee raskaaksi ja jakaa uutisen Garyn kanssa tehtyään viisi raskaustestiä. Suunniteltuaan maagisen ja onnellisen raskauden Wendy tuntee olonsa kamalaksi koko raskauden ajan, ja eräässä kongressissa, jossa hänet valittiin puhujaksi synnytyksen ihmeestä, hän alkaa murtua ja puhkeaa puhumaan siitä, miten syvältä tämä prosessi on. Hänen purkauksensa kuvataan ja siitä tulee YouTube-hitti, minkä jälkeen hänen putiikkinsa tulvii asiakkaita. Monien synnytystä kiihdyttävien toimien jälkeen hän menee sairaalaan vain saadakseen tietää, että hänen on tehtävä keisarinleikkaus, mikä on vastoin hänen synnytyssuunnitelmaansa. Hän menettää paljon verta, mutta on kunnossa ja synnyttää Theo-nimisen pojan. Ramsey Cooper Dennis Quaid, kuuluisa kilpa-autoilija ja Garyn isä, on naimisissa nuoremman naisen Skyler Brooklyn Deckerin kanssa. Lounaalla, jolla Wendy ja Gary ilmoittavat raskaudestaan, myös Ramsey ja Skyler ilmoittavat odottavansa lasta. Toisin kuin Wendy, Skyler selviää raskaudestaan ongelmitta. Wendy kadehtii häntä ja inhoaa hänen helppouttaan; kuitenkin pian sen jälkeen, kun Skyler on synnyttänyt kaksostytöt, hänen ja Ramseyn näytetään kamppailevan kiukkuisten vauvojen kanssa. Rosie Brennan Anna Kendrick, Skylerin serkku ja ruokarekkakokki, tapaa vanhan lukiokaverinsa Marco Chace Crawfordin, joka on myös ruokarekkakokki, heidän ruokarekkojensa välisessä rekkakilpailussa. Hän pitää miestä pelurina ja torjuu hänet aluksi, mutta jälleennäkeminen johtaa odottamattomaan raskauteen, kun hän on harrastanut seksiä samana yönä. Aluksi he ovat huolissaan, mutta lopulta he sopeutuvat ajatukseen vanhemmuudesta ja muuttavat yhteen. Eräänä yönä Rosie kuitenkin huomaa vuotavansa verta, ja he ajavat sairaalaan, jossa heille selviää, että hän on saanut keskenmenon. Murtuneena Rosie käskee Marcon lähteä, minkä tämä myös tekee, mutta yrittää useaan otteeseen palata Marcon luo. Lopulta he palaavat yhteen ja päättävät ottaa asiat hitaasti, ja heidän tarinansa päättyy siihen, että he yhdistävät voimansa ja perustavat yhdessä ruokarekan. Elokuvan eri vaiheissa tietyt hahmot tapaavat toisia, ja huomaamme, että kaikki tarinat liittyvät toisiinsa. Ramsey on Garyn isä, Gary oli Julesin laihdutusohjelmassa ja on Marcon ruokarekan vakioasiakas, Skyler on Rosyn serkku ja Holly on Wendyn ja Skylerin valokuvaaja.</w:t>
      </w:r>
    </w:p>
    <w:p>
      <w:r>
        <w:rPr>
          <w:b/>
        </w:rPr>
        <w:t xml:space="preserve">Esimerkki 1.4482</w:t>
      </w:r>
    </w:p>
    <w:p>
      <w:r>
        <w:t xml:space="preserve">Fakta1: Natesan työskentelee insinöörinä sähkölaitoksessa Karaikudissa, Fakta2: Fakta3: Sneha on aikeissa suorittaa korkeakouluopinnot Karaikudissa, Fakta4: Attakatti menee Natesanin kanssa vuoristoon, Fakta5: talo sijaitsee syrjäisessä paikassa.</w:t>
      </w:r>
    </w:p>
    <w:p>
      <w:r>
        <w:rPr>
          <w:b/>
        </w:rPr>
        <w:t xml:space="preserve">Tulos</w:t>
      </w:r>
    </w:p>
    <w:p>
      <w:r>
        <w:t xml:space="preserve">Natesan Cheran työskentelee insinöörinä sähkölaitoksessa Karaikudissa, ja hän johtaa yhteistä perhettä, jossa yli 30 hänen sukulaistaan asuu samassa talossa. Toisaalta Visalakshi eli Sala Sneha on vanhempiensa ainoa tytär, ja hän on valmistumassa yliopistosta Karaikudissa. Sala tuntee ikävystyvänsä yksin ollessaan, ja hän haluaa aina mieluummin ystäviä ympärilleen. Salan vanhemmat alkavat etsiä sulhasta, ja he saavat suosituksen Natesanista. Sala ja hänen perheensä tapaavat Natesanin perheen eräässä tilaisuudessa. Sala on yllättynyt nähdessään niin monen ihmisen elävän yhteisenä perheenä yhdessä, ja hän on hyvin vaikuttunut ja suostuu häihin. Natesan ja Sala menevät naimisiin. Sala rakastaa sitä, että kaikki sukulaiset ovat mukana Natesanin kotona. Kun Sala ja Natesan lähtevät häämatkalle, Sala ostaa lahjoja kaikille perheenjäsenille. Kaikki perheenjäsenet ovat myös vaikuttuneita nähdessään Salan. Natesan on surullinen siitä, että hän ei saa viettää yksityistä aikaa vaimonsa kanssa, koska he ovat aina sukulaisten ympäröimänä. Nyt hänet siirretään Attakatti-nimiseen vuoristoon, joka sijaitsee Pollachin lähellä. Natesan on onnellinen, sillä hän uskoo, että näin hänellä on aikaa viettää aikaa Salan kanssa. Vaikka Sala on surullinen jättäessään kaikki sukulaisensa, hänkin lähtee Natesanin kanssa vuoristoasemalle. Mäkiasemalla Sala tuntee itsensä yksinäiseksi ja tylsistyneeksi, ja hän kaipaa elämäänsä Karaikudissa. Heidän talonsa sijaitsee syrjäisessä paikassa, jossa ei ole naapureita eikä ystäviä. Natesanilla on myös kiire töissä, eikä hänellä ole paljon aikaa viettää aikaa vaimonsa kanssa. Pikkuhiljaa Sala häiriintyy psyykkisesti yksinäisyydestä, ja hän käyttäytyy kuin talossa olisi niin paljon ihmisiä. Lisäksi hän korjaa tarkoituksella tuulettimen, valot ym. heidän kotonaan, jotta läheinen sähkömies Karuppu Ganja Karuppu tulee korjaamaan ne, ja hän saa ainakin mahdollisuuden puhua jonkun kanssa. Hän alkaa myös nauhoittaa kaikkia ääniä ympärillään, kuten lintujen sirkutusta jne. ja kuuntelee nauhoituksia yksin ollessaan. Eräänä päivänä hän nauhoittaa naapurin lapsen nauruäänen, jonka jälkeen lapsi pyörtyy. Sala pelästyy, mutta lapsi pelastuu. Tohtori Ramalingam Jayaram näkee Salan ja ymmärtää, että tämä kärsii jostain häiriöstä, ja varoittaa Natesania, mutta tämä ei ota asiaa vakavasti. Eräänä päivänä Sala nauttii liikaa unilääkkeitä päästäkseen masennuksestaan, mutta Natesan näkee hänet sängyssä makaamassa ja kiidättää hänet sairaalaan. Sala pelastuu. Ramalingam selittää Natesanille sairaudesta ja mainitsee, että paras parannuskeino olisi elää onnellista elämää sukulaisten ympäröimänä. Natesan suostuu ja muuttaa takaisin Karaikudiin. Elokuvan lopussa Natesan ja Sala viettävät jälleen onnellista elämää.</w:t>
      </w:r>
    </w:p>
    <w:p>
      <w:r>
        <w:rPr>
          <w:b/>
        </w:rPr>
        <w:t xml:space="preserve">Esimerkki 1.4483</w:t>
      </w:r>
    </w:p>
    <w:p>
      <w:r>
        <w:t xml:space="preserve">Fakta1: Fakta2: ohikulkeva autoilija ottaa hänet kyytiin vuotamaan salaisuuden, Fakta3: Hanlon piti Three Springs -kampanjan poissa poliisin kanssa käydystä keskustelusta, Fakta4: Gwen järjestää, että lopulliset vedokset toimitetaan kiireesti kirjapainosta, Fakta5: Renee toivoo, että Renee pelästyttää hänet työskentelemään hänen kanssaan.</w:t>
      </w:r>
    </w:p>
    <w:p>
      <w:r>
        <w:rPr>
          <w:b/>
        </w:rPr>
        <w:t xml:space="preserve">Tulos</w:t>
      </w:r>
    </w:p>
    <w:p>
      <w:r>
        <w:t xml:space="preserve">Tex Hanlon Kane Richmond vastaa The Three Springsin erittäin menestyksekkäästä ja salaperäisestä mainoskampanjasta. Ihmiset kaikkialla ovat uteliaita siitä, mihin mainoksilla viitataan, ja jopa Malcolm Tauber Gerald Mohr, Hanlonin työnantajayrityksen johtaja, on pimennossa. Paljastuu, että Tauberin avustaja ja Hanlonin tyttöystävä Gwen Hughes Stephanie Bachelor on tehnyt Texille salaisia luonnoksia naisten muodista, joita käytetään lopullisessa Three Springs -mainoksessa. Muut voimat ovat kuitenkin liikkeellä. Kampanjan saaman huomion houkuttelemana Renee Beauchamps Adele Mara pyytää mahdollisuutta aloittaa työt Hanlonin kanssa. Hän suostuu, mutta alkaa saada uhkaavia viestejä, jotka liittyvät Three Springsiin. Ohikulkeva autoilija, Julian Leighton George J. Lewis, ottaa hänet kyytiin ja tarjoaa hänelle kaksikymmentätuhatta dollaria, jos hän paljastaa salaisuuden. Myös toinen varakas mies, Alexander Cardovsky John Eldredge, pyytää tietoja. Myöhemmin kaksi roistoa, Warren Gregory Gaye ja Bert Fred Graham, painostavat häntä paljastamaan kaiken. Hän ostaa köyhältä naiselta, Jenny Donia Busseyltä, lelunuken ja löytää lelusta toisen viestin, jossa häntä pyydetään tapaamaan hänet. Kun hän tapaa Jennyn, hän saa selville, että hänet on murhattu, ja hänet on lavastettu syylliseksi. Gwen voi kuitenkin todistaa Hanlonin olinpaikan murhahetkellä. Seuraavana päivänä Tauber on innokas julkaisemaan viimeisen Three Springs -mainoksen. Hän on järkyttynyt, kun Hanlon kieltäytyy, mutta on kiitollinen siitä, että Hanlon ei kertonut Three Springs -kampanjasta poliisin kanssa käymässään keskustelussa.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että irtisanotut toivovat pelottelevansa Hanlonia työskentelemään hänen kanssaan. Renee sanoo, että häntä seurataan ja että hänen on puhuttava hänen kanssaan myöhemmin. Gwen näkee Reneen suutelevan Hanlonia hyvästiksi ja raivostuu. Heti sen jälkeen erikoisetsivä Bates Tom London selittää Hanlonille, että kolme Springin veljestä, rikolliset, jotka varastivat miljoonia kaksikymmentä vuotta sitten ja katosivat, uskovat todennäköisesti, että Hanlon aikoo paljastaa heidät. Hanlon suostuu työskentelemään Batesin kanssa. Myöhemmin Gwen on antanut Hanlonille anteeksi ja odottaa häntä asunnollaan Hanlonin ystävien Warrenin ja Bertin kanssa, tajuamatta, keitä he oikeasti ovat. Warren ja Bert uhkaavat panna Hanlonin syyksi toisen murhan, jos hän ei luovuta tietojaan, ja Hanlon saa selville, että he ovat jo murhanneet Reneen ja piilottaneet hänen ruumiinsa huoneeseen. Kun Hanlon kieltäytyy antamasta periksi, Bert pahoinpitelee hänet väkivaltaisesti. Gwenin on luvattava paljastaa todisteet Three Springsin kampanjasta myöhemmin samana iltana pelastaakseen Hanlonin. Hanlonin toimistossa paljastuu, että Cardovsky ja Leighton ovat kaksi Springin veljestä. Hanlon uskoo, että kolmas veli on Warren, mutta aseella uhaten hän saa selville, että se on Tauber. Warren oli auttanut kahta veljestä pakenemaan vankilasta. Gwen ja Bates saapuvat poliisien kanssa pidättämään kaikki viisi rikollista, mutta Bates antaa Hanlonin käydä vielä viimeisen nyrkkitappelun Bertin kanssa ennen kuin hän vie Bertin ja hänen kumppaninsa vankilaan.</w:t>
      </w:r>
    </w:p>
    <w:p>
      <w:r>
        <w:rPr>
          <w:b/>
        </w:rPr>
        <w:t xml:space="preserve">Esimerkki 1.4484</w:t>
      </w:r>
    </w:p>
    <w:p>
      <w:r>
        <w:t xml:space="preserve">Fakta1: elokuva seuraa Fei Mun alkuperäistä melko tarkasti, Fakta2: Baiqing olla tapaus hypokondria, Fakta3: Dai Vaikka tapaa Liyan 's Yuwen ja Liyan 's nuori teini sisko vierailevat, Fakta4: Yuwen oli ollut kihloissa naimisiin aviomies, Fakta5: Zhang ja Yuwen 's keskinäinen vetovoima syntyy kaikille erityisesti Liyanin</w:t>
      </w:r>
    </w:p>
    <w:p>
      <w:r>
        <w:rPr>
          <w:b/>
        </w:rPr>
        <w:t xml:space="preserve">Tulos</w:t>
      </w:r>
    </w:p>
    <w:p>
      <w:r>
        <w:t xml:space="preserve">Elokuva seuraa Fei Musin alkuperäistä melko tarkasti. Zhang Zhichen Xin Baiqing, kaupungin lääkäri, tulee tapaamaan vanhaa koulukaveriaan Dai Liyan Wu Junia pian sen jälkeen, kun sota japanilaisia vastaan on päättynyt. Dai on sairas, vaikka Zhang epäilee sen olevan lähinnä luulosairautta. Vierailun aikana hän tapaa Liyanin vaimon Yuwen Hu Jingfanin ja Liyanin nuoren teinisiskon Dai Xiu Lu Sisin. Zhangilla ja Yuwenilla on ollut intohimoinen rakkaussuhde kymmenen vuotta aiemmin, ennen kuin Yuwen oli mennyt kihloihin miehensä kanssa. Miehensä sairauden vuoksi pariskunta on kuitenkin lopettanut todellisen fyysisen yhteydenpidon. Zhangin palattua sekä Yuwen että lääkäri huomaavat jälleen tuntevansa vetoa toisiinsa. Kun tunteet nousevat korkealle, Dai Xiuksen syntymäpäivä koittaa. Kun juomat alkavat virrata, Zhangin ja Yuwens keskinäinen vetovoima tulee selvästi esiin kaikille, erityisesti Liyanille. Mieleltään liian sairas huolehtimaan enää vaimostaan, hän rukoilee Zhangia jäämään. Tämän jälkeen Liyan yrittää välittömästi itsemurhaa yliannostuksella, mutta ystävä pelastaa hänet. Zhang päättää sitten, että on parasta, että hän lähtee. Vaikka Tians-uudelleenfilmatisointi on uskollinen alkuperäisen elokuvan juonelle, se päätti luopua Yuwenin voice-over-kertomuksesta.</w:t>
      </w:r>
    </w:p>
    <w:p>
      <w:r>
        <w:rPr>
          <w:b/>
        </w:rPr>
        <w:t xml:space="preserve">Esimerkki 1.4485</w:t>
      </w:r>
    </w:p>
    <w:p>
      <w:r>
        <w:t xml:space="preserve">Fakta1: Fakta2: Fakta3: Tytön nimi on Ria. osoittautuu samaksi tytöksi, Fakta4: Aditiya keksi suunnitelman, jolla hän auttaa VK:ta saamaan elämänsä rakkauden, Fakta5: Bhai suostuu rahoittamaan Adityan elokuvaa.</w:t>
      </w:r>
    </w:p>
    <w:p>
      <w:r>
        <w:rPr>
          <w:b/>
        </w:rPr>
        <w:t xml:space="preserve">Tulos</w:t>
      </w:r>
    </w:p>
    <w:p>
      <w:r>
        <w:t xml:space="preserve">Elokuvassa on kolme päähenkilöä: Aditiya, Nikhil ja VK.Aditya on mies, joka haaveilee elokuvantekijän urasta. Hän yrittää epätoivoisesti toteuttaa unelmaansa, mutta ei saa rahoitusta. VK rakastaa tyttöä, mutta ei koskaan pysty ilmaisemaan sitä hänelle. Nikhil työskentelee yritystoimistossa ja haluaa mennä naimisiin. Nikihlin isä järjestää tytön nimeltä Ria, joka osoittautuu samaksi tytöksi, johon VK on hulluna.Aditiya keksi suunnitelman auttaakseen VK:ta saamaan elämänsä rakkauden. Aditiya tapaa Papu Bhain käyttäen VK:n yhteyksiä vastapalveluksena.Papu Bhai rakastaa elokuvia ja kappaleita ja suostuu rahoittamaan Adityan elokuvan. Ankita on lentoemäntä, Rian läheinen ystävä ja Aditiyan kihlattu. Tarinassa alkaa käänne, kun heidän suunnitelmansa kariutuu.</w:t>
      </w:r>
    </w:p>
    <w:p>
      <w:r>
        <w:rPr>
          <w:b/>
        </w:rPr>
        <w:t xml:space="preserve">Esimerkki 1.4486</w:t>
      </w:r>
    </w:p>
    <w:p>
      <w:r>
        <w:t xml:space="preserve">Fakta1: Fakta2: äiti haluaa jäädä yksin palatsimaiseen kotiin, Fakta3: poika opiskelee viimeistä vuotta koulussa, Fakta4: Montu, joka suostuu isoäidin kanssa, Fakta5: ystävät palaavat Bombayhin ja jättävät Montun isoäidin luo.</w:t>
      </w:r>
    </w:p>
    <w:p>
      <w:r>
        <w:rPr>
          <w:b/>
        </w:rPr>
        <w:t xml:space="preserve">Tulos</w:t>
      </w:r>
    </w:p>
    <w:p>
      <w:r>
        <w:t xml:space="preserve">Brij Mohan Nitin Sethi jättää kotinsa kylässä ja muuttaa Bombayhin. Hänen äitinsä Durga Khote jää mieluummin yksin heidän palatsimaiseen kotiinsa. Brij menee naimisiin. Hänen vaimonsa synnyttää ja menehtyy pian sen jälkeen. Muutaman vuoden kuluttua Brij on vakiintunut liikemies, ja hänen poikansa Montu Satyajeet opiskelee viimeistä vuotta koulussa. Hän pyytää Montua käymään isoäitinsä luona, mihin Montu vastahakoisesti suostuu, jos hänen ystävänsä tulevat hänen mukaansa. Ryhmä joutuu monenlaisten ongelmien keskelle, kun he saapuvat kylään. Ystävät palaavat Bombayhin ja jättävät Montun isoäitinsä luo. Montu ystävystyy varhaiskypsän kylätytön Gauri Nameeta Chandran kanssa, joka on orpo ja asuu julman tätinsä ja kahden yhtä julman serkkunsa kanssa. Montun ja Gaurin ystävyys kukoistaa, ja he tapaavat säännöllisesti. Montu tapaa myös vaikeuksissa olevan maanviljelijän Balram Arun Govilin, tämän äidin Leela Mishran ja tämän kihlatun Kanak Abha Dhulian. Balram haluaisi lähteä kaupunkiin ansaitsemaan rahaa avioliittoaan varten, mistä hänen äitinsä kieltäytyy. Vastoin odotuksiaan Montu pitää kyläelämää mielenkiintoisena ja lupaa isoäidilleen palata seuraavana vuonna. Vuoden kuluttua hän huomaa kylässä tapahtuneen merkittäviä muutoksia. Balram on mennyt naimisiin ja lähtenyt kylästä. Hänen sairas äitinsä on kuollut. Gauri kieltäytyy puhumasta hänen kanssaan, kun taas hänen setänsä ja tätinsä etsivät sopivaa sulhasta, jonka kanssa tyttö voisi mennä naimisiin. Ymmärtääkö ja arvostaako Montu kylässä tapahtuvia muutoksia verrattuna kaupunkielämään, jossa hän on kasvanut, ja vieraileeko hän jälleen isoäitinsä luona?</w:t>
      </w:r>
    </w:p>
    <w:p>
      <w:r>
        <w:rPr>
          <w:b/>
        </w:rPr>
        <w:t xml:space="preserve">Esimerkki 1.4487</w:t>
      </w:r>
    </w:p>
    <w:p>
      <w:r>
        <w:t xml:space="preserve">Fakta1: kaikkien Nylonilla tuntema tanssija on työskennellyt Marokossa Paul Moralesin omistamassa hieman huonomaineisessa yökerhossa, Fakta2: Fakta3: North Empress telakoituu matkan varrella Tangerissa, Fakta4: Kymmeniä tuhansia dollareita ilmoitetaan kadonneeksi laivan kassakaapista, Fakta5: Morales oli syyllinen yhdessä rikostoverinsa kanssa.</w:t>
      </w:r>
    </w:p>
    <w:p>
      <w:r>
        <w:rPr>
          <w:b/>
        </w:rPr>
        <w:t xml:space="preserve">Tulos</w:t>
      </w:r>
    </w:p>
    <w:p>
      <w:r>
        <w:t xml:space="preserve">Kaikkien Nylon-nimellä tuntema tanssija on työskennellyt Marokossa Paul Moralesin omistamassa hieman huonomaineisessa yökerhossa, joka joutuu vaikeuksiin poliisin kanssa. Nylon päättää lähteä Gibraltarille North Empress -aluksella, joka telakoituu matkan varrella Tangerissa. Laivan kassakaapista ilmoitetaan kadonneen kymmeniä tuhansia dollareita. Kapteeni Sam Gravesille ilmoitetaan myös, että laivan purseri on löydetty murhattuna. Vakuutustutkija Ray Shapley yrittää selvittää tapahtunutta, ja kun hän kuulustelee Nylonia, heidän välilleen kehittyy romanttinen vetovoima. Morales ilmestyy alukselle. Hän paljastaa Nylonille olevansa vastuussa varkaudesta ja murhasta yhdessä rikoskumppaninsa, laivan kapteeni Gravesin kanssa. Graves on vakuuttunut siitä, että Nylon tietää liikaa ja hänet on tapettava, mutta Shapley pelastaa hänet juuri ajoissa.</w:t>
      </w:r>
    </w:p>
    <w:p>
      <w:r>
        <w:rPr>
          <w:b/>
        </w:rPr>
        <w:t xml:space="preserve">Esimerkki 1.4488</w:t>
      </w:r>
    </w:p>
    <w:p>
      <w:r>
        <w:t xml:space="preserve">Fakta1: syvällä sisimmässään, jolla on hyvät aikeet, hölmö blondi, Fakta2: kunnianhimoinen nainen haaveilee naimisiinmenosta rikkaan miehen kanssa, Fakta3: Irma on rakastunut Aliin, Fakta4: Al on huijari, joka haluaa rikastua, Fakta5: Steve ja Seymour päätyvät asumaan Irman ja Janen asuntoon Alin kutsusta.</w:t>
      </w:r>
    </w:p>
    <w:p>
      <w:r>
        <w:rPr>
          <w:b/>
        </w:rPr>
        <w:t xml:space="preserve">Tulos</w:t>
      </w:r>
    </w:p>
    <w:p>
      <w:r>
        <w:t xml:space="preserve">Tarina seuraa kahta naista, Irma Peterson Marie Wilsonia ja Jane Stacey Diana Lynniä, jotka asuvat yhdessä New Yorkissa. Irma on hieman hölmö blondi, jolla on syvällä sisimmässään hyvät aikeet. Jane on kunnianhimoinen nainen, joka haaveilee rikkaan miehen avioliitosta. Hän päätyy miljonääri Richard Rhinelander Don DeForen sihteeriksi. Samaan aikaan Irma on rakastunut Al John Lundiin, joka on huijari, joka haluaa rikastua nopeasti. Al vierailee appelsiinimehukioskilla ja kohtaa laulavan Steve Lairdin Dean Martinin. Hän suostuttelee tämän jättämään työnsä ja lupaa tehdä hänestä kuuluisan. Steve ja hänen kumppaninsa Seymour Jerry Lewis päätyvät sitten asumaan Irma Janen asuntoon Alin kutsusta. Hän on vihainen, mutta Irma suostuttelee hänet päästämään heidät asumaan. Tämä avaa romanttisen kaaren, jossa Jane ja Steve rakastuvat. Onnistuneen lauludebyytin jälkeen Steve suuttuu Janen toiveista mennä naimisiin varakkaan miehen kanssa ja hän lähtee ja palaa mehukioskille. Samaan aikaan Irma joutuu tilanteeseen ja päättää lopettaa elämänsä. Hän kuitenkin saa tietää, että radioasema aikoo soittaa hänelle 50 000 kysymyksen, joten hän kiirehtii kotiin vastaamaan kysymykseen. Hän voittaa palkinnon ja kaikki elävät onnellisina elämänsä loppuun asti.</w:t>
      </w:r>
    </w:p>
    <w:p>
      <w:r>
        <w:rPr>
          <w:b/>
        </w:rPr>
        <w:t xml:space="preserve">Esimerkki 1.4489</w:t>
      </w:r>
    </w:p>
    <w:p>
      <w:r>
        <w:t xml:space="preserve">Fakta1: Fakta2: Elokuvan juonesta on säilynyt vain summittaisia yksityiskohtia: Bill ja Lily ovat vastikään naimisissa, Fakta3: huoli työn ja tulojen turvallisuudesta käy mielen päälle ja Bert on huolissaan siitä, ettei hän pysty huolehtimaan Lilystä, Fakta4: Bertistä tulee onnellisen sielun varjo, Fakta5: pariskunta toivottaa tervetulleeksi uuden vauvan perheeseen.</w:t>
      </w:r>
    </w:p>
    <w:p>
      <w:r>
        <w:rPr>
          <w:b/>
        </w:rPr>
        <w:t xml:space="preserve">Tulos</w:t>
      </w:r>
    </w:p>
    <w:p>
      <w:r>
        <w:t xml:space="preserve">Elokuvan juonesta on säilynyt vain summittaisia yksityiskohtia. Bill Edwards ja Lily White ovat vasta naimisissa. Bert työskentelee teekauppiaana ja on luonnostaan iloinen. Ajan mittaan huoli työpaikan ja tulojen turvallisuudesta käy kuitenkin hänen mielessään, ja hän murehtii, ettei pysty elättämään Lilyä. Kun huolia lisää pelko siitä, että hän on tulossa sokeaksi, hän vaipuu syvään masennukseen ja muuttuu varjoksi siitä iloisesta sielusta, joka hän ennen oli. Lily on epätoivoisesti huolissaan hänestä, ja eräänä yönä hän näkee kauhean painajaisen, jossa hän näkee unta, että Lily menettää ensin näkönsä ja sitten henkensä joko tulipalossa tai joutuu ryöstetyksi ja murhatuksi, lähteestä riippuen. Lopulta asiat kuitenkin kääntyvät parempaan suuntaan, ja pariskunta toivottaa uuden vauvan tervetulleeksi perheeseen.</w:t>
      </w:r>
    </w:p>
    <w:p>
      <w:r>
        <w:rPr>
          <w:b/>
        </w:rPr>
        <w:t xml:space="preserve">Esimerkki 1.4490</w:t>
      </w:r>
    </w:p>
    <w:p>
      <w:r>
        <w:t xml:space="preserve">Fakta1: Atlantin ylittävä lento kulki väärään suuntaan Atlantin yli, Fakta2: Douglasista tulee perheen elättäjä, joka antaa veljelleen opintotukea, Fakta3: Doug pyrkii lentäjän työhön, Fakta4: kaupallisen ilmailun lisääntyvä sääntely vie työn käsistä, Fakta5: useita takaiskuja, kuten lentokoneen menettäminen onnettomuudessa ja korkeakoulututkinnon saaminen kelpoisuusvaatimuksina.</w:t>
      </w:r>
    </w:p>
    <w:p>
      <w:r>
        <w:rPr>
          <w:b/>
        </w:rPr>
        <w:t xml:space="preserve">Tulos</w:t>
      </w:r>
    </w:p>
    <w:p>
      <w:r>
        <w:t xml:space="preserve">Vuonna 1938 sattuu epätodennäköinen tapahtuma, kun lentäjä Douglas Corrigan palaa Yhdysvaltoihin Atlantin ylittävän, väärään suuntaan Atlantin yli lentämänsä lennon jälkeen. Intohimo lentämiseen oli olemassa jo varhain, sillä nuorella Douglasilla oli vastoinkäymisiä, kun hänen vanhempansa erosivat, ja hänen äitinsä Dorothy Petersonin tehtäväksi jäi kasvattaa kaksi poikaa ja tytär. Kun hänen äitinsä kuolee, Douglasista tulee perheen elättäjä, joka rahoittaa veljensä Henry Eddie Quillanin opinnot. Omilla varoillaan hän ryhtyy ystävänsä Butch Paul Kellyn, kokeneen lentäjän, kumppaniksi lentokoneen ostossa. Doug pyrkii lentäjän työhön, mutta kaupallisen ilmailun lisääntyvä sääntely vie työn hänen ulottumattomiinsa: kun hän saa vaaditun kokemuksen, pätevyysvaatimuksia on jälleen tiukennettu. Useiden vastoinkäymisten jälkeen, muun muassa menetettyään lentokoneensa onnettomuudessa ja nähtyään, että korkeakoulututkinto ylittää hänen varansa, Doug alkaa suunnitella rohkeaa temppua: hän lentää Atlantin yli Charles Lindberghin tavoin, jolla ei myöskään ollut korkeakoulutusta, todistaakseen poikkeukselliset kykynsä.Huom. 1 Ansaittuaan hitsaajana tarpeeksi rahaa käytetyn lentokoneen ostamiseen ja muokkaamiseen Doug ryhtyy Henryn kanssa yrittäjäksi rahoittaakseen Atlantin ylittämisen, mutta Henry kyllästyy lopulta työläaseen toimeentuloon, jota hän joutuu tekemään päivästä toiseen. Doug kuulee uudesta kaupallisen lentoyhtiön reitistä Irlantiin ja päättää tehdä yksinlennon osoittaakseen pätevyytensä. New Yorkissa, kun tarkastaja on asettanut hänen koneensa lentokieltoon, Dougin veli järjestää paluulennon San Diegoon ja poistaa lentokiellon. Ilmassa ollessaan Doug lähtee sen sijaan kohti Irlantia, ja 28 tuntia myöhemmin hän pääsee onnistuneesti Dubliniin. Kun Doug hylkää lentoyhtiön tarjouksen varatoimitusjohtajan ja päälentäjän paikasta, koska hän haluaa olla vain lentäjä, hänelle sanotaan, että hänen tavoitteensa on mahdoton, koska Cheyenneen lähtevät matkustajat haluavat olla varmoja siitä, että he saapuvat oikeaan määränpäähän!</w:t>
      </w:r>
    </w:p>
    <w:p>
      <w:r>
        <w:rPr>
          <w:b/>
        </w:rPr>
        <w:t xml:space="preserve">Esimerkki 1.4491</w:t>
      </w:r>
    </w:p>
    <w:p>
      <w:r>
        <w:t xml:space="preserve">Fakta1: Fakta2: Alexander suostuttelee O'Connorin palkkaamaan Johnny Blaken koeajaksi: Fakta3: Hap ja miehistö matkustavat uudelle öljykentälle kaivamaan kaivoa Ellery Chalmersille, Fakta4: Wildcatin tytär on kasvanut hyvin viehättäväksi naiseksi, Fakta5: pankki hylkää lainahakemuksen.</w:t>
      </w:r>
    </w:p>
    <w:p>
      <w:r>
        <w:rPr>
          <w:b/>
        </w:rPr>
        <w:t xml:space="preserve">Tulos</w:t>
      </w:r>
    </w:p>
    <w:p>
      <w:r>
        <w:t xml:space="preserve">Öljykenttätyöläinen John Alexander John Garfield pakenee murhasyytettä. Hän suostuttelee Hap OConnor Pat OBrienin palkkaamaan Johnny Blaken koeajalla, vaikka poliisi on ottanut yhteyttä Hapiin ja antanut hänelle etsintäkuulutetun julisteen, jossa on karkurin kuva. Hap saa palkkion, kun Johnny pelastaa hänet sen miehen hyökkäykseltä, jonka Hap erottaa, koska hän oli humalassa töissä. Kun poliisi kuitenkin ilmestyy jälleen paikalle, Johnny joutuu pakenemaan. Hap ja hänen miehistönsä matkustavat uudelle öljykentälle kaivamaan kaivoa vanhalle ystävälleen Ellery Q. Wildcat Chalmers Raymond Walburnille. Hap on iloisesti yllättynyt huomatessaan, että Wildcatsin tytär Linda Frances Farmer on kasvanut hyvin viehättäväksi naiseksi. Charles Hammond Granville Bates, Wildcatsin pitkäaikainen katkera vihollinen, huolehtii kuitenkin siitä, että pankki hylkää hänen lainahakemuksensa. Wildcatilla ei ole enää rahaa, mutta Hap tarjoaa säästöjään ja pääsee osakkaaksi. Kun he raahaavat kalustoaan Wildcatin vuokraamalle tontille, he huomaavat, että heidän tiensä on tukittu Hammondin miesten pystyttämällä aidalla. He ajavat sen läpi, ja syntyy hurja kahakka. Sen keskellä Hap ja Johnny joutuvat toistensa kurkkuun. Johnny vaihtaa nopeasti puolta, ja Hammondin miehet lähtevät pakoon. Johnny siirtyy Hapin palvelukseen, mutta hänen ylimielinen asenteensa käy Lindan hermoille. Häntä ärsyttää erityisesti hänen lempinimensä, pisamanaama. Kaksikko tuntee vetoa toisiinsa itsestään huolimatta, vaikka Hap ei sitä tajua. Kun Johnny pidätetään rutiinirähinästä, hänet vapautetaan pian. Hän päättää kuitenkin, että on aika jatkaa eteenpäin, sillä hänen sormenjälkensä on otettu. Hänen lähdettyään Hap kuitenkin loukkaantuu onnettomuudessa. Johnny on ainoa, joka voi ottaa hänen paikkansa, joten Linda nappaa hänet kiinni ja suostuttelee hänet palaamaan. Lopulta he myöntävät rakastavansa toisiaan. Johnny kertoo tappaneensa miehen itsepuolustukseksi, ja he aikovat mennä Venezuelan öljykentille. Kun Hap toipuu tarpeeksi palatakseen, hän saa tietää asiasta ja yrittää estää heitä. Kaivo osuu veteen, mutta Hap tietää, että sama tapahtui läheisellä onnistuneella kaivolla. Hän panee heidät jatkamaan kaivamista, ja he löytävät öljyä. Johnny lähtee juuri ajoissa, kun poliisit tulevat etsimään häntä, sillä he ovat tunnistaneet hänen sormenjälkensä. Salama kuitenkin sytyttää öljylähteen tuleen. Tulipalon sammuttamiseen tarvitaan nosturi, mutta kuljettaja ei suostu jatkamaan matkaa vaarallisella, sateen kastelemalla ja maanvyöryjen runtelemalla tiellä. Johnny ottaa hänen paikkansa, ja tulipalo saadaan sammutettua. Hänet otetaan sen jälkeen kiinni, mutta Linda lähtee hänen mukaansa vastaamaan syytteeseen.</w:t>
      </w:r>
    </w:p>
    <w:p>
      <w:r>
        <w:rPr>
          <w:b/>
        </w:rPr>
        <w:t xml:space="preserve">Esimerkki 1.4492</w:t>
      </w:r>
    </w:p>
    <w:p>
      <w:r>
        <w:t xml:space="preserve">Fakta1: Fakta2: laiva uppoaa yhdessä Vikramjeet mutta ei, Fakta3: Vikramjeet 's Kunaljeet vuotta myöhemmin liittyy armeijaan kapteenina, Fakta4: Vikramjeet päättää jäädä armeijaan ollakseen lähellä häntä, Fakta5: terroristit yhteistyössä kapinallisista Pakistanin upseerien kanssa pommi Bhagwan Shivji 's Amarnath Temple pyyhkiä lietsoa yhteisöllinen riita</w:t>
      </w:r>
    </w:p>
    <w:p>
      <w:r>
        <w:rPr>
          <w:b/>
        </w:rPr>
        <w:t xml:space="preserve">Tulos</w:t>
      </w:r>
    </w:p>
    <w:p>
      <w:r>
        <w:t xml:space="preserve">Kenraalimajuri Amarjeet Singh Amitabh Bachchan on omistautunut Intian armeijan upseeri. Hänen poikansa komentajakapteeniluutnantti Vikramjeet Singh Bobby Deol seuraa hänen jalanjälkiään ja liittyy laivastoon. Vuonna 1971 Intian ja Pakistanin sodan ja Bangladeshin muodostamisen aikana komentajakapteeniluutnantti Vikramjeet Singhillä on komennossaan laiva ja Intian armeijan sotilasrykmentti, jonka hänen isänsä, kenraalimajuri Amarjeet Singh, on komentanut. Pakistanin laivaston sukellusvene hyökkää aluksen kimppuun, se vaurioituu ja uppoaa Vikramjeetin mukana, mutta ei ennen kuin hän pelastaa rohkeasti noin sata loukkuun jäänyttä armeijan sotilasta. Vuosia myöhemmin Vikramjeetin poika Kunaljeet liittyy armeijaan kapteenina, mutta häneltä puuttuvat isänsä ja isoisänsä arvot maan pyyteettömästä palvelemisesta. Hän haluaa vain työskennellä armeijan palveluksessa pari vuotta ja muuttaa sitten Yhdysvaltoihin, pyörittää yritystä ja tienata paljon rahaa. Tätä varten hän keksii aina tekosyitä, ettei hän mene rintamalle. Hän rakastuu Shweta Bhansaliin ja päättää jäädä armeijaan ollakseen lähellä tätä. Saavuttaakseen mitalin hän teeskentelee sankaruutta; sitten hän vaarantaa huolimattomasti suunnitellun hyökkäyksen terroristeja vastaan, minkä seurauksena useat terroristit pakenevat piilopaikkoihinsa. Kurinalainen ja kurinalainen, haavoittunut ja nöyrtynyt Kunaljeet odottaa tapaavansa rakastettunsa vain saadakseen tietää, että tämä on rakastunut ja naimisissa vanhempiupseerinsa majuri Rajeev Singhin kanssa, jonka oletettiin kuolleen, mutta joka todellisuudessa oli sotavanki. Ainoa säie, joka sitoo hänet armeijaan, katkeaa, ja silloin Kunaljeet saa tietää, että terroristit suunnittelevat yhdessä pakistanilaisten kapinallisupseerien kanssa pommittavansa Bhagwan Shivjis Amarnathin temppeliä Jammu-Kashmirissa lietsoakseen yhteisöllisiä riitoja. Kunaljeet pelastaa kaikki ja voittaa isoisänsä sydämen.</w:t>
      </w:r>
    </w:p>
    <w:p>
      <w:r>
        <w:rPr>
          <w:b/>
        </w:rPr>
        <w:t xml:space="preserve">Esimerkki 1.4493</w:t>
      </w:r>
    </w:p>
    <w:p>
      <w:r>
        <w:t xml:space="preserve">Fakta1: puhuva hevonen kuului edesmenneelle isälle, Fakta2: isäpuoli Walter Sawyer tarjoutuu ostamaan Chaneyn osuuden yrityksestä mitättömällä summalla, Fakta3: Chaney palauttaa Donin puhuvan hevosen perheeseen, Fakta4: Don soittaa Chaneylle luultavasti hampaiden avulla soittaakseen puhelimeen, Fakta5: Donin isä ei ole ennen kuin hän painottaa, että on tärkeää tuottaa perillinen valittuun puhuvien hevosten sukuun Donille.</w:t>
      </w:r>
    </w:p>
    <w:p>
      <w:r>
        <w:rPr>
          <w:b/>
        </w:rPr>
        <w:t xml:space="preserve">Tulos</w:t>
      </w:r>
    </w:p>
    <w:p>
      <w:r>
        <w:t xml:space="preserve">Yksinkertainen poikamies Fred Chaney Goldthwait perii kuolleelta äidiltään tatinhampaisen hevosen nimeltä Don ja puolet pörssiyhtiöstä. Hän saa selville, että Don on puhuva hevonen, joka osaa puhua myös useiden muiden eläinten kieltä, jotka kuuluivat hänen kuolleelle isälleen. Hänen isäpuolensa Walter Sawyer Coleman tarjoutuu ostamaan Chaneyn osuuden yrityksestä mitättömällä summalla, mutta Chaney kieltäytyy. Sen sijaan Chaney palauttaa Donin puhuvan hevosen perheensä luokse maaseudulle ja lunastaa paikkansa yrityksen osakkaana. Chaney ottaa toimiston haltuunsa ja alkaa toimia välittäjänä Sawyerin harmiksi. Hevonen Don kuulee pörssivinkin ja soittaa Chaneylle, luultavasti käyttäen hampaitaan puhelimen soittamiseen. Chaney noudattaa sijoitusneuvoja ja vaurastuu yhdessä yössä. Chaney vuokraa hienon kattohuoneiston ja ostaa urheiluauton. Hevonen Don palaa kaupunkiin ja teeskentelee sairautta. Chaney säälii häntä, ja heistä tulee kämppäkavereita asunnossa. Donin isä kuolee, mutta ei ennen kuin hän on painottanut Donille, että on tärkeää tuottaa perillinen puhuvien hevosten valitulle linjalle. Sopivasti Don tapaa pian sen jälkeen tallilla kauniin valkoisen hevosen nimeltä Satin Doll ja ihastuu tammaan. Satin Doll on Sawyerin tuore lahja tämän tyttöystävälle. Chaneyn menestys jatkuu, ja Sawyer pyytää sihteeriä Allison Madsenia selvittämään Cheneyn salaisuudet. Hän ja Cheney menevät kiusallisille treffeille, joilla ihastunut Cheney naiivisti paljastaa, että Don on hänen sijoituslahjakkuutensa lähde. Cheney olettaa, että mies pilailee. Cheney vaatii, että Don osaa puhua, ja palaa Donin kanssa asunnolleen. Don kieltäytyy puhumasta. Don järjestää asunnossa hurjat juhlat, joihin osallistuu useita eläinlajeja; asunto vaurioituu. Chaney suuttuu Donille, ja heidän suhteensa alkaa hapertua. Herkullisen kauran syönnin jälkeen Don ehdottaa Chaneylle, että hän ostaisi yhtiön osakkeita. Vaikka Chaney on suuttunut, hän noudattaa jälleen kerran Donin neuvoa. Osakevinkki epäonnistuu kaura on saastunut ja Don sairastuu. Sawyer saa tietää kaurayhtiön uhkaavasta romahduksesta ennen Chaneya ja lukitsee Chaneyn toimiston kylpyhuoneeseen, ennen kuin tämä ehtii purkaa tuhoon tuomittuja osakkeita. Chaney on taloudellisesti tuhoutunut. Allison saa tietää Sawyerin toimista ja irtisanoutuu protestina. Kun hän lähtee toimistosta, Don puhuu hänelle ensimmäistä kertaa. Kun Allison tajuaa, että Chaney puhui Donista totta, hän kuljettaa hevosen Chaneyn luo. Kolme työskentelevät yhdessä kostaakseen Sawyerille. Suunnitelmana on ilmoittaa Don hevoskilpailuun Sawyeria vastaan. Chaney houkuttelee ylimielisen Sawyerin lyömään vetoa hevosistaan Donia vastaan. Voitolla Chaney voittaa kaikki Sawyerin arvokkaat hevoset, mukaan lukien Donin rakkauden Satin Doll. Koska sopivaa jockeyta ei löydy, Pepperidge Farm Stablesin tallilta kilpailuun osallistuvaa Donia ratsastaa kokematon Chaney. Kilpailua edeltävänä iltana Donin luona vierailee hänen isänsä, joka on jälleensyntynyt hevoskärpäsenä. Vaikka Don ilmoittaa Donille, että uudessa muodossaan oleminen on syvältä, Donin isä pitää riemastuttavan peptalkin, ja Donin itseluottamus palautuu. Don lähtee hitaasti liikkeelle, mutta saavuttaa kilpailijansa kuin ihmeen kaupalla. Sen jälkeen hän puhuu nopeasti kaikki muut hevoset paitsi yhden hevosen luopumaan kilpailusta erilaisten temppujen avulla. Uupunut Don jää nyt viimeisen haastajan, Sawyerin hevosen Lord Kensingtonin, taakse. Chaney yrittää motivoida Donia ohittamaan johtajan. Lopulta Chaneyn lupaus Donin hampaiden kosmeettisesta korjaamisesta saa hevosesta lisää vauhtia, ja Don voittaa valokuvafinaalissa. Tuomarit huomauttavat, että Don työnsi hampaansa ulos maaliviivan yli tullessaan ensimmäiseksi. Sawyer on nöyryytetty. Voittajina sekä Don että Chaney saavat tytöt Satin Dollin ja Allisonin, ja elokuva päättyy onnellisesti.</w:t>
      </w:r>
    </w:p>
    <w:p>
      <w:r>
        <w:rPr>
          <w:b/>
        </w:rPr>
        <w:t xml:space="preserve">Esimerkki 1.4494</w:t>
      </w:r>
    </w:p>
    <w:p>
      <w:r>
        <w:t xml:space="preserve">Fakta1: Fakta2: Susanin tapaus herättää huomiota paikallisissa tiedotusvälineissä, Fakta3: Susania arvostellaan siitä, että hän antaa poikansa kävellä kouluun yksin, Fakta4: budjettileikkaukset pakottavat Menettin purkamaan komentokeskuksen Susanin asunnossa, Fakta5: Menettin huomio kiinnittyy muihin tapauksiin.</w:t>
      </w:r>
    </w:p>
    <w:p>
      <w:r>
        <w:rPr>
          <w:b/>
        </w:rPr>
        <w:t xml:space="preserve">Tulos</w:t>
      </w:r>
    </w:p>
    <w:p>
      <w:r>
        <w:t xml:space="preserve">Susan Selky on tunnettu englannin kielen professori Columbian yliopistossa. Hän asuu Brooklynin Brownstone-kodissa 6-vuotiaan poikansa Alex Danny Corkillin kanssa. Eräänä maaliskuisena aamuna Susan saattaa Alexin kouluun, joka on vain kahden korttelin päässä. Alex kääntyy vilkuttaakseen äidilleen ja katoaa sitten kulman taakse. Susan palaa töiden jälkeen kotiin ja huolestuu yhä enemmän, kun Alex myöhästyy. Hän soittaa ystävälleen ja naapurilleen Jocelyn Norrisille, jonka tytär on Alexin luokkatoveri, ja saa tietää, ettei Alex koskaan käynyt koulua. Hän soittaa välittömästi New Yorkin poliisille, ja poliisit saapuvat rivitaloon komisario Al Menettin johdolla. Susania kuulustellaan tarkkaan kaikesta hänen elämäänsä ja poikiinsa liittyvästä, ja poliisi epäilee aluksi hänen vieraantunutta aviomiestään, New Yorkin yliopiston professoria Grahamia, mutta tämä esittää alibin. Susanin tapaus herättää huomiota paikallisissa tiedotusvälineissä, ja kansalaiset auttavat etsinnöissä jakamalla julisteita. Susania arvostellaan aluksi siitä, että hän antaa poikansa kävellä kouluun yksin. Susan osallistuu valheenpaljastuskokeeseen, joka vapauttaa hänet epäillyn asemasta. Lukuisat johtolangat tarkistetaan, mukaan lukien useat ilmoitukset, joiden mukaan Alex olisi nähty sinisen vuoden 1965 Chevyn takapenkillä. Myös selvännäkijä kutsutaan paikalle, mutta jokainen johtolanka kariutuu. Tutkinta pitkittyy, ja Graham joutuu erimielisyyteen Menettin kanssa, kun budjettileikkaukset pakottavat Menettin purkamaan Susanin asunnossa sijaitsevan komentokeskuksen ja hoitamaan tapausta piiristä käsin. Menettin huomio kiinnittyy pian muihin tapauksiin, mutta Selkyn tapaus on aina etusijalla. Eräässä vaiheessa Graham ottaa asiat omiin käsiinsä saatuaan lunnassoiton. Annettuaan selkäänsä hän joutuu sairaalahoitoon. Jutun käsittelyssä tapahtuu vihdoin käänne itsenäisyyspäivänä, kun Susanin siivooja Philippe pidätetään epäiltynä. Alexin veriset alushousut löytyvät hänen asunnostaan, josta homo Philippe on otettu kiinni 14-vuotiaan miesprostituoidun kanssa. Susan vierailee Philippen luona vankilassa, ja Philippe kertoo, että veriset alushousut tulivat, kun hän käytti niitä verenvuodon tyrehdyttämiseen viiltäessään itseään tiskattuaan Susanin talossa. Susan on vakuuttunut Philippen syyttömyydestä ja yrittää suostutella Menettin luopumaan syytteistä, mutta hän kieltäytyy vetoamalla julkistamattomiin fyysisiin todisteisiin. Philippen pidätyksen aiheuttama uusi mediahuomio laantuu, ja Susaniin kohdistuu yhä enemmän paineita luopua asiasta ja hyväksyä, että Alex saattaa olla kuollut. Susanin tunteet nousevat kiehumispisteeseen, kun eräs aikakauslehti peruuttaa hänen Alexista kirjoittamansa artikkelin, ja Jocelyn neuvoo häntä luovuttamaan. Susan yrittää jatkaa normaaleja rutiinejaan, vaikka hän ei menetä uskoaan. Eräänä päivänä hän saa puhelinsoiton Connecticutin Bridgeportissa asuvalta naiselta nimeltä Malvina Robbins, joka kertoo Alexin asuvan naapureiden luona. Menetti kertoo Susanille, että hän on myös kuullut Robbinsista, mutta Bridgeportin poliisi kertoi hänelle, että nainen on sekopää. Hän sanoo, että tutkinta on päättynyt, ja Philippe joutuu oikeudenkäyntiin viikkojen kuluessa. Vapaapäivänä Menetti lähtee ajelulle poikansa kanssa. Kun hän näkee kyltin Bridgeportista, Connecticutista, hän tarkistaa henkilökohtaisesti johtolangan. Hän värvää nuoren poikansa työparikseen juttuun. Kun hän on varma, että johtolanka on väärä, Menetti toivoo voivansa taivutella Robbinsin lopettamaan Selkyn häiritsemisen. Kun Menetti saapuu Robbinsin osoitteeseen, hän näkee järkyttyneenä sinisen Chevyn, jolla silminnäkijät olivat kertoneet nähneensä Alexin, pysäköitynä naapuritalon pihatielle. Tajutessaan, että Robbins puhui totta, hän käyttää tämän puhelinta ottaakseen yhteyttä Bridgeportin poliisiin. He löytävät Alexin elossa ja vahingoittumattomana. Hänen sieppaajansa halusi pojan hoitavan talossa asuvaa vammaista siskoaan. Menetti kuljettaa Alexin takaisin New Yorkiin valtavan poliisisaattueen saattamana, joka kasvaa jokaisella alueella, jonka läpi se kulkee, ja New Yorkin tiedotusvälineet saavat vihjeen, että Alex on löydetty, ja kokoontuvat Susanin Brooklynin talolle. Susan palaa ruokaostoksilta ajoissa nähdäkseen Alexin astuvan ulos Menettin autosta. Äiti ja lapsi yhdistyvät ilahtuneiden sivullisten ja toimittajien edessä.</w:t>
      </w:r>
    </w:p>
    <w:p>
      <w:r>
        <w:rPr>
          <w:b/>
        </w:rPr>
        <w:t xml:space="preserve">Esimerkki 1.4495</w:t>
      </w:r>
    </w:p>
    <w:p>
      <w:r>
        <w:t xml:space="preserve">Fakta1: Fakta2: sheriffi pidättää Doll ja pian Bucky ratsastaa kaupunkiin, Fakta3: Zeb ja Doll piiloutua mökki, Fakta4: Doll 's By muuttunut koko ulkoasun aika, Fakta5: Jane saa pudota hänet lukitsemalla hänet vankilaan.</w:t>
      </w:r>
    </w:p>
    <w:p>
      <w:r>
        <w:rPr>
          <w:b/>
        </w:rPr>
        <w:t xml:space="preserve">Tulos</w:t>
      </w:r>
    </w:p>
    <w:p>
      <w:r>
        <w:t xml:space="preserve">Ajelehtiva uhkapeluri Zeb Smith lupaa kuolevalle saarnamiehelle, joka pelasti hänen henkensä, että helvetti täyttää saarnamiehen elinikäisen tavoitteen kirkon rakentamisesta. Hän tarvitsee rahaa, ja 5 000 dollarin palkkio on julistettu naispuolisesta lainsuojattomasta Doll Brownista, joka on murhannut Lew Stonerin, hänen miehensä. Myös Stonerin veljekset Gyp, Red ja Dusty ovat hänen perässään, samoin kuin Zebin lainkuuliainen kaveri, sheriffi Bucky McLean. Doll pilkkaa Zebin uutta uskoa ja tyrmää hänet tajuttomaksi heidän ensitapaamisensa jälkeen. Hän ratsastaa Cheyenneen etsimään pikkusiskoaan Jane Carsonia. Siellä seriffi Duffy yrittää pidättää Dollin, ja pian myös Bucky ratsastaa kaupunkiin. Pakomatkalla Zeb ja Doll piiloutuvat mökkiin. Kun Bucky ratsastaa paikalle, Doll on muuttanut koko ulkonäkönsä, eikä hän tunnista häntä. Bucky tunnustaa Zebille, että hän on naimisissa Janen kanssa ja haluaisi nähdä Dollin kuolleena, jotta kukaan ei koskaan saisi tietää Janen synkkää perhesalaisuutta, sitä, että hänen siskonsa on pahamaineinen lainsuojaton. Kun Stonerin pojat ovat ottaneet hänet kiinni ja pahoinpidelleet hänet, Duffy ottaa vihaisen Zebin apulaisekseen ja lähtee heidän peräänsä. Hän pidättää Dollin, mutta vankilassa tämä saa hänet kiinni ja lukitsee hänet. Stonerit ampuvat Dollin kahdesti ja aikovat ampua hänet uudelleen, kun Zeb onnistuu hoitelemaan kaikki kolme. Hänen sylissään Doll oppii vihdoin arvostamaan Zebin uskoa Jumalaan.</w:t>
      </w:r>
    </w:p>
    <w:p>
      <w:r>
        <w:rPr>
          <w:b/>
        </w:rPr>
        <w:t xml:space="preserve">Esimerkki 1.4496</w:t>
      </w:r>
    </w:p>
    <w:p>
      <w:r>
        <w:t xml:space="preserve">Fakta1: Fakta2: kaupungin lääkäri reagoi Parkerin lupauksiin kaupungin naisille dramaattisesta painonpudotuksesta, Fakta3: kyseenalainen professori hurmaa kaupungin johtajan, Fakta4: professori alkaa opettaa naisille tiukkaa ruokavaliota, joka on paras tie itsetyytyväisyyteen, Fakta5: professorin opetukset johtavat kaupungin naisten syömisrutiinien häiriintymiseen.</w:t>
      </w:r>
    </w:p>
    <w:p>
      <w:r>
        <w:rPr>
          <w:b/>
        </w:rPr>
        <w:t xml:space="preserve">Tulos</w:t>
      </w:r>
    </w:p>
    <w:p>
      <w:r>
        <w:t xml:space="preserve">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itsetyydytykseen.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professorin opetusten aiheuttamasta epänormaalista työtaakasta, onnistuu käymään Kittyn luona. Tyttöä tutkiessaan hän saa selville, että professori on antanut tytölle ja muille naisille bentsedriiniä. Tohtori Christian paljastaa lopulta professorin ja hänen kulttiopetuksensa julkiseksi vaaraksi. Professorin harhaopit tulevat Billin tietoon, ja hän tajuaa lopulta, että hänen pomonsa on huijari. Hän irtisanoutuu ja juoksee Kittyn vuodeosastolle. Verensiirron avulla hän onnistuu pelastamaan Kittyn hengen. Kaupungin naiset pääsevät eroon epäterveellisestä ruokavaliostaan, ja elämä kaupungissa palaa normaaliksi sen jälkeen, kun professori on ajettu pois puoskariksi paljastuneena. Myöhemmin Bill ja Kitty menevät naimisiin.</w:t>
      </w:r>
    </w:p>
    <w:p>
      <w:r>
        <w:rPr>
          <w:b/>
        </w:rPr>
        <w:t xml:space="preserve">Esimerkki 1.4497</w:t>
      </w:r>
    </w:p>
    <w:p>
      <w:r>
        <w:t xml:space="preserve">Fakta1: Fakta2: miehet pakenevat jalokivien kanssa, Fakta3: Tony ja muut matkustajat, mukaan lukien kuuluisa kirjailija Pamela Vincent, lennätetään Hongkongiin, Fakta4: tyttöystävä menee Mama Linin pitämään yökerhoon, Fakta5: Mama Linin pitämä yökerho kasvatti Tonyn orpona.</w:t>
      </w:r>
    </w:p>
    <w:p>
      <w:r>
        <w:rPr>
          <w:b/>
        </w:rPr>
        <w:t xml:space="preserve">Tulos</w:t>
      </w:r>
    </w:p>
    <w:p>
      <w:r>
        <w:t xml:space="preserve">Kansainvälinen salakuljettaja Tony Dumont on lentokoneessa, joka kuljettaa teollisuustimantteja. Miehet kaappaavat koneen ja pakenevat jalokivet mukanaan. Tony ja muut matkustajat, muun muassa kuuluisa kirjailija Pamela Vincent, lennätetään Hongkongiin, jossa Tony ei ehdi hyvästellä, koska lehdistö ahdistaa Pamelaa. Kävi ilmi, että Tony oli ryöstön suunnittelija. Hän lähtee Macaoon tapaamaan tyttöystävää Jean Blakea ja vanhaa ystävää Michael Quistoa. He menevät yökerhoon, jota pyörittää Mama Lin, joka kasvatti Tonyn orvoksi. Pamela on klubin asiakkaiden joukossa sinä iltana, joten he uusivat tuttavuutensa. Jean on suuttunut siitä, että Tony hylkäsi hänet klubilla. Hän lähtee kätyreiden Niccon ja Boriksen kanssa hakemaan timantteja, mutta he joutuvat väijytykseen. Tonylle kerrotaan, että Quisto oli vasikka, joka petti heidät. Pomo Bendesh käskee Tonyn tappaa ilmiantajan, mutta Tony epäröi, mutta Quisto kompastuu laiturilta veneiden verkkoon ja raahautuu kuolemaan. Tony ryhtyy romanttiseen suhteeseen Pamelan kanssa, joten Jean katkaisee heidän suhteensa. Ystävänsä kuolemasta järkyttynyt Tony haluaa uudistua ja lopettaa bisneksen. Hän matkustaa San Franciscoon etsimään Pamelaa, mutta saa kuulla, että Pamela on kirjoittanut uuden kirjan, jonka hahmo perustuu häneen, eikä halua enää olla tekemisissä hänen kanssaan, vaan on ryhtynyt seurustelemaan tennispelaajan kanssa. Jean ja Mama Lin yrittävät auttaa Tonya selvittämään asiat entisten rikoskumppaniensa kanssa, mutta johdattavat hänet vahingossa Niccosin ansaan. Poliisi ehtii ajoissa paikalle ja ottaa Tonyn ja Niccon huostaan, ja naiset jäävät yksin miettimään, mitä Tonylle tapahtuu.</w:t>
      </w:r>
    </w:p>
    <w:p>
      <w:r>
        <w:rPr>
          <w:b/>
        </w:rPr>
        <w:t xml:space="preserve">Esimerkki 1.4498</w:t>
      </w:r>
    </w:p>
    <w:p>
      <w:r>
        <w:t xml:space="preserve">Fakta1: Fakta2: Lorne Warfield lähtee pelastamaan perhettä naapurin Owen Forbesin ei-toivotulla avulla: Forbes ei yrittänyt estää kidnappausta, Fakta3: Intiaanit eivät tappaneet hullua, Fakta4: Lääkäri on hukkunut kaupunkiin hoitamaan koleran uhreja, Fakta5: Alikersantti Addis ja muut tappoivat todellisen kapteenin.</w:t>
      </w:r>
    </w:p>
    <w:p>
      <w:r>
        <w:rPr>
          <w:b/>
        </w:rPr>
        <w:t xml:space="preserve">Tulos</w:t>
      </w:r>
    </w:p>
    <w:p>
      <w:r>
        <w:t xml:space="preserve">Apassit kidnappaavat Angie Warfieldin ja hänen kaksi lastaan. Pitkään poissa ollut Lorne Warfield Glenn Ford lähtee pelastamaan perhettään naapurinsa Owen Forbes Arthur Kennedyn ei-toivotun avun turvin. Warfield on entinen asemies, joka yrittää unohtaa väkivaltaisen menneisyytensä. Forbes, kunnollinen ja humaani karjatilallinen, on myös rakastunut Warfieldin vaimoon ja tuntee syyllisyyttä siitä, ettei hän yrittänyt estää sieppausta. Intiaanikauppias Dean Jagger, joka teeskentelee mielenvikaisuutta, koska intiaanit eivät tapa hullua, antaa vastentahtoisesti Warfieldille tietoja. Seuraavaksi apassit ottavat Warfieldin ja Forbesin vangiksi, ja heidät pannaan maahan kuolemaan. Meksikolainen rosvo DeLeon, joka on tekemisissä intiaanien kanssa, uskoo kuitenkin Warfieldin tarinan, jonka mukaan hän oli piilottanut rahansa ennen kiinnijäämistään, ja vapauttaa hänet. Warfield onnistuu tappamaan hänet ja vapauttaa Forbesin. He tekevät kiertotien kaupunkiin, jossa lääkäri on ylikuormitettuna hoitamassa koleran uhreja. He ostavat tarvikkeita, ja Forbes saa tietää apassien leirin sijainnin. Matkalla he saapuvat autioituneeseen mormoniasutukseen, jossa he kohtaavat kapteeni Jefferson Addisin johtaman unionin sotilaiden osaston. Kaikki ei kuitenkaan ole sitä, miltä näyttää. Kävi ilmi, että korpraali Addis ja muut tappoivat oikean kapteenin, jotta he voisivat vaihtaa kaksi vaunua täynnä aseita ja ammuksia apasseille vastineeksi armeijan palkkalistoille, jotka nämä olivat hiljattain kaapanneet. Apasseilla on kuitenkin muita ajatuksia; he hyökkäävät. Taistelun aikana Warfield järjestää sen, että he varastavat vaunut. Se jättää syviä jälkiä, joita hänen on helppo seurata intiaanileiriin. Warfield ja Forbes pelastavat vangit. Turvallisesti kotiin palattuaan Forbes haastaa Warfieldin, joka on nyt aseeton, sillä hän on vaihtanut aseensa kauppiasliikkeeseen vaatteita varten perheelleen, kaksintaisteluun naisesta, mutta Warfield vain kääntyy ja kävelee pois. Forbes heittää hänelle pistoolin, mutta Warfield kieltäytyy ottamasta sitä. Tämän jälkeen Forbes ampuu Warfieldia jalkaan. Ennen kuin Forbes ehtii viimeistellä hänet, varastonhoitaja ampuu hänet Warfieldin aseella.</w:t>
      </w:r>
    </w:p>
    <w:p>
      <w:r>
        <w:rPr>
          <w:b/>
        </w:rPr>
        <w:t xml:space="preserve">Esimerkki 1.4499</w:t>
      </w:r>
    </w:p>
    <w:p>
      <w:r>
        <w:t xml:space="preserve">Fakta1: Fakta2: ovela mutta katkeroitunut intiaanitaistelujen veteraani palveli McQuaden isän alaisuudessa, Fakta3: yleistietämys lännestä ei riitä antamaan hänelle mahdollisuutta komentaa miehiä kentällä, Fakta4: hautajaiset synkistävät Tracey Hamiltonin muutoin juhlavaa vierailua, Fakta5: Maddocks saapuu pääjoukkojen kanssa ajoissa voittaakseen taistelun.</w:t>
      </w:r>
    </w:p>
    <w:p>
      <w:r>
        <w:rPr>
          <w:b/>
        </w:rPr>
        <w:t xml:space="preserve">Tulos</w:t>
      </w:r>
    </w:p>
    <w:p>
      <w:r>
        <w:t xml:space="preserve">Vuonna 1870 luutnantti Curtis McQuade Hamilton, ratsuväen upseeri, jolla ei ole kenttäkokemusta, saapuu idästä Fort Canbyyn, syrjäiseen, vajaamiehitettyyn tukikohtaan, jossa hän syntyi silloisen tukikohdan komentajan poikana. Hän yrittää sopeutua uuteen elämään McQuadesin isän alaisuudessa palvelleen kapteeni Maddocks Boonen johdolla, joka on ovela mutta katkeroitunut intiaanitaistelujen veteraani. He ottavat heti yhteen, kun Maddocks osoittaa röyhkeälle McQuadelle, että hänen Canbyssä lapsena hankkimansa yleistietämys lännestä ei riitä siihen, että hän voisi komentaa miehiä kentällä. McQuaden raportointipäivänä Maddocks on hautaamassa neljää sotilasta luutnantti Porter Chamberlainin johtamasta partiosta, jotka kuolivat juoksutaistelussa suuren vihollisjoukon kanssa, jonka uskottiin olevan komansseja. He ovat myös tuoneet mukanaan vakavasti traumatisoituneen pikkutytön, joka on ainoa eloonjäänyt kaukana sijaitsevalla maatilalla tapahtuneesta perheen verilöylystä. Hautajaiset synkentävät Tracey Hamiltonin muuten juhlallista vierailua, joka on myös tullut idästä ja joka on pian menossa naimisiin Maddockin apulaiskomentajan, luutnantti Tom Gresham Douglasin kanssa. McQuade oli aiemmin ollut romanttisesti tekemisissä Traceyn kanssa ja uusii heti heidän suhteensa. Gresham määrätään johtamaan toista partiota vihollisen epäiltyyn sijaintipaikkaan, mutta hänen lähtöpäivänään hän saa tietää suhteesta, ja siitä seuraa ruma kohtaus. Kun Maddocks saa seuraavana päivänä tietää, että Gresham poikkesi käskyistään, hän johtaa McQuaden ja joukon etsimään häntä tuloksetta. Lopulta eräänä yönä he löytävät Greshamin ja hänen miehensä ruumiit, kun he pysähtyvät leiriytymään. McQuade on järkyttynyt siitä, että hänen tahdittomuutensa on saattanut aiheuttaa Greshamin lannistumisen ja varomattomuuden, mutta Maddocks on pragmaattisempi ja inhoaa sitä, että Gresham antoi itsensä kuolettavasti harhautua. Koska pysyvän käskyn mukaan Maddocks ei saa tehdä kostohyökkäystä, hän jakaa jäljellä olevan joukkonsa ja lähettää McQuaden ja yhdeksän miestä, joiden joukossa on viisas ja kokenut ylikersantti Rodermill OConnell, läheiselle kukkulalle syötiksi, jolla vihamielinen joukko houkutellaan hyökkäämään ensin. Taktiikka toimii, mutta McQuaden pieni ryhmä joutuu koville hyökkääjien kanssa. Maddocks saapuu pääjoukon kanssa ajoissa, jotta taistelu voidaan voittaa, mutta Rodermill saa surmansa. McQuade saa selville, että vastustajat eivät olleetkaan komansseja vaan apasseja, minkä Maddocks tiesi koko ajan, sillä hän oli oppinut ajattelemaan heitä kaikkia paremmin. Maddocks on tyytyväinen siihen, että McQuaden asennemuutos merkitsee, että hänestä on tulossa hyvä upseeri. Palattuaan Canbyyn McQuade näkee Traceyn lähtevän ja vievän pikkutytön sukulaistensa luo itään. Maddocks lohduttaa McQuadea ajatuksella, että poikamiehet ovat parhaita sotilaita, koska heillä ei ole muuta menetettävää kuin yksinäisyytensä.</w:t>
      </w:r>
    </w:p>
    <w:p>
      <w:r>
        <w:rPr>
          <w:b/>
        </w:rPr>
        <w:t xml:space="preserve">Esimerkki 1.4500</w:t>
      </w:r>
    </w:p>
    <w:p>
      <w:r>
        <w:t xml:space="preserve">Fakta1: Fakta2: pakolaisjoukko, jolta sota on riistänyt ystävät ja isänmaan Melankoliselle Guadalupen saarelle, Fakta3: El Hombren muisti tuhoutui natsien julmuuden vuoksi, Fakta4: musiikki ajautuu Hoffmanin vaimon ja invalidin asuttamaan huoneeseen, Fakta5: dementoitunut El Hombre ottaa varoituksen merkkinä siitä, että hän tuhoaa Angelon omistaman kalastusveneen.</w:t>
      </w:r>
    </w:p>
    <w:p>
      <w:r>
        <w:rPr>
          <w:b/>
        </w:rPr>
        <w:t xml:space="preserve">Tulos</w:t>
      </w:r>
    </w:p>
    <w:p>
      <w:r>
        <w:t xml:space="preserve">Jan Foley Lederer, muistinsa menettänyt tšekkiläinen pianisti, joutuu natsien kidutuksen uhriksi kielletyn kappaleen soittamisen vuoksi. Ranskalle kuuluvalla Guadalupen saarella uudella henkilöllisyydellä elävä Jan yrittää palauttaa mieleen menneen elämänsä työskennellessään pakolaisten salakuljettajalle Angelo Alexander Granachille. Melankoliselle Guadalupen saarelle saapuu joukko pakolaisia, jotka ovat sodan vuoksi menettäneet ystävänsä ja maansa. Heidän joukossaan asuu synkkä ja pahaenteinen mies, joka tunnetaan vain nimellä El Hombre ja jonka muistin natsien julmuus on tuhonnut. Eräänä iltana, kun El Hombre istuu rauhallisena pianon ääressä ja soittaa synkkää melodiaa, hänen musiikkinsa kulkeutuu huoneeseen, jossa asuvat muut pakolaiset, tohtori Hoffman, hänen vaimonsa Anna ja heidän invalidi suojattinsa Marya Volny. El Hombresin soitto tuo Annalle mieleen Jan Volnyn, kuuluisan pianistin hänen kotimaastaan Tšekkoslovakiasta, ja Anna miettii katkerana menetettyä elämää. Sävellyksen päätyttyä El Hombre lukee kuvernöörin ilmoituksen, jossa varoitetaan pakolaisia murhalaivoista, jotka lupaavat heille turvapaikkaa Yhdysvalloista mutta jättävät heidät merihätään ryöstettyään heiltä heidän säästönsä. Hullu El Hombre ottaa varoituksen merkiksi ja tuhoaa myötätuntoisen työnantajansa Angelon omistaman kalastusaluksen. El Hombren teko raivostuttaa Angelon julmat veljekset Luigin ja Marcon, jotka inhoavat muukalaista ja toivovat tämän kuolemaa. Maryan tilan huonontuessa Anna syyttää itseään siitä, että hän pakotti tytön jättämään kotimaansa, ja muistelee olosuhteita, jotka ajoivat heidät maanpakoon: Prahan valtauksen jälkeen natsit antavat tšekkiläiselle pianistille Jan Volnylle luvan konsertoida. He kuitenkin vaativat, että Bedrich Smetanan rakastettu isänmaallinen sinfonia Moldau jätetään konsertin ulkopuolelle. Musiikin kauneuden vallassa Volny päättää konserttinsa neliminuuttiseen parafraasiin kuuluisasta sinfoniasta. Koska Volny ymmärtää, että hänen tekonsa herättää natsien vihan ja että myös hänen vaimonsa Marja joutuu kärsimään sortajien käsissä, hän järjestää Hoffmanit salakuljettamaan naisen pois maasta, mutta ennen kuin hän ehtii itse paeta, hänet otetaan kiinni ja hän joutuu sanoinkuvaamattoman väkivallan kohteeksi, joka sekoittaa hänen mielensä. Matkalla keskitysleirille Volny voittaa vartijat ja pakenee. Lissaboniin päästyään hän piiloutuu Angelon ja hänen veljiensä omistamaan kalastusalukseen, joka lähtee pian tämän jälkeen ja kuljettaa hänet Guadalupen saarelle. Sekavissa aivoissaan Volny ei muista omaa nimeään ja henkilöllisyyttään, ja siksi häntä kutsutaan El Hombreksi. Kun Annan ajatukset palaavat nykyhetkeen, El Hombresin pianon soiton lumoissaan oleva Marja nousee sängystään, nousee portaita alas ja romahtaa sitten kadulle. El Hombre löytää hänet sieltä, ja kun hän sormella koskettaa Maryan kaulaa ympäröivää krusifiksia, hänen muistinsa alkaa palata. Kun Hoffmanit tulevat etsimään Marjaa, El Hombre vetäytyy varjoihin. Hän alkaa muistella katkelmia elämästään Marjan kanssa, mutta Luigin ankara ääni keskeyttää hänen haaveilunsa julmasti. Angelo kuulee laukauksia ja löytää Luigin ase kädessään seisomassa El Hombren ruumiin yllä. Veljesten riidellessä Luigi puukottaa Angeloa jääpiikillä. Huomatessaan, että El Hombre on kadonnut, haavoittunut Angelo seuraa verijälkiä portaita ylös Maryan huoneeseen, jossa Hoffmanit ovat ilmoittamassa poliisille Maryan kuolemasta. Sängyn vieressä El Hombre pitelee Maryan elotonta ruumista sylissään ja rukoilee häntä palaamaan elämään. Hänen rukouksensa toistavat sanoja, jotka Marya lausui hänelle heidän erottuaan Tšekkoslovakiassa ja joissa hän vahvisti Maryan varmuuden siitä, että Marya tulee jonain päivänä hakemaan häntä.</w:t>
      </w:r>
    </w:p>
    <w:p>
      <w:r>
        <w:rPr>
          <w:b/>
        </w:rPr>
        <w:t xml:space="preserve">Esimerkki 1.4501</w:t>
      </w:r>
    </w:p>
    <w:p>
      <w:r>
        <w:t xml:space="preserve">Fakta1: Fakta2: Fakta3: Cheol tulee töihin hänelle ja Hwi-gonille, Fakta4: velkaantunut ystävä antaa Cheolin talon Sang-gonille yksityislainan vakuudeksi, Fakta5: japanilaisen Yakuza-pomon kuoleman vierailu mahdollistaa Sang-gonin nousun mafiaorganisaation korealaisessa haarassa.</w:t>
      </w:r>
    </w:p>
    <w:p>
      <w:r>
        <w:rPr>
          <w:b/>
        </w:rPr>
        <w:t xml:space="preserve">Tulos</w:t>
      </w:r>
    </w:p>
    <w:p>
      <w:r>
        <w:t xml:space="preserve">Gang Cheol, jonka nimi tarkoittaa koreaksi rautaa, oli aikoinaan Busanin legendaarinen katugangsteri, mutta hän laittoi nyrkit pois ja siistiytyi dementoituneen äitinsä Soonin vuoksi. Asiat sujuvat hyvin: hän työskentelee nyt ahtaajana lastauslaiturilla ja tavoittelee suhdetta satamakaupungissa lomailevan Soulista kotoisin olevan vapaamielisen Soojin kanssa. Mutta Soonilla diagnosoidaan munuaisten vajaatoiminta, ja hän tarvitsee kalliin elinsiirron, johon hänellä ei ole varaa. Koska Cheol tietää, että hän tarvitsee epätoivoisesti rahaa, paikallinen jengijohtaja Sanggon ehdottaa, että Cheol tulisi töihin hänelle ja hänen veljelleen Hwigonille. Aluksi Cheol kieltäytyy, mutta kun hänen velkaantunut paras ystävänsä Jongsoo antaa Sanggonille yksityislainan vakuudeksi Cheolin talon, hänellä ei ole muuta vaihtoehtoa kuin joutua takaisin Busanin rikollismaailmaan. Cheolin käsketään tappaa vieraileva japanilainen yakuza-pomo, jonka kuolema mahdollistaa Sanggonin nousun mafiajärjestön korealaisessa haarassa.</w:t>
      </w:r>
    </w:p>
    <w:p>
      <w:r>
        <w:rPr>
          <w:b/>
        </w:rPr>
        <w:t xml:space="preserve">Esimerkki 1.4502</w:t>
      </w:r>
    </w:p>
    <w:p>
      <w:r>
        <w:t xml:space="preserve">Fakta1: nyrkkeilijä kuolee onnettomuudessa, Fakta2: Cooper löytää hänet syrjäisestä kaupungista, Fakta3: kalastusmaja veljensä kanssa, Fakta4: Tommy välttää rikollista elementtiä, Fakta5: korruptoitunut manageri Larry Ellis, areenan omistaja Max Maxwell ja uhkapeluri Sam Lattimer upottavat koukut poikaan.</w:t>
      </w:r>
    </w:p>
    <w:p>
      <w:r>
        <w:rPr>
          <w:b/>
        </w:rPr>
        <w:t xml:space="preserve">Tulos</w:t>
      </w:r>
    </w:p>
    <w:p>
      <w:r>
        <w:t xml:space="preserve">Ennen kuin nyrkkeilijä kuolee onnettomuudessa, hän mainitsee urheilutoimittaja Ken Cooperille, että hänen pitäisi häipyä kuin Joe Kelly. Cooper on utelias, mitä entiselle ottelijalle Kellylle tapahtui, ja löytää hänet syrjäisestä kaupungista, jossa Joe pitää kalastusmajaa veljensä Tommyn kanssa. Carol Smith, Tommyn tyttöystävä, kehottaa Cooperia heti auttamaan Tommya pääsemään nyrkkeilyyn. Joe vastustaa tätä jyrkästi, mikä aiheuttaa kitkaa veljesten välille. Lopulta Joe taipuu ja varoittaa Tommya muuttamaan nimensä ja välttämään rikollista elementtiä. Al Taylor, rehellinen valmentaja, huolehtii aluksi lupaavasta Tommysta, kunnes korruptoitunut manageri Larry Ellis, areenan omistaja Max Maxwell ja uhkapeluri Sam Lattimer upottavat koukkunsa poikaan. Tommy alkaa voittaa otteluita ja tienaa tarpeeksi rahaa ostaakseen Carolille kalliin kihlasormuksen. Hän pettyy vasta, kun hänelle kerrotaan, että kaikki hänen ottelunsa olivat järjestettyjä ja että hänen odotetaan häviävän tahallaan seuraavat. Cooper auttaa poliisia paljastamaan huijauksen. Kun yksi huijari pettää toisen, Lattimer menettää 60 000 vetoa siitä, että Tommy häviää. Hänen roistonsa pahoinpitelevät Joen ja kidnappaavat Tommyn valmistautuen tappamaan hänet, kunnes Cooper ja poliisit saapuvat paikalle. Cooperin lehtijuttu puhdistaa Tommyn nimen ja vapauttaa hänet naimisiin Carolin kanssa.</w:t>
      </w:r>
    </w:p>
    <w:p>
      <w:r>
        <w:rPr>
          <w:b/>
        </w:rPr>
        <w:t xml:space="preserve">Esimerkki 1.4503</w:t>
      </w:r>
    </w:p>
    <w:p>
      <w:r>
        <w:t xml:space="preserve">Fakta1: Gopal tulee kaupunkiin laulukilpailuun, Fakta2: Neelambari on kylän laulunopettajan tytär, Fakta3: äiti joutui lainaamaan kyläpäällikölle, Fakta4: laulukilpailun järjestäjä kutsuu Gopalin töihin, Fakta5: tytär rakastuu Gopaliin.</w:t>
      </w:r>
    </w:p>
    <w:p>
      <w:r>
        <w:rPr>
          <w:b/>
        </w:rPr>
        <w:t xml:space="preserve">Tulos</w:t>
      </w:r>
    </w:p>
    <w:p>
      <w:r>
        <w:t xml:space="preserve">Gopal Mohan Babu tulee kaupungille kylästään laulukilpailuun. Hän tapaa Satyam Brahmanandamin kaupungissa, ja molemmat työskentelevät ahkerasti laulukilpailua varten. Gopal kertoo Satyamille, miten hän rakastui Neelambari Meenaan ja miten hän sai tämän rakastumaan häneen. Neelambari on hänen kylänsä laulunopettajan tytär. Hän tuli tähän kilpailuun voittaakseen rahaa ja maksaakseen pois lainan, joka hänen äidillään oli kylän johtajalle. He molemmat työskentelevät yhdessä ja lopulta voittavat laulukilpailun. Gopal palaa sitten iloisena kyläänsä ja saa tietää, että tulva oli tullut ja Neelusin talo oli tuhoutunut, hänen isänsä ja hänen ruumistaan ei kuulemma ollut löydetty. Gopal luulee, että Neelu on kuollut, ja on hyvin surullinen. Sitten hän menee ja antaa rahat kyläpäällikölle maksaakseen äitinsä velan. Sen jälkeen hän muuttaa kaupunkiin, jotta he löytäisivät töitä ja jotta Gopal voisi unohtaa Neelan. Kun he saapuvat kaupunkiin, Gopal saa tietää, että hänen laulunsa oli suuri hitti. Siksi hänestä oli tullut hyvin suosittu. Laulukilpailun pitäjä Satyanarayana kutsuu Gopalia tulemaan töihin hänelle. Gopal ei halua, mutta Satyam suostuttelee hänet. Sitten hän työskentelee Satyanarayanalle, ja tämän tytär rakastuu Gopaliin. Gopal, joka on yhä rakastunut Neeluun, kieltäytyy naimasta Satyanarayanan tytärtä Mohana Ramya Krishnaa. Satyam sanoo, että Neelambari ei tule takaisin, joten on parempi mennä naimisiin Mohanan kanssa. Siksi hän menee naimisiin Mohanan kanssa. Pian avioliiton solmimisen jälkeen hän lähtee Yhdysvaltoihin isänsä leikkaukseen, kun tämä saa sydänkohtauksen. Neelambari oli itse asiassa elossa, mutta hänellä oli muistinmenetys. Radiossa soi Gopalsin laulu ja Neelambari sattuu kuulemaan sen ja hän muistaa taas. Hän nousee pikaisesti bussiin kaupunkiin kylästä, jossa hän auttoi kalastajaa, joka pelasti hänen henkensä. Hän tapaa Gopalin äänitysstudiossa. Gopal on yllättynyt ja iloinen, mutta ei kerro hänelle avioliitostaan Mohanan kanssa. Neelambari haluaa ehdottomasti mennä pian naimisiin, joten molemmat menevät naimisiin. Sen jälkeen hän jongleeraa molempien elämiensä välillä: Gopalina, Mohanan aviomiehenä, ja Krishnana, Neeluksen aviomiehenä. Hän on vähällä jäädä kiinni, kun sekä Mohana että Gopal Neelun kanssa menevät sareekauppaan ja törmäävät toisiinsa. Todistaakseen, että he ovat kaksi eri ihmistä, hän ottaa valokuvan ja photoshopkaa sen niin, että siinä näkyy kaksi häntä kättelemässä. Sitten kaikki uskovat, että Gopal ja Krishna ovat eri ihmisiä. Varas, jonka Gopal oli saanut kiinni ja luovuttanut poliisille, kostaa sieppaamalla hänen vaimonsa. Varas tietää myös, että molemmat ovat yksi henkilö, ja kun hän tulee pelastamaan heitä, paljastuu, että molemmat ovat yksi henkilö. Pelastettuaan molemmat hän huomaa, että molemmat hänen vaimonsa ovat raskaana. Molemmat antavat Gopalille anteeksi, ja elokuva päättyy onnellisesti.</w:t>
      </w:r>
    </w:p>
    <w:p>
      <w:r>
        <w:rPr>
          <w:b/>
        </w:rPr>
        <w:t xml:space="preserve">Esimerkki 1.4504</w:t>
      </w:r>
    </w:p>
    <w:p>
      <w:r>
        <w:t xml:space="preserve">Fakta1: Fakta2: isä ei pysy maksujen perässä, Fakta3: Gibson ei ole kiinnostunut aiheesta, Fakta4: Stirling ja Ruthie lähtevät tutkimaan tapahtumia ja puhdistamaan Willin nimeä, Fakta5: kulkurit tuovat ruokaa Kitin äidille ja Kitin isä palaa kiitospäivänä takaisin.</w:t>
      </w:r>
    </w:p>
    <w:p>
      <w:r>
        <w:rPr>
          <w:b/>
        </w:rPr>
        <w:t xml:space="preserve">Tulos</w:t>
      </w:r>
    </w:p>
    <w:p>
      <w:r>
        <w:t xml:space="preserve">Kesäkuussa 1934 Kit Kittredge Abigail Breslin on päättänyt ryhtyä toimittajaksi, ja hän kirjoittaa artikkeleita kirjoituskoneella ullakollaan samalla, kun hänen allaan tapahtuu draamaa. Hänen talonsa asuntolaina on menossa ulosottoon, koska hänen isänsä menetti autokauppiaan eikä pysynyt maksujen perässä. Isä on lähtenyt Chicagoon, Illinoisiin etsimään töitä, ja saadakseen tuloja äiti ottaa luokseen outoja vuokralaisia, kuten taikuri herra Berkin, tanssinopettaja neiti Dooleyn ja kirjastoautonkuljettaja neiti Bondin. Paikallisesti on raportoitu ryöstöistä ja ryöstöistä, joita kulkureiden oletetaan tehneen. Kit tutkii asiaa ja tapaa nuoret Willin ja Counteen, jotka asuvat kulkuriviidakossa Ohio-joen ja Erie Lackawanna Railwayn lähellä. Kit kirjoittaa leiristä jutun ja yrittää myydä sen herra Gibsonille, Cincinnatin sanomalehden ilkeälle päätoimittajalle, mutta tämä ei ole kiinnostunut aiheesta. Hän adoptoi koiran, hänen äitinsä ostaa kanoja, ja Kit myy niiden munia. Sitten hänen äitinsä aarteita sisältävä lukittu laatikko varastetaan, ja jalanjälki, jossa on samanlainen tähti kuin Willsin kengässä, löydetään, mikä tekee Kitistä pääepäillyn. Seriffi lähtee etsimään Williä ja Counteeta. Will ja Countee ovat kuitenkin lähteneet kulkuriviidakosta. Kit, Stirling ja Ruthie lähtevät tutkimaan tapahtumia ja puhdistamaan Willsin nimeä. Sitten käy ilmi, että herra Berk sekä hänen apulaisensa Frederich ja neiti Bond olivat itse asiassa ryöstöjen takana ja lavastivat Willin ja muut kulkurit syyllisiksi rikokseen. Kitistä tulee paikallinen sankari. He saavat selville, että Countee on teeskennellyt olevansa poika. Kiitospäivänä kulkurit tuovat ruokaa Kitin äidille ja Kitin isä palaa kotiin. Herra Gibson saapuu näyttämään Kitille, että hän on painettuna Cincinnatin suurimmassa päivälehdessä.</w:t>
      </w:r>
    </w:p>
    <w:p>
      <w:r>
        <w:rPr>
          <w:b/>
        </w:rPr>
        <w:t xml:space="preserve">Esimerkki 1.4505</w:t>
      </w:r>
    </w:p>
    <w:p>
      <w:r>
        <w:t xml:space="preserve">Fakta1: kiristäjä uhkaa julkaista noloja salaisuuksia lehdessä, Fakta2: kuuluisa tiedemies ja kansanedustaja tekee itsemurhan, Fakta3: viimeisimmät kohteet jälkeen ovat Lord Henry Mayley televisiojuontaja Sonny MacGregor kirjailija Flora Ransom ja malli Melissa Right yrittävät kiristää kuuluisaa tiedemiestä ja kansanedustajaa, Fakta4: murha, joka olisi parempi ratkaisu kuin maksaa, Fakta5: Dennis pidätetään aiemmasta rikoksesta.</w:t>
      </w:r>
    </w:p>
    <w:p>
      <w:r>
        <w:rPr>
          <w:b/>
        </w:rPr>
        <w:t xml:space="preserve">Tulos</w:t>
      </w:r>
    </w:p>
    <w:p>
      <w:r>
        <w:t xml:space="preserve">Nigel Dennis Dennis Price on kiristäjä, joka uhkaa julkaista noloja salaisuuksia The Naked Truth -lehdessään. Yritettyään kiristää kuuluisaa tiedemiestä, joka tekee itsemurhan, ja kansanedustajaa, joka saa parlamentissa sydänkohtauksen ja luultavasti menehtyy, hänen viimeisimmät kohteensa ovat lordi Henry Mayley TerryThomas, televisiojuontaja Sonny MacGregor Peter Sellers, kirjailija Flora Ransom Peggy Mount ja malli Melissa Right Shirley Eaton. Useat heistä päättävät itsenäisesti, että murha olisi parempi ratkaisu kuin maksaminen. Mayley on kuitenkin se, joka pelkän huonon tuurin vuoksi on vähällä joutua sekä MacGregorin että Ransomin juonen uhriksi. Neljä yhdistää lopulta voimansa ja yrittää uudelleen. Tämäkin yritys epäonnistuu, mutta Dennis pidätetään aiemmasta rikoksesta. Kun Dennis uhkaa paljastaa kaiken oikeudenkäynnissä, Mayley keksii suunnitelman, jolla hänet vapautetaan vankilasta ja lähetetään Etelä-Amerikkaan satojen muiden uhrien avulla. He soittavat lukuisia väärennettyjä avunpyyntöjä, jotka häiritsevät Lontoon poliiseja, kun Mayley, MacGregor ja MacGregorin vastahakoinen avustaja Porter Kenneth Griffith, jotka ovat naamioituneet poliiseiksi, vievät Dennisin pois. Dennis menettää ajoittain tajuntansa, ja lopulta he päätyvät ilmalaivan hyttiin, joka on matkalla kohti tapaamista lähtevän aluksen kanssa. Heidän kauhukseen Dennis kieltäytyy tultuaan tajuihinsa suostumasta heidän suunnitelmaansa, sillä hän ei itse asiassa koskaan halunnut paljastaa salaisuuksiaan oikeudessa. Itse asiassa hän suhtautui oikeudenkäyntiin muutenkin optimistisesti ja paljastaa, että todisteena olivat hänen kopionsa Alastomasta totuudesta, jonka juonittelijat olivat tuhonneet aiemmin. Onnellisena siitä, että hän oli jälleen päihittänyt vastustajansa, mutta tietämättömänä siitä, missä hän on, Dennis hakee ilmaa ja putoaa merenpohjaan. Kun MacGregor juhlii ampumalla pistoolillaan, se puhkaisee ilmalaivan, joka lentää pois kaukaisuuteen.</w:t>
      </w:r>
    </w:p>
    <w:p>
      <w:r>
        <w:rPr>
          <w:b/>
        </w:rPr>
        <w:t xml:space="preserve">Esimerkki 1.4506</w:t>
      </w:r>
    </w:p>
    <w:p>
      <w:r>
        <w:t xml:space="preserve">Fakta1: agentti Sybil Waite tarjoaa Christinelle viikonlopputöitä mainoksen kuvaamiseen maalla sijaitsevassa talossa, Fakta2: Fakta3: vanhempi mies tuntee vetoa Bettyyn, Fakta4: mallityö on juoni, jolla Christine otetaan mukaan valkoisten velhojen liittoon, Fakta5: Christinen voimat aiheuttavat jännitteitä hänen ja Sybilin välille.</w:t>
      </w:r>
    </w:p>
    <w:p>
      <w:r>
        <w:rPr>
          <w:b/>
        </w:rPr>
        <w:t xml:space="preserve">Tulos</w:t>
      </w:r>
    </w:p>
    <w:p>
      <w:r>
        <w:t xml:space="preserve">Christine Ann Michelle ja hänen siskonsa Betty Vicki Michelle ovat aloittelevia malleja. Kun agentti Sybil Waite Patricia Haines tarjoaa Christinelle viikonlopputöitä mainoskuvauksiin maaseudulla sijaitsevassa talossa, Christine ottaa Bettyn mukaansa turhauttamaan Johnny Keith Buckleyn, vanhemman miehen, joka on ihastunut Bettyyn. Mallityö on itse asiassa juoni, jolla Christine vihitään valkoisten velhojen liittoon, jonka johtaja on talon omistaja Gerald Amberley Neil Hallett ja ylipapitar Sybil. Christine, jolla on selvänäkijän kykyjä, liittyy vapaaehtoisesti mukaan uskoen, että taikuutta voidaan käyttää sekä hyvään että pahaan. Christinen voimat luovat jännitteitä hänen ja Sybilin välille, joka on lesbo ja selvästi seksuaalisesti kiinnostunut hänestä. Ristiriita kärjistyy, kun Sybil vannoo, että Betty vihitään liittoon. Vihkimisrituaalissa Christine riistää Sybililtä vallan kiduttamalla häntä psyykkisesti. Johnny pelastaa Bettyn, sillä eräs ystävä on varoittanut häntä Sybilin saalistavasta luonteesta. Christine käyttää sitten voimiaan tappaakseen Sybilin ja ottaakseen tämän paikan ylipapittarena.</w:t>
      </w:r>
    </w:p>
    <w:p>
      <w:r>
        <w:rPr>
          <w:b/>
        </w:rPr>
        <w:t xml:space="preserve">Esimerkki 1.4507</w:t>
      </w:r>
    </w:p>
    <w:p>
      <w:r>
        <w:t xml:space="preserve">Fakta1: Fakta2: apuri jumaloi häntä kuoliaaksi, Fakta3: Feroz on pelätty don koko Intiassa, Fakta4: mies isännöi Ferozin miesten piilopaikkaa Hyderabadissa, Fakta5: Raghava In on nurkkaan ajettu, jossa Nandhini päätyy roiston puolelle.</w:t>
      </w:r>
    </w:p>
    <w:p>
      <w:r>
        <w:rPr>
          <w:b/>
        </w:rPr>
        <w:t xml:space="preserve">Tulos</w:t>
      </w:r>
    </w:p>
    <w:p>
      <w:r>
        <w:t xml:space="preserve">Tarina alkaa, kun Suri-niminen teini pakenee ja löytää huumekauppiaan, joka kiusaa pikkupoikia. Suri ampuu huumekauppiaan. Yksi pojista, Raghava, ilmaisee halunsa liittyä hänen seuraansa. Muista pojista tulee Surin apureita ja lopulta hänen kätyreitään. Elokuva jatkuu 20 vuotta myöhemmin Suri Nagarjunan ja Raghava Raghava Lawrencen kanssa ja sen toteamisella, että Suri on Don, jolla on kultainen sydän. Sitten hänellä on tietysti Raghava apurinaan, joka jumaloi häntä kuoliaaksi. Yhdessä he hallitsevat Andhra Pradeshin alamaailmaa. Koska hän on vastarintaa vailla oleva kuningas, donillamme on aikaa jopa laulaa ja tanssia syntymäpäivänään basti-kansansa kanssa. Kaikki on rauhallista ja kivaa. Mutta vain kunnes Feroz Kelly Dorjee astuu kuvaan. Feroz on pelätty don kaikkialla Intiassa, ja hän haluaa lisätä Andhra Pradeshin alamaailman lääniinsä. Siitä alkaa donien taistelu. Suri alkaa suututtaa Ferozia, koska Suri kieltäytyy tekemästä yhteistyötä Ferozin kanssa. Monissa yrityksissä tappaa Suri Ferozin miehet saavat surmansa. Eräs mies Kota Srinivasa Rao haluaa tappaa Raghavan. Lopulta Don antaa Raghavan tappaa miehen, koska mies myös isännöi Ferozin miesten piilopaikkaa Hyderabadissa. Sillä välin Don rakastuu Priyaan, koska hän haluaa vaimoltaan kolme asiaa: että Priya on kiltti, kaunis eikä pelkää häntä, ja aluksi hän ei pidä Priyasta, mutta myöhemmin hänkin alkaa pitää Priyasta. Myös Raghava löytää tytön, josta hän pitää. Tässä prosessissa Raghava joutuu nurkkaan, jossa hänen morsiamensa Nandhini päätyy roistojen puolelle. Raghava tapetaan. Suri Ferozin viimeisessä kohtaamisessa Feroz palauttaa Raghavan luodin runteleman ruumiin ja haastaa Surin taisteluun sillä ehdolla, että henkilö menettää kaksi miestään jokaista kaatumista kohden. Raghavan kuolemasta suuttunut ja sydämensä murtanut Suri hyväksyy haasteen. Taistelun edetessä Suri menettää kaksi miestään. Voitonhaluinen Suri jatkaa taistelua ja pieksee Ferozin ja hänen kaksi hyvin koulutettua naishenkivartijaansa. Taistelu päättyy siihen, että Suri tappaa Ferozin ja varoittaa Ferozin jäljelle jääviä miehiä olemaan olemasta kuten heidän pomonsa tai he päätyvät hänen kaltaisikseen.</w:t>
      </w:r>
    </w:p>
    <w:p>
      <w:r>
        <w:rPr>
          <w:b/>
        </w:rPr>
        <w:t xml:space="preserve">Esimerkki 1.4508</w:t>
      </w:r>
    </w:p>
    <w:p>
      <w:r>
        <w:t xml:space="preserve">Fakta1: Fakta2: tyrannimainen veljeskolmikko suhtautuu Jeevaan järjettömästi vastenmielisesti, Fakta3: veljekset menevät Kesavanin kotikaupunkiin, Fakta4: isä suojelee heitä ennen ehdotettuja häitä, Fakta5: Jeeva saa pojalleen paremman vaimon.</w:t>
      </w:r>
    </w:p>
    <w:p>
      <w:r>
        <w:rPr>
          <w:b/>
        </w:rPr>
        <w:t xml:space="preserve">Tulos</w:t>
      </w:r>
    </w:p>
    <w:p>
      <w:r>
        <w:t xml:space="preserve">Jeevanantham Jeeva Vijay on hyvin rikas nuori mies. Vaikka hänen vanhempansa Chandrasekhar Sivakumar ja Srividya haluavat, että hän asettuu aloilleen, hän lähtee toiseen kaupunkiin suorittamaan MBA-tutkintoaan ja asuu ystäviensä luona. Tänä aikana hän tapaa Mini Shalinin ja he rakastuvat. Shalini vastaa hänen tunteisiinsa, mutta ongelmia aiheuttaa hänen tyrannimainen veljeskolmikkonsa James Radha Ravi, Thomas Thalaivasal Vijay ja Stephen Shaji Khan, jotka ovat ylisuojelevia pikkusiskostaan ja suhtautuvat Jeevaan järjettömästi vastenmielisesti. He osoittavat vihamielisyyttä Jeevaa kohtaan ja kotitalouksissa syntyy konflikteja, ja kun pari päättää karata, he menevät Kesavanin Charlen kotikaupunkiin ja hänen isänsä Manivannan suojelee heitä ennen ehdotettuja häitä. Jeeva yrittää vakuuttaa äitiään viimeisen kerran, mutta turhaan. Hääpäivänä molemmat huomaavat kaipaavansa perheitään. He päättävät palata kotiinsa luopuen tunteistaan, ja perheet ovat tyytyväisiä ja ottavat heidät takaisin. Jeevan äiti haluaa nähdä Minin, jotta hän saisi paremman vaimon pojalleen ja menee tapaamaan Miniä. Aluksi veljekset epäröivät ottaa heidät vastaan, mutta heidän äitinsä toivottaa heidät tervetulleiksi, lopulta heidän perheensä hyväksyvät heidän rakkautensa, ja he palaavat yhteen.</w:t>
      </w:r>
    </w:p>
    <w:p>
      <w:r>
        <w:rPr>
          <w:b/>
        </w:rPr>
        <w:t xml:space="preserve">Esimerkki 1.4509</w:t>
      </w:r>
    </w:p>
    <w:p>
      <w:r>
        <w:t xml:space="preserve">Fakta1: uusi luonnontieteiden opettaja Kona Pali High School Havaijilla työntää ryhmä opiskelijoita keksiä tieteen projekti, Fakta2: joukkue onnistuu voittaa paikallisen Big Island kilpailu oikein ennustamalla pilvinen sää perustuu surffaus kokemusta opiskelija kapteeni, Fakta3: matka Australiaan myymäläopettajan kanssa kilpailla World Solar Challenge esiliinana opiskelijoiden, Fakta4: yrityksen sponsori on katkera menetys yrityksen rakennetun ajoneuvon Havaijilla, Fakta5: auto helpotusta viivästyy alussa rodun sponsori yritys</w:t>
      </w:r>
    </w:p>
    <w:p>
      <w:r>
        <w:rPr>
          <w:b/>
        </w:rPr>
        <w:t xml:space="preserve">Tulos</w:t>
      </w:r>
    </w:p>
    <w:p>
      <w:r>
        <w:t xml:space="preserve">Uusi luonnontieteiden opettaja, neiti Sandra Beecher, Halle Berry Kona Pali High Schoolissa Havaijilla patistaa ryhmän oppilaita keksimään tieteellisen projektin. Suunnittelunäkemyksen, mekaanisten taitojen, akkujen tuntemuksen ja kevyiden kuljettajien yhdistelmällä oppilaat suunnittelevat ja rakentavat aurinkoenergialla toimivan auton, jonka he nimeävät Cockroachiksi. Heidän tiiminsä onnistuu päihittämään yrityksen sponsoroiman auton ja voittamaan paikallisen Big Islandin kilpailun ennustamalla pilvisen sään oikein oppilaan kapteenin, Daniel Casey Affleckin, surffauskokemuksen perusteella. Pilvinen sää tekisi heidän autonsa akkukapasiteetista tärkeämmän tekijän kuin sen painosta. Kaupanopettaja James Belushin saattamana oppilaat matkustavat Australiaan kilpailemaan World Solar Challenge -kilpailuun. Heidän yrityssponsorinsa Kevin Tighen helpotukseksi, joka on yhä katkera yrityksensä rakennuttaman ajoneuvon menettämisestä Havaijilla, heidän autonsa myöhästyy heti kisan alussa. Opiskelijat päättävät kuitenkin sinnikkäästi jatkaa kilpailua. Hiekkamyrsky ja muut vaikeudet tarjoavat tilaisuuden sankaruuteen. Uni Kakamura Sara Tanaka luotsaa autoa vaikeassa maastossa, mutta joutuu onnettomuuteen ja Gilbert J. Moki Cho pelastaa hänet. Kun Cindy Eliza Dushku hylätään ajokieltoon alkoholin käytön vuoksi, Eduardo Anthony Ruivivar laittaa syrjään lolohaole-ristiriitansa Danielin kanssa ja pienentää autoa, jotta ylipainoinen Gilbert voi ajaa, jotta tiimi pääsee kisan loppuun.</w:t>
      </w:r>
    </w:p>
    <w:p>
      <w:r>
        <w:rPr>
          <w:b/>
        </w:rPr>
        <w:t xml:space="preserve">Esimerkki 1.4510</w:t>
      </w:r>
    </w:p>
    <w:p>
      <w:r>
        <w:t xml:space="preserve">Fakta1: tuttava suostuttelee lentäjä Mike Pattonin etsimään kadonnutta perijätärtä, Fakta2: naista kohdellaan kuin ylipapitarta, Fakta3: Bob tuomitaan kuolemaan, Fakta4: vartija jätetään kuolemaan, Fakta5: Mike ja Greta heimolaiset ovat pettäneet Bobin takaa-ajon yhteydessä.</w:t>
      </w:r>
    </w:p>
    <w:p>
      <w:r>
        <w:rPr>
          <w:b/>
        </w:rPr>
        <w:t xml:space="preserve">Tulos</w:t>
      </w:r>
    </w:p>
    <w:p>
      <w:r>
        <w:t xml:space="preserve">Afrikassa tuttava Bob Simpson suostuttelee lentäjä Mike Pattonin etsimään kadonnutta perijätärtä, jonka lentokone putosi oletettavasti viidakkoon, eikä häntä koskaan enää nähty. Kohdatessaan alkuperäisasukkaiden heimon Bob ampuu holtittomasti miehen. Hänet viedään naisen, Gretan, eteen, jota kohdellaan kuin ylipapitarta. Bob tuomitaan kuolemaan, mutta kun nainen saa Miken itselleen, Greta anoo häntä auttamaan häntä pakenemaan. Kamppailun aikana ase laukeaa ja vartija jää kuolemaan. Heimomiehet jahtaavat Mikea ja Gretaa, ja Bob, joka on tullut hulluksi, pettää heidät. Mutta kun Mike ja Greta saavat keihääniskun, he pääsevät koneeseen ja pääsevät turvallisesti pois.</w:t>
      </w:r>
    </w:p>
    <w:p>
      <w:r>
        <w:rPr>
          <w:b/>
        </w:rPr>
        <w:t xml:space="preserve">Esimerkki 1.4511</w:t>
      </w:r>
    </w:p>
    <w:p>
      <w:r>
        <w:t xml:space="preserve">Fakta1: naiset lähtevät metsään, Fakta2: Hutton etsii Maryn leirin, Fakta3: Mary heitetään myös maalta, Fakta4: Kenneth ja Peggy lähtevät naimisiin jättäen Maryn huolehtimaan Huttonista, Fakta5: elokuvan köyhiä ei voi verrata yläluokan sankarillisiin mutta naiiveihin jäseniin.</w:t>
      </w:r>
    </w:p>
    <w:p>
      <w:r>
        <w:rPr>
          <w:b/>
        </w:rPr>
        <w:t xml:space="preserve">Tulos</w:t>
      </w:r>
    </w:p>
    <w:p>
      <w:r>
        <w:t xml:space="preserve">Perijätär Mary Hamilton kyllästyy miesten metsästämiseen ja vie sihteerinsä Peggyn liittymään mustalaisryhmään peitetehtävissä. Kun naiset lähtevät metsään, Sir Kenneth, yksi Maryn läheisistä miesystävistä, seuraa heitä mustalaiseksi pukeutuneena. Rikas maanomistaja Jack Hutton haluaa mustalaiset pois mailtaan ja panee Sir Kennethin vankilaan. Hutton etsii Marysin leiristä, vaikka ei tiedä hänen todellista henkilöllisyyttään, ja haluaa hänetkin heittää pois maalta, mutta saa hänet sitten kiinni uimisesta kuutamoisen lammen uumenissa. Hutton rakastuu Maryyn, ja Mary pyytää häntä illalliselle. Kun Hutton lähtee, mustalaisjoukko hyökkää Maryn vaunujen kimppuun ja sitoo hänet. Jack yrittää pelastaa Maryn, mutta mustalaiset lyövät hänet. Sir Kenneth on siihen mennessä vapautunut vankilasta ja saapuu paikalle Peggyn kanssa, ja he ovat nyt rakastuneita. Kun he ovat vapauttaneet Maryn, Sir Kenneth ja Peggy lähtevät naimisiin ja jättävät Maryn hoitamaan Huttonia. Kun Hutton toipuu, Mary kertoo hänelle totuuden: hän on perijätär eikä mustalainen, kuten hän oli antanut Huttonin uskoa. Myöhemmin he menevät naimisiin. Elokuvan köyhiä, joita edustavat Maryn ryöstävät laiskat mustalaiset, ei voi verrata yläluokan sankarillisiin mutta naiiveihin jäseniin.</w:t>
      </w:r>
    </w:p>
    <w:p>
      <w:r>
        <w:rPr>
          <w:b/>
        </w:rPr>
        <w:t xml:space="preserve">Esimerkki 1.4512</w:t>
      </w:r>
    </w:p>
    <w:p>
      <w:r>
        <w:t xml:space="preserve">Fakta1: Fakta2: Kushboo rakastaa Pandiarajania, koska isä on pettänyt perheensä: Fakta3: Ranjith yrittää raiskata hänet muuttoautossa, Fakta4: vaimo juhlii ensimmäistä yötä muuttoautossa, Fakta5: huipennus oli koominen verrattuna tavanomaiseen lopetukseen.</w:t>
      </w:r>
    </w:p>
    <w:p>
      <w:r>
        <w:rPr>
          <w:b/>
        </w:rPr>
        <w:t xml:space="preserve">Tulos</w:t>
      </w:r>
    </w:p>
    <w:p>
      <w:r>
        <w:t xml:space="preserve">Pandiarajan haluaa naida kotiäidin. Kushboo rakastaa ja menee naimisiin Pandiarajanin kanssa, koska hänen isänsä on pettänyt hänen perheensä. Pandiarajan tekee hänestä kotiäidin, joka ansaitsee rahaa ja on edelleen perheen elättäjä. Eräänä kauniina päivänä hänen toimistonsa ajautui konkurssiin ja hänen työpaikkansa katosi. Kushboo suostuu vapaaehtoisesti hakemaan työtä. Hänen pomonsa Ranjith pitää hänestä ja yrittää pakottaa hänet naimisiin. Kushbushu ei suostunut, joten Ranjith kidnappasi hänet väkisin ja yritti raiskata hänet muuttoautossa. Pandiarajan tulee ajoissa pelastamaan vaimonsa, lyö kaikki hänen kätyriensä ja vihdoin juhlii ensimmäistä yötään muuttohississä. Huipentuma oli hieman koominen verrattuna tavanomaiseen lopetukseen.</w:t>
      </w:r>
    </w:p>
    <w:p>
      <w:r>
        <w:rPr>
          <w:b/>
        </w:rPr>
        <w:t xml:space="preserve">Esimerkki 1.4513</w:t>
      </w:r>
    </w:p>
    <w:p>
      <w:r>
        <w:t xml:space="preserve">Fakta1: Fakta2: luokan edustaja Ayumi Shinozaki päättää suorittaa viimeisen kulttuurifestivaalin charmia kutsutaan, Fakta3: Ayumi alkaa sortua mustasukkaisuuteen Naomin ja Satoshin suhteen vuoksi, Fakta4: Sachiko murhaa Yukan ja Yoshiki uhraa itsensä, jotta muut pääsevät pakoon, Fakta5: Naomi löytää Seikon todellisen kuoleman katsellessaan turvakameroita.</w:t>
      </w:r>
    </w:p>
    <w:p>
      <w:r>
        <w:rPr>
          <w:b/>
        </w:rPr>
        <w:t xml:space="preserve">Tulos</w:t>
      </w:r>
    </w:p>
    <w:p>
      <w:r>
        <w:t xml:space="preserve">Elokuva alkaa sateisena yönä Kisaragi-akatemiassa. Naomi Nakashima, hänen lapsuudenystävänsä Satoshi Mochida ja heidän luokkatoverinsa Seiko Shinohara, Yoshiki Kishinuma, Sakutaro Morishige ja Mayu Suzumoto ovat hyvästelemässä viimeisen kulttuurifestivaalin jälkeen, kun luokan edustaja Ayumi Shinozaki päättää esittää Sachiko Ever After -nimisen loitsun, jotta he pysyisivät ikuisesti ystävinä. Heidän opettajansa Yui Shishido tulee paikalle Satoshin pikkusiskon Yukan kanssa, ja kaikki suorittavat rituaalin yhdessä, mutta heidät niellään heti sen jälkeen toiseen ulottuvuuteen. He löytävät itsensä Tenjinin peruskoulun kummittelevasta päättäjäisseremoniasta, joka jouduttiin sulkemaan vuosia sitten useiden karmeiden murhien jälkeen. He lukevat sanomalehtiartikkeleita, joissa kerrotaan kahden lapsen, Yukin ja Ryoun, sarjamurhaajasta ja punaisesta tytöstä, Sachikosta, joka on kadonnut. Vasarallinen mies, Yoshikazu, iskee Yuin kasvoihin. Kauhuissaan oppilaat pakenevat. Naomi vääntää nilkkansa ja joutuu sairastupaan, ja Yuka katoaa. Naomi kohtaa Yukin haamun ja riitelee Seikon kanssa, joka lähtee ja sammuu. Ayumi ja Yoshiki todistavat, kuinka kaksi haamua, Yuki ja Ryou, törmäävät Mayun seinään, ja Naomi löytää Seikon hirttäytyneenä. Yuka törmää mielipuoliseen Sakutaroon, joka lähtee takaa-ajoon, kunnes Yoshikazu tappaa hänet. Ayumi ja Yoshiki löytävät videokasetin ja purkin katkaistuja kieliä. Kaksikko palaa Satoshin ja Naomin luokse ja katsoo videon, jonka on nauhoittanut kuuluisa spiritisti Kou Kibiki. Kou ja hänen avustajansa tutkivat koulua ennen kuin kohtaavat kuolemansa. Hän selittää, että palatakseen kotiin, koulun kirous on poistettava ja heidän on käytettävä paperilappujaan reserviläisnäytelmässä. Naomi on kadottanut paperilappunsa, mutta Ayumilla se itse asiassa on. Ayumi alkaa sortua mustasukkaisuuteen Naomin ja Satoshin suhteen vuoksi, johon Ayumi on pakkomielteinen. Hän antaa Naomille väärennetyn lapun ja polttaa salaa oikean lapun. Ayumi ja Yoshiki kohtaavat Yukin ja Ryoun, ja Ayumi onnistuu palauttamaan heidän katkaistut kielensä, mikä palauttaa heidän mielenterveytensä. Yuki näyttää Ayumille näyn, jonka mukaan tekijä on Sachiko. Sachiko murhaa Yukin, ja Yoshiki uhraa itsensä, jotta muut pääsevät pakoon. Naomi saa selville Seikon todellisen kuoleman katsellessaan valvontakameroita: Naomi sattui olemaan riivattu ja tappoi Seikon. Naomi uskoo, ettei Seiko anna hänelle koskaan anteeksi, ja murtuu, kunnes Seikon henki vapauttaa hänet. Naomi pitelee löytämäänsä kaulakorua ja näkee näyn menneisyydestä, jossa rehtori Takamine Yanagihori tönäisee Sachikosin äidin, Yoshien, joka oli koulun terveydenhoitaja, portaita alas. Yoshie mursi niskansa, ja Takamine kuristi tapahtuman todistaneen Sachikon. Sitten hän piilotti tytön ruumiin hävittääkseen todisteet. Tästä alkoi kirous. Naomi ja loukkaantunut Satoshi löytävät Sachikon ruumiin. Näytetään toinen näky, jossa Sachikosin henki saa Takamiinin ja hänen poikansa Yoshikazun kärsimään vääryydestään. Sachikosin ruumis nousee ja hyökkää Satoshin ja Naomin kimppuun. Ayumi saapuu paikalle ja lukee päiväkirjasta, kuinka Yoshie ei halua tyttärensä tappavan ketään, vaan hänen on kuoltava rauhallisesti. Koulun romahtaessa kolmikko jatkaa rituaalia. Naomi ja Ayumi pääsevät takaisin kotiin, kumpikin pitelemässä Satoshin irrotettua kättä, koska hän käytti Naomin väärennettyä liukastetta. Postcredits-kohtauksessa Naomi on huoneessaan ja tuijottaa Sachikoa.</w:t>
      </w:r>
    </w:p>
    <w:p>
      <w:r>
        <w:rPr>
          <w:b/>
        </w:rPr>
        <w:t xml:space="preserve">Esimerkki 1.4514</w:t>
      </w:r>
    </w:p>
    <w:p>
      <w:r>
        <w:t xml:space="preserve">Fakta1: Fakta2: Rikollispomo Jesse Starkraven johtaa jengiä, joka hyökkää huumeidenpesupaikkaan, joka ei suostu Starkravenin vaatimuksiin: Myöhemmin on vakuuttunut poliisin tappamisesta ja tuomittu kuolemaan, Fakta3: Spartacus on tarkoitettu johtamaan kyborgisotilaiden armeijaa, Fakta4: entinen sheriffi Sam Pickens on arvostettu yhteisössä sen jälkeen, kun hänet on jopa erotettu virasta, koska hän oli tutkinut liian pitkälle ATG:n toimintaa, Fakta5: Omistaa ottaa naisen juhlien aikana juhlimaan projektin onnistumista huoneessa.</w:t>
      </w:r>
    </w:p>
    <w:p>
      <w:r>
        <w:rPr>
          <w:b/>
        </w:rPr>
        <w:t xml:space="preserve">Tulos</w:t>
      </w:r>
    </w:p>
    <w:p>
      <w:r>
        <w:t xml:space="preserve">Rikollispomo Jesse Starkraven johtaa jengiään hyökkäykseen huumeluolaa vastaan, joka ei suostu Starkravenin vaatimuksiin; hyökkäys muuttuu nopeasti panttivankitilanteeksi, kun poliisi saapuu paikalle. Renegaatti DEA:n agentti Jack Ryan saapuu paikalle ja yrittää neuvotella Starkravenin kanssa, mutta tämä epäonnistuu, kun Starkraven tunnistaa Ryanin poliisiksi, joka tappoi hänen veljensä Harlanin rikoksen aikana jokin aika sitten. Starkraven tappaa useita panttivankeja, mukaan lukien Ryanin työparin, ennen kuin hänet lopulta vangitaan. Tämän jälkeen Starkraven on vakuuttunut poliisin tappamisesta ja hänet tuomitaan kuolemaan. Odottaessaan tuomiotaan kuolemantuomiota Starkraven joutuu hallituksen agenttien sieppaamaksi vankilasiirron varjolla. Hänet otetaan terrorisminvastaisen ryhmän huostaan ja muutetaan kyborgiksi useiden muiden koehenkilöiden ohella. Tiedemiehet kutsuvat häntä nyt Spartacusiksi, ja hänen on tarkoitus johtaa kyborgisotilaiden armeijaa. Samaan aikaan Ryan saa tietää Starkravensin ilmeisestä pakenemisesta ja alkaa tutkia hänen löytämistään vastoin pomonsa, kapteeni Salernon, käskyjä. Hän tekee yhteistyötä entisen sheriffin Sam Pickensin kanssa, jota arvostetaan yhä yhteisössä, vaikka hänet on erotettu virastaan, koska hän oli tutkinut liian pitkälle ATG:n toimintaa. Projektin onnistumista juhlistavien juhlien aikana johtava tiedemies tohtori Owns vie naisen huoneeseen, jossa Spartacus ja muut kyborgit odottavat aktivointia. Heillä on romanttinen suhde, mutta Spartacus herää yhtäkkiä ja hyökkää heidän kimppuunsa, tappaa naisen ja ottaa Ownsin panttivangiksi. Spartacus ottaa haltuunsa ja tuhoaa kaikki muut paitsi yhden hallintarannekkeen, jonka hän pitää itsellään antaakseen itselleen muiden kyborgien hallinnan. Hän antaa muiden kyborgien tappaa kaikki juhlissa olleet polttamalla rakennuksen ja lähtee sitten kuorma-autolla Ownsin kanssa panttivankina toiseen laitokseen, jossa luodaan lisää kyborgeja. ATG:n projektinjohtaja Liz McDowell saapuu seuraavana päivänä tarkastelemaan tapausta ja yrittää jäljittää Spartacusta kaikessa hiljaisuudessa. Ryanin tutkimukset tuovat hänet kuitenkin hänen tietoonsa. Hän lähettää agentteja seuraamaan häntä, mutta Rytacus hävittää heidät nopeasti. Myöhemmin hän murtautuu ATG:n toimistoon kerätäkseen tietoja. Koirat havaitsevat hänet ja vartijat kohtaavat hänet, mutta hän pakenee löydettyään todisteet siitä, että ATG vei Starkravenin muutettavaksi kyborgiksi. Sillä välin Spartacus ja muutamat muut kyborgit matkustavat huoltoasemalle varastamaan polttoainetta latausgeneraattoreihinsa. Ryan saapuu paikalle ja pelastaa heiltä naisen ja nuoren pojan, mutta Spartacus voittaa hänet ja melkein tappaa hänet, mutta hän selviää hengissä, kun viranomaiset saapuvat paikalle ja vahingoittavat Spartacusta kriittisesti, mikä pakottaa kyborgit vetäytymään. Ryan pidätetään ja tuodaan McDowellin eteen, joka varoittaa häntä puuttumasta ATG:n toimintaan. Tämän jälkeen hän pakenee hänen miehiään ja matkustaa Pickensin kotiin valmistautuakseen hyökkäykseen Spartacusin päämajaa vastaan. Spartacus ilmoittaa aikovansa valloittaa kaupunkeja ja muuttaa kaikki ihmiset kyborgeiksi ja perustaa imperiumin, jonka johtajana hän itse toimii, ja lähettää kaksi kyborgia tappamaan Ryanin. Ryan onnistuu kukistamaan ja tuhoamaan heidät, mutta ei ennen kuin he tappavat Pickensin. McDowell saapuu paikalle, ja Ryan suostuttelee hänet liittoutumaan hänen kanssaan ja tarjoaa Spartacuksen tuhoamiseen tarvittavat aseet. He varustautuvat ja matkustavat laitokseen, jossa kyborgit piileskelevät, ja tuhoavat useita niistä matkalla laboratorioon. Kun he pääsevät perille, Spartacus ilmestyy videoruudulle ja paljastaa ottaneensa Ryanin pojan panttivangiksi. Kyborgit tuovat Ryanin ja McDowellin Spartacuksen eteen, joka kertoo heille muuttavansa Ryanin pojan kyborgiksi ennen kuin muuntaa heidätkin. Ryan voittaa kyborgit, vapauttaa poikansa ja taistelee Spartacusta vastaan, onnistuu varastamaan valvontarannekkeen ja sammuttaa muut kyborgit. Spartacus joutuu magneetin avulla sähkökaapeleihin ja kuolee, kun Ryan kaataa nestettä hänen päälleen ja saa sähköiskun. Ryan, hänen poikansa ja McDowell pakenevat laitoksesta ennen kuin heidän aiemmin asettamansa pommit räjähtävät ja tuhoavat sen.</w:t>
      </w:r>
    </w:p>
    <w:p>
      <w:r>
        <w:rPr>
          <w:b/>
        </w:rPr>
        <w:t xml:space="preserve">Esimerkki 1.4515</w:t>
      </w:r>
    </w:p>
    <w:p>
      <w:r>
        <w:t xml:space="preserve">Fakta1: Julian Lermontovin esityksessä Covent Gardenin oopperatalossa on kuunnella opettajan säveltämän baletin Heart of Fire partituuria, Fakta2: Fakta3: Vicky tanssii Rambertin baletin kanssa Joutsenlammen matinee-esityksessä Mercury-teatterissa Marie Rambertin johtaman seurueen tuotannossa, Fakta4: Monte päättää luoda hänelle pääroolin uudessa baletissa, Fakta5: Lermontov suostuttelee hänet palaamaan seurueeseen tanssimaan Punaiset kengät -elokuvan elvytyksessä.</w:t>
      </w:r>
    </w:p>
    <w:p>
      <w:r>
        <w:rPr>
          <w:b/>
        </w:rPr>
        <w:t xml:space="preserve">Tulos</w:t>
      </w:r>
    </w:p>
    <w:p>
      <w:r>
        <w:t xml:space="preserve">Musiikinopiskelija Julian on läsnä Covent Gardenin oopperatalossa baletti Lermontovin esityksessä ja kuulee opettajansa, professori Palmerin, säveltämän Heart of Fire -baletin partituurin. Erikseen paikalla on Victoria Vicky Page, nuori, tuntematon aristokraattitaustainen tanssija, tätinsä Lady Nestonin kanssa. Heart of Fire -teoksen edetessä Julian tunnistaa musiikin omaksi sävellyksekseen. Esityksen aikana professori Palmer saa kutsun baletin jälkeisiin juhliin Lady Nestonin asunnolle ja pyytää myös seurueen impresario Boris Lermontovia paikalle. Julian poistuu esityksestä pettymyksensä tuntien, että professori on plagioinut hänen musiikkiaan. Lermontov ja Vicki tapaavat, ja Lermontov kutsuu hänet seurueen harjoituksiin. Julian on kirjoittanut Lermontoville selittääkseen Tulen sydämen olosuhteet, mutta yrittää sitten hakea kirjeen takaisin. Lermontovin avustaja Dimitri estää Julianin kaikki yritykset päästä Lermontovin sviittiin, mutta lopulta Lermontov antaa Julianille audienssin. Julian sanoo haluavansa hakea kirjeen ennen kuin Lermontov on nähnyt sen, mutta Lermontov on jo lukenut kirjeen. Lermontov pyytää Juliania soittamaan pianolla yhden omista teoksistaan. Kuultuaan Julianin soiton hän palkkaa hänet yhtiön orkesterin korrepetiittoriksi ja yhtiön kapellimestarin Livingstone Montaguen, joka tunnetaan yhtiössä nimellä Livy, avustajaksi. Lermontov tajuaa, että Julian oli Tulen sydämen todellinen säveltäjä. Julian ja Vicky saapuvat töihin Lermontovin balettiin samana päivänä. Myöhemmin Vicky tanssii Ballet Rambertin kanssa Joutsenlammen matineanäytöksessä Mercury-teatterissa Notting Hill Gatessa, tuotannossa, jota johtaa Marie Rambert, joka esiintyy elokuvassa sanattomana cameona. Lermontov oivaltaa hänen potentiaalinsa ja kutsuu Vickyn Ballet Lermontovin mukana Pariisiin ja Monte Carloon. Hän päättää luoda Vermickille pääroolin uudessa baletissa Punaiset kengät, johon Julian tuottaa musiikin. Punaiset kengät -baletti on suuri menestys, ja Lermontov elvyttää baletin ohjelmistoa Vickyn ollessa päärooleissa, ja Julian säveltää joitakin sen menestyneimmistä musiikeista. Sillä välin Vicky ja Julian ovat rakastuneet, mutta pitävät suhteensa salassa Lermontovilta. Lermontov alkaa tuntea henkilökohtaisia tunteita Vickyä kohtaan, ja hän alkaa paheksua Vickyn ja Julianin suhdetta saatuaan tietää heidän romanssistaan. Lermontov antaa Julianille potkut, ja Vicky lähtee hänen mukanaan yrityksestä. He menevät naimisiin ja asuvat Lontoossa, jossa Julian työskentelee uuden oopperan säveltämisen parissa. Jonkin ajan kuluttua Vicky saa vierailun Lermontovilta, joka suostuttelee hänet palaamaan seurueeseen tanssimaan Punaiset kengät -näytelmän uusintaesityksessä. Ensi-iltana Julian ilmestyy Vickyn pukuhuoneeseen; hän on jättänyt oopperansa ensi-illan Covent Gardenissa ottaakseen Vickyn mukaansa. Lermontov saapuu paikalle, ja hän ja Julian kamppailevat Vickyn kiintymyksestä. Julianin rakkauden ja tanssimisen tarpeen välillä Vicky ei osaa päättää, mitä tehdä. Julian tajuaa menettäneensä Vickyn ja lähtee rautatieasemalle, ja Lermontov lohduttaa Vickyä kehottamalla häntä tanssimaan. Kun Vicky saatetaan näyttämölle ja hänellä on punaiset kengät jalassaan, hän juoksee ulos teatterista ilmeisesti kenkien vaikutuksen alaisena. Julian juoksee häntä kohti rautatieaseman laiturilla. Vicky hyppää parvekkeelta ja putoaa lähestyvän junan eteen. Ravistuneena Lermontov ilmestyy yleisön eteen ilmoittamaan, että neiti Page ei voi tanssia tänä iltana - eikä muulloinkaan. Kunnioituksen osoituksena seurue esittää Punaiset kengät valonheittimellä tyhjään tilaan, jossa Vicky olisi ollut. Kun Vicky makaa lähellä kuolemaa paareilla, hän pyytää Juliania riisumaan punaiset kengät, aivan kuten The Red Shoes -baletin lopussa.</w:t>
      </w:r>
    </w:p>
    <w:p>
      <w:r>
        <w:rPr>
          <w:b/>
        </w:rPr>
        <w:t xml:space="preserve">Esimerkki 1.4516</w:t>
      </w:r>
    </w:p>
    <w:p>
      <w:r>
        <w:t xml:space="preserve">Fakta1: nuorempi veli työskentelee IT-yrityksessä ansaitsee hyvin ja isän hyväksyntä, Fakta2: naapurin tytär lämmittää häntä kuultuaan vaikeuksista, Fakta3: Raghuvaran äiti jättää huomiotta huolimatta Shalini 's vaatimus hakea heidät, Fakta4: Anitha 's Ramkumar tarjoaa Raghuvaran työtä kiitollisuuden osoituksena tyttären pelastamisesta 's henki, Fakta5: liiketoiminnan noviisi otti isän 's yrityksen 's Chennai sivuliike jopa laittomia menetelmiä käyttäen.</w:t>
      </w:r>
    </w:p>
    <w:p>
      <w:r>
        <w:rPr>
          <w:b/>
        </w:rPr>
        <w:t xml:space="preserve">Tulos</w:t>
      </w:r>
    </w:p>
    <w:p>
      <w:r>
        <w:t xml:space="preserve">Raghuvaran on valmistunut rakennustekniikan insinööriksi, mutta hän on ollut työttömänä neljä vuotta. Hän haluaa ehdottomasti työskennellä vain alaansa liittyvässä työssä eikä ole halukas hyväksymään mitään muuta ammattia. Hän joutuu usein ristiriitaan isänsä kanssa, joka pitää häntä vastuuttomana. Hänen nuorempi veljensä Karthik työskentelee tietotekniikkayhtiössä, tienaa hyvin ja saa ilmeisesti isänsä hyväksynnän. Raghuvaransin äiti Bhuvana kuitenkin tukee häntä. Raghuvaran ihastuu naapurinsa tyttäreen, Shaliniin, joka aluksi vihaa häntä, mutta lämpiää hänelle kuultuaan tämän vaikeuksista ja lopulta vastaa rakkauteen. Eräänä päivänä, kun Raghuvaranin isä ja Karthik ovat poissa, häntä pyydetään huolehtimaan hänen äidistään, jolla on sydänsairaus. Hän lähtee kuitenkin treffeille Shalinin kanssa. Hän saa äidiltään jatkuvasti puheluita, jotka hän jättää huomiotta, vaikka Shalinin vaatii häntä vastaamaan niihin. Kotiin palattuaan hän kuitenkin saa tietää, että hänen äitinsä oli kuollut sydänkohtaukseen. Raghuvaran tuntee syyllisyyttä siitä, ettei ollut paikalla, kun hänen äitinsä tarvitsi häntä, ja hänelle kehittyy masennus. Samaan aikaan Bhuvanan keuhkot siirretään Anithalle, ketjupolttajalle, jolle kehittyi keuhkosyöpä. Anithan isä Ramkumar on Chennaissa sijaitsevan rakennustekniikkayhtiön puheenjohtaja, ja hän tarjoaa Raghuvaranille työtä kiitokseksi tyttärensä hengen pelastamisesta. Raghuvaran ottaa työn vastaan ja pyytää Anithaa olemaan tupakoimatta, mihin tämä suostuu. Kuusi kuukautta myöhemmin Raghuvaranille tarjotaan työtä hallituksen hankkeessa, jossa rakennetaan kerrostaloja läheisessä slummissa asuvien ihmisten uudelleenasuttamiseksi. Azhagusundaram ja Manickam nimitetään hänen avustajikseen. Hän voittaa menestyksekkäästi sopimuksen hallitukselta ja aloittaa työt välittömästi. Arun Subramaniam, aloitteleva liikemies, joka on ottanut haltuunsa isänsä yrityksen Chennain haarakonttorin, kilpailee samasta urakasta jopa laittomia menetelmiä käyttäen. Raivoissaan siitä, että hän ei saanut maata, hän yrittää estää Raghuvaranin etenemisen monin tavoin. Raghuvaran voittaa jokaisen esteen ja jatkaa työtään, mutta lopulta Arun palkkaa rähinöitsijöitä pahoinpitelemään Raghuvaranin työläisiä rakennustyömaalla. Työntekijät loukkaantuvat ja päätyvät sairaalaan, mikä saa Raghuvaranin menemään Arunin toimistoon lopettamaan asian. Hän pakottaa Arunin tunnustamaan, että hän lähetti rähinöitsijät, minkä mikrovakoilukamera on tallentanut, ja vaatii Arunilta anteeksipyyntöä kiristämällä häntä sillä, että muuten video julkistettaisiin. Arunin isä Venkat pelkää, että video voisi pilata hänen maineensa, ja lähettää poikansa sairaalaan pyytämään anteeksi. Raghuvaran hyväksyy anteeksipyynnön, ja projekti valmistuu kymmenessä kuukaudessa. Asunnon vihkiäispäivänä Arun ja roistojoukko hyökkäävät Raghuvaranin kimppuun matkalla. Hän päihittää heidät, mutta säästää Arunin Arunin yllätykseksi. Raghuvaran sanoo, ettei hänellä ole aikomusta kilpailla Arunin kanssa eikä voittaa häntä, vaan hän haluaa olla Arunin ystävä. Raghuvaran vie Arunin mopollaan työmaalle, jossa osavaltion julkisten töiden ministeri ja Anitha vihittävät asunnot käyttöön.</w:t>
      </w:r>
    </w:p>
    <w:p>
      <w:r>
        <w:rPr>
          <w:b/>
        </w:rPr>
        <w:t xml:space="preserve">Esimerkki 1.4517</w:t>
      </w:r>
    </w:p>
    <w:p>
      <w:r>
        <w:t xml:space="preserve">Fakta1: Fakta2: isä tekee itsemurhan yrityksen romahdettua, Fakta3: Machisun äitipuoli lähettää hänet asumaan tädin ja sedän luokse, Fakta4: täti ja setä lähettävät hänet orpokotiin, Fakta5: Machisun pakkomielle nykytaiteeseen hallitsee koko elämää.</w:t>
      </w:r>
    </w:p>
    <w:p>
      <w:r>
        <w:rPr>
          <w:b/>
        </w:rPr>
        <w:t xml:space="preserve">Tulos</w:t>
      </w:r>
    </w:p>
    <w:p>
      <w:r>
        <w:t xml:space="preserve">Kitano näyttelee Machisua, joka syntyy varakkaaseen perheeseen, mutta menettää lapsena molemmat vanhempansa. Kun hänen isänsä Akira Nakao tekee itsemurhan yrityksensä romahdettua, Machisun äitipuoli Mariko Tsutsui lähettää hänet asumaan tätinsä ja setänsä luokse, jotka kohtelevat häntä huonosti ja lähettävät hänet lopulta orpokotiin. Nuorena Machisu Yurei Yanagi käy taidekoulua, ja hänen maalaustyyliään haastavat luokkatovereidensa kokeellisemmat ja käsitteellisemmät työt. Machisu ottaa töitä maksaakseen taidekoulun ja ystävystyy työtoverinsa Sachiko Kumiko Ason kanssa, joka tuntuu ymmärtävän hänen taiteellisen näkemyksensä. He menevät naimisiin ja saavat tyttären. Vanhetessaan Mashisun pakkomielle nykytaiteeseen hallitsee hänen koko elämäänsä, ja hän on tunteeton kaikelle ympärillään, myös oman tyttärensä Eri Tokunagan kuolemalle ja vaimonsa hylkäämiselle. Hän yrittää miellyttää taidekriitikoita ja jää pennittömäksi. Hän joutuu tulipaloon ja melkein kuolee. Hän menettää kaikki aiemmat teoksensa ja hänelle jää vain yksi puoliksi palanut limsatölkki, jonka hän arvioi 200 000 jeniksi ja yrittää myydä. Se päätyy potkaistuksi huolimattomasti pois, kun hänen vaimonsa hakee hänet kadulta. He kävelevät yhdessä pois ja näyttävät päässeen lopullisesti eroon hänen taiteellisesta pakkomielteestään.</w:t>
      </w:r>
    </w:p>
    <w:p>
      <w:r>
        <w:rPr>
          <w:b/>
        </w:rPr>
        <w:t xml:space="preserve">Esimerkki 1.4518</w:t>
      </w:r>
    </w:p>
    <w:p>
      <w:r>
        <w:t xml:space="preserve">Fakta1: ex-vaimo tarjoutuu maksamaan häät, Fakta2: Fakta3: Paul asentaa piilokameran, Fakta4: Dave ryöstää korttikaupan, Fakta5: Dave varastaa Jimmyn kortin ja Paulin lempipyssyn.</w:t>
      </w:r>
    </w:p>
    <w:p>
      <w:r>
        <w:rPr>
          <w:b/>
        </w:rPr>
        <w:t xml:space="preserve">Tulos</w:t>
      </w:r>
    </w:p>
    <w:p>
      <w:r>
        <w:t xml:space="preserve">James Jimmy Monroe ja Paul Hodges Bruce Willis ja Tracy Morgan ovat NYPD:n etsiviä. Koska Jimmy ja Paul eivät ole onnistuneet vangitsemaan epäiltyä Juan Diaz Cory Fernandezia ja vaarantaneet siviilejä, heidät erotetaan ilman palkkaa. Jimmyn tytär Ava Michelle Trachtenberg on menossa naimisiin, ja häiden kustannukset ovat lähes viisikymmentätuhatta dollaria. Vaikka hänen entinen vaimonsa Pamin ylimielinen toinen aviomies Roy Jason Lee tarjoutuu maksamaan häät, Jimmy on päättänyt keksiä keinon saada rahat kokoon. Samaan aikaan Paul on huolissaan siitä, että hänen vaimonsa Debbie Rashida Jones pettää häntä, joten hän asentaa piilokameran. Jimmyn myydessä vuoden 1952 Andy Pafko -baseballkorttia maksaakseen häät, korttikaupan ryöstää Dave Seann William Scott, joka varastaa Jimmyn kortin ja Paulin lempipyssyn. He saavat selville, että Dave aikoo ryöstää talon samana iltana, joten he tarkkailevat taloa saadakseen kortin ja aseen takaisin. Jimmy ja Paul pidättävät Daven, mutta tämä on jo myynyt kortin ja aseen huumeisiin. Jimmy ja Paul menevät huumekauppiaan, Poh Boy Guillermo Diazin luo, joka kertoo heille, että he voivat saada kortin, jos he hakevat varastetun auton. Kun he löytävät auton, he löytävät takakontista naisen nimeltä Gabriela Ana de la Reguera. Gabriela paljastaa olevansa Poh Boyn jengin sieppaaman ja murhaaman huumepomon rakastajatar. Jimmy katselee Paulin piilokameran nauhaa ja näkee siinä ilmeisesti Debbien ja toisen miehen, mutta hän kertoo Paulille, ettei siinä ole mitään. Paul näkee sitten nauhan ja sydän murtuu, kun hän näkee, että Jimmy on valehdellut. Gabriela ei halua Jimmyn ja Paulin loukkaantuvan, joten hän pakenee ja jättää heille krusifiksiin kätketyn muistitikun, joka sisältää kaikki diilerin yhteystiedot. Jimmy ja Paul pelastavat Daven, jotta tämä voi hakea kortin ja aseen Poh Boylta, mutta tämä putoaa puusta ja kuolee. Jimmy murtautuu taloon hakemaan korttia, mutta joutuu jengin piirittämäksi. Samaan aikaan Paul saa tietää, että Debbie huijasi häntä, koska hän ei luottanut häneen. Tapettuaan suurimman osan jengistä Jimmy ja Paul löytävät Poh Boyn, joka uhkaa Gabrielaa aseella. He ampuvat hänet kuoliaaksi, mutta Paulin luoti menee Jimmyn baseball-kortin läpi, joka on Poh Boyn paidan taskussa. Tyytyväinen kaksikon tutkimuksiin ja kahden ampumavälikohtauksessa kiinni jääneiden kollegan Adam Brodyn ja Kevin Pollakin avustamiseen, piiripäällikkö Sean Cullen palauttaa Jimmyn ja Paulin takaisin aktiivipalvelukseen ja antaa heille kiitokset. Jimmy on järkyttynyt arvokkaan korttinsa tuhoutumisesta ja antaa Royn maksaa häät. Pam pyytää Jimmyä ja Royta luovuttamaan Avan yhdessä. Jimmy ei sano asiasta mitään. Paul osoittaa Royta hienovaraisesti pistoolilla ja käskee häntä istumaan alas sillä hetkellä, kun pappi kutsuu isää, joka antaisi Avan pois. Lopputeksteissä oleva bonuskohtaus paljastaa, että Dave ei kuollut syksyllä, kun hän tekee ruumissäkkiä avaavalle kuolinsyyntutkijalle kepposen koputteluvitsillään, jonka seurauksena kuolinsyyntutkija pakenee kauhuissaan, kun taas Dave poistuu ruumissäkistä nauraen.</w:t>
      </w:r>
    </w:p>
    <w:p>
      <w:r>
        <w:rPr>
          <w:b/>
        </w:rPr>
        <w:t xml:space="preserve">Esimerkki 1.4519</w:t>
      </w:r>
    </w:p>
    <w:p>
      <w:r>
        <w:t xml:space="preserve">Fakta1: elokuvassa on maaliskuussa asetettu päävastustaja Char Aznable paluu, Fakta2: päävastustaja Char Aznable on noussut johtamaan Neo-Zeonia jälleen kerran taistelussa maan federaation ylivallasta, Fakta3: federaatio on määrännyt oman kapinallisryhmänsä kaatamaan hänet, Fakta4: Char Amuro Ray haluaa tappaa kostaakseen Lalah Sunen kuoleman, Fakta5: Londo Bellin purkuryhmä räjäyttää Axisin sisältäpäin.</w:t>
      </w:r>
    </w:p>
    <w:p>
      <w:r>
        <w:rPr>
          <w:b/>
        </w:rPr>
        <w:t xml:space="preserve">Tulos</w:t>
      </w:r>
    </w:p>
    <w:p>
      <w:r>
        <w:t xml:space="preserve">Elokuva sijoittuu maaliskuuhun UC 0093, ja siinä päävastustaja Char Aznable palaa, kun hän on viiden vuoden piileskelyn jälkeen palannut johtamaan NeoZeonia jälleen kerran taistelussa Maan federaation herruudesta. Hän on edelleen päättänyt saada ihmiskunnan siirtymään kokonaan avaruuteen ja mobilisoi NeoZeonin pudottamaan asteroidin 5th Luna federaation päämajaan Lhasaan, Tiibetiin. Kaikkien NeoZeon-sotavoimien luovuttamisen varjolla hän aikoo pudottaa myös Axis-asteroiditukikohdan Maahan. Federaatio on kuitenkin määrännyt oman kapinallisten vastaisen erikoisryhmänsä, Londo Bellin, ottamaan hänet kiinni. Londo Bellin jäseniin kuuluvat muun muassa yhden vuoden sodan veteraanit Bright Noa ja Amuro Ray, jotka Char haluaa tappaa kostaakseen Lalah Sunen kuoleman. Akselin ympärillä puhkeaa suuri taistelu, kun Londo Bell yrittää pysäyttää Charin ennen kuin asteroidi pääsee Maan ilmakehään. Londo Bellin räjäytysryhmä räjäyttää Axisin sisältä, mutta toinen puolikas on yhä matkalla kohti Maata. Taistelun keskellä Amuro saa Charin kiinni ja yrittää työntää Axisin pois asteroidin paluusta, kun Federaation ja Neo Zeonin liikkuvat puvut tulevat apuun. Kun ryhmä yrittää toteuttaa mahdottomia, Amuron RX93 Nu Gundam resonoi ja luo psykoaallon asteroidin ympärille, joka työntää sen pois Maasta ja työntää samalla kaikki muut liikkuvat puvut pois alueelta. Sekä Federaation että NeoZeonin joukot katsovat, kun Axis lähtee pois laskeutumisesta. Sekä Amuroa että Charia pidetään kuolleina omien ryhmittymiensä toimesta.</w:t>
      </w:r>
    </w:p>
    <w:p>
      <w:r>
        <w:rPr>
          <w:b/>
        </w:rPr>
        <w:t xml:space="preserve">Esimerkki 1.4520</w:t>
      </w:r>
    </w:p>
    <w:p>
      <w:r>
        <w:t xml:space="preserve">Fakta1: Daniel McCracken ja Melinda McCracken World Wideista joutuvat tappeluun Jedin ja Johnsonin kanssa, Fakta2: Fakta3: Jed ja Stag eivät ole tyytyväisiä World Widein uuteen menestykseen, koska he suunnittelivat ottavansa yrityksen haltuunsa ennen Capistranossa, Fakta4: Stag on kosiskellut Jenniferiä osana pyrkimyksiä hankkia World Wide, Fakta5: Frog nai hänet sulkea liiketoimi.</w:t>
      </w:r>
    </w:p>
    <w:p>
      <w:r>
        <w:rPr>
          <w:b/>
        </w:rPr>
        <w:t xml:space="preserve">Tulos</w:t>
      </w:r>
    </w:p>
    <w:p>
      <w:r>
        <w:t xml:space="preserve">World Wide Wild West Show on vaikeuksissa oleva rodeoyritys, jonka valtaisa Johnson Brothers -rodeoyritys aikoo ottaa haltuunsa. World Widen Daniel Pop McCracken Lucien Littlefield ja Melinda Ma McCracken Claire Du Brey joutuvat tappeluun Jed Tris Coffinin ja Stag Morgan Conway Johnsonin kanssa sen jälkeen, kun veljekset saavat epätoivoiset McCrackenit kiinni heidän mainostensa ilkivallasta. Laulava cowboy Gene Autry Gene Autry ja hänen apurinsa Frog Millhouse Smiley Burnette törmäävät tappeluun ja yrittävät katkaista tappelun, mutta Frogsin pikkuveli Tadpole kiinnittää sheriffin huomion, ja pian heidät kaikki viedään vankilaan, jossa Gene laulaa laulun uusille ystävilleen. Seuraavana päivänä Jennifer Benton Virginia Grey, World Widen omistaja, maksaa Ma ja Popin takuut vankilasta. Tavatessaan Genen hän suostuu palkkaamaan hänet toivoen, että hänen laulunsa tuo ihmisiä ja parantaa liiketoimintaa. Pian Gene vetää puoleensa väkijoukkoja, jotka haluavat nähdä laulavan Bronco Busterin. Jed ja Stag eivät ole tyytyväisiä World Widen uuteen menestykseen, sillä he olivat suunnitelleet ottavansa yrityksen haltuunsa ennen tulevia tärkeitä sitoumuksiaan Capistranossa. Osana pyrkimyksiään World Widen hankkimiseksi Stag on kosiskellut Jenniferiä ja kertonut veljelleen, että hän jopa nai Jenniferin, jotta liiketoimi saataisiin päätökseen. Gene yrittää varoittaa Jenniferiä Stagin motiiveista, mutta Jennifer ei usko häntä. Samaan aikaan Jed ja Jackie Laval Marla Shelton, Stagin entinen tyttöystävä, soittavat Genelle ja tarjoavat hänelle töitä Johnsonin veljesten rodeossa, josta hän saa enemmän rahaa. Kun Gene kieltäytyy, he varoittavat häntä, että he ottavat World Widen hajalle väkisin, jos on pakko. Kun Gene joutuu nyrkkitappeluun Jedin kanssa, Jennifer olettaa virheellisesti, että se on Genen syytä. Jed on päättänyt eliminoida kilpailun ja palaa World Wide -leirille roistojoukon kanssa, joka tuhoaa leirin laitteet. Kun Jennifersin hevonen pimahtaa hyökkäyksen aikana, Gene tulee hänen apuunsa, vaikka Jennifers jälleen syyttää häntä häiriöstä. Kun Stag tarjoutuu maksamaan vahingot, kiitollinen Jennifer päättää mennä hänen kanssaan naimisiin ja myydä hänelle World Widen. Estääkseen Jenniferin suuren virheen, Gene estää myynnin saamalla apulaissheriffin takavarikoimaan rodeon takapalkan. Epäonnistumisestaan omistajana murtunut Jennifer luovuttaa show'n äidille, isälle ja muille rodeon työntekijöille kertoen, että hän aikoi antaa heille myyntitulot joka tapauksessa. Myöhemmin, kun Jennifer kertoo Stagille, ettei hän sittenkään voi myydä yritystä, Stagin kielteinen reaktio saa hänet vakuuttuneeksi siitä, että Gene oli oikeassa Stagin motiiveista romanttiseen suhteeseen. Jennifer palaa World Wide -leirille, jossa hänen ystävänsä vakuuttavat hänelle, että hän on edelleen omistaja. World Wide Wild West Show matkustaa Capistranoon, ja heidän tulevien avajaistensa kunniaksi järjestetään suuret juhlat. Jenniferin ja muiden tietämättä Johnsonit ovat asettaneet Capistranoon yhden roistoistaan, Jenkinsin, ja Jennifer palkkaa hänet tietämättään. Juhlailtana Jenkins sytyttää leirintäalueen tuleen, ja Pop loukkaantuu yrittäessään pelastaa hevosia. Kun Gene kuulee, että Popille tarvitaan erikoislääkäri tekemään herkkä leikkaus, hän ottaa vastaan työpaikan Johnsonin veljeksiltä, jotka suostuvat antamaan hänelle ennakkoa Popsin leikkaukseen tarvittavista rahoista - se on ainoa tapa, jolla hän voi hankkia niin paljon rahaa. Paljastamatta Jenniferille ja muille Popsin tilan vakavuutta Gene lähtee Johnsonin veljesten rodeoon. Kun Gene saa selville Johnsonin veljesten ja Jenkinsin välisen yhteyden, hän suostuu olemaan ilmiantamatta heitä tuhopoltosta, jos he maksavat Popsin sairauskulut ja ostavat World Wide -yhtiölle uudet laitteet. Johnsonin veljekset suostuvat Genen ehdotukseen. Myöhemmin Jennifer ja muut ovat helpottuneita kuullessaan, ettei Gene hylännyt heitä. Kun Pop toipuu leikkauksestaan, Gene esiintyy erikoisnäytöksessä, johon osallistuu New Yorkin varausagentti. Agentti on niin vaikuttunut, että hän varaa koko ryhmän Madison Square Gardensissa järjestettävään rodeoon.</w:t>
      </w:r>
    </w:p>
    <w:p>
      <w:r>
        <w:rPr>
          <w:b/>
        </w:rPr>
        <w:t xml:space="preserve">Esimerkki 1.4521</w:t>
      </w:r>
    </w:p>
    <w:p>
      <w:r>
        <w:t xml:space="preserve">Fakta1: äidin säästöt ostavat hotellin suurkaupungista, Fakta2: Fakta3: Mac McClure ja Marty Allen ovat odottaneet, koska heillä on näytelmä, joka on asetettu harjoituksiin, mutta heillä ei ole rahaa ampujien tuottajille, Fakta4: johtava nainen lisää ongelmia, Fakta5: näytelmä, kun se menee harjoituksiin, Mac ja Marty hyväksyvät ehdot.</w:t>
      </w:r>
    </w:p>
    <w:p>
      <w:r>
        <w:rPr>
          <w:b/>
        </w:rPr>
        <w:t xml:space="preserve">Tulos</w:t>
      </w:r>
    </w:p>
    <w:p>
      <w:r>
        <w:t xml:space="preserve">Peter Tex Coleman Eddie Albert, teksasilainen voi- ja munamies, saapuu äitinsä säästöjen kanssa New Yorkiin ostaakseen hotellin suurkaupungista ja ollakseen lähellä näyttämölle iskostunutta rakastaan Lydia Weston Rosemary Lanea. Saavuttuaan Tex huomaa Lydian työskentelevän sihteerinä parille nopeasti puhuvalle tuottajapariskunnalle sen sijaan, että hän olisi se näyttämötähti, joka hänen kotikaupunkinsa uskoo hänestä tulleen. Tex on juuri se enkeli, jota tarkka-ampujatuottajat Mac McClure Wayne Morris ja Marty Allen Ronald Reagan ovat odottaneet, sillä heillä on näytelmä valmiina harjoituksiin, mutta ei ole rahaa sen tuottamiseen, ja heidän pääosanesittäjänsä Valerie Blayne Ruth Terry lisää ongelmiaan uhkaamalla kostotoimilla gangsteripoikaystävältään Pooch Davis Milburn Stonelta, ellei näytelmää avata aikataulun mukaisesti. Tex suostuu sijoittamaan rahansa esitykseen, jos Lydia saa pääosan, ja kun Mac ja Marty suostuvat hänen ehtoihinsa, näytelmää aletaan harjoitella draamana, jossa on kaksi pääosan esittäjää. Kun Valerie uhkaa Macia ruumiinvammalla, ellei hän esitä pääroolia, Mac ilmoittaa Texille, että hän aikoo erottaa Lydian, ellei tämä osta koko esitystä. Martyn vaimo Marge aavistaa, että näytelmä toimisi farssina, ja antaa rahat sillä ehdolla, että Tex esittää miespääosaa. Margen vaistojen mukaisesti näytelmän ensi-illassa yleisö pyörii käytävillä, kun Valerien kostonhimoisen poikaystävän lavalle istuttama dynamiitti räjähtää, ja näyttelijäsuoritukset ovat niin huonoja, että ne ovat hauskoja. Komediana näytelmästä tulee menestys, mutta kun plagiointikanne uhkaa, Tex ja Marge myyvät näytelmän takaisin innokkaille tuottajille ja jättävät heidät pulaan.</w:t>
      </w:r>
    </w:p>
    <w:p>
      <w:r>
        <w:rPr>
          <w:b/>
        </w:rPr>
        <w:t xml:space="preserve">Esimerkki 1.4522</w:t>
      </w:r>
    </w:p>
    <w:p>
      <w:r>
        <w:t xml:space="preserve">Fakta1: David Lamb vierailee sairaan ja kuolevan isänsä luona, Fakta2: Fakta3: Tommie on lähettänyt ystävien pyytää parkkipaikalla erityisen masentunut näköinen kulmassa Chicagon David savuketta, Fakta4: Wilson Back at antaa Davidille surunvalittelut David 's työtä, Fakta5: auto osoittautuu ajettu Linny</w:t>
      </w:r>
    </w:p>
    <w:p>
      <w:r>
        <w:rPr>
          <w:b/>
        </w:rPr>
        <w:t xml:space="preserve">Tulos</w:t>
      </w:r>
    </w:p>
    <w:p>
      <w:r>
        <w:t xml:space="preserve">Elokuva alkaa, kun David Lamb Ross Partridge vierailee sairaan ja kuolevan isänsä Walter Lamb Ron Burkhardtin luona. Vierailtuaan isänsä luona David menee tämän motellihuoneeseen, jossa hän tällä hetkellä asuu. Davidsin isä kuolee. Osallistuttuaan isänsä hautajaisiin David päätyy parkkipaikalle Chicagon erityisen masentuneen näköisessä kolkassa tupakalle, jossa ystäviensä lähettämä Tommie Oona Laurence pyytää Davidilta tupakkaa. Pyydettäessä David antaa hänelle savukkeen, ja Tommie esittelee hänelle ystäviään. Tommie pyytää Davidia pelottelemaan ystäviään teeskentelemällä sieppausta. Tommie yrittää todistaa tytölle jotain ja tuo hänet kotiin. Takaisin Davidin työpaikalla hänen pomonsa Wilson Joel Murray esittää Davidille surunvalittelunsa ja vaatii, että David pitää vapaata. David törmää Tommieen parkkipaikalla ja tarjoutuu ostamaan hänelle lounaan. Takaisin Tommien kotona hänen äitinsä Linda Lindsay Pulsipher ja hänen äitinsä poikaystävä Jesse Scoot McNairy kysyvät, missä Tommie on ollut. Seuraavana päivänä Tommie ja David hengailevat jälleen; David pyytää Tommieta mukaan viikon retkelle. Tommie kertoo tuovansa hänet takaisin ennen kuin kukaan alkaa huolestua. Hotellissa David sanoo Tommielle, että hän haluaa hänen miettivän, haluaako hän todella jäädä vai palata kotiin. Hän kertoo, että tämä saattaa näyttää kidnappaukselta heidän ikäeronsa vuoksi, joten Tommie voi lähteä milloin tahansa. Tommie päättää jäädä. Rekkapysäkillä Melissa Jennifer Lafleur näkee Tommien itkevän. Tommie valehtelee ja sanoo, että hänen nimensä on Emily. Tommie kertoo Davidille haluavansa lähteä kotiin; David sanoo, että hän voisi viedä Tommien kotiin, kuten sanoi aiemmin. Seuraavana päivänä David ja Tommie hengailevat järven rannalla. Kun he ovat järvellä, Foster Tom Bower, heidän mökkinaapurinsa, kertoo heille, että he ovat yksityisalueella. David kertoo, että hän on veljentyttärensä Emilyn eli Tommien kanssa. Vuorilta palatessaan Tommie kysyy Davidilta, voisiko hän saada juotavaa; David pyytää Tommieta hakemaan hänelle olutta; Tommie kysyy, voisiko hän ottaa osan oluesta, ja David suostuu siihen, että Tommie saa ottaa yhden kulauksen. Foster astuu huoneeseen, jossa hän näkee Tommien pitelevän olutta. David teeskentelee huutavansa Emilylle ja pyytää Fosterilta anteeksi tapahtunutta. Foster varoittaa Davidia, että lähellä on epäystävällisiä naapureita, jotka eivät pidä lapsista. Eräänä aamuna David huomaa auton lähestyvän mökkiä; hän vie Tommien kaappiin ja käskee häntä olemaan näkymättä. Auto osoittautuu Linny Jess Weixlerin ajamaksi, joka tuli antamaan Davidille seuraa. David käskee Tommieta juoksemaan kauppaan mahdollisimman hiljaa. Myöhemmin samana iltana Tommie kysyy Davidilta, miksi Linny kutsui häntä Davidiksi eikä Garyksi. Tommie kertoo, että se suojelee häntä. Kun David eräänä aamuna puhuu Tommien kanssa, Linny kävelee sisään ja melkein nappaa Tommien. Linny kertoo Davidille hakevansa patjoja toisesta huoneesta; David valehtelee, koska Tommie piileskelee siinä huoneessa, kertomalla hänelle valheellisen kummitustarinan Emilystä. Tommie nähdään juoksemassa mökistä Fostersin taloon. Hän lähestyy mökkiä ja näkee Davidin ja Linnyn harrastavan seksiä. David huomaa, että Tommie katselee. David kertoo Tommielle, että he lähtevät takaisin kotiin. Kun he saapuvat kotikaupunkiinsa, he hyvästelevät tunteikkaasti. Elokuva päättyy siihen, kun Tommie ajaa Davidin perään tämän ajaessa pois.</w:t>
      </w:r>
    </w:p>
    <w:p>
      <w:r>
        <w:rPr>
          <w:b/>
        </w:rPr>
        <w:t xml:space="preserve">Esimerkki 1.4523</w:t>
      </w:r>
    </w:p>
    <w:p>
      <w:r>
        <w:t xml:space="preserve">Fakta1: Ralph Prescott on New Yorkin avioerojuristi, joka on kyllästynyt asiakaskuntaan, Fakta2: Fakta3: Alverna suostuu tapaamaan Joeta illallisella, Fakta4: Joe erottaa heidät toisistaan viemällä Prescottin takaisin Mantrapiin, Fakta5: intiaaniopas vie kanootin, ja hän vie sen takaisin Mantrapiin.</w:t>
      </w:r>
    </w:p>
    <w:p>
      <w:r>
        <w:rPr>
          <w:b/>
        </w:rPr>
        <w:t xml:space="preserve">Tulos</w:t>
      </w:r>
    </w:p>
    <w:p>
      <w:r>
        <w:t xml:space="preserve">Ralph Prescott Marmont on newyorkilainen avioerojuristi, joka on kyllästynyt asiakaskuntaansa. Woodbury Pallette, joka pyörittää vastapäätä naisten sukkapuoteja, ehdottaa, että he lähtisivät pois kaupungista ja leiriytyisivät Mantrapiin, Kanadaan. Poikamies Joe Easter Torrence pitää Mantrapissa kuivakauppaa. Naisseuraa kaipaava Joe lähtee Minneapolisiin. Siellä takapajuisessa parturi-kampaamossa Joe tapaa flirttailevan manikyristi Alverna Bowin, joka suostuu tapaamaan Joen illallisella. Prescott ja Woodbury riitelevät telttaillessaan. Joe erottaa heidät viemällä Prescottin takaisin Mantrapiin - jossa Prescott tapaa Alvernan, joka on nyt naimisissa Joen kanssa ja kyllästynyt takapajulan elämään. Alverna järjestää juhlat ja flirttailee erityisesti Prescottin kanssa, joka on ihastunut häneen mutta tarpeeksi kunniallinen lähteäkseen seuraavana päivänä. Alverna odottaa Prescottin kanootin lähtöä, pysäyttää hänet ja kertoo, että hän lähtee hänen kanssaan. Alverna loukkaa intiaaniopasta, joka vie kanootin ja jättää Prescottin ja Alvernan yksin metsään. He liputtavat ohi kulkevan kellukekoneen, joka laskeutuu järvelle. Alverna flirttailee lentäjän kanssa, mikä suututtaa Prescottin. Lentäjä jättää heille ruokaa. Joe jäljittää heidät ja saa heidät muutaman päivän kuluttua kiinni. Prescott sanoo Joelle, että helvetti nai Alvernan, jos Joe suostuu avioeroon; Joe vastaa sanomalla Prescottille, että Alverna ei koskaan lopeta flirttailua. Tulevaisuuttaan suunnittelevien miesten hylkäämä Alverna ottaa kanootin ja jättää molemmat. Prescott palaa metsässä viettämänsä ajan virkistämänä lakitoimistoonsa. Mantrap-kaupassaan yksinäinen Joe puolustaa Alvernaa siveellisille naapureilleen - ja Alverna palaa Joen luo, mutta jatkaa flirttailua.</w:t>
      </w:r>
    </w:p>
    <w:p>
      <w:r>
        <w:rPr>
          <w:b/>
        </w:rPr>
        <w:t xml:space="preserve">Esimerkki 1.4524</w:t>
      </w:r>
    </w:p>
    <w:p>
      <w:r>
        <w:t xml:space="preserve">Fakta1: malli on vankilassa rikoksesta, Fakta2: Hallett kätkee hänet suojelun alaisuudessa etsivien ryhmän johdolla, jota johtaa luutnantti Vince Striker, Fakta3: Costain Through saa selville korruptoituneet sisäpiirin kontaktit, Fakta4: Strikerin on tapettava vankila Conley itse, Fakta5: Conley käsketään jättämään ikkuna lukitsematta tappajaa varten.</w:t>
      </w:r>
    </w:p>
    <w:p>
      <w:r>
        <w:rPr>
          <w:b/>
        </w:rPr>
        <w:t xml:space="preserve">Tulos</w:t>
      </w:r>
    </w:p>
    <w:p>
      <w:r>
        <w:t xml:space="preserve">Sherry Conley Ginger Rogers on malli, joka on vankilassa rikoksesta, jota hän ei tietoisesti tehnyt. Yhdysvaltain syyttäjä Lloyd Hallett Edward G. Robinson tarjoaa hänelle sopimusta vapaudestaan, jos hän todistaa todistajana mafioso Benjamin Costainin oikeudenkäynnissä Lorne Greene. Hallett piilottaa hänet hotelliin luutnantti Vince Strikerin Brian Keithin johtaman etsiväjoukon suojelukseen, jossa hän viivyttelee lopullisen päätöksen tekemisessä samalla kun nauttii kalliita aterioita huonepalvelusta. Huolimatta vankilan matrona toimivan Willoughbyn saattajan läsnäolosta kipinät alkavat lentää poliisin ja mahdollisen todistajan välillä. Korruptoituneiden sisäpiirikontaktiensa avulla Costain saa selville, missä Conleytä pidetään. Hän selviää salamurhayrityksestä, kun Striker tappaa hyökkääjän, mutta Willoughbya ammutaan ja hän loukkaantuu vakavasti. Costain ja hänen roistonsa sieppaavat näennäisesti Strikerin, joka paljastuu yhdeksi Costainin sisäpiiriläisistä. Costain on saanut tietää, että Conley siirretään vankilaan, jossa Striker joutuu itse tappamaan Conleyn, jos tämä ei järjestä uutta hyökkäystä hotelliin. Häntä kehotetaan jättämään ikkuna auki toista tappajaa varten. Conley on edelleen yhteistyöhaluton, varsinkin kun Hallett yrittää käyttää sisarensa Clara Eve McVeaghin suostuttelua. Tahattomasti Striker melkein paljastaa kaksinaamaisuutensa Hallettille, mutta Hallettille soitettu puhelu keskeyttää sen. Willoughby on kuollut sairaalassa. Conley, joka kunnioitti ja ystävystyi Willoughbyn kanssa, suostuu sitten todistamaan Costainia vastaan. Conleystä huolehtiva Striker ei onnistu taivuttelemaan häntä ja jatkaa vastahakoisesti suunnitelmaa. Hallett palaa saattamaan Conleyn vankilaan hetkeä ennen kuin tappaja iskee. Keskustellessaan Strikerin kanssa tämän vaihtaessa vaatteita toisessa huoneessa Hallettin pilailu saa hermostuneen Strikerin murtumaan. Striker potkaisee äkkiä ovensa auki ja pelastaa Conleyn, mutta oman henkensä uhalla. Avattu ikkuna kertoo Conleylle ja Hallettille, että hän oli lavastanut naisen murhan, mutta muutti mielensä. Conley astuu todistajanaitioon Costainin oikeudenkäynnissä ja kertoo ammatikseen jenginpurkajan.</w:t>
      </w:r>
    </w:p>
    <w:p>
      <w:r>
        <w:rPr>
          <w:b/>
        </w:rPr>
        <w:t xml:space="preserve">Esimerkki 1.4525</w:t>
      </w:r>
    </w:p>
    <w:p>
      <w:r>
        <w:t xml:space="preserve">Fakta1: Fakta2: Fakta3: Sally kysyy Herman Bogelin yllyttämänä Miltonilta vakuutuksesta saadakseen tietää hänestä enemmän, Fakta4: Milton on tekemisissä Sallyn koiran Boopsien kanssa, Fakta5: Nutmegin menetykset alennetulla hinnalla korvataan uusilla asiakkailla.</w:t>
      </w:r>
    </w:p>
    <w:p>
      <w:r>
        <w:rPr>
          <w:b/>
        </w:rPr>
        <w:t xml:space="preserve">Tulos</w:t>
      </w:r>
    </w:p>
    <w:p>
      <w:r>
        <w:t xml:space="preserve">Aikaisemmin erehtymätön vakuutusmatemaatikko Milton Haskins joutuu nöyryytetyksi, kun hän erehtyy asettamaan desimaalipilkun väärin, mikä olisi maksanut Nutmeg-vakuutusyhtiölle rahaa, jos sitä ei olisi huomattu. Hän menettää myös upouuden ylennyksen. Masentuneena hän antaa viisastelevan karnevaalimestarin Goldie McGoldrickin suostutella hänet liittymään Acres of Fun -kiertävään tivoliin. He huomaavat, että Milton osaa matemaattisten taitojensa ansiosta steppata ja laulaa. Hän pääsee esittelemään uusia kykyjään, kun eräs esiintyjä ilmestyy paikalle humalassa. Milton tanssii ja laulaa Down at Babas Alley -numerossa, ja esitys saa kolme esirippua. Miltonin kihlattu ja entinen sihteeri Vivian Reilly yrittää saada hänet palaamaan vanhaan, tylsään elämäänsä, mutta Milton viihtyy siellä missä on. Bunny La Fleur, Goldiesin tyttö, suostuttelee Vivianin tulemaan mukaan, jotta hän voi yrittää muuttaa Miltonin mielen. Samaan aikaan salaperäinen henkilö yrittää tutkia Miltonin matkalaukkua, ja kun Milton ilmestyy paikalle, hän heittää häntä veitsellä. Junassa karnevaalien kirjanpitäjä Sally kysyy Herman Bogelin yllyttämänä Miltonilta vakuutuksesta saadakseen tietää hänestä enemmän. Vivian kuulee viereisestä osastosta, mikä kuulostaa siltä, että Milton on liian ystävällinen Sallyn kanssa, vaikka Milton on itse asiassa tekemisissä Sallyn koiran Boopsien kanssa. Tämä aiheuttaa eripuran pariskunnan välille. Myöhemmin Milton säikähtää, kun Vivian ilmestyy kesken hänen esityksensä ja alkaa tanssia fanitanssia, vaikka on selvää, että hän on täysin, joskin niukasti, pukeutunut. Kun Milton raahaa hänet pois lavalta, yleisö mellakoi, ja he kaikki päätyvät vankilaan. Tivoli joutuu pahaan taloudelliseen ahdinkoon, ja omistaja Jason Pop Carter on vaarassa menettää sen mahdolliselle ostajalle, rouva Minerva Henklelle, eikä hän pysty maksamaan takuita suurimmasta osasta väkeään. Bogel paljastaa työskentelevänsä nyt rouva Henklelle. Tuhon edessä Pop suostuu vastentahtoisesti myymään. Muskottipähkinän johtaja Bixby maksaa Miltonin ja Vivianin vapauttamisen sillä ehdolla, että Milton palaa hänen palvelukseensa ja maksaa sen palkastaan. Liikekokouksessa Milton neuvoo yhtiötä pitämään kiinni alkuperäisestä virheestään; käy ilmi, että Nutmeg menettää alennetun hinnan myötä enemmän kuin sen, mitä uusien asiakkaiden suuri määrä korvaa. Sitten Vivian näyttää Miltonille, mitä hän sai selville rouva Henklestä yhtiön tiedostoista. Pariskunta kiiruhtaa takaisin tivoliin ja vakuuttaa isän taistelemaan sen säilyttämisen puolesta. He järjestävät show'n, jossa aluksi on vain viisi heistä, ja käyttävät sitten kuitteja lopullisten tivolinhoitajien vapauttamiseen vähitellen. Kun Bogel ja rouva Henkle ilmestyvät ottamaan tivolin haltuunsa, Milton todistaa huijanneensa Nutmegia keräämällä viikko sitten henkivakuutuksen miehelleen, jonka oletettiin kadonneen merellä ja joka seitsemän vuotta myöhemmin julistettiin laillisesti kuolleeksi. Milton tunnistaa Bogelin herra Henkleksi hänen rinnassaan olevan tatuoinnin perusteella. Koska korvaus käytettiin tivolin ostamiseen, Nutmeg on uusi omistaja, joten Milton ja Vivian voivat työskennellä molemmille.</w:t>
      </w:r>
    </w:p>
    <w:p>
      <w:r>
        <w:rPr>
          <w:b/>
        </w:rPr>
        <w:t xml:space="preserve">Esimerkki 1.4526</w:t>
      </w:r>
    </w:p>
    <w:p>
      <w:r>
        <w:t xml:space="preserve">Fakta1: Fakta2: miehen piti haastatella nutty ja murhaava Fleagles viimeinen perhe, Fakta3: Mamie vaatii, että olla kuin matriarkka klaanin poikaystävä vankilassa Bonnie Fleagle vuonna saada luottamusta kuolevan isoäidin, Fakta4: Fleagle kieltäytyy paljastamasta ei-toivottuja suhteita erittäin hyvästä syystä, Fakta5: viaton isä oli mukana Bonnie 's isä pankkiryöstöön</w:t>
      </w:r>
    </w:p>
    <w:p>
      <w:r>
        <w:rPr>
          <w:b/>
        </w:rPr>
        <w:t xml:space="preserve">Tulos</w:t>
      </w:r>
    </w:p>
    <w:p>
      <w:r>
        <w:t xml:space="preserve">Peter Marshall Fred MacMurray, joka työskentelee Gallup Pollin kaltaisessa Trotter Pollissa, mutta ei yhtä nopeasti, lähetetään etsimään kadonnutta työtoveriaan Hector Smedleytä. Hän lähtee tapaamaan viimeistä perhettä, jota miehen oli määrä haastatella, hulluja ja murhanhimoisia Fleagleseja. Siellä hän törmää Peter Whitneyn näyttelemiin Mert ja Bert Fleagleihin, jotka molemmat ovat Mamie Fleagle Smithers Johnson Marjorie Mainin Mamie Fleagle Smithersin gunttaavia kaksospoikia. Klaanin matriarkka Mamie vaatii, että välttääkseen kuoleman Mertin tai Bertin käsissä Peter teeskentelee olevansa vangitun Bonnie Fleaglen poikaystävä saadakseen kuolevan isoäitinsä Mabel Paigen luottamuksen. Isoäiti Fleagle on kätkenyt Bonnien ja hänen nyt teloitetun isänsä varastamat 70 000 dollaria, mutta kieltäytyy paljastamasta paikkaa ei-toivotuille sukulaisilleen erittäin hyvästä syystä: hän kertoo Petelle, että he ovat myrkyttäneet hänet. Ennen kuolemaansa hän opettaa Petelle järjettömän laulun, jonka tietää myös Elany Fleagle Jean Heather, Mamies tyhmäpäinen tytär. Fleaglet ovat varmoja, että mummo on kertonut Petelle, mihin rahat on piilotettu, ja pitävät häntä vangittuna. Sitten paikalle ilmestyy nainen, joka väittää olevansa Bonnie ja etsii myös ryöstösaalista. Kun hän saa Peten yksin kuulusteltavakseen, hän paljastaa olevansa oikeasti Claire Matthews Helen Walker. Bonnien isä oli pahansuovasti sotkenut hänen viattoman isänsä pankkiryöstöön. Pete haluaa paeta, nyt kun he ovat kahden, mutta Claire vaatii jäämään. Jos hän saa rahat takaisin, hän voi vapauttaa isänsä syytteistä. Fleaglet yrittävät myrkyttää Clairen illallisella, mutta Pete huomaa vahingossa, että yhtä lukuun ottamatta kaikki lautaset on myrkytetty myrkky hehkuu pimeässä; vain Mamiesin kolmannen aviomiehen, herra Johnson Porter Hallin, edessä oleva lautanen on turvallista syödä. Johnson livahtaa pois, mutta löytyy pian hehkuvana ja kuolleena. Levoton tilanne mutkistuu entisestään, kun oikea Bonnie Fleagle Barbara Pepper karkaa vankilasta ja tulee hakemaan hänen rahojaan. Hän pakottaa Peten laulamaan laulun ja ymmärtää näennäisen merkityksettömät sanat. Pete pääsee karkuun ja tulkitsee sanoihin kätketyt vihjeet, joista Claire löytää avaimen tallelokeroon. Pian kaikki Fleaglet, mukaan lukien herra Johnson, joka vain lavasti kuolemansa, jahtaavat Peteä ja Clairea talon eri salakäytävien läpi. Onneksi urhea pari onnistuu pudottamaan jokaisen takaa-ajajansa heinänpaalauskoneeseen, josta he selviävät turvallisesti.</w:t>
      </w:r>
    </w:p>
    <w:p>
      <w:r>
        <w:rPr>
          <w:b/>
        </w:rPr>
        <w:t xml:space="preserve">Esimerkki 1.4527</w:t>
      </w:r>
    </w:p>
    <w:p>
      <w:r>
        <w:t xml:space="preserve">Fakta1: Fakta2: Grubman pitää oman ikäisiään tyttöjä kokemattomina elämässä: Fakta3: Oscar on rakastunut kypsään naiseen, Fakta4: Stanley esittelee hänet juhlaikäiselle tytölle, Fakta5: kiropraktikko Diane Lodder tarjoutuu viemään hänet omaan asuntoonsa, kun hän näkee nykytilanteen.</w:t>
      </w:r>
    </w:p>
    <w:p>
      <w:r>
        <w:rPr>
          <w:b/>
        </w:rPr>
        <w:t xml:space="preserve">Tulos</w:t>
      </w:r>
    </w:p>
    <w:p>
      <w:r>
        <w:t xml:space="preserve">Oscar Grubman Aaron Stanford on 15-vuotias poika, joka on kuvattu ikäistään kypsempänä ja joka matkustaa koulusta kotiin kiitospäiväksi. Hän puhuu sujuvasti ranskaa, siteeraa Voltairea ja pitää ikäisiään tyttöjä elämänkokemattomina. Kun hänen koulunsa viehättävä tyttö, Miranda Spear Kate Mara, joka on selvästi kiinnostunut hänestä, lähestyy Oscaria, hän torjuu tytön kohteliaasti. Oscar uskoutuu ystävälleen Charlielle Robert Ilerille, että hän on rakastunut kypsään naiseen ja aikoo voittaa tämän sydämen kiitospäiväloman aikana. Oscar saapuu isänsä, Columbian yliopiston historian professorin ja kirjailijan Stanley Grubmanin John Ritterin ja äitipuolensa, intohimoisen kardiologin Eve Sigourney Weaverin asuntoon. Samana iltana Grubmanit järjestävät juhlat, joissa Stanley esittelee Oscarin eräälle ikäiselleen tytölle, mutta Oscar torjuukin hänet samalla kun hän tuijottaa kiintymyksensä kohdetta: äitipuoltaan. Oscar yrittää avautua tytölle, mutta pahaa-aavistamaton Eve ei tartu miehen lähentelyihin. Stanley kehottaa häntä saattamaan tytön kotiin, mutta Oscar kutsuu taksin. Epäonnistumisestaan vanhemman naisen kanssa masentunut Oscar menee baariin ja juo itsensä humalaan. Hän törmää Even parhaaseen ystävään, kiropraktikko Diane Lodderiin Bebe Neuwirthiin, joka tarjoutuu viemään Oscarin omaan asuntoonsa nähdessään tämän nykytilan. Siellä Diane alkaa hieroa häntä ja he päätyvät harrastamaan seksiä. Oscar herää seuraavana aamuna ja kohtaa kiusallisesti Dianen poikaystävän Philin. Kotona Oscar suunnittelee yllätyslounasta Eevalle, mutta ensin Stanley tiedustelee, missä Oscar vietti yön. Oscar keksii tarinan Miranda Spearin tapaamisesta koulussa. Hän tuo lounaan Eevalle hänen laboratorioonsa, jossa hän avautuu Eevalle jälleen kerran ja pohtii sydämen käyttöä kiintymyksen symbolina. Yhdessä he päättävät, että maksan pitäisi olla uusi rakkauden symboli. Heidän keskustelunsa keskeytyy Stanleyn puhelinsoittoon, jossa hän mainitsee, että Diane tulee heidän luokseen illalliselle. Oscar on huolissaan siitä, että Diane kertoo Eevalle heidän seurustelustaan, ja löytää Dianen teehuoneesta useiden ystäviensä kanssa. Kaikki käyttäytyvät kuin tietäisivät edellisestä illasta, ja useimmat kaksi kertaa Oscarin ikäisistä naisista flirttailevat hänelle. Oscar panee Dianen lupaamaan, että hän pitää eilisen illan salassa Stanleylta ja etenkin Eevalta. Illallisella Diane juo ja käyttäytyy ujosti. Hän leikkii Oscarin kanssa ja flirttailee tälle ranskaksi. Kun Diane poistuu pöydästä, Oscar seuraa hänen peräänsä kohdatakseen hänet. Diane suutelee häntä, vaikka ei ole täysin poissa Stanleyn näköpiiristä, minkä jälkeen Diane myöntää Stanleylle ja Eevelle, että hän ja Oscar ovat rakastavaisia. Seuraavana päivänä Diane selittää Eevelle, että Oscar on hänen mielestään viehättävä nuori mies. Eve tuomitsee hänet siitä, että hän viettelee vain 15-vuotiaan, mutta Diane sanoo, että monet naiset olisivat tehneet samoin, ehkä myös Eve. Myöhemmin samana päivänä Eve ja Oscar pelaavat jännittyneen tenniskierroksen, jossa he heittelevät toisiaan solvauksilla ja päätyvät lopulta siihen, että Oscar saa pallon päähänsä. Oscar selittää Eevelle, että hän teki Dianen kanssa niin vain siksi, että hän oli humalassa ja Dianella oli Eeven huivi. Eve ymmärtää heti, että Oscar on rakastunut häneen. He jakavat intohimoisen suudelman, mutta Eve irrottautuu lopulta. Kiitospäivän loman päätteeksi Eve ja Stanley vievät Oscarin junaan. Eve kysyy Oscarilta, miltä hänen maksansa tuntuu, ja hän vastaa, että se on kipeä, mutta ei rikki. Eve kertoo myös, kuinka paljon hän rakastaa hänen isäänsä. Junassa Oscar tapaa Charlien ja törmää Mirandaan. Miranda siteeraa Voltairea: "Jos emme löydä jotain miellyttävää, löydämme ainakin jotain uutta", ja katsoo kaihoisasti Oscariin. Charlie huomaa tämän, ja Oscar kertoo Charlielle, että Miranda tuoksuu hyvältä. Charlie kysyy Eevasta, ja Oscar toteaa, että hänen pakkomielteensä Eevaan ei ollutkaan niin tärkeä kuin miltä se näytti. Charlie ei ymmärrä ystäväänsä, mutta Oscar hymyilee junan rullatessa eteenpäin.</w:t>
      </w:r>
    </w:p>
    <w:p>
      <w:r>
        <w:rPr>
          <w:b/>
        </w:rPr>
        <w:t xml:space="preserve">Esimerkki 1.4528</w:t>
      </w:r>
    </w:p>
    <w:p>
      <w:r>
        <w:t xml:space="preserve">Fakta1: Fakta2: Fakta3: V:n auto hajoaa yllättäen, Fakta4: Tom yllättyy löytäessään naisen talosta, Fakta5: Frank aloittaa läheisen ystävyyden V:n kanssa toivoen saavansa Tomin kiinnostumaan hänestä.</w:t>
      </w:r>
    </w:p>
    <w:p>
      <w:r>
        <w:rPr>
          <w:b/>
        </w:rPr>
        <w:t xml:space="preserve">Tulos</w:t>
      </w:r>
    </w:p>
    <w:p>
      <w:r>
        <w:t xml:space="preserve">Kolme peruskoulupoikaa - Brad Adam LaVorgna, Frank Michael Patrick Carter ja Kevin Brian Christopher - päättävät lähteä Middletownin esikaupunkialueelta Pittsburghin kaupunkiin tuoden mukanaan rahaa ja toivoen näkevänsä naisen alasti. He löytävät V Melanie Griffith -nimisen huoran, joka on valmis näyttämään rintansa. Kun he ovat kuitenkin lähdössä kotiin, heidän pyöränsä on varastettu. He ovat rahaton ja jumissa kaupungissa. V puhuu ystävänsä Cash Casey Siemaszkon ja toisen huoran Betty Anne Hechen kanssa. Cash on kuorinut rahaa, jonka hän lähettää mafiapomo Waltzer Malcolm McDowellille, joka puolestaan varastaa omalta pomoltaan Jerry Philip Boscolta. V huomaa pojat ulkona sateessa ja tarjoaa heille kyydin kotiin Cashin autolla. Kun he saapuvat Franksin talolle, V:n auto hajoaa yhtäkkiä, joten hän menee sisälle käyttämään puhelinta. Tom Ed Harris, Franksin isä, tulee kotiin ja yllättyy, kun hän löytää talosta naisen. V:n tietämättä Frank kertoo Tomille, että V on matematiikan opettaja ja että hän antaa oppitunteja Bradille. Tom tarjoutuu korjaamaan naisen auton muutaman päivän kuluttua, kun hän on vapaa koulun luonnontieteiden tunneilta. Koska muuta vaihtoehtoa ei ole, hän hyväksyy Frankin tarjouksen asua hänen puumajassaan Tomin tietämättä. Frank aloittaa läheisen ystävyyden V:n kanssa toivoen saavansa Tomin ihastumaan. Hän kertoo Tomille, ettei Tomilla ole mitään ongelmia hänen työnsä kanssa, tarkoittaen tuutorointihuijausta, mutta Tom luulee Tomin tarkoittavan V:n prostituutiota. V saa televisiosta tietää, että Waltzer on murhannut Cashin. Hän soittaa Bettylle vain saadakseen tietää, että Waltzer etsii häntä Cash kertoi hänelle, että hän varasti rahat. Hän tajuaa, että Waltzer kuuntelee keskustelua ja sulkee puhelimen. Koska V:n auto on yhä rikki, hän hakee Tomsin vanhan pyörän autotallista ja ryntää etsimään häntä. Hän on opintoretkellä kaupungin kosteikoille, rakentamattomalle luonnonmaalle, jota hän yrittää pelastaa kaavoitukselta. Toms ei pysty korjaamaan hänen autoaan aikaisemmin, mutta tyttö tajuaa, että hän on luultavasti turvallisemmassa paikassa Middletownissa, sillä Waltzer ei tiedä, missä hän on. Koulussa Frank reputtaa seksivalistusta käsittelevän biologian kokeen ja joutuu pitämään luokalleen suullisen esitelmän. Hän päättää käyttää V:tä mannekiinina ja harhauttaa opettajaa juonittelullaan tarpeeksi pitkäksi aikaa piirtääkseen suhteellisen tarkan naisen sukuelinten järjestelmän tämän ihonväriseen bodysuittiin. Tom ja V lähtevät treffeille ja molemmat huomaavat, että he ovat saamassa tunteita toisiaan kohtaan. Kävellessään treffeillään kaupungin läpi Tom ja V törmäävät Kevinsin perheeseen. V tunnistaa Kevinsin isän, joka on asiakkaana, mutta sanoo, että Tom sekoittaa hänet johonkin toiseen. Sitten hän myöntää muistavansa hänet ja sanoo hänen olleen tanssinopettaja. Tom on vaikuttunut siitä, kuinka kiireinen V on kotiopettajana ja tanssinopettajana, V tajuaa sitten, että Frank valehteli Tomin tietävän, että hän on huora. V selittää itsensä Tomille, ja heidän suhteensa kasvaa. Hän paljastaa, että hänen oikea nimensä on Eve. Hänen mielestään se oli liian raamatullinen, joten hän poisti e-kirjaimet. Myös Kevinsin isä saa tietää totuuden V:stä, ja yrittäessään ostaa hänen palveluksiaan hän soittaa tietämättään hänen kotinumeroonsa. Waltzer kuulee Bettylta matkasta Middletowniin ja saa näin selville, missä V piileskelee. V pelkää Waltzerin löytävän hänet, joten hän päättää lähteä kaupungista, mutta osallistuu koulun tansseihin hyvästelläkseen Frankin. Waltzer ilmestyy paikalle pilaamaan heidän hauskanpitonsa. Syntyy takaa-ajo, jossa Waltzer lopulta eliminoidaan. V on huolissaan asemastaan ja pelkää palata vanhaan työhönsä, joten hän menee Waltzerin pomon luo ja kertoo, kuinka Waltzer on huijannut häntä. Hän pyytää, että hänet unohdettaisiin. Vanhempi rikollispomo taipuu V:n viehätysvoimaan, ja hän sanoo V:lle, että helvetti hoitaa asiat, ettei hänen tarvitse enää pelätä. V löytää varastetut rahat repusta ja ostaa niillä Tomsin nimiin kosteikot, Hän osti myös kaupungin jäätelökioskin, jotta he voivat jatkaa uutta suhdettaan.</w:t>
      </w:r>
    </w:p>
    <w:p>
      <w:r>
        <w:rPr>
          <w:b/>
        </w:rPr>
        <w:t xml:space="preserve">Esimerkki 1.4529</w:t>
      </w:r>
    </w:p>
    <w:p>
      <w:r>
        <w:t xml:space="preserve">Fakta1: elokuva kertoo rehellisen toimittajan Vikas Panden tarinan Ghazipurista, joka on kotoisin itäisestä Uttar Pradeshista, ja prosessin aikana, Fakta2: Fakta3: Vikas Pande on New Delhi Times -sanomalehden suoraselkäinen ja peloton päätoimittaja, Fakta4: Iqbal pidätetään Bhaleramin murhajutussa, Fakta5: Vanha mies lähestyy Vikasin vaimoa Onia, joka on toista kättä.</w:t>
      </w:r>
    </w:p>
    <w:p>
      <w:r>
        <w:rPr>
          <w:b/>
        </w:rPr>
        <w:t xml:space="preserve">Tulos</w:t>
      </w:r>
    </w:p>
    <w:p>
      <w:r>
        <w:t xml:space="preserve">Elokuva kertoo rehellisestä toimittajasta Vikas Pandesta (Shashi Kapoor), joka on kotoisin Ghazipurista itäisestä Uttar Pradeshista ja joka muuttaa Delhiin johtamaan sanomalehteä. Pian hän paljastaa poliittisen salamurhan ja joutuu prosessin aikana korruptoituneen järjestelmän sekä poliitikkojen ja mediaparonien välisen kytköksen uhriksi. Elokuva alkaa paikallisen MLA Bhaleramin murhasta Ghazipurin piiritalossa. Piiritalon vartija katoaa. Vikas Pande on New Delhi Times -sanomalehden suoraselkäinen ja peloton päätoimittaja, ja hän on paljastamassa skandaalia, joka koskee laitonta viinaa, joka tappoi satoja ihmisiä. Samaan aikaan virassa olevan pääministerin Chaturvedin ja kunnianhimoisen MLA Ajay Singh Om Purin välillä käydään valtataistelua pääministerin paikasta. Ajay Singh on vaarallinen mies, ja hänellä on yhteyksiä kaikenlaiseen laittomaan toimintaan, kuten huumekauppaan, salakuljetukseen, kiristykseen ja ryöstelyyn. Hänen liiketoimiaan hoitaa hänen luotettava luutnantti Iqbal. Iqbal pidätetään Bhaleramin murhajutussa. Hän on syynä Ghazipurissa usein esiintyviin mellakoihin. Vikas menee Ghazipuriin raportoimaan mellakoista ja tapaa paikallisia. Täällä hän löytää ylivoimaisia todisteita, jotka viittaavat siihen, että Ajay Singh liittyy jotenkin murhaan. Toisaalta Vikasin vaimoa, joka on asianajaja, lähestyy vanha mies, jonka tytär on kadonnut appivanhempiensa luota ja jonka väitetään tulleen hulluksi. Hän taistelee tapausta vastaan. Jännittyneessä oikeuskäsittelyssä Iqbal toteaa olevansa syytön ja Ajay Singhin syyllistyneen rikokseen. Tästä tulee New Delhi Timesin etusivun uutinen. Ajay Singh on hyvin huolissaan ja kutsuu Vikasin paikalle. Vikas kohtaa hänet suoraan ja syyttää häntä murhasta. Raivon vallassa Ajay Singh paljastaa, että hän oli lahjonut Bhaleramin ja hänen 13 MLA:nsa, ja hänen tiensä pääministerin tuoliin oli lähes selvä. Näin ollen hänellä ei ollut motiivia tappaa häntä. Ajay Singh painostaa pääministeriä jatkuvasti, mutta pääministeri pakenee jokaista ansaa kuin ihmeen kaupalla. Myös Vikasia uhkaillaan, jotta hän lopettaisi murhajutun tutkimisen, mikä motivoi häntä entisestään. Hän kokoaa kaikki faktat ja kirjoittaa artikkelin, joka yhdistää Ajay Singhin murhaan, mutta hänellä ei ole konkreettisia todisteita. Vaikka hänen pomonsa ovat vastahakoisia julkaisemaan artikkelin, he suostuvat lopulta hänen vaatimuksiinsa ja julkaisevat sen. Eräänä kauniina päivänä vanha mies, joka oli aiemmin lähestynyt Vikassin vaimoa kadonneen tyttärensä vuoksi, tulee kiittämään Vikassia tämän ponnisteluista. Paljastuu, että hänen tyttärensä on löydetty mielisairaalasta, jossa henkilökunta ja poliisiviranomaiset oli lahjottu julistamaan hänet henkisesti sairaaksi. Vanhus paljastaa lisäksi, että piiritalon vartija on otettu mielisairaalaan. Vikas tapaa välittömästi vartijan. Vartija on vanha mies, joka kertoo hänelle, että hän ei ole mielisairas ja paljastaa kaikki sen päivän tapahtumat. Kohtalokkaana päivänä hänen poikansa, joka itse asiassa on Chaturvedin myyrä, käy hänen luonaan. Sopimus tehdään Ajay Singhin kanssa, mutta kun he lähtevät, Chaturvedin kätyrit murhaavat Bhaleramin. Vikas tajuaa, että Chaturvedi on lavastanut kaikki todisteet Ajay Singhin syylliseksi ja pitääkseen hänet kurissa. Hän on surullinen siitä, että Chaturvedi on käyttänyt häntä hyväkseen, mutta sitten hänen ystävänsä Anwar lohduttaa häntä sanomalla, että henkilö, jonka hän on paljastanut, ansaitsee ainakin sen, mitä hän on tehnyt.</w:t>
      </w:r>
    </w:p>
    <w:p>
      <w:r>
        <w:rPr>
          <w:b/>
        </w:rPr>
        <w:t xml:space="preserve">Esimerkki 1.4530</w:t>
      </w:r>
    </w:p>
    <w:p>
      <w:r>
        <w:t xml:space="preserve">Fakta1: Fakta2: Amerikkalainen pankkitutkija lähetetään Monacoon tarkistamaan elokuvatuotannon epäilyttäviä rahoitustoimia: Martin tapaa elokuvayhtiön talousjohtajan, Fakta3: elokuvayhtiön talousjohtaja esittelee hänet elokuvan pääosanesittäjälle, Fakta4: amerikkalaiset viranomaiset ovat Martinin jäljillä ja tutkivat häntä muun muassa rahanpesusta, Fakta5: Oleg suostuttelee Jaken puhumaan repliikkejä elokuvaa varten.</w:t>
      </w:r>
    </w:p>
    <w:p>
      <w:r>
        <w:rPr>
          <w:b/>
        </w:rPr>
        <w:t xml:space="preserve">Tulos</w:t>
      </w:r>
    </w:p>
    <w:p>
      <w:r>
        <w:t xml:space="preserve">Martin Raikes on amerikkalainen pankkitutkija, joka lähetetään Monacoon tutkimaan erään elokuvatuotannon epäilyttäviä rahoitustoimia. Työmatkan jälkeen eronnut Martin lentää Lontooseen tapaamaan tytärtään. Martinin tapaa elokuvayhtiön talousjohtaja Lela Forin, joka esittelee hänet elokuvan pääosanesittäjälle, nuhjuiselle toimintatähti Jake Mellowsille. Tuotannossa on kuitenkin jotain mätää, ja Martin aistii sen. Valitettavasti hän työntää nenänsä liian syvälle korruptoituneiden pankkiirien makuun, ja pian häntä pidetään uhkana. Martinille tarjotaan ensin megapalkkiota, mutta hän kieltäytyy siitä. Kävi ilmi, että rahoittajat ovat venäläistä mafiaa, jota johtaa Oleg Butraskaya. Martin joutuu yhtäkkiä lavastetuksi murhayrityksen tekijäksi, ja vihamieliset viranomaiset - mafian palkkalistoilla - haluavat tappaa hänet. Myös amerikkalaiset viranomaiset ovat hänen jäljillään ja tutkivat häntä muun muassa rahanpesusta. Kun Martin selvittää salaisuuksia, hän paljastaa Olegsin rahanpesun, johon kuuluu laitonta pornografiaa, kidnappauksia ja rahanpesua, häijyn luonteen. Koska hän ei tiedä, keneen luottaa, hän kääntyy Lelan puoleen, mutta pian hänkin on merkitty kuolemaan. Oleg suostuttelee pelivelkaista Jakea puhumaan elokuvan repliikkejä, joita todellisuudessa käytetään siihen, että näyttelijä saa Martinin uskomaan Martinsin tyttären olevan vangittuna. Heidän välilleen syntyneen riidan jälkeen Martin ja Jake yhdistävät voimansa Lelan kanssa lavastaakseen illuusion, jonka aikana Oleg syyllistää itsensä lain edessä. Lela kehittää Jakelle uuden elokuvaprojektin ja kiinnostuu henkilökohtaisesti Martinista.</w:t>
      </w:r>
    </w:p>
    <w:p>
      <w:r>
        <w:rPr>
          <w:b/>
        </w:rPr>
        <w:t xml:space="preserve">Esimerkki 1.4531</w:t>
      </w:r>
    </w:p>
    <w:p>
      <w:r>
        <w:t xml:space="preserve">Fakta1: tulitaistelu saapuessaan sinne on määränpää, Fakta2: timantti on varastettu tulitaistelu, Fakta3: että Yhdysvaltain tullivirkailija etsii jalokivi, Fakta4: Katherine välittää tietoja Jane ja Baldwin, Fakta5: Baldwin on lavastettu Katherine 's murha</w:t>
      </w:r>
    </w:p>
    <w:p>
      <w:r>
        <w:rPr>
          <w:b/>
        </w:rPr>
        <w:t xml:space="preserve">Tulos</w:t>
      </w:r>
    </w:p>
    <w:p>
      <w:r>
        <w:t xml:space="preserve">Tom Baldwin ja Joe Dugan ovat kaksi amerikkalaista seikkailijaa, jotka palkataan saattamaan kiinalaisen kenraalin vaimo Shanghaihin. Hänellä on mukanaan korvaamaton timantti. Kun he saapuvat määränpäähän, käydään tulitaistelu, jonka aikana timantti varastetaan. Amerikkalaiset saavat kiinni joukon epäiltyjä, mutta eivät onnistu löytämään varastettua jalokiveä. Epäiltyjen joukossa ovat Jane Dunn ja Katherine Collins, kirjailija Anthony Durand ja Harvey Dinwiddle. He päästävät epäillyt vapaaksi ja tekevät sitten suunnitelman matkustaa San Franciscoon. Kun he nousevat laivaan, he huomaavat yllättäen, että kaikki epäillyt ovat myös samalla laivalla. Kun he jatkavat timantin etsintää, Baldwin ja Dugan huomaavat, että Jane on Yhdysvaltain tullivirkailija, joka myös etsii jalokiveä. Etsintöjen edetessä Baldwin ja Jane rakastuvat. Kun heidän huoneensa on heitetty, Dugan kuolee. Katherine on vakuutustutkija, joka on saanut selville tietoja, mutta hänet tapetaan ennen kuin hän ehtii välittää tiedot Janelle ja Baldwinille. Baldwin lavastetaan syylliseksi Katherinen murhaan, mutta Jane selvittää timanttivarkauden ja murhat ja paljastaa, että Durand ja hänen kätyri Dinwiddle ovat syyllisiä. Laivan kapteeni vihkii Baldwinin ja Janen.</w:t>
      </w:r>
    </w:p>
    <w:p>
      <w:r>
        <w:rPr>
          <w:b/>
        </w:rPr>
        <w:t xml:space="preserve">Esimerkki 1.4532</w:t>
      </w:r>
    </w:p>
    <w:p>
      <w:r>
        <w:t xml:space="preserve">Fakta1: paikalliset superpoliisit ratkovat rikollisuutta raivokkaasti, Fakta2: Fakta3: Meng löytää Toivoen pysyä poissa konflikteista, Fakta4: valkohiuksinen mestari nimeltä lahjoa Chen päästämään oopiumin salakuljettajat kaupunkiin, Fakta5: akupunktioneulat työntävät häntä tappavat hänet, ellei Chung Tung poista niitä.</w:t>
      </w:r>
    </w:p>
    <w:p>
      <w:r>
        <w:rPr>
          <w:b/>
        </w:rPr>
        <w:t xml:space="preserve">Tulos</w:t>
      </w:r>
    </w:p>
    <w:p>
      <w:r>
        <w:t xml:space="preserve">Meng Hu Don Wong ja ylikomisario Chow Lung Lo Lieh ovat paikallisia superpoliiseja, jotka pureutuvat rikollisuuteen raivokkaasti. Kunnes useat tappelijat nappaavat Chow'n, joka päätyy kuolemaan. Meng syyttää itseään ja vetäytyy rikostorjunnasta säälittäväksi juopoksi, joka hukkuu häpeään. Hän löytää hetkeksi töitä bordellista, kunnes erään tytön suojelijan hyväksikäyttö saa hänet puuttumaan asiaan, vaikka hän kieltäytyy taistelemasta. Haavoituttuaan hän kompastuu maistraatti Chen Chui Chung Hein johtaman kamppailulajikoulun ovelle. Toivoen pysyvänsä erossa konflikteista, Meng löytää sieltä töitä, mutta ongelmat löytävät hänet kuitenkin. Valkohiuksinen mestari Chung Tung Chang Yi yrittää lahjoa Chenin päästämään oopiumin salakuljettajat kaupunkiin. Chen kieltäytyy, ja häneen työnnetään akupunktioneuloja, jotka tappavat hänet, ellei Chung Tung, joka toivoo voivansa hallita tuomaria, poista niitä. Äärimmilleen ajettuna Meng keksii lopulta suunnitelman, jolla hän voi auttaa Chung Tungia voittamaan ja pelastamaan Chenin. Valitettavasti Chen uskoo poikansa ja tyttärensä antautuvan Chung Tungille ja poistaa neulat itse. Mikään ei pidättele heitä, joten Meng ja Chenin jälkeläiset ryhtyvät toimeen ja ottavat huumeiden salakuljettajien lauman kiinni.</w:t>
      </w:r>
    </w:p>
    <w:p>
      <w:r>
        <w:rPr>
          <w:b/>
        </w:rPr>
        <w:t xml:space="preserve">Esimerkki 1.4533</w:t>
      </w:r>
    </w:p>
    <w:p>
      <w:r>
        <w:t xml:space="preserve">Fakta1: Walter Black on Jerry Co:n masentunut toimitusjohtaja, Fakta2: Fakta3: Walterille kehittyy vaihtoehtoinen persoonallisuus, jota edustaa roskiksesta löytynyt majava-käsinukke, epäonnistuneet itsemurhayritykset, Fakta4: Norah pyytää Porteria kirjoittamaan valmistujaispuheen, Fakta5: Walterin vaimo muuttaa pois talosta lasten kanssa.</w:t>
      </w:r>
    </w:p>
    <w:p>
      <w:r>
        <w:rPr>
          <w:b/>
        </w:rPr>
        <w:t xml:space="preserve">Tulos</w:t>
      </w:r>
    </w:p>
    <w:p>
      <w:r>
        <w:t xml:space="preserve">Walter Black Mel Gibson on konkurssin partaalla olevan leluyrityksen Jerry Co:n masentunut toimitusjohtaja. Hänen vaimonsa Jodie Foster potkaisee hänet ulos, heidän vanhemman poikansa Porter Anton Yelchinin helpotukseksi. Walter muuttaa hotelliin. Epäonnistuneiden itsemurhayritysten jälkeen hän kehittää vaihtoehtoisen persoonallisuuden, jota edustaa roskiksesta löytynyt majava-käsinukke. Hän pitää nukkea jatkuvasti yllään ja kommunikoi ainoastaan puhumalla majavana, mikä auttaa häntä toipumaan. Hän luo uudelleen siteen nuorempaan poikaansa Henryyn ja sitten vaimoonsa, vaikkakaan ei Porteriin. Hän myös menestyy jälleen työssään luomalla lapsille suunnattuja Herra Majava -rakennussarjoja. Norah Jennifer Lawrence, jonka veli on kuollut, pyytää Porteria, joka saa palkkaa kirjoittaakseen papereita koulukavereilleen, kirjoittamaan hänen valmistujaispuheensa. Hän kiintyy Norahiin tunteellisesti, koska hän tuntee, että Norah tukahduttaa halunsa ilmaista itseään veljensä kuolemasta, mutta hänen isänsä toiminta majava-nuken kanssa nolostuttaa häntä. Kun Porter ruiskuttaa R.I.P. Brianin seinälle yrittäessään taivutella Norahia ilmaisemaan tunteitaan veljeään kohtaan, tämä raivostuu, ja heidät molemmat pidätetään. Waltersin vaimo muuttaa pois talosta lasten kanssa, koska mies valehteli hänelle nuken kuulumisesta psykiatrin valvomaan hoitosuunnitelmaan. Hän kokee, ettei voi enää kommunikoida miehensä kanssa ja että tämä kärsii dissosiatiivisesta identiteettihäiriöstä, jonka majava on ottanut haltuunsa. Osa Waltersin persoonallisuudesta tajuaa, mitä hän on aiheuttanut perheelleen ja haluaa päästä eroon majavasta päästäkseen takaisin yhteen perheensä kanssa, mutta majava vastustaa. Lopulta Walter poistaa nuken elämästään leikkaamalla sen käden kyynärpäästä irti pyörösahalla. Leikkauksen jälkeen hän saa käsiproteesin ja joutuu psykiatriseen sairaalaan. Norah ottaa uudelleen yhteyttä Porteriin. Hän alkaa lukea tämän kirjoittamaa puhetta, mutta pysähtyy ja myöntää julkisesti, ettei hän kirjoittanut sitä itse. Hän siirtyy selittämään totuuden arvoa ja traumaa, jonka hänen veljensä kuolema muutama vuosi sitten aiheutti hänelle. Porter tajuaa isänsä arvon ja tapaa tämän sairaalassa. Walter Black muuttuu jälleen omaksi itsekseen ja palaa normaaliin elämään.</w:t>
      </w:r>
    </w:p>
    <w:p>
      <w:r>
        <w:rPr>
          <w:b/>
        </w:rPr>
        <w:t xml:space="preserve">Esimerkki 1.4534</w:t>
      </w:r>
    </w:p>
    <w:p>
      <w:r>
        <w:t xml:space="preserve">Fakta1: Fakta2: ryhmä kylän asukkaita etsii Nallavania ja Kashi löytää heidät ruumiin kanssa, Fakta3: ruumis lentää puun latvaan, Fakta4: Kallu ja muut menevät Anthonyn taloon ruumiin kanssa, Fakta5: kylän kuningatar on menossa Anthonyn taloon.</w:t>
      </w:r>
    </w:p>
    <w:p>
      <w:r>
        <w:rPr>
          <w:b/>
        </w:rPr>
        <w:t xml:space="preserve">Tulos</w:t>
      </w:r>
    </w:p>
    <w:p>
      <w:r>
        <w:t xml:space="preserve">Kuvitteellisessa köyhyyden riivaamassa Gowlipadyn kylässä, jota käytännössä hallitsee häikäilemätön Zamindari Bhandaravathi. Kashi on arpajaismyyjä. Hän on kylän ainoa lukutaitoinen henkilö. Kerran hänen myymänsä lottokuponki voittaa 5 miljoonan kruunun pääpalkinnon, ja ahne Kashi yrittää saada lottokupongin takaisin, mutta ei tiedä, kenelle hän on myynyt kupongin. Niinpä hän järjestää yllätyksen kaikille niille, jotka ovat ostaneet lottokupongin häneltä. Pääsyyn päästäkseen heidän on palautettava lippunsa. Hyväntekeväisyystapahtuman päättyessä kaikki hänen myymänsä liput yhtä lukuun ottamatta on kerätty talteen. Myöhemmin hän saa tietää, että Anthonylle myytyä yhtä jäljellä olevaa lippua, joka oli voittanut palkinnon, ei ole vieläkään noudettu. Hän menee Anthonyn kotiin ja löytää tämän kuolleena. Kun Kashi yrittää saada sen näyttämään itsemurhalta, Nallavan tulee katsomaan, kun Kashi tekee niin. Myöhemmin Kashi saa Nallavanin suostumaan jakamaan rahat, jotka Anthony sai heitettyään Anthonyn ruumiin läheiseen järveen. Samalla Kallu näkee heidät ja kuulee heidän suunnitelmansa. Myöhemmin Kashi selittää kaiken ja kysyy Kallallulta, mitä hän joutuisi tekemään pysyäkseen hiljaa. Hän sanoo, ettei ole kiinnostunut rahasta, vaan haluaa naida Thamaran, joka on Nallavanin tytär. Hetken kiisteltyään he suostuvat siihen. Kun kaikki kolme menevät järvelle, joukko kylän asukkaita, jotka etsivät Nallavania ja Kashia, löytää heidät ruumiin kanssa. Keksityn tarinan avulla he pääsevät onnekkaasti pälkähästä. Myöhemmin, kun Kallu ajaa järvelle, hän törmää Thamaraan ja kertoo tarinan. Sillä välin auto rullaa läheiseen metsään ja ruumis lentää puun latvaan. Kallu etsii ruumista ja huomaa sen kadonneen. Seuraavana päivänä Kashi menee puhelinkoppiin soittaakseen lottotoimistoon ja saa selville, että Anthony oli jo soittanut toimistoon. Nyt he luopuvat rahasuunnitelmasta ja haluavat vain selvitä murhasta. Sitten muutama ohikulkeva mies kertoo heille, että Anthony istuu puun latvassa, mutta he eivät tajua, että hän on kuollut. Kallu ja muut hakevat ruumiin alas ja menevät Anthonyn talolle ruumiin kanssa. Siellä myös Anthonyn sisar Mary saa tietää tarinasta. Silloin Tamara kertoo ystävälleen, että hän aikoo juosta Kallun kanssa. Kallun isä väittää Tamaran isälle, että hän sai rahat ja on rikas. Sitten Kalluksen isä liittyy heidän ryhmäänsä ja pitää sen salassa. Anthonyn talon edessä on iso väkijoukko, ja Anthonyn sisko keksii tekosyitä, ettei heitä päästetä sisään. Yleisö pääsi mukaan. Nyt kaikki alkavat epäillä heidän perhettään. Anthonyn sisko tekee lopulta sopimuksen. Nyt kylän kuningatar on menossa Anthonyn taloon ja hän tietää kaiken. Kaikki alkavat ärsyyntyä. Lopulta he pääsevät sopuun, että Anthonyn hautajaiset järjestetään, mutta kukaan ei saa tietää. He aikovat tehdä sopimuksen. He käskevät Tamaran isää tekemään hautajaiset ja olemaan vahva. Kashi kertoo tarkastajalle väärän tien Anthonyn taloon. Mutta Kashi tulee tarkastajan kanssa, joka kysyy reittiä Anthonyn kotiin. He tapaavat Tamarasin isän ja mies kysyy Tamarasin isältä reittiä Anthonyn taloon, mutta tämä ei kerro sitä hänelle. Lopulta he pääsevät väärään taloon ja tekevät lapsesta Anthonyn ja he alkavat riidellä. Lopulta he pääsevät Anthonyn taloon ja Kashi käskee Anthonyn siskoa kertomaan tarkastajalle, että hän on kylpyhuoneessa. Tarkastaja aivastelee. Kashi näkee Tamarasin isän. Tamarasin isä käyttäytyy kuin Anthony ja huutaa Kashille kuin hullu. Lopulta he järjestävät Anthonyn hautajaiset. Tarkastaja näkee hautajaiset. He saavat hautajaiset päätökseen ja kaikki lähtevät kotiin. Nyt Mayllapa ja sikhit ovat nähneet, että he lyövät häntä. Mayllapa tietää salaisen ryhmän välisistä asioista ja väittää, että hän haluaa naida Tamaran. Kalluksen avioliitto saatiin sovittua mutta Mayllappa pilasi sen ja tarina menee hulluksi.</w:t>
      </w:r>
    </w:p>
    <w:p>
      <w:r>
        <w:rPr>
          <w:b/>
        </w:rPr>
        <w:t xml:space="preserve">Esimerkki 1.4535</w:t>
      </w:r>
    </w:p>
    <w:p>
      <w:r>
        <w:t xml:space="preserve">Fakta1: elämä paikallinen ydinvoimala ottaa koko käänteen, Fakta2: houkutteleva kanadalainen malli nimeltä Erica ja Umberto suostuttelevat hänet sallimaan heille pääsyn laitokseen valokuvausta varten, Fakta3: aikamatkailu ei ollut ydinlaitoksen kokeilun tarkoitus, Fakta4: Normanit huolehtivat mahdollisuudesta muuttaa historiaa, Fakta5: elokuvan pariisilainen tapahtumapaikka on juuri liittämässä Rooman valtakuntaan aikaan</w:t>
      </w:r>
    </w:p>
    <w:p>
      <w:r>
        <w:rPr>
          <w:b/>
        </w:rPr>
        <w:t xml:space="preserve">Tulos</w:t>
      </w:r>
    </w:p>
    <w:p>
      <w:r>
        <w:t xml:space="preserve">Norman Tom McCamus on nykypäivän Sveitsissä paikallisessa ydinvoimalassa työskentelevä kanadalainen nuorempi tiedemies, jonka elämässä tapahtuu käänne, kun viehättävä kanadalainen malli Erica Lori Paton ja hänen italialainen valokuvaajapoikaystävänsä Umberto Jacques Lussier suostuttelevat hänet päästämään heidät voimalaan valokuvausta varten. Seuraavana päivänä kolme päähenkilöä joutuvat kirjaimellisesti ajassa taaksepäin, kun ydinvoimalassa tapahtuu outo onnettomuus, johon kukaan heistä ei osallistunut aktiivisesti. He löytävät itsensä kaukaisessa menneisyydessä sijaitsevalta avoimelta pellolta täsmälleen samasta paikasta, jossa 1900-luvun ydinvoimalan paikka oli. Lähistöllä olevat tiedemiehet eivät tienneet heidän läsnäolostaan, eikä aikamatkustaminen ollut ydinvoimalassa tehdyn kokeen tarkoitus. Siksi Norman ja hänen kaksi ystäväänsä ovat täysin kykenemättömiä palaamaan omaan aikaansa, eivätkä he edes vaivaudu yrittämään paluuta, eivätkä he välitä mahdollisuudesta muuttaa historiaa. Elokuvan pariisilainen tapahtumapaikka on päähenkilöiden saapuessa sinne keisari Neron valtakaudella juuri liittymässä Rooman valtakuntaan. Roomalaiset sotilaat, jotka vangitsevat Normanin, Erican ja Umberton, puhuvat itse asiassa latinaa, joka esitetään englanninkielisin tekstityksin. Ainoastaan Umberto osaa puhua latinaa ja pystyy siksi kommunikoimaan ja toimimaan yhteiskunnassa tehokkaasti. Heidät viedään pieneen kylään, jossa asuu useita kymmeniä paikallisia gallerialaisia, jotka ovat alkuperäiskansoja. Suurin osa heistä puhuu kuitenkin alkeellista kieltä, joka vaatii normannien kommunikoimaan elein. Sen lisäksi, että Norman oppii keskustelemaan latinaksi, hänellä on alkeellinen tekninen ymmärrys monista nykyaikaisista laitteista, ja hän pystyy käyttämään tietämystään aktiivisesti historian muuttamiseen. Norman ja muut järjestävät kapinan ja kukistavat kylää vartioivat roomalaiset sotilaat. Mutta viikkoja myöhemmin valtava roomalainen armeija saapuu tuhoamaan kapinoivan kylän Rooman lakien mukaisesti, joiden mukaan kaikki Rooman valtakuntaa vastaan kapinoivien henkilöiden on kuoltava. Pelastaakseen itsensä Erica ja Umberto yrittävät paeta, mutta joutuvat roomalaisten vangiksi. Pelastaakseen oman henkensä malli ja valokuvaaja ryhtyvät roomalaisten yhteistyökumppaneiksi ja auttavat kukistamaan kapinan, jonka Norman on nyt ottanut haltuunsa kylän tosiasiallisena johtajana, ja kyläläiset antavat hänelle nimen Caesar Normanicus. Elokuva päättyy siihen, että roomalaisten armeija aloittaa massiivisen hyökkäyksen kylää vastaan, mutta Norman ja suurin osa kyläläisistä onnistuvat pakenemaan kuumailmapallojen avulla. Roomalainen komentaja todistaa tätä toimintaa, ja ilmapallojen kuvat päätyvät kirjaan, jonka valmistamisessa Umberto ja Erica joutuvat auttamaan alkeellisella kirjapainokoneella, jota pyörittää ryhmä kaleeriorjia, joihin he nyt kuuluvat, koska heidät on myyty orjiksi, koska he eivät onnistuneet pysäyttämään Normania. Erica ja Umberto elävät loppuelämänsä orjina. Kyläläiset asettuvat Gallian rannikkoalueelle, joka on turvassa roomalaisilta; Norman antaa alueelle nimen Normandia ja elää loppuelämänsä uusien asukkaidensa kanssa vauraudessa ja sinetöi näin nimensä historiaan.</w:t>
      </w:r>
    </w:p>
    <w:p>
      <w:r>
        <w:rPr>
          <w:b/>
        </w:rPr>
        <w:t xml:space="preserve">Esimerkki 1.4536</w:t>
      </w:r>
    </w:p>
    <w:p>
      <w:r>
        <w:t xml:space="preserve">Fakta1: Fakta2: Wai oli järkyttynyt ja suunnitteli kostoa: Fakta3: Dragon Wu Along hyökkää Wai s poika ja jengi Crane nyrkki koulun tavalla paras oppilas, Fakta4: opiskelijat Crane nyrkki koulun keskeytti Wu, Fakta5: Wai 's poika päättää kostaa Chu</w:t>
      </w:r>
    </w:p>
    <w:p>
      <w:r>
        <w:rPr>
          <w:b/>
        </w:rPr>
        <w:t xml:space="preserve">Tulos</w:t>
      </w:r>
    </w:p>
    <w:p>
      <w:r>
        <w:t xml:space="preserve">Olipa kerran kaksi taistelijaa Chu Man King ja Master Wai, jotka olivat eri kung fu tyyli Käärme nyrkki ja Crane nyrkki ja tavata kaksintaistelu salaa. Häviäjän on poistuttava kaupungista ja annettava voittajan harjoittaa taidettaan rauhassa. Chu Man King voittaa ja mestari Wai on järkyttynyt ja suunnittelee kostoa. Useita vuosia kaksintaistelun jälkeen Chu Man King päätti lähettää oppilaansa eri puolille maata levittämään käärmenyrkki-taitojaan. Matkalla yksi Chu Man Kingin parhaista oppilaista, Dragon Wu, joutuu Wain pojan ja hänen jenginsä hyökkäyksen kohteeksi. Kun he saivat selville, että Wu oli käärmeen nyrkkikoulusta, he päättivät antaa hänelle opetuksen. He päättivät kuitenkin päästää hänet menemään, kun hänen siskonsa muistutti häntä siitä, että heidän isänsä, mestari Wai, ei olisi tyytyväinen, jos hän saisi tietää, mitä tapahtui. Joten he päättivät päästää Wun menemään. Wu jatkaa matkaansa kyläänsä, uuteen Käärmeennyrkki-kouluunsa ja naimisiin sovitun morsiamensa kanssa. Hänen ei mene sujuvasti, koska oppilaat Crane nyrkki koulu keskeytti Wu`s suunnitelma, mutta Wu silti tehnyt työnsä tehnyt. Sillä välin vanha mestari Wai on yhä katkera vuosien takaisesta tappiostaan, ja toinen hänen jaloistaan on täysin käyttökelvoton. Hän piti tämän salassa pojaltaan ja tyttäreltään. Wain poika halusi kuitenkin tietää totuuden ja päätti lähettää mestari Chulle väärennetyn syntymäpäiväkutsun, jotta hän voisi kaksintaistella hänen kanssaan. Kun mestari Wai saa tietää poikansa teosta, hän raivostuu ja käskee häntä lopettamaan sen. Wain poika ei kuuntele isänsä neuvoa ja päättää kostaa mestari Chulle ja tuhota koko Snake fist -koulun. Vielä pahempaa on se, että Wais poika kidnappaa Wun vaimon ja Wu päättää tuhota Kurjen nyrkkikoulun.</w:t>
      </w:r>
    </w:p>
    <w:p>
      <w:r>
        <w:rPr>
          <w:b/>
        </w:rPr>
        <w:t xml:space="preserve">Esimerkki 1.4537</w:t>
      </w:r>
    </w:p>
    <w:p>
      <w:r>
        <w:t xml:space="preserve">Fakta1: onnettomuudessa kuoli aviomies edellisenä vuonna, Fakta2: Fakta4: tiimin johtaja David Townsend korvaa hänet, koska hän ei ole tarpeeksi nopea radalla, Fakta5: Ferrari johtava kilpailu vetäytyy, koska tasainen rengas jättää Wilson johtaa ja vain Delaney 's arkkivihollinen kilpailemaan</w:t>
      </w:r>
    </w:p>
    <w:p>
      <w:r>
        <w:rPr>
          <w:b/>
        </w:rPr>
        <w:t xml:space="preserve">Tulos</w:t>
      </w:r>
    </w:p>
    <w:p>
      <w:r>
        <w:t xml:space="preserve">Le Mansin huippukuljettaja Michael Delaney näkee entisen kilpailijan Piero Belgettin lesken Lisan ostamassa kukkia päivää ennen vuoden 1971 kilpailua; hän ajaa sitten onnettomuuspaikalle, jossa hänen miehensä kuoli edellisenä vuonna. Hän näkee takaumissa, kuinka Belgetti menettää Ferrarinsa hallinnan, jolloin hänkin joutuu onnettomuuteen. Monien muiden tavoin Lisa tuntuu tuntevan, että Delaney oli ainakin osittain vastuussa onnettomuudesta. Kisassa hän on ymmärrettävästi alakuloinen, kun hän työstää tunteitaan. Eräässä kiusallisessa kohtauksessa Delaney etsii istumapaikkaa radan täpötäydessä ruokalassa ja kysyy sitten Lisalta, voisiko hän liittyä hänen seuraansa. Heidän välillään on ilmeistä jännitettä, mutta myös kunnioitusta ja aavistus molemminpuolisesta vetovoimasta. 13 tuntia kestäneen kilpailun jälkeen Erich Stahler pyöräyttää Ferrari 512 -autonsa Indianapolisin mutkassa, jolloin tallitoveri Claude Aurac joutuu ulos radalta ja aiheuttaa vakavan onnettomuuden. Hetkellisesti Auracin auton liekkien häiritsemänä Delaney reagoi liian myöhään väistääkseen turvallisesti hitaampaa autoa, törmää suojakaiteeseen ja pomppaa sen jälkeen useita kertoja tien poikki törmäämällä useita kertoja tien molemmin puolin oleviin suojakaiteisiin, jolloin hänen Porsche 917:nsä romuttuu. Molemmat selviävät hengissä, mutta Auracsin vammat ovat laajat, ja hänet kuljetetaan sairaalaan helikopterilla. Lisa ilmestyy rataklinikalle, jossa Delaneya hoidetaan lyhyesti. Hän on järkyttynyt miehen onnettomuudesta, joka herättää tunteita Pierosin menehtymisestä, jonka hän oli yrittänyt unohtaa. Delaney lohduttaa häntä ja pelastaa hänet toimittajien joukolta. Laitettuaan hänet odottavaan autoon eräs toimittaja kysyy Delaneylta, voiko hänen ja Auracsin onnettomuutta verrata Belgettin onnettomuuteen edellisen vuoden kilpailussa. Delaney vain tuijottaa häntä. Porsche-kuljettaja Johann Ritter tuntee, että hänen vaimonsa Anna haluaisi hänen lopettavan kilpa-ajamisen. Hän ehdottaa sitä ja luulee, että vaimo ilahtuu. Nainen vastustaa ja sanoo haluavansa sitä vain, jos mieskin pitää siitä. Mies moittii häntä hieman siitä, ettei hän ole täysin rehellinen. Myöhemmin päätös viedään hänen käsistään, kun tiimipäällikkö David Townsend korvaa hänet, koska hän ei ole tarpeeksi nopea radalla. Anna yrittää lohduttaa häntä muistuttamalla, että hän aikoi joka tapauksessa lopettaa. Lisa menee Delaneyn asuntovaunulle puhumaan hänen kanssaan. Miehen kuoleman jälkeen Delaney tuntee entistä enemmän vetoa häneen ja on epätoivoinen siitä, että hän saattaa kokea saman kohtalon kuin hänen miehensä, mutta Delaneyn mielestä jännitys on liian koukuttavaa, jotta hän voisi lopettaa. Townsend astuu sisään ja pyytää häntä ottamaan Rittersin auton ajamisen hoitaakseen. Hetken sanattoman yhteydenpidon jälkeen Lisan kanssa hän seuraa Townsendia, joka sanoo hänelle Michael, haluan sinun ajavan täysillä. Haluan Porschen voittavan Le Mansin. Kisan loppuminuuteilla kaksi Porschea ja niiden kilpailevat Ferrarit kilpailevat voitosta, Delaney autossa 21 ja tallikaveri Larry Wilson autossa 22. Kilpailua johtava Ferrari keskeyttää renkaan puhkeamisen vuoksi, jolloin Wilson jää johtoon ja vain Delaneyn arkkivihollinen Stahler jää kisaamaan. Nopeampi pari saa Wilsonin nopeasti kiinni. Delaney ohittaa Stahlerin ja nousee toiseksi. Hitaampi liikenne hänen kaistallaan pakottaa Delaneyn jarruttamaan, jolloin Stahler pääsee ohittamaan vasemmalta. Delaney ohittaa saksalaisen, ja molemmat siirtyvät Wilsonin rinnalle. Sen sijaan, että Delaney olisi yrittänyt ohittaa Stahlerin ja sen jälkeen mahdollisesti Wilsonin, hän laskeutuu taaksepäin ja törmää Stahleriin, jolloin tämä joutuu kaasuttamaan takaisin välttääkseen pyörähtämisen Ferrarin noustessa osittain ulos tieltä. Delaney käyttää sitten suojakaidetta estääkseen aggressiivisen Stahlerin viimeisen ohitusyrityksen ja varmistaakseen Porschen voiton. Joukkuetoverit ylittävät maaliviivan 12:ntena.</w:t>
      </w:r>
    </w:p>
    <w:p>
      <w:r>
        <w:rPr>
          <w:b/>
        </w:rPr>
        <w:t xml:space="preserve">Esimerkki 1.4538</w:t>
      </w:r>
    </w:p>
    <w:p>
      <w:r>
        <w:t xml:space="preserve">Fakta1: Fakta2: kumppanit vastaan päättävät 14 kuukautta kestäneen tutkinnan, jonka tarkoituksena on kerätä todisteita hyvin kytköksissä olevaa huijaria Red Meyersiä vastaan San Franciscon Super Bowl -viikonlopun kulisseissa, Fakta3: Detroitista tuleva palkkamurhaaja on myös Meyersin perässä, Fakta4: piirisyyttäjä määrää, että hänet pidetään elossa maanantaihin asti, kun hänet pidätetään maanantaina, kun hän hylkää Meyersin pidättämisen verukkeella suojellakseen häntä, Fakta5: Bean ammutaan palkka-ampujien pidätysyrityksen aikana.</w:t>
      </w:r>
    </w:p>
    <w:p>
      <w:r>
        <w:rPr>
          <w:b/>
        </w:rPr>
        <w:t xml:space="preserve">Tulos</w:t>
      </w:r>
    </w:p>
    <w:p>
      <w:r>
        <w:t xml:space="preserve">Freebie ja Bean ovat SFPD:n tiedusteluryhmän omapäisiä etsiviä. Ailahtelevainen, palkkioita tavoitteleva Freebie yrittää saada ylennyksen siveyspoliisiyksikköön saadakseen etuja eläkkeelle jäämistään varten, kun taas neuroottisella ja vaativalla Beanilla on kunnianhimoa päästä komisarioksi. San Franciscon Super Bowl -viikonloppua vasten kumppanit yrittävät saada päätökseen 14 kuukautta kestäneen tutkinnan, jossa he kaivavat roskia kerätäkseen todisteita hyvin kytköksissä olevaa kiskuria Red Meyersiä vastaan, kun he huomaavat, että myös Detroitista kotoisin oleva palkkamurhaaja on Meyersin perässä. Kun piirisyyttäjä on hylännyt heidän Meyersin suojelemiseksi tekemänsä tekaistun pidätyksen, hän määrää heidät pitämään hänet elossa maanantaihin asti. Paikannettuaan ja ammuttuaan ensisijaisen palkkamurhaajan, ja koska Beans epäilee, että hänen vaimollaan on suhde maisemansuunnittelijan kanssa, he jatkavat tutkimuksiaan etsien Meyersiä vastaan avaintodistajaa, joka voi selittää ja vahvistaa todisteet. Kesken tämän he estävät taustajoukkojen toisen iskun Meyersiin, mikä johtaa tuhoisaan takaa-ajoon autolla ja jalan kaupungin halki, minkä jälkeen he saavat tietää, että Meyers aikoo lentää Miamiin ennen maanantaita. Häntä seuratessaan he saavat tiedon, että heidän todistajansa on löydetty ja Meyersin pidättämisestä on annettu pidätysmääräys. Heidän tietämättään huora, jonka Freebie on ottanut mukaansa, on itse asiassa naisimitaattori ja toinen palkkamurhaaja. Pidätysyrityksen aikana palkkamurhaaja ampuu Beania, joka pakenee Meyersin kanssa stadionille, jossa Super Bowl on käynnissä. Freebie saa palkkamurhaajan kiinni naisten vessassa, ja vaikka häntä itseään ammutaan, hän pelastaa panttivangin ja tappaa palkkamurhaajan. Syyttäjä saapuu paikalle ampumisen jälkeen ja kertoo Freebielle, että pidätysmääräys on peruttu, koska todistaja murhattiin matkalla asemalle. Freebie sekoaa ja vaatii saada pidättää Meyersin, mutta saa selville, että tämä kuoli sydänkohtaukseen kahakan aikana. Freebie masentuu entisestään kuullessaan, että heidän keräämänsä todisteet olivat Meyersin vaimon istuttamia avioliiton ulkopuolisessa salaliitossa heidän ryhmänsä komentavan luutnantin kanssa. Bean ei kuitenkaan olekaan kuollut, ja ambulanssissa kaksi haavoittunutta kumppania käyvät vapaapalaveria, syyttävät toisiaan vammoistaan ja aiheuttavat jälleen uuden onnettomuuden.</w:t>
      </w:r>
    </w:p>
    <w:p>
      <w:r>
        <w:rPr>
          <w:b/>
        </w:rPr>
        <w:t xml:space="preserve">Esimerkki 1.4539</w:t>
      </w:r>
    </w:p>
    <w:p>
      <w:r>
        <w:t xml:space="preserve">Fakta1: uhrit ovat miesten poikia, Fakta2: miehet tekivät yhteistyötä Johnin kanssa tutkiakseen Galesburgin yliopiston professorin tohtori Le Sangen epäeettisiä kokeita vanhojen elokuvien avulla, Fakta3: Galesburgin yliopiston professori tohtori Le Sange kuoli vuosia, Fakta4: Le Sangen tutkimusta jatkaa Gwen Parkinson, Fakta5: Johnin edesmennyt vaimo oli työskennellyt Le Sangelle.</w:t>
      </w:r>
    </w:p>
    <w:p>
      <w:r>
        <w:rPr>
          <w:b/>
        </w:rPr>
        <w:t xml:space="preserve">Tulos</w:t>
      </w:r>
    </w:p>
    <w:p>
      <w:r>
        <w:t xml:space="preserve">Illinoisin Galesburgissa murhataan useita teinipoikia, joista jokaisen murhaaja on ilmeisesti eri henkilö. Paikallinen poliisi John Brady Murphy tutkii asiaa. Uhrit ovat niiden miesten poikia, jotka aiemmin tekivät Johnin kanssa yhteistyötä tutkiakseen Galesburgin yliopiston professorin tohtori Le Sange Dignamin epäeettisiä kokeita. Tohtori Le Sange Dignam on tiettävästi kuollut vuosia sitten, mutta luennoi edelleen vanhojen filmien välityksellä. Le Sangesin tutkimusta jatkaa Gwen Parkinson Lewis. John, jonka edesmennyt vaimo oli työskennellyt Le Sangelle, tulee vakuuttuneeksi siitä, että Le Sange on yhä elossa ja käy kostoretkeä niitä vastaan, jotka tekivät hänelle vääryyttä. Johnin tietämättä Gwen on värvännyt hänen poikansa Pete Shorin tutkimuskohteeksi. Gwenin kokeisiin kuuluu mielenhallinta, joka tekee koehenkilöstä ohjelmoidun tappajan.</w:t>
      </w:r>
    </w:p>
    <w:p>
      <w:r>
        <w:rPr>
          <w:b/>
        </w:rPr>
        <w:t xml:space="preserve">Esimerkki 1.4540</w:t>
      </w:r>
    </w:p>
    <w:p>
      <w:r>
        <w:t xml:space="preserve">Fakta1: Las Vegasin rodeo järjestetään pian, Fakta2: Fakta3: Dixie palaa kotiin Kansasiin, Fakta4: pora mahdollistaa heidän saada rahaa sisällä kasino 's lähtö, Fakta5: Tumbleweed palaa Vegasiin ajoissa syöttää rodeo</w:t>
      </w:r>
    </w:p>
    <w:p>
      <w:r>
        <w:rPr>
          <w:b/>
        </w:rPr>
        <w:t xml:space="preserve">Tulos</w:t>
      </w:r>
    </w:p>
    <w:p>
      <w:r>
        <w:t xml:space="preserve">Rento cowboy Harley Tumbleweed Williams matkustaa Las Vegasiin, jossa järjestetään rodeo. Tumbleweed haluaa voittaa palkintorahat pronssiratsastuksessa, mutta toistaiseksi hän tarvitsee 8, jotta hänellä olisi täysi 50 euron osallistumismaksu tapahtumaan. Töitä etsiessään Tumbleweed menee Al-nimisen miehen pyörittämään Lucky 13 -kasinoon, jossa hän tapaa ihastuttavan Dixie Delmarin, joka jakaa vaihtorahaa uhkapeliasiakkaille. Tumbleweed voittaa lopulta 40 kolikkopelissä ja nostaa voittonsa 175:een ennen kuin ahnehtuu ja menettää kaiken. Dixie sanoo, ettei ole löytänyt työtä tanssijana ja haluaa palata kotiin Kansasiin, mutta ennen kuin hän lähtee, hän yrittää taivutella Tumbleweedia käyttämään poraa, jolla he pääsevät käsiksi kasinon peliautomaattien sisällä oleviin rahoihin. Tumbleweed voittaa rehellisesti 150 jackpotin, mutta Al ilmestyy paikalle ja näkee poran. Pakomatkalla Dixie yrittää varastaa Tumbleweedin hattutäyden hopeadollareita. Mutta hänen omatuntonsa voittaa hänet, ja ennen lähtöä hän soittaa Alille kertoakseen, että Tumbleweed voitti rahat rehellisesti. Tumbleweed palaa Vegasiin ajoissa osallistuakseen rodeoon, mutta hän häviää ratsastuskilpailun ja on lopulta rahaton, aivan siellä mistä aloitti.</w:t>
      </w:r>
    </w:p>
    <w:p>
      <w:r>
        <w:rPr>
          <w:b/>
        </w:rPr>
        <w:t xml:space="preserve">Esimerkki 1.4541</w:t>
      </w:r>
    </w:p>
    <w:p>
      <w:r>
        <w:t xml:space="preserve">Fakta1: Lionel asuu samassa studiohuoneistossa, Fakta2: Paulette tapailee muita ihmisiä, kuten performanssitaiteilijaa ja taidemaalaria, Fakta3: Maalaukset studion ympärillä osoittavat visuaalisia metaforia suhteiden menneisyydestä, Fakta4: New Yorkin lakimies Sheldon Millsillä on ongelmia liian kriittisen äidin kanssa, Fakta5: Äiti kutsutaan lavalle osaksi taikurin esitystä.</w:t>
      </w:r>
    </w:p>
    <w:p>
      <w:r>
        <w:rPr>
          <w:b/>
        </w:rPr>
        <w:t xml:space="preserve">Tulos</w:t>
      </w:r>
    </w:p>
    <w:p>
      <w:r>
        <w:t xml:space="preserve">Lionel Dobie on arvostettu abstrakti taiteilija, joka huomaa, ettei pysty maalaamaan päivinä ennen uuden työnsä näyttelyä. Paulette on Lionelin avustaja ja entinen rakastaja. Lionel on yhä ihastunut häneen, mutta Paulette haluaa vain hänen opastuksensa, mikä vaikeuttaa tilannetta, koska he asuvat samassa opiskelija-asuntolassa. Paulette tapailee muitakin ihmisiä, muun muassa performanssitaiteilijaa ja taidemaalaria. Nämä Pauletten tahalliset provokaatiot saavat Lionelin hullun mustasukkaiseksi - ja ruokkivat hänen luovuuttaan. Lionel ja Paulette, kuten käy ilmi, ovat käyttäneet toisiaan hyväkseen: Lionel on käyttänyt häntä seksuaalisesti ja Paulettea keinona päästä New Yorkin korkeampiin yhteiskunta- ja taidepiireihin. Paulette haluaisi luovuttaa ja palata kotiin vanhempiensa luo, mutta Lionel suostuttelee hänet jäämään, koska New York on paikka, jossa taidemaalarin on oltava. Lionel vuodattaa ahdistuksensa ja tukahdutetun intohimonsa työhönsä. Maalaukset ympäri ateljeeta esittävät visuaalisia metaforia suhteiden menneisyydestä: myrskyisiä taivaita, palavia siltoja ja piinattuja klovneja. Lionel tajuaa, että hän tarvitsee tuhoisien suhteidensa tunnekuohuja taiteensa polttoaineeksi. Taidenäyttelyssä Lionel tapaa toisen viehättävän nuoren naisen, kamppailevan taidemaalarin. Hän suostuttelee naisen tulemaan avustajakseen ja mahdollisesti rakastajakseen, jolloin kierre alkaa alusta. Zoe on koulutyttö, joka asuu luksushotellissa. Hän auttaa palauttamaan arabiprinsessalle arvokkaan korun, jonka prinsessa oli antanut Zoen isälle ja joka oli sittemmin varastettu ja saatu takaisin. Zoe yrittää sovittaa yhteen eronneen äitinsä, joka on valokuvaaja, ja isänsä, joka on huligaani. Newyorkilaisella asianajajalla Sheldon Millsillä on ongelmia liian kriittisen äitinsä Sadie Millsteinin kanssa. Sheldon valittaa hänestä jatkuvasti terapeutilleen ja toivoo ääneen, että hän vain katoaisi. Sheldon vie shiksa-kihlattunsa Lisan tapaamaan äitiään, joka nolostuttaa hänet välittömästi. He kolme sekä Lisan lapset edellisestä avioliitosta menevät taikashow'hun. Sheldonin äiti kutsutaan lavalle osaksi taikurin esitystä. Hänet laitetaan laatikkoon, jonka läpi on työnnetty miekkoja, ja hän katoaa, aivan kuten pitääkin, mutta sitten hän ei enää ilmesty. Vaikka Sheldon on aluksi raivoissaan, tämä kehitys osoittautuu Sheldonille suureksi, sillä kun äiti on poissa hänen elämästään, hän voi vihdoin rentoutua. Mutta pian hänen kauhukseensa hänen äitinsä ilmestyy jälleen taivaalle New Yorkin yllä. Hän alkaa ärsyttää Sheldonia ja Lisaa koko kaupungin katsellessa häntä puhumalla jatkuvasti vieraille ihmisille Sheldonin noloimmista hetkistä. Tämä rasittaa hänen suhdettaan Lisaan, joka jättää hänet. Psykiatri suostuttelee Sheldonin tapaamaan selvännäkijä Trevaa, joka yrittää saada hänen äitinsä takaisin todellisuuteen. Trevan kokeet epäonnistuvat, mutta Sheldon ihastuu häneen. Kun hän esittelee Trevan äidilleen, äiti hyväksyy sen ja palaa takaisin Maahan.</w:t>
      </w:r>
    </w:p>
    <w:p>
      <w:r>
        <w:rPr>
          <w:b/>
        </w:rPr>
        <w:t xml:space="preserve">Esimerkki 1.4542</w:t>
      </w:r>
    </w:p>
    <w:p>
      <w:r>
        <w:t xml:space="preserve">Fakta1: puku oli Christophen sairaalan ikkunan ulkopuolella yöllä, Fakta2: Fakta3: yritys haluaa Alanin hankkivan lääkkeen käytettäväksi superpuudutteena, Fakta4: paikallisen miehen kerrotaan tietävän, miten zombilääkettä luodaan, Fakta5: Peytraud käskee Alania lähtemään maasta eikä koskaan palaamaan.</w:t>
      </w:r>
    </w:p>
    <w:p>
      <w:r>
        <w:rPr>
          <w:b/>
        </w:rPr>
        <w:t xml:space="preserve">Tulos</w:t>
      </w:r>
    </w:p>
    <w:p>
      <w:r>
        <w:t xml:space="preserve">Vuonna 1978 haitilainen Christophe kuolee salaperäisesti ranskalaisen lähetyssaarnaajan klinikalla, kun ulkona voodoo-paraati marssii hänen ikkunansa ohi. Seuraavana aamuna Christophe haudataan perinteisissä katolisissa hautajaisissa. Paikalla on salaperäinen pukuun pukeutunut mies, joka oli Christophen sairaalan ikkunan ulkopuolella hänen kuoliniltanaan. Kun arkku lasketaan maahan, Christophen silmät avautuvat ja kyyneleet vierivät hänen poskiaan pitkin. Seitsemän vuotta myöhemmin Harvardin antropologi Dennis Alan on Amazonin sademetsässä tutkimassa harvinaisia yrttejä ja lääkkeitä paikallisen shamaanin kanssa. Hän juo juomaa ja näkee hallusinaation samasta mustasta miehestä, joka oli Christophen hautajaisissa, ruumiiden ympäröimänä pohjattomassa kuopassa. Takaisin Bostonissa Alania lähestyy lääkeyhtiö, joka haluaa tutkia lääkettä, jota käytetään haitilaisessa vodoussa zombien luomiseen. Yhtiö haluaa Alanin hankkivan lääkkeen käytettäväksi superpuudutteena. Yhtiö tarjoaa Alanille rahoitusta ja lähettää hänet Haitille, jossa on meneillään vallankumous. Alan löytää Haitilla tohtori Mariellen avustamana Christophen, joka on elossa haudattuaan hänet seitsemän vuotta aiemmin. Alan otetaan kiinni, ja Tonton Macouten komentaja, kapteeni Dargent Peytraud - sama mies, joka oli mukana Christophen hautajaisissa ja Alanin näyssä Amazonilla - kehottaa Alania lähtemään Haitista. Jatkamalla tutkimuksiaan Alan löytää paikallisen miehen, Mozartin, jolla kerrotaan olevan tietoa zombilääkkeen valmistusmenetelmästä. Alan maksaa Mozartille näytteestä, mutta Mozart myy hänelle sen sijaan rotanmyrkkyä. Nolattuaan Mozartin julkisesti Alan suostuttelee Mozartin näyttämään Alanille, miten lääkettä valmistetaan 1 000:n maksua vastaan. Tonton Macoutes pidättää Alanin jälleen, kiduttaa häntä ja heittää hänet kadulle viestin kanssa, että hänen on lähdettävä Haitista tai hänet tapetaan. Alan kieltäytyy silti lähtemästä ja tapaa Mozartin valmistamaan lääkettä. Alan näkee painajaista Peytraudista, joka paljastuu bokoriksi, joka muuttaa viholliset zombeiksi ja varastaa heidän sielunsa. Kun Alan herää, hän makaa Christophen siskon vieressä, joka on mestattu. Tonton Macoutit astuvat sisään, ottavat valokuvia ja lavastavat Alanin syylliseksi murhaan. Peytraud käskee Alania lähtemään maasta eikä koskaan palaamaan, jotta hänet ei tuomittaisi murhasta, teloitettaisi ja Peytraud varastaisi hänen sielunsa. Hän laittaa Alanin lentokoneeseen, mutta Mozart hiipii koneeseen ja antaa Alanille zombilääkettä. Mozart pyytää Alania kertomaan hänestä ihmisille, jotta Mozart voisi saavuttaa kansainvälistä mainetta. Alan suostuu ja palaa Bostoniin tehtävänsä ilmeisesti suoritettuaan. Juhlaillallisella Alanin työnantajan vaimo joutuu Peytraud'n riivaamaksi, joka varoittaa Alania hänen omasta kuolemastaan. Alan palaa Haitille, jossa Peytraud tappaa hänen ainoan liittolaisensa, Lucien Celine -nimisen hounganilaisen, ja Mozart mestataan Peytraudin vallan uhriksi. Sitten Alaniin suihkutetaan zombijauhetta ja hän kuolee; myöhemmin Peytraud varastaa Alanin ruumiin sairaalasta ennen kuin Alanin kuolemasta voidaan ilmoittaa Yhdysvaltain suurlähetystöön. Peytraud vie Alanin hautausmaalle, jossa Alan avuttomana arkussaan näkee, että Peytraud on vanginnut Mariellen ja aikoo uhrata hänet. Peytraud näyttää Alanille Celinen sielun kanarissa. Sitten Alan haudataan elävältä taranteli seuranaan. Muutaman tunnin kuluttua Alan herää arkussaan, ja hänet pelastaa Christophe, jonka Peytraud on myös muuttanut zombiksi. Paettuaan Peytraudin ansasta Alan palaa Tonton Macouten päämajaan etsimään Mariellea. Siellä Alan voittaa Peytraudin ja lähettää sielunsa helvettiin. Kun Haitin kansa juhlii JeanClaude Duvalierin kukistumista, Marielle julistaa Painajainen on ohi.</w:t>
      </w:r>
    </w:p>
    <w:p>
      <w:r>
        <w:rPr>
          <w:b/>
        </w:rPr>
        <w:t xml:space="preserve">Esimerkki 1.4543</w:t>
      </w:r>
    </w:p>
    <w:p>
      <w:r>
        <w:t xml:space="preserve">Fakta1: Fakta2: Fakta3: kilpaonnettomuudessa loukkaantui toinen poika, Fakta4: entinen poikaystävä Danny Rhinegold johtaa Botarin kilpatiimiä, Fakta5: 100 kierroksen kilpailu vie heidät pitkin maaseututeitä.</w:t>
      </w:r>
    </w:p>
    <w:p>
      <w:r>
        <w:rPr>
          <w:b/>
        </w:rPr>
        <w:t xml:space="preserve">Tulos</w:t>
      </w:r>
    </w:p>
    <w:p>
      <w:r>
        <w:t xml:space="preserve">Nick Jargin lopetti autourheilun voittamattomana. Mike Houston, urheilutoimittaja, yllyttää häntä jatkuvasti tulemaan eläkkeelle ja haastamaan päivän huippukilpailija Tony Botarin, erityisesti sen jälkeen, kun hän on itsekkäästi sanonut haastattelussa, että Botarilla ei ole todellista kilpailua nyt, kun hän on lopettanut urheilun. Nicksin tyttöystävä on Kelly James, kuntosaliohjaaja. Kelly haluaa olla naimisissa ja harrastaa seksiä, ja kun vastahakoinen Nick esittelee hänet äidilleen, rouva Jargin ei halua olla missään tekemisissä hänen kanssaan ja syyttää Nickiä kilpaonnettomuudesta, jossa hänen toinen poikansa Johnny loukkaantui vakavasti. Nickin äiti jopa kehottaa Kellyä jättämään hänet. Hän antaa miehelle uhkavaatimuksen, mene naimisiin hänen kanssaan tai muuten. Mies kieltäytyy, joten Kelly palaa entisen poikaystävänsä Danny Rhinegoldin luo, joka johtaa nyt Botaris-ajotiimiä. Maaseututeitä pitkin kulkevassa 100 kierroksen kilpailussa Nick johtaa, ja hänen veljensä Johnnys auttaa häntä miehistössä. Botari on vähällä joutua onnettomuuteen vaarallisessa Devils Hairpin -mutkassa, joten Nick hidastaa vauhtia auttaakseen Botaria väistämään sen. Uhrautuvainen ele on hänelle harvinainen, joten kisan jälkeen Kelly hyväksyy sen, kun Nick lopulta kosii häntä.</w:t>
      </w:r>
    </w:p>
    <w:p>
      <w:r>
        <w:rPr>
          <w:b/>
        </w:rPr>
        <w:t xml:space="preserve">Esimerkki 1.4544</w:t>
      </w:r>
    </w:p>
    <w:p>
      <w:r>
        <w:t xml:space="preserve">Fakta1: Fakta2: kotikaupunki kutsuu heitä leikkureiksi, Fakta3: maanläheinen isä on ymmällään poikansa rakkaudesta italialaiseen musiikkiin ja kulttuuriin, Fakta4: entinen kivenhakkaaja harjoittaa omaa käytettyjen autojen kauppaa, Fakta5: italialainen ammattilaispyöräilyjoukkue tulee kaupunkiin kilpailuun.</w:t>
      </w:r>
    </w:p>
    <w:p>
      <w:r>
        <w:rPr>
          <w:b/>
        </w:rPr>
        <w:t xml:space="preserve">Tulos</w:t>
      </w:r>
    </w:p>
    <w:p>
      <w:r>
        <w:t xml:space="preserve">Dave, Mike, Cyril ja Moocher ovat työväenluokan ystäviä, jotka asuvat yliopistokaupunki Bloomingtonissa Indianassa. He ovat nyt 19-vuotiaita, ja he kaikki ovat valmistuneet lukiosta edellisenä vuonna eivätkä ole varmoja, mitä tehdä elämällään. He viettävät suuren osan ajastaan yhdessä uiden vanhassa hylätyssä, vedellä täytetyssä louhoksessa. He ottavat joskus yhteen kotikaupunkinsa varakkaampien Indianan yliopiston opiskelijoiden kanssa, jotka kutsuvat heitä tavallisesti cuttereiksi, mikä on halventava termi paikallisille, jotka liittyvät paikalliseen Indianan kalkkikiviteollisuuteen ja louhoksilla työskennelleisiin kivenhakkaajiin. Davella on pakkomielle polkupyöräkilpailuihin ja erityisesti italialaisiin kilpa-ajajiin, sillä hän voitti hiljattain Masi-polkupyörän. Hänen maanläheinen isänsä Ray, entinen kivenhakkaaja, joka nykyään pyörittää omaa käytettyjä autoja myyvää yritystään joskus epäeettisesti, on hämmentynyt ja raivostunut poikansa rakkaudesta italialaiseen musiikkiin ja kulttuuriin, jonka Dave yhdistää pyöräilyyn. Hänen äitinsä Evelyn on kuitenkin ymmärtäväisempi ja valmistaa Davelle italialaisia ruokia. Dave ihastuu Katherine-nimiseen yliopisto-opiskelijaan ja naamioituu italialaiseksi vaihto-opiskelijaksi romansoidakseen tämän kanssa. Eräänä iltana hän laulaa Katerinalle serenadin tämän opiskelijayhdistyksen talon ulkopuolella Friedrich von Flotowsin aariaa M Appari Tutt Amor, ja Cyril säestää häntä kitaralla. Kun Katerinan poikaystävä Rod saa tietää asiasta, hän ja muutamat hänen veljeskuntansa veljet pahoinpitelevät Cyrilin luultuaan tätä Daveksi. Vaikka Cyril ei halua ongelmia, Mike vaatii Rodin jäljittämistä ja tappelun aloittamista. Yliopiston reallife-presidentti tohtori John W. Ryan moittii opiskelijoita heidän ylimielisyydestään leikkureita kohtaan ja kutsuu nämä heidän vastalauseistaan huolimatta osallistumaan vuosittaiseen Indianan yliopiston Little 500 -kilpailuun. Kun italialainen ammattilaispyöräilyjoukkue saapuu kaupunkiin kisaan, Dave on innoissaan päästessään kilpailemaan heidän kanssaan. Italialaiset kuitenkin suuttuvat, kun Dave pysyy heidän vauhdissaan. Yksi heistä tunkee rengaspumpun Daven pyörään, jolloin hän kaatuu ja pettyy. Hän on masentunut tajutessaan, että italialaiset voittivat kilpailuja, koska he huijasivat. Tämän jälkeen hän tunnustaa petoksensa Katherinelle, joka läimäyttää häntä kyynelehtien ennen kuin ryntää pois. Davesin ystävät suostuttelevat hänet mukaan perustamaan pyöräilyjoukkueen Little 500 -kilpailuun. Davesin vanhemmat hankkivat T-paitoja, joissa on nimi Cutters. Ray kertoo pojalleen yksityisesti, kuinka hän oli nuorena kivenhakkaajana ylpeä siitä, että hän auttoi yliopiston rakentamisessa, mutta hän ei kuitenkaan koskaan tuntenut oloaan mukavaksi kampuksella. Myöhemmin Dave törmää Katherineen, joka on lähdössä töihin Chicagoon; he paikkaavat välinsä, ja Dave toivottaa hänelle onnea kilpailuun. Dave on niin paljon muita Little 500 -kilpailun kilpailijoita parempi, että vaikka yliopistojen joukkueet vaihtavat pyöräilijöitä muutaman kierroksen välein, hän ajaa ilman taukoa ja kasvattaa huomattavan johtoaseman. Hän kuitenkin loukkaantuu kolarissa ja joutuu keskeyttämään. Epäröinnin jälkeen Moocher, Cyril ja Mike polkevat vuorotellen, mutta pian Cuttersin johto katoaa. Lopulta Dave saa heidät teippaamaan jalkansa polkimiin ja alkaa kuroa menetettyä etumatkaa umpeen; hän ohittaa viimeisellä kierroksella Rodin, suosikkijoukkueen nykyisen ajajan, ja voittaa riemuitsevan Cuttersin. Ray on ylpeä poikansa saavutuksesta ja ryhtyy itsekin ajamaan polkupyörällä. Dave kirjoittautuu myöhemmin yliopistoon, jossa hän tapaa kauniin ranskalaisen opiskelijan. Pian hän ylistää tytölle Tour de Francen ja ranskalaisten pyöräilijöiden hyviä puolia.</w:t>
      </w:r>
    </w:p>
    <w:p>
      <w:r>
        <w:rPr>
          <w:b/>
        </w:rPr>
        <w:t xml:space="preserve">Esimerkki 1.4545</w:t>
      </w:r>
    </w:p>
    <w:p>
      <w:r>
        <w:t xml:space="preserve">Fakta1: elokuva alkaa, kun joukko poikakoululaisia lähtee kotiin, Fakta2: Myöhemmin rouva Haraguchi asettaa rouva Hayashin vastakkain huhun aloittamisesta ja maineen pilaamisesta, Fakta3: Medium At oli saavuttanut suosiota elokuvan julkaisuajankohtana Japanissa, Fakta4: Rouva Hayashi yllyttää tähän kostoksi aiemmasta väärinkäsityksestä, Fakta5: Vanhemmat ovat ostaneet television tukeakseen naapuria uudessa työssään myyjänä.</w:t>
      </w:r>
    </w:p>
    <w:p>
      <w:r>
        <w:rPr>
          <w:b/>
        </w:rPr>
        <w:t xml:space="preserve">Tulos</w:t>
      </w:r>
    </w:p>
    <w:p>
      <w:r>
        <w:t xml:space="preserve">Elokuva sijoittuu Tokion esikaupunkialueelle, ja se alkaa, kun joukko opiskelijapoikia lähtee kotiin. Elokuva ajautuu sivujuoneen, joka koskee paikallisen naisklubin kuukausimaksuja. Kaikki lähiökerhon jäsenet uskovat, että rahastonhoitaja rouva Hayashi on antanut jäsenmaksut puheenjohtajalle, rouva Haraguchi Haruko Sugimuralle, mutta rouva Haraguchi kiistää asian. He juoruilevat keskenään, kuka olisi voinut ottaa rahat, ja arvelevat, että rouva Haraguchi olisi voinut käyttää rahat ostaakseen itselleen uuden pesukoneen. Myöhemmin rouva Haraguchi asettaa rouva Hayashin vastakkain huhun aloittamisesta ja maineensa pilaamisesta, mutta rouva Hayashi toteaa, että hän on todellakin luovuttanut maksurahat Haraguchin äidille. Vasta myöhemmin rouva Haraguchi tajuaa, että kyseessä oli hänen erehdyksensä, sillä hänen äitinsä on varsin seniili ja unohduskoinen, ja hän menee pyytämään anteeksi. Pojat ovat kaikki kiinnostuneita naapurin talosta, koska siellä on televisio, josta he voivat katsella suosikkinsa sumopainiotteluita. Elokuvan ilmestyessä Japanissa media oli nopeasti kasvattamassa suosiotaan. Heidän konservatiiviset vanhempansa kuitenkin kieltävät heitä vierailemasta boheemin naapurin luona, koska vaimon luullaan olevan kabareelaulaja. Tämän seurauksena Hayashin perheen nuoret pojat Minoru ja Isamu painostavat äitiään ostamaan heille television, mutta äiti kieltäytyy. Kun heidän isänsä Chishu Ryu saa tietää asiasta, hän pyytää poikia olemaan hiljaa, kun nämä saavat raivokohtauksen. Minoru saa raivokohtauksen ja toteaa, että aikuiset puhuvat aina turhia kohteliaisuuksia, kuten hyvää huomenta, eivätkä suostu sanomaan tarkalleen, mitä he tarkoittavat. Takaisin huoneessaan Minoru ja Isamu päättävät tehdä hiljaisuuslakon kaikkia aikuisia vastaan. Ensimmäinen naapuri, joka joutuu kärsimään tästä nöyryytyksestä, on rouva Haraguchi. Rouva Haraguchi, joka on suuttunut tästä nolaamisesta, arvelee, että rouva Hayashi on yllyttänyt tähän kostoksi heidän aiemmasta väärinkäsityksestään, ja kertoo tämän kiireiselle rouva Tomizawa Teruko Nagaokalle. Pian kaikki pitävät rouva Hayashia pikkumaisena ja kostonhimoisena ja jonottavat palauttamaan hänelle lainaamansa tavarat. Minoru ja Isamu jatkavat lakkoa koulussa ja jopa englannin opettajaa vastaan. Lopulta heidän opettajansa käy selvittämässä, mistä heidän hiljaisuutensa johtuu. Pojat karkaavat nälissään kotoa riisipadan kanssa, mutta ohikulkeva poliisi saa heidät kiinni. He katoavat tuntikausiksi iltaan, kunnes heidän englanninopettajansa löytää heidät aseman ulkopuolelta katsomasta televisiota. Elokuvan lopussa pojille selviää, että heidän vanhempansa ovat todellakin ostaneet television, jotta he voisivat tukea naapurinsa uutta työtä myyntimiehenä. Riemuissaan he lopettavat lakon heti. Heidän englanninopettajansa ja tätinsä näyttävät aloittavan uuden romanssin.</w:t>
      </w:r>
    </w:p>
    <w:p>
      <w:r>
        <w:rPr>
          <w:b/>
        </w:rPr>
        <w:t xml:space="preserve">Esimerkki 1.4546</w:t>
      </w:r>
    </w:p>
    <w:p>
      <w:r>
        <w:t xml:space="preserve">Fakta1: elokuva alkaa Shiva menee college tentti, Fakta2: kynä loppuu muste tentti, Fakta3: Shiva on työtön aviomies huolehtiva lapsi kotona, Fakta4: Sindhya 's Randy apua perustamalla temppu Shiva löytää etuja, Fakta5: Sindhya ja Randy haluavat Shiva kuulla niitä puhuvat</w:t>
      </w:r>
    </w:p>
    <w:p>
      <w:r>
        <w:rPr>
          <w:b/>
        </w:rPr>
        <w:t xml:space="preserve">Tulos</w:t>
      </w:r>
    </w:p>
    <w:p>
      <w:r>
        <w:t xml:space="preserve">Elokuva alkaa, kun Shiva on menossa collegeen tenttiin, jossa hänen kynästään loppuu muste. Hän saa uuden viereiseltä Sindhya-tytöltä. Hän ihastuu tyttöön välittömästi ja alkaa seurata häntä. Hän osallistuu Sindhyan, Vasanthin ja Priya Vasanthin rakastajan kanssa opintomatkalle. Lopulta Sindhya ihastuu myös Shivaan. Sitten hän saa selville, että Shinda sai kokeessa parhaan sijoituksen ja stipendin Yhdysvaltoihin. Ennen lähtöään Sindhya kutsuu Shivan aamiaiselle kotiinsa, kun hänen perheensä on poissa. Shiva riisuu hänet kotonaan, ja he päätyvät harrastamaan seksiä. Sindhya lähtee sitten Yhdysvaltoihin. Hän palaa takaisin kolme kuukautta myöhemmin ja sanoo, että hänellä on jotain yksityistä kerrottavaa. Palattuaan hän ilmoittaa Shivalle olevansa raskaana ja luulee, ettei talossa ole ketään muuta. Shivasin äiti ja isä kuitenkin kuulevat tämän ja moittivat heitä seksin harrastamisesta. Elokuva hyppää muutaman vuoden eteenpäin ja näyttää, kuinka Shiva ja Sindhya, aviomies ja vaimo, saavat lapsen. Sindhya on töissä, kun taas Shiva on työtön aviomies, joka hoitaa lasta kotona. Sindhyan veli Randy, psykiatri, yrittää auttaa järjestämällä Shivalle tempun, jolla hän löytää kiinnostuksen kohteensa. Hän järjestää juonen, jossa Shiva kuulee Sindhyan puhuvan Mahesh-nimisen henkilön kanssa, joka on oikeasti Randy, ja saa Shivan luulemaan, ettei lapsi ole hänen, vaan jonkun muun. Sindhya ja Randy haluavat, että Shiva kuulee heidän keskustelunsa. Shiva alkaa epäillä, kuka Mahesh on, ja alkaa Vasanthin avustuksella hankkia tietoja kirjastosta. Huipentuma on ihmisissä, joita hän tapaa, ja lopulta hän saa selville, kuka se on. Hän syyttää Sindhya ja yrittää tappaa lapsen. Hänen perheensä ja Randy selittävät sitten, mitä tapahtui. Sitten hän kirjoittaa kokeen uudelleen ja läpäisee sen. Elokuva päättyy siihen, että Shiva saa töitä ja Randy on edelleen hänen perässään, onko hän palannut normaaliksi.</w:t>
      </w:r>
    </w:p>
    <w:p>
      <w:r>
        <w:rPr>
          <w:b/>
        </w:rPr>
        <w:t xml:space="preserve">Esimerkki 1.4547</w:t>
      </w:r>
    </w:p>
    <w:p>
      <w:r>
        <w:t xml:space="preserve">Fakta1: baseball-sankari Larry Bishop In tekee vaikutuksen tyttökouluun, Fakta2: Fakta3: Larry ottaa työpaikan Dinglen rautakaupassa, Fakta4: tohtori Fred Jannings on ollut perheen lääkäri Cynthian syntymästä lähtien, Fakta5: terveys pettää, mikä saa Larryn suuttumaan vaimolleen.</w:t>
      </w:r>
    </w:p>
    <w:p>
      <w:r>
        <w:rPr>
          <w:b/>
        </w:rPr>
        <w:t xml:space="preserve">Tulos</w:t>
      </w:r>
    </w:p>
    <w:p>
      <w:r>
        <w:t xml:space="preserve">Baseball-sankari Larry Bishop George Murphy tekee koulussa vaikutuksen tyttöön, Louise Mary Astoriin, ja he rakastuvat. Molemmilla on sattumalta unelma matkustaa jonain päivänä Wieniin, Itävaltaan jatkamaan opintojaan, Larry lääketieteen ja Louise musiikin alalla. Kun tyttö tulee raskaaksi, Louise ja Larry menevät naimisiin ja muuttavat Larryn kotikaupunkiin Illinoisissa, Napoleon-nimiseen pikkukaupunkiin. Louise saa töitä Dinglesin rautakaupasta, ja he kasvattavat tyttären, Cynthia Elizabeth Taylorin, jolla on kroonisia terveysongelmia ja joka on melko hauras. Viisitoista vuotta myöhemmin Bishopsilla on vaikeuksia tulla toimeen, Larrylla ei ole varaa ostaa asuntoa, jonka he vuokraavat, eikä heillä ole enää harhakuvitelmia siitä seikkailullisesta elämästä, jota he aikoivat elää. Tohtori Fred Jannings Gene Lockhart on ollut perheen lääkäri Cynthian syntymästä lähtien, ja hän suosittelee voimakkaasti, ettei Cynthia harrastaisi mitään rasittavaa toimintaa. Louise ei välitä tästä neuvosta ja antaa Cynthian osallistua koulun musikaaliin, mutta hänen terveytensä pettää, mikä saa Larryn suuttumaan vaimolleen. Cynthia ihastuu sillä välin luokkatoveriin, Ricky Latham James Lydoniin. Louise rohkaisee heitä menemään yhdessä koulun tanssiaisiin Cynthian ensitreffeille, vaikka hänen ankara aviomiehensä vastustaa sitä. Mutta laskujen ja huolien kasvaessa Larry menettää eräänä päivänä kärsivällisyytensä ja työpaikkansa, kun hänen pomonsa J.M. Dingle Harlan Briggs vastustaa hänen myöhästymistään töihin. Palattuaan kotiin Larry kertoo Louiselle, että he voivat nyt jättää Napoleonin ja lähteä Chicagoon. Louise on kuitenkin päättänyt käyttää rahansa talon ostamiseen, eikä Cynthia halua enää lähteä, koska hän on nyt seurustelemassa Jimmyn kanssa. Lopulta perhe yhdistää voimansa tulevaisuutta varten, ja he ovat tyytyväisiä, kun Larryn pomo palaa hattu kädessä ja pyytää häntä palaamaan työhönsä.</w:t>
      </w:r>
    </w:p>
    <w:p>
      <w:r>
        <w:rPr>
          <w:b/>
        </w:rPr>
        <w:t xml:space="preserve">Esimerkki 1.4548</w:t>
      </w:r>
    </w:p>
    <w:p>
      <w:r>
        <w:t xml:space="preserve">Fakta1: Fakta2: Sadie löytää Kevinin puhelimesta seksuaalisen tekstiviestin naiselta, Fakta3: koira rakastui siskoon, Fakta4: Jennifer sieppaa auton vain löytääkseen Sadien ajamassa, Fakta5: Jennifer suutelee sämpylöitä ulos autosta yrittäessään paeta</w:t>
      </w:r>
    </w:p>
    <w:p>
      <w:r>
        <w:rPr>
          <w:b/>
        </w:rPr>
        <w:t xml:space="preserve">Tulos</w:t>
      </w:r>
    </w:p>
    <w:p>
      <w:r>
        <w:t xml:space="preserve">Kevin Billy Zane ja Sadie AnnaLynne McCord ovat seurustelleet puoli vuotta, ja Sadie kertoo ystävälleen Jennifer Viva Biancalle, että hän uskoo Kevinin kosivan häntä viikonloppumatkalla, ja kutsui hänet morsiusneidoksi. Jennifer varoittaa Sadieta menemästä naimisiin miehen kanssa, jonka hän on tuntenut vain puoli vuotta. Viikonloppumatkalla Sadie löytää Kevinsin puhelimesta seksuaalisen tekstiviestin toiselta naiselta Riitaa syntyy, ja Sadie suihkuttaa Keviniä pippurisumutteella ja tyrmää hänet takkahirrellä. Kevin herää tuoliin sidottuna. Aluksi hän on hämmentynyt ja näyttää uskovan, että kyseessä on jokin seksuaalinen fantasia, mutta pysyy rauhallisena. Sadie kuitenkin kertoo hänelle tietävänsä Kevinin suhteesta Jenniferiin. Keviniksi tekeytyvä Sadie sanoo, että Sadie ja Kevin ovat eronneet ja kutsuu Jenniferin luokseen. Sadie vie Kevinin heidän makuuhuoneeseensa, sitoo hänet sänkyyn ja suukapulaksi ja laittaa sitten Jenniferille kynttilöitä ja ruusun terälehtiä sekä piikitettyä samppanjaa. Jennifer saapuu paikalle, seuraa terälehtiä, juo samppanjaa ja riisuutuu nopeasti. Kun Jennifer makaa Kevinin päällä ja uskoo hänen suukapulansa ja muiden siteiden olevan seksuaalista fantasiaa, Sadie tyrmää hänet. Jennifer herää kylpyammeessa, jossa Sadie kertoo hänelle, että ennen vanhaan avionrikkojilta leikattiin hiukset pois, minkä Sadie ryhtyy tekemään hänelle. Jennifer ja Kevin heräävät ja Jennifer on nyt sidottu sänkyyn ja Kevin tuoliin. Sadie ottaa esille mikroaaltouunin ja Jenniferin koiran, Bootsien, ja uhkaa mikroaaltouunilla koiraa, jos Kevin ei harrasta suuseksiä Jenniferin kanssa. Sadie perustelee tätä parannuskeinona ja sanoo, että nyt heidän ei tarvitse tehdä sitä hänen selkänsä takana, ja Kevin suostuu lopulta. Ruokittuaan heidät ja torjuttuaan vierailevan naapurin Sadie estää Keviniä hakemasta asettaan. Kostoksi Sadie teloittaa parin sähköllä ja laittaa Jenniferin käden koneeseen, joka katkaisee kaikki hänen sormensa. Hän myös murtaa Kevinsin nilkan moukarilla. Sadie kertoo Jenniferille tarinan lapsuuden koirastaan. Hän rakasti koiraa, mutta koira rakastui hänen siskoonsa, joten Sadie hukutti siskonsa. Hän lisää, ettei hän koskaan syyttänyt koiraa. Yläkerrassa hän kertoo Kevinille, että heidän on päästävä eroon hänen harhailevasta silmästään, ja sokaisee hänet osittain. Sadie vie Jenniferin veneeseen ja aikoo hukuttaa hänet, mutta Jennifer pakenee ja sieppaa auton, mutta huomaa Sadien ajavan sillä. Kun Jennifer on jäänyt kiinni ja ajaa Sadien kanssa, hän tunnustaa valheellisesti rakastavansa Sadieta ja sanoo, että suhde oli heidän suhteensa lopettaminen, jotta hän voisi olla Sadien kanssa. Jennifer suutelee Sadieta ja heittäytyy sitten ulos autosta yrittäessään paeta, mutta satuttaa itsensä. Sadie nousee autosta ja kuristaa Jenniferin kuoliaaksi. Kun Sadie ajaa pois, poliisi pysäyttää hänet ja kertoo, että vankilasta on karannut rikollinen ja että hänen pitäisi pitää silmät auki. Jennifer on kuitenkin yhä elossa ja kompuroi kohti poliisia, mutta jää vastaantulevan rekan alle. Sadie ajaa pois ja löytää rikollisen ja päästää hänet autoonsa. Sadie harrastaa seksiä miehen kanssa ja tappaa hänet sen jälkeen kiittäen tätä alibin tarjoamisesta. Kun Sadie ajaa takaisin talolle, hän huomaa Kevinin karanneen ja jahtaa häntä. Kevin väistää naisen ampumat luodit ja pääsee veneelle, mutta kuolee sitä seuranneessa taistelussa. Sadie lavastaa tapahtumapaikan niin, että rikollinen raiskasi hänet ja tappoi hänen poikaystävänsä, ja kertoo tämän poliisille käyttäen todisteena runneltuja sormiaan, jotka hän myös laittoi koneeseen. Muutamaa kuukautta myöhemmin Sadie saa uuden poikaystävän, jonka paljastuu myös pettävän häntä.</w:t>
      </w:r>
    </w:p>
    <w:p>
      <w:r>
        <w:rPr>
          <w:b/>
        </w:rPr>
        <w:t xml:space="preserve">Esimerkki 1.4549</w:t>
      </w:r>
    </w:p>
    <w:p>
      <w:r>
        <w:t xml:space="preserve">Fakta1: Fakta2: Valokuvatoimittaja Jack Walker saapuu Olivian kotiin Nova Scotiassa: Fakta3: myös Thomas testataan, Fakta4: FBI tuhoaa teollisuusrakennuksia kaivoksessa Yhdysvalloissa improvisoiduilla räjähteillä, Fakta5: kaivoksesta käy ilmi, että se on kuulunut isälle, joka potkii hänet ulos talosta.</w:t>
      </w:r>
    </w:p>
    <w:p>
      <w:r>
        <w:rPr>
          <w:b/>
        </w:rPr>
        <w:t xml:space="preserve">Tulos</w:t>
      </w:r>
    </w:p>
    <w:p>
      <w:r>
        <w:t xml:space="preserve">Kuvajournalisti Jack Walker saapuu Nova Scotian kotiin, jossa hänen kauan asunut sisarensa Olivia asuu, ja sisarukset keskustelevat siitä, mitä heidän elämässään on tapahtunut kahdeksan vuoden aikana siitä, kun he ovat viimeksi nähneet toisensa, kuten Olivian avioerosta miehestään Jean Marcista. Jack ja Olivia menevät tapaamaan Olivian ystävää, paikallista lastentarhanopettajaa Liaa, ja Jack ilmaisee kiinnostuksensa kaupungissa sijaitsevaa tehdasta kohtaan. Sitten Jack hakee Olivian pojan Thomasin isänsä Jean Marcin talosta, ja he keskustelevat Jackin työstä. Myöhemmin Jack paljastaa Olivialle, että hänellä on retinitis pigmentosa, geneettinen rappeuttava silmäsairaus. Jack sanoo, että se kulkee heidän suvussaan ja että Olivian pitäisi testauttaa myös Thomas. Sitten hän sanoo, että sairaus on syy siihen, että hänen oli lopetettava työnsä, ja sanoo tulleensa Nova Scotiaan, jotta Thomas voisi myös testata itsensä. He kiistelevät siitä, pitäisikö Thomas testata vai ei, koska tautia ei voi parantaa. Riita kärjistyy, kun Olivia kysyy, miksi Jack ei tullut heidän isänsä hautajaisiin, ja Jack kutsuu heidän isäänsä murhaajaksi ja kävelee pois sanoen, että hänen pitäisi mennä. Lähdettyään seuraavana aamuna vaellukselle Lian kanssa Jack tekee sovinnon Olivian kanssa. Thomas kertoo Jackille uskovansa, että tehtaan saasteet pahentavat hänen sisarensa astmaa, ja Jack rohkaisee Thomasia tutkimaan tätä teoriaa. Thomas kysyy sitten isältään, tietääkö tämä mitään siitä, että työntekijät sairastuvat tehtaassa käytettävistä haitallisista kemikaaleista, tehtaalla työskentelevä Jean Marc reagoi vihaisesti ja sanoo, että tehdas on ensimmäinen vakituinen työpaikka kaupungissa vähään aikaan ja että suuri osa yhteisöstä työskentelee siellä. Seuraavana päivänä Jack auttaa päiväkotiluokan näytelmässä soittamalla pianoa Lian ohjaamana. Sen jälkeen he harrastavat seksiä. Myöhemmin Thomas kuulee sitten koputuksen oveen ja menee alakertaan, mutta ennen kuin hän ehtii avata oven, Jack vaatii, ettei Thomas kerro henkilölle, että hän on siellä. Thomas avaa oven ja löytää sieltä poliisin, joka kysyy, onko hän kuullut Jack-sedästä viime aikoina, Thomas valehtelee ja poliisi poistuu. Jack rauhoittelee Thomasille, että kyse on vain maksamattomasta parkkisakosta. Thomas etsii sitten setänsä nimeä internetistä ja löytää Jackin FBI:n ilmoituksen, jonka mukaan Jackia etsitään teollisuusrakennusten vahingoittamisesta ja tuhoamisesta improvisoiduilla räjähteillä yhdysvaltalaisessa kaivoksessa. Thomas kohtaa Jackin ja sanoo, että internetissä häntä kutsutaan ekoterroristiksi. Jack vastaa, että kaivosyhtiöt, jotka käyttävät kiistanalaisia kaivostekniikoita, kuten kullan syanidointia, ovat todellisia terroristeja. Jack paljastaa sitten Lialle, että hän poltti kaivoksen toimiston ja että hänen sairautensa aiheuttama näön menetys oli syynä rikokseen, koska hän ei enää pysty tekemään työtään ja haluaa muuttaa tilannetta ennen kuin on liian myöhäistä. Olivia saa selville, mitä Jack teki kaivoksessa, joka, kuten käy ilmi, kuului aikoinaan heidän isälleen, ja heittää hänet ulos talostaan. Jack menee asumaan Lian luo. Thomas, jolle on tullut pakkomielle selvittää tehtaan aiheuttaman saastumisen laajuus, menee ja tunkeutuu tehtaan tontille, minkä jälkeen hänet pidätetään. Kun Jean Marc saa tietää tästä, hän tulee ja uhkailee Jackia ja käskee häntä varomaan itseään. Sitten Jack näkee Thomasin varastavan hänen kuorma-autonsa ja ajavan sillä tehtaalle, Jack ja Olivia lähtevät hänen peräänsä Olivian autolla. Takaa-ajo päättyy äkillisesti, kun Thomas törmää Jackin autolla peuraan. Tämä saa Jackin tajuamaan, että hänen tekonsa vaikuttaa kielteisesti hänen perheeseensä. Elokuva päättyy sitten siihen, kun Jack ja Lia tunnustavat rakkautensa toisilleen Jackin kävellessä poliisiasemalle antautumaan.</w:t>
      </w:r>
    </w:p>
    <w:p>
      <w:r>
        <w:rPr>
          <w:b/>
        </w:rPr>
        <w:t xml:space="preserve">Esimerkki 1.4550</w:t>
      </w:r>
    </w:p>
    <w:p>
      <w:r>
        <w:t xml:space="preserve">Fakta1: Fakta2: Murasen omistamassa yökerhossa sattuu välikohtaus pian sen jälkeen, Fakta3: mies, joka esiintyy asiakkaana yökerhon omistamassa yökerhossa, joutuu vahingossa Murasen kiristyksen kohteeksi, Fakta4: Ikemoton perheen jäsen on istutettu yökerhoon auttamaan Murasen perhettä vastaan käytävän jengisodan edellytyksiä, Fakta5: Murase parantaa tilannetta vetoamalla entiseen vankilakaveruuteen Ikemoton kanssa.</w:t>
      </w:r>
    </w:p>
    <w:p>
      <w:r>
        <w:rPr>
          <w:b/>
        </w:rPr>
        <w:t xml:space="preserve">Tulos</w:t>
      </w:r>
    </w:p>
    <w:p>
      <w:r>
        <w:t xml:space="preserve">Elokuva alkaa ylenpalttisilla juhlapäivällisillä, jotka järjestetään koko Kanton aluetta hallitsevan valtavan järjestäytyneen rikollisjärjestön, Sannokain, pomon, Suur-Jakuzan johtajan Sekiuchi Soichiro Kitamuran yltäkylläisellä kartanolla. Hän on kutsunut paikalle useita hänen alaisuudessaan olevia yakuza-johtajia. Juhlapäivällisen virallisen päättymisen jälkeen Sekiuchin päällikköluutnantti Kato vetää erään Yakuza-johtajista, Ikemoton, syrjään ja tekee selväksi, että hän on tyytymätön uutiseen, jonka mukaan Ikemoto on ystävystynyt kilpailevan jengijohtajan Murasen kanssa, kun nämä kaksi olivat yllättäen vangittuina yhdessä. Kato käskee Ikemotoa saattamaan liittoutumattoman Murasegumi-jengin riviin, ja Ikemoto siirtää tehtävän välittömästi alaiselleen Otomo Beat Takeshille, joka johtaa omaa jengiään. Pian tämän jälkeen Murasen omistamassa yökerhossa sattuu välikohtaus, jossa asiakkaaksi tekeytynyt mies joutuu vahingossa noin miljoonan jenin kiristyksen kohteeksi. Kävi ilmi, että kyseessä on Ikemoton perheen jäsen, joka on istutettu yökerhoon auttamaan Murasen perheen vastaisen jengisodan käynnistämisessä. Murase, joka on täysin pimennossa siitä, että hän on menettänyt Sekiuchin suosion, yrittää lieventää tilannetta vetoamalla entiseen vankilakaveruuteensa Ikemoton kanssa, tietämättä, että Ikemotolla on käsky lopettaa hänen jenginsä. Hän hyväksyy Ikemoton neuvot useita kertoja epäilemättä Ikemoton pahoja aikeita, ja joka kerta hän heikentää entisestään voimiaan, resurssejaan ja rikollisperhettään. Eräässä tapauksessa Otomo jättää ilkeät arvet Kimuran kasvoihin, joka on Murasen pääluutnantti. Kun pöly vihdoin laskeutuu kärjistyneistä jännitteistä, Ikemoto ja Murase ovat kuolleet, Otomo on huipputurvallisessa vankilassa, yllättäen Kimuran kanssa, ja Kimura puukottaa häntä vankilan väijytyksessä kahdesti vatsaan räätälöidyllä veitsellä. Elokuvan monimutkaiset vuorovaikutussuhteet sulkevat lopulta ympyränsä, ja elokuva päättyy siihen, että Kato tappaa salaa Sekiuchin ja ottaa vallan Sannokai-järjestäytyneen rikossyndikaatin uutena Grand Yakuza -johtajana.</w:t>
      </w:r>
    </w:p>
    <w:p>
      <w:r>
        <w:rPr>
          <w:b/>
        </w:rPr>
        <w:t xml:space="preserve">Esimerkki 1.4551</w:t>
      </w:r>
    </w:p>
    <w:p>
      <w:r>
        <w:t xml:space="preserve">Fakta1: Fakta3: rikkaan liikemiehen tytär on pyörätuoliin sidottu, Fakta4: Sundararajan palkkaa Kannanin toivoen, että hän naittaa tyttärensä hänelle, Fakta5: rikkaan miehen veljenpoika on Amerikassa opiskelemassa lääketiedettä.</w:t>
      </w:r>
    </w:p>
    <w:p>
      <w:r>
        <w:rPr>
          <w:b/>
        </w:rPr>
        <w:t xml:space="preserve">Tulos</w:t>
      </w:r>
    </w:p>
    <w:p>
      <w:r>
        <w:t xml:space="preserve">Kannan MGR, nuori mies, asuu vaimonsa K.R. Vijayan ja lapsensa kanssa. Hänen äitinsä S.N. Lakshmi, sisarensa G. Sakunthala, tämän aviomies ja lapset asuvat myös hänen kanssaan yhteisessä perheessä. Kannanin on vaikea tulla toimeen. Niinpä hän ryhtyy töihin rikkaan liikemiehen majuri Sundararajanin palvelukseen, jonka tytär Kanchana on pyörätuoliin sidottu. Hänellä on myös terveysongelmia äitinsä äkillisen kuoleman jälkeen. Majuri Sundararajan palkkaa Kannanin managerikseen toivoen voivansa naittaa tyttärensä hänelle, sillä hän luulee, että Kannan on poikamies. Kannan ei myöskään voinut paljastaa olevansa naimisissa, mutta hän saa työpaikan. Hän asuu liikemiehen ja tämän tyttären talossa ja kohtaa monia ongelmia. Kannan ottaa yhteyttä rikkaan miehen veljenpoikaan Shankar V. Gopalakrishnaniin, joka on Amerikassa opiskelemassa lääketiedettä, ja kertoo hänelle ongelmista, joita hänellä on rikkaan miehen tyttären kanssa, ja pyytää häntä palaamaan pian. Kaikki ongelmat ratkeavat pian, ja sankari saa sovinnon vaimonsa ja perheensä kanssa. Shankar menee naimisiin rikkaan tytön kanssa, joka on nyt hyvässä kunnossa Kannanin hänelle antaman huomion ja huolenpidon ansiosta.</w:t>
      </w:r>
    </w:p>
    <w:p>
      <w:r>
        <w:rPr>
          <w:b/>
        </w:rPr>
        <w:t xml:space="preserve">Esimerkki 1.4552</w:t>
      </w:r>
    </w:p>
    <w:p>
      <w:r>
        <w:t xml:space="preserve">Fakta1: Fakta2: pomo lähettää Wilburin kotiin päiväksi, Fakta3: Wilburia luullaan puistokomissaariksi, Fakta4: kiero poliitikko haluaa saada tuottoisan sopimuksen uusien leikkikenttävarusteiden myymisestä, Fakta5: vaimo tarjoilee Wilburille samppanjaa.</w:t>
      </w:r>
    </w:p>
    <w:p>
      <w:r>
        <w:rPr>
          <w:b/>
        </w:rPr>
        <w:t xml:space="preserve">Tulos</w:t>
      </w:r>
    </w:p>
    <w:p>
      <w:r>
        <w:t xml:space="preserve">Wilbur Leon Errol on keskiluokkainen huonekaluliikkeen työntekijä. Hänen vaimonsa Jessie Elisabeth Risdon lukee kirjan siitä, miten naiset voivat tehdä miehistään menestyneempiä, ja päättää muokata miehensä uudestaan antaakseen hänelle uuden imagon. Wilbur ilmoittautuu töihin hienoissa vaatteissa, jotka vaimo on nyt pukenut menestystä varten. Hänen pomonsa Edwin Maxwell luulee, että hän on pukeutunut hautajaisiin, ja lähettää Wilburin kotiin. Kun Wilbur harhailee hämmentyneenä läheisessä puistossa, häntä luullaan puistopäälliköksi. McIntosh Paul Harvey, kiero poliitikko, joka haluaa tehdä kaupungin kanssa tuottoisan sopimuksen uusien leikkikenttävälineiden myynnistä, näkee siinä tilaisuuden ja saa pormestari Robert Middlemassin nimittämään Wilburin leikkikenttäkomissaariksi. Myöhemmin, kun Wilbur on tuomitsemassa McIntoshin huijariksi, McIntosh antaa vaimonsa Charlotte Wyntersin tarjoilla Wilburille samppanjaa. Kun Wilbur on humalassa, Jessie kuulee heidän välillään flirttailevan ja tuomitsevan keskustelun. Wilbur herää krapulassa, ilman housuja ja saa tietää, että hän on päihtyneenä aiheuttanut häpeää itselleen, kaupungille ja vaimolleen. Lopulta Wilbur paljastaa poliittisen korruption, ja kun hänen vaimonsa lopulta suostuu päästämään hänet pois politiikasta, kaikki kääntyy parhain päin.</w:t>
      </w:r>
    </w:p>
    <w:p>
      <w:r>
        <w:rPr>
          <w:b/>
        </w:rPr>
        <w:t xml:space="preserve">Esimerkki 1.4553</w:t>
      </w:r>
    </w:p>
    <w:p>
      <w:r>
        <w:t xml:space="preserve">Fakta1: näennäisen harmiton ja kunniallinen iäkäs nainen loukkaantuu bussissa Lontoon kadulla, Fakta2: salaisen palvelun huippuagentti Tommy Blythe sattuu olemaan häämatkalla Louisen kanssa, Fakta3: tutkimukset johtavat Notting Hillin täysihoitolaan, Fakta4: kuollut nainen asui Notting Hillin täysihoitolassa, Fakta5: Tommy joutuu vastoin käskyjä ottamaan naisen luottamuksenalaiseksi.</w:t>
      </w:r>
    </w:p>
    <w:p>
      <w:r>
        <w:rPr>
          <w:b/>
        </w:rPr>
        <w:t xml:space="preserve">Tulos</w:t>
      </w:r>
    </w:p>
    <w:p>
      <w:r>
        <w:t xml:space="preserve">Näennäisen harmittoman ja kunnioitettavan iäkäs nainen jää bussin alle ja loukkaantuu vakavasti Lontoon kadulla. Kun poliisi tutkii hänen käsilaukkunsa selvittääkseen hänen henkilöllisyytensä, he löytävät hämmästyksekseen joukon huippusalaisia sotilaspiirustuksia. Salainen palvelu saa hälytyksen ja saapuu sairaalaan kuulustelemaan naista, mutta nainen nauraa heille päin naamaa ennen kuin kuolee hiljaa. Mies tehtävään on salaisen palvelun huippuagentti Tommy Blythe Walls, joka sattuu olemaan häämatkalla uuden vaimonsa Louise SaintCyrin kanssa. Hänet kutsutaan takaisin Lontooseen ehdottoman salaisuuden vallitessa, eikä hän saa paljastaa mitään yksityiskohtia edes Louiselle, joka ei luonnollisestikaan usko hänen epäuskottavaa peitetarinaansa ja päättelee heti, että hänellä on suhde. Tiedustelut johtavat Notting Hillin täysihoitolaan, jossa kuollut nainen asui, ja Tommy ottaa sieltä huoneen inkognito yrittäessään soluttautua vakoojien pesäksi oletettuun paikkaan. Louise seuraa häntä Lontooseen ja kohtaa hänet, ja Tommy joutuu vastoin käskyjä ottamaan Tommyn luottamukseensa. Myös Louise ottaa huoneen, ja pariskunta teeskentelee, etteivät he tunne toisiaan, ja ilmoittaa nimensä herra Bullockiksi ja neiti Hefferiksi. Yhdessä he ryhtyvät tarkkailemaan ja tutkimaan erilaisia majoittujia tietäen, että jotkut ovat täysin viattomia, kun taas toiset kantavat synkkiä ja petollisia salaisuuksia, jotka uhkaavat koko kansakuntaa. Tarttuvainen vuokraemäntä rouva Dewar Irene Handl ja nöyrä palvelustyttö Elsie Withers, sokea Adam, buurisodan eversti ja hänen vaimonsa, joka on ilmeisesti eläkkeellä, kiertävä kauppias, vanha hutsu ja argentiinalainen lihakauppias joutuvat kaikki epäilyksen kohteeksi, ennen kuin ovela salapoliisipari onnistuu purkamaan valheiden ja väärien johtolankojen verkon ja paljastamaan, kuka talossa on tai ei ole maanpetturi.</w:t>
      </w:r>
    </w:p>
    <w:p>
      <w:r>
        <w:rPr>
          <w:b/>
        </w:rPr>
        <w:t xml:space="preserve">Esimerkki 1.4554</w:t>
      </w:r>
    </w:p>
    <w:p>
      <w:r>
        <w:t xml:space="preserve">Fakta1: Fakta2: Englantilainen antiikkikauppias Maurice Lawes todistaa santarmin yöllisen murhan: Lawesin tytär löytää isän murhattuna seuraavana iltana, Fakta3: paikallinen poliisi ja yksityinen vakuutustutkija Dermot Kinross aloittavat tutkinnan, Fakta4: Lawesin pojan todetaan kavaltaneen isän varoja, Fakta5: Eve 's Ned osoittautuu erityisen kiinnostuneeksi Lawesin henkilökohtaiseen kokoelmaan kuuluvasta harvinaisesta nuuskarasiasta.</w:t>
      </w:r>
    </w:p>
    <w:p>
      <w:r>
        <w:rPr>
          <w:b/>
        </w:rPr>
        <w:t xml:space="preserve">Tulos</w:t>
      </w:r>
    </w:p>
    <w:p>
      <w:r>
        <w:t xml:space="preserve">Ranskalaisessa rannikkokaupungissa englantilainen antiikkikauppias Maurice Lawes Wilfrid HydeWhite joutuu todistajaksi santarmin yölliselle murhalle. Murhaaja huomaa Lawesin ikkunassaan ja tajuaa, että hänet on nähty. Seuraavana iltana Lawesin tytär Janice Petula Clark löytää myös isänsä murhattuna. Paikallinen poliisi ja yksityinen vakuutusetsivä Dermot Kinross OHerlihy käynnistävät tutkinnan. Alkuperäinen oletus - että Lawesin murhasi santarmimurhaaja estääkseen tunnistamisen - kyseenalaistetaan pian, kun paljastuu, että useilla muillakin Lawesiin liittyvillä henkilöillä on uskottavia motiiveja murhaan. Lawesin pojan Toby Jack Watlingin havaitaan kavaltaneen isänsä varoja maksaakseen kiristävälle entiselle rakastajattarelleen; Tobysin morsianta Eve Kirkiä, joka asui suoraan murhapaikkaa vastapäätä, tutkitaan, ja hänen hallustaan löytyy verisiä vaatteita, joita hän ei pysty tyydyttävällä tavalla selittämään. Even exhus aviomies Ned Franklyn osoittautuu erityisen kiinnostuneeksi Lawesin henkilökohtaiseen kokoelmaan kuuluvasta harvinaisesta nuuskarasiasta, joka on kadonnut, ja hän on saattanut tappaa Lawesin, kun hän on häirinnyt häntä murtovarkauden aikana. Eve joutuu erityisen tarkkailun kohteeksi, koska hänen katsotaan voineen olla Tobyn tai Nedin rikoskumppani. Kinrossin tehtäväksi jää selvittää tapahtumaketju ja löytää oikea ratkaisu.</w:t>
      </w:r>
    </w:p>
    <w:p>
      <w:r>
        <w:rPr>
          <w:b/>
        </w:rPr>
        <w:t xml:space="preserve">Esimerkki 1.4555</w:t>
      </w:r>
    </w:p>
    <w:p>
      <w:r>
        <w:t xml:space="preserve">Fakta1: Fakta2: Amerikkalainen sotilas kersantti David Brent haavoittuu itse metsästäessään ja tappaessaan tarkka-ampujaa saksalaisessa kaupungissa: Fakta3: David palaa kaupunkiin ja Helgaan huolimatta komentavan upseerin varoituksesta, Fakta4: vanhemmat kuolivat liittoutuneiden pommeissa, joista hän sai uutisia, Fakta5: Bruno on jäsenenä saamassa Saksan takaisin hallintaansa.</w:t>
      </w:r>
    </w:p>
    <w:p>
      <w:r>
        <w:rPr>
          <w:b/>
        </w:rPr>
        <w:t xml:space="preserve">Tulos</w:t>
      </w:r>
    </w:p>
    <w:p>
      <w:r>
        <w:t xml:space="preserve">Lähellä toisen maailmansodan loppua Euroopassa amerikkalainen sotilas, kersantti David Brent James Best menettää kaksi miestä ja haavoittuu itse metsästäessään ja tappaessaan tarkka-ampujaa saksalaisessa kaupungissa. Hän kaatuu tajuttomana nuoren saksalaisnaisen, Helga Schiller Susan Cummingsin, eteen. Herätessään hän huomaa, että nainen on pikemminkin hoitanut hänen haavansa kuin tappanut hänet. Nainen myös suojelee häntä katkeralta nuoremmalta veljeltään Franz Harold Dayelta. Kun SS perustaa tykistön tarkkailuaseman Helgan rakennukseen, hän piilottaa Davidin todistaakseen, ettei ole natsi. Myöhemmin amerikkalaiset valtaavat kaupungin, ja David lähetetään sairaalaan. Saksan antauduttua David palaa kaupunkiin ja nai Helgan, vaikka hänen komentajansa varoitti häntä. Koska amerikkalaisia sotilaita kielletään veljeilemästä saksalaisten naisten kanssa, hän eroaa armeijasta ja siirtyy töihin sotilashallituksen elintarvikevirastoon. Eräänä päivänä Helga huomaa ystävänsä, palaavan saksalaissotilaan Bruno Eckhart Tom Pittmanin. Hän kertoo hänelle uutisen, että hänen vanhempansa kuolivat liittoutuneiden pommituksissa ja että hänen tyttöystävänsä teki itsemurhan, koska hän erehtyi uskomaan, että venäläiset olivat tulossa. Bruno onnittelee häntä siitä, että hän on saanut maahan jonkun, jota hän itse kutsuu amerikkalaiseksi kultakaivoksekseen. Hän suostuttelee Davidin takaamaan tämän puolesta, minkä ansiosta Bruno saa yhden harvoista hyvistä työpaikoista, poliisin. Helga ja David eivät kuitenkaan tiedä, että Bruno kuuluu Werwolfiin, natsijärjestöön, joka pyrkii saamaan Saksan takaisin haltuunsa sabotaasilla ja salakavalilla hyökkäyksillä. Bruno käyttää asemaansa soluttautuakseen muiden Werwolfin jäsenten kanssa hallitukseen ja ryhtyy heidän johtajakseen. Myös Franz liittyy järjestöön. Kun Werwolf kaappaa elintarvikelähetyksen, saksalaiset siviilit syyttävät amerikkalaisia ja osoittavat mieltään sen rakennuksen edessä, jossa David työskentelee. David saa potkut hyökättyään typerästi heidän tiedottajansa kimppuun ja joutuu väkijoukon pahoinpitelemäksi. Bruno kääntää Davidin Helgaa vastaan, vaikka tämä on raskaana, kertomalla amerikkalaiselle, että hän meni naimisiin vain Helgan tarjoaman ruoan ja suojan vuoksi. Kun David kohtaa Helgan, Helga myöntää, että tämä oli alun perin totta, mutta rakastui lopulta Helgaan; David ei usko Helgaa ja ryntää ulos. Samaan aikaan Franzsin omatunto alkaa vaivata häntä sen jälkeen, kun hän on todistanut välikohtausta Brunosin salaisessa Werwolf-päämajassa junan vaunussa. Kun eräs Werwolf protestoi katkerasti saksalaisille tarkoitettujen lääkkeiden varastamista vastaan, Bruno puukottaa hänet kuoliaaksi. Kun Franz näkee painajaista murhasta, Helga saa selville, että hän on osa Werwolfia. Hän haluaa määrätietoisesti osoittaa Wolfille, että tämä on erehtynyt, ja vie hänet Nürnbergin oikeudenkäynnin ensimmäiseen istuntoon. Kauhistuneena hän paljastaa tietonsa, minkä ansiosta amerikkalaiset pystyvät murskaamaan Werwolfin toiminnan alueella. Saatuaan tietää, mitä Helga teki, David tekee sovinnon Helgan kanssa. Franz menee vaunuun hakemaan korvaamattoman arvokasta luetteloa Werwolfin jäsenistä, mutta Bruno saa hänet kiinni itse teosta. Seuraavassa kamppailussa Franz onnistuu tyrmäämään Brunon, mutta jää sisälle, kun vaunu syttyy tuleen. David ryntää sisään ja pelastaa lankonsa.</w:t>
      </w:r>
    </w:p>
    <w:p>
      <w:r>
        <w:rPr>
          <w:b/>
        </w:rPr>
        <w:t xml:space="preserve">Esimerkki 1.4556</w:t>
      </w:r>
    </w:p>
    <w:p>
      <w:r>
        <w:t xml:space="preserve">Fakta1: elokuvan pääosassa on Jesse Bradford Johnnynä, Fakta2: Fakta3: prostituoitu on toiminut Ericin sijaisäidin hahmona, Fakta4: Eric rakastuu Johnnyyn, Fakta5: Johnnysta tulee Ericin johdolla hyvä huijari ja Steven vinkkien avulla.</w:t>
      </w:r>
    </w:p>
    <w:p>
      <w:r>
        <w:rPr>
          <w:b/>
        </w:rPr>
        <w:t xml:space="preserve">Tulos</w:t>
      </w:r>
    </w:p>
    <w:p>
      <w:r>
        <w:t xml:space="preserve">Elokuvan pääosassa Jesse Bradford näyttelee Johnnya, nuorta miestä, joka haaveilee autokilpailijan urasta. Kun hän menettää kaikki rahansa ja omaisuutensa Las Vegasissa, hän ajautuu huijaamisen maailmaan siinä toivossa, että saisi tarpeeksi rahaa matkustaakseen Charlotteseen, Pohjois-Carolinaan liittyäkseen autokilpailuihin. Hän tapaa Eric Jordan Browerin, homon huijarin, joka ihastuu Johnnyyn. Jonathan Taylor Thomas näyttelee myös Steveä, biseksuaalista huijaria, ja Daryl Hannah näyttelee Veronicaa, entistä showtyttöä ja prostituoitua, joka on toiminut Ericille sijaisäidin hahmona hänen oman äitinsä kuoleman jälkeen. Veronican lisäksi ainoa asia, joka muistuttaa Ericiä äidistään, on tämän antama hopeadollari, jota hän kantaa mukanaan onnen toivossa. Eric rakastuu syvästi Johnnyyn ja on surullinen siitä, että hänen rakkautensa jää ilman vastakaikua. Eric saa selville, että Johnny on neitsyt ja haluaa todella harrastaa seksiä naisen kanssa, joten Eric pyytää Veronicaa harrastamaan seksiä Johnnyn kanssa. Ericin opastuksella ja Steven vinkkien avulla Johnnysta tulee vähitellen hyvä huijari. Sitten Steve pyytää Johnnya mukaansa viihdyttämään joitakin homoasiakkaita mahdollisesti suurta korvausta vastaan. Johnny kieltäytyy, koska on Ericsin syntymäpäivä, mikä harmittaa Steveä, joka todella tarvitsee rahaa asiakkailta, jotka maksavat vain, jos sekä Steve että Johnny tulevat paikalle. Kun Eric pysyy synkkänä, Johnny kyselee häneltä, he riitelevät, ja Eric tunnustaa lopulta rakkautensa Johnnylle. Johnny kertoo Ericille, että hänkin todella välittää Ericistä, koska Eric on ollut paras ystävä, joka hänellä on koskaan ollut, ja pyytää Ericiä muuttamaan kanssaan Charlotteseen. Eric suostuu ilahtuneena siitä, että Johnny todella välittää hänestä. J.T., sosiopaattinen huumekauppias, heittää Johnnylle paketin, kun hän pakenee poliisia. Se sisältää crack-kokaiinia ja käteistä. Steve löytää sen heidän paikaltaan ja varastaa sen. Kun J.T. ilmestyy etsimään sitä, se on kadonnut. J.T. pitää Johnnya panttivankina, kun Eric etsii Steveniä. Steven kieltäytyy palauttamasta käteistä ja huumeita, joten Eric suuntaa Veronican luokse. Siellä hän varastaa poliisin poikaystävälle kuuluvan aseen ja lähtee kotiin. J.T. leikkii Johnnyn kanssa William Tell -leikkiä ja ampuu tomaattikeittopurkin pois hänen päästään. Eric tulee sisään ja luulee, että Johnnyn on ammuttu. Hän joutuu tulitaisteluun J.T:n kanssa ja tappaa tämän. Johnny ja Eric pakenevat, mutta Eric tajuaa, että häntä on ammuttu. Eric kuolee Johnnyn syliin ja antaa Johnnylle onnekkaan hopeadollarinsa. Linja-autoasemalla Johnny laittaa dollarin peliautomaattiin ja voittaa jättipotin. Hän ostaa bussilipun ja lähtee kaupungista. Vuotta myöhemmin Veronica työskentelee cocktail-tarjoilijana. Hän vilkaisee televisiota ja näkee Johnnyn. Hän on varikkomiehistön jäsen ja ottanut askeleen kohti unelmansa toteuttamista.</w:t>
      </w:r>
    </w:p>
    <w:p>
      <w:r>
        <w:rPr>
          <w:b/>
        </w:rPr>
        <w:t xml:space="preserve">Esimerkki 1.4557</w:t>
      </w:r>
    </w:p>
    <w:p>
      <w:r>
        <w:t xml:space="preserve">Fakta1: Fakta2: Perheen sisällä kasvot konkurssin lyhyen ajan, Fakta3: Dick ja Jane Hyväksyttyään mahdollisuus hakea matalapalkkaisia työpaikkoja on köyhä, Fakta4: Harpers jälkeen päättää elää normaalia elämää katsomassa uutisia kuvamateriaalia pidätyksistä ja muista rikoksista, joita entiset Globodyne työntekijät, Fakta5: Frank on perustanut tilin</w:t>
      </w:r>
    </w:p>
    <w:p>
      <w:r>
        <w:rPr>
          <w:b/>
        </w:rPr>
        <w:t xml:space="preserve">Tulos</w:t>
      </w:r>
    </w:p>
    <w:p>
      <w:r>
        <w:t xml:space="preserve">Vuonna 2000 Dick Harper Jim Carrey on ylennetty Globodyne-nimisen suuren mediayhtiön viestintäjohtajaksi. Seuraavana päivänä hän on televisio-ohjelmassa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Tea Leoni kertoo, että hän irtisanoutui matkatoimistosta Dickin ylennyksen jälkeen viettääkseen enemmän aikaa perheen kanssa. Dick kertoo uutisen yrityksen epäonnistumisesta illallisella. Yrityksistään huolimatta Dick ei löydä toista työtä, josta saisi vastaavaa palkkaa, ja lyhyessä ajassa perhe joutuu konkurssiin. Hyväksyttyään köyhyyden Dick ja Jane hakevat huonosti palkattuja töitä. Kumpikaan ei pysty pitämään niitä, ja pian heidän sähkö- ja vesihuoltonsa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takavarikkoon.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 Katsottuaan uutiskuvia pidätyksistä ja muista Globodynen entisten työntekijöiden tekemistä rikoksista Harperit päättävät lopettaa rikollisen toiminnan ja elää taas normaalia elämää. Dick saa kuitenkin tietää, että häntä aiotaan syyttää tahattomasta osuudestaan Globodynen tuhoon. Paikallisessa baarissa Dick kohtaa Frank Bascomben Richard Jenkinsin, Globodynen entisen talousjohtajan, joka on humalassa ja syyllisyydentunnossa. Frank kertoo Dickille, että yhtiön kiero toimitusjohtaja Jack McCallister Alec Baldwin käytti kaikki Globodynen varat ja myi kaikki osakkeensa, mikä tuhosi yhtiön ja sen työntekijät ja kavalsi samalla 400 miljoonan omaisuuden. Frank, joka on joutumassa vankilaan epäonnistuneen yrityksensä jälkeen paljastaa McCallisterin rikokset, on saanut McCallisterilta 10 miljoonan lahjuksen vastineeksi vaikenemisestaan. McCallisterin juonesta kuultuaan Dick, Jane ja Frank päättävät kostaa. Frank kertoo heille, että McCallister aikoo siirtää 400 miljoonan dollarin haltijavelkakirjalainansa offshore-tilille. Dick ja Jane sieppaavat pankissa siirtolomakkeen ja korvaavat sen väärennetyllä lomakkeella, jolla varat siirretään Frankin perustamalle tilille. McCallister huomaa lomakkeessa olevan tilinumeron ja vaatii sen korjaamista. Dick kohtaa McCallisterin ja vaatii häntä allekirjoittamaan tyhjän sekin. Koska McCallister tietää Dicksin uhkausten olevan tyhjiä, hän kirjoittaa hänelle 100 euron shekin ja poistuu pankista. Dick kertoo Janelle, että tämä oli hänen varasuunnitelmansa; Jane, joka opiskelee taidetta yliopistossa, voi nyt väärentää McCallisterin allekirjoituksen. Seuraavana päivänä McCallisteria ahdistelevat toimittajat ja entiset Globodynen työntekijät, jotka kaikki ylistävät häntä anteliaisuudesta. Dick ilmestyy paikalle, ja McCallisterin varatoimitusjohtajana hän ojentaa hänelle valmistellun lausunnon, jonka McCallister lukee suorassa televisiolähetyksessä. McCallister ilmoittaa järkyttyneenä, että hän on siirtänyt 400 miljoonaa rahastoon Globodynen lakkautetun eläkejärjestelmän tukemiseksi kiitoksena entisille työntekijöilleen. Dick, Jane ja Frank johtavat yleisön hurraahuutoja, kun taas McCallister kohtaa heidät, eikä pysty paljastamaan kolmikkoa paljastamatta omia rikoksiaan. Myöhemmin uutisraportissa näytetään, kuinka Dick ja Jane toimittavat eläkerahaston shekkejä entisille Globodynen työntekijöille, mukaan lukien nyt vangituille Petersoneille, ja annetaan ymmärtää, että Dick on välttynyt syytteeseen asettamiselta, ja samalla kerrotaan, että McCallisterin nettovarallisuus on pienentynyt vain 2 283:aan. Vuotta myöhemmin Dicksin perhe ajaa ruosteisella vanhalla Volkswagenilla auringonlaskuun. Kun Billy opettaa vanhemmilleen espanjaa, lähestyy Bentley, jossa on Dicksin ystävä Garth John Michael Higgins. Garth kertoo Dickille, että hänellä on uusi työpaikka Enron-nimisessä yrityksessä.</w:t>
      </w:r>
    </w:p>
    <w:p>
      <w:r>
        <w:rPr>
          <w:b/>
        </w:rPr>
        <w:t xml:space="preserve">Esimerkki 1.4558</w:t>
      </w:r>
    </w:p>
    <w:p>
      <w:r>
        <w:t xml:space="preserve">Fakta1: Fakta2: Fakta3: Lorenz Macaro lähettää siivoojaryhmän tutkimaan Lycanien pesässä käydyn taistelun jälkiseurauksia, Fakta4: Kolmas poika synnytti kuolevaisten jälkeläisiä, mukaan lukien Michael, Fakta5: Markus tarjoutui muuttamaan itsensä ja armeijansa kuolemattomiksi vampyyreiksi vastineeksi Williamin jäljittämisestä ja pysäyttämisestä sekä niiden tuhoamisesta.</w:t>
      </w:r>
    </w:p>
    <w:p>
      <w:r>
        <w:rPr>
          <w:b/>
        </w:rPr>
        <w:t xml:space="preserve">Tulos</w:t>
      </w:r>
    </w:p>
    <w:p>
      <w:r>
        <w:t xml:space="preserve">Vuonna 1202 kolmen vampyyri-vanhimman, Markuksen, Viktorin ja Amelian, johtama armeija saapuu lycanien runtelemaan kylään. Viktor ja Amelia vangitsevat kohteensa, Markuksen kaksoisveljen, William Corvinuksen, ensimmäisen ja voimakkaimman ihmissuden. Markuksen uhmakkuudesta huolimatta Viktor määrää, että William vangitaan ikuisesti salaiseen paikkaan. Nykypäivänä vampyyri Selene vie Michaelin turvataloon, jotta hän voi kohdata vampyyrien regentti Kravenin; hän tietää, että Kraven aikoo tappaa Markuksen, ja aikoo pysäyttää hänet. Markus on kuitenkin herännyt ennen Kravenin saapumista. Markus tappaa Kravenin ja hänen miehensä. Lorenz Macaro, iäkäs mies, lähettää siivoojaryhmän tutkimaan lykaanien pesässä käydyn taistelun jälkiä. Kun Macaro tutkii Viktorin ruumista, hän löytää sen sisältä metallikiekon, joka vastaa Sonjan alun perin kantamaa riipusta. Riipuksen toinen puoli on nyt Lucianin kuoleman jälkeen Michaelin hallussa. Markus jäljittää Selenen ja Michaelin ja hyökkää heidän kimppuunsa, mutta he pakenevat häntä ja piiloutuvat varastoon. Siellä Selene ja Michael kertovat tunteistaan ja harrastavat intohimoista seksiä. Nyt kun Michael ja Selene tietävät, että riipus on tärkeä Markukselle, he lähtevät selvittämään, miksi Markus haluaa sen. Selene muistaa nähneensä sen lapsena, mutta ei tiedä sen merkitystä. He matkustavat maanpaossa olevan vampyyrihistorioitsija Andreas Tanisin piilopaikkaan. Tanis paljastaa, että Markus oli ensimmäinen vampyyri, yksi Alexander Corvinuksen, ensimmäisen kuolemattoman, kolmesta pojasta. Markusta puri lepakko ja hänestä tuli vampyyri, kun taas Williamia puri susi ja hänestä tuli ihmissusi. Kolmas poika pysyi ihmisenä ja synnytti kuolevaisten jälkeläisiä, kuten Michaelin, josta tuli ensimmäinen lycan-vampyyrihybridi. Williamin luomat ensimmäiset ihmissudet olivat täysin eläimellisiä eivätkä kyenneet palaamaan ihmismuotoon. Williamsin tuhovoiman vuoksi Markus lähestyi Viktoria, joka oli tuolloin kuolevainen kuolevaisten sotapäällikkö, ja tarjoutui muuttamaan hänet ja hänen armeijansa kuolemattomiksi vampyyreiksi vastineeksi siitä, että hän jäljittäisi ja pysäyttäisi Williamin ja tuhoaisi ne, jotka hän oli tartuttanut. Viktor ei tappanut veljeksiä, koska Markus sai hänet uskomaan, että se johtaisi kaikkien muiden vampyyrien ja hänen lycan-orjiensa välittömään sukupuuttoon. Tanis paljastaa lisäksi, että Selenesin isä oli arkkitehti, joka rakensi Williamsin vankilan, ja että riipus on avain. Viktor tappoi Selenen perheen, koska he tiesivät vankilan sijainnin, mutta muutti Selenen vampyyriksi, jonka vereen on koodattu vankilan sijainti. Tanis ohjaa sitten Selenen ja Michaelin Macaron luokse hakemaan apua. Selenen ja Michaelin lähdettyä Markus saapuu paikalle ja juo Tanisin verta saadakseen selville Selenen ja Michaelin sijainnin ja tappaen Tanisin. Käydessään Macaron luona Selene ja Mikael saavat selville, että hän on itse asiassa Alexander Corvinus. Alexander paljastaa, että hän on omistanut koko kuolemattoman elämänsä pitääkseen vampyyrien ja lycanien sodan salassa. Hän kieltäytyy kuitenkin auttamasta Seleneä poikiensa tappamisessa. Sitten Markus saapuu paikalle, hakkaa Michaelin ja puukottaa hänet. Hän saa selville Williamsin vankilan sijainnin juomalla Selenen verta. Hän haavoittaa isäänsä kuolettavasti ja saa riipuksen toisen puoliskon. Hän pilkkaa isänsä kieltäytymistä auttamasta Williamia ja paljastaa, että hän aikoo hallita maailmaa Williamin kanssa vampyyri-Lycan-hybridien rodun jumalallisena herrana. Alexandersin käskystä Selene juo tämän verta, mikä parantaa hänen fyysistä voimaansa ja parantavia kykyjään hybridin tasolle. Tämän jälkeen Aleksanteri räjäyttää aluksensa ja tappaa itsensä. Selene, Alexandersin helikopterissa, johtaa hänen siivoojansa vankilaan kohtaamaan ja tuhoamaan Markuksen, mutta tämä on jo vapauttanut Williamin. Seuraavassa taistelussa William puree siivoojia, jotka muuttuvat ihmissusiksi. Kuolleeksi luultu ja helikopterissa kuljetettu Mikael herää ja liittyy taisteluun hybridimuodossaan ja tappaa Williamin repimällä tämän pään irti. Selene taistelee Markusta vastaan lähitaistelussa ja tappaa hänet potkaisemalla hänet siivoojien pudonneen helikopterin roottorin lapoihin. Taistelun jälkeen Selene tajuaa, että Alexandersin veri on antanut hänelle hybridikykyjä, muun muassa immuniteetin auringonvalolle, joka on vampyyreille tappavaa.</w:t>
      </w:r>
    </w:p>
    <w:p>
      <w:r>
        <w:rPr>
          <w:b/>
        </w:rPr>
        <w:t xml:space="preserve">Esimerkki 1.4559</w:t>
      </w:r>
    </w:p>
    <w:p>
      <w:r>
        <w:t xml:space="preserve">Fakta1: operaatio piilotettu luukun taakse Broadway parturi-kampaamo, Fakta2: hevonen nimetty omistaa gangsteri Big Steve Holloway voittaa rodun taloudellinen takaisku yllättäen, Fakta3: rotu korjattiin Big Steve, Fakta4: Jones Koska on pakko huolehtia Martha Jane Orville 's kuolema, Fakta5: Steve tappaa hevonen antamalla sille liian suuri annos speedballin</w:t>
      </w:r>
    </w:p>
    <w:p>
      <w:r>
        <w:rPr>
          <w:b/>
        </w:rPr>
        <w:t xml:space="preserve">Tulos</w:t>
      </w:r>
    </w:p>
    <w:p>
      <w:r>
        <w:t xml:space="preserve">Sorrowful Jones on newyorkilainen vedonvälittäjä, joka pitää toimintansa piilossa Broadwayn parturiliikkeen luukun takana. Hän kärsii taloudellisesta takaiskusta, kun Dreamy Joe -niminen hevonen, jonka omistaa gangsteri Big Steve Holloway, voittaa yllättäen kilpailun. Jones joutuu maksamaan kaikille hevosen voiton puolesta lyöneille asiakkaille, mikä tyhjentää hänen taskunsa täysin. Vieraillessaan yökerhossa Jones saa tietää, että Big Steve oli järjestänyt kisan, ja hän kertoo antaneensa hevoselle speedballin. Kävi ilmi, että Big Steve on ilmoittanut kaikille ystäväpiirinsä vedonvälittäjille järjestetystä kilpailusta ja vaatii jokaiselta hevoselta 1000 dollaria vastineeksi tästä tiedosta. Ennen seuraavaa kilpailua Jones saa tiedon, että Dreamy Joe häviää, mutta ottaa silti asiakkailtaan vastaan vetoja hevosesta. Hän ottaa vastaan vetoja, jotka on maksettu markkoina, jopa uhkapeluri Orville Smithiltä, joka myös jättää nelivuotiaan tyttärensä Martha Janen vedon vakuudeksi. Asiat mutkistuvat entisestään, kun Orvillen tappaa yksi Big Steven kätyreistä, Once Over Sam. Syynä on se, että Orville kuulee Big Steven puhelun, jossa tämä paljastaa, että kilpailu on järjestetty. Orvillen kuoleman vuoksi Jones joutuu huolehtimaan Martha Janesta ja tuo tämän mukanaan kotiin. Seuraavana päivänä Jones saa apua entiseltä tyttöystävältään, burleskiesiintyjä Gladys ONeilliltä, jotta hän voisi huolehtia pikkutytöstä. Big Steve vierailee Jonesin luona ja kertoo lopettavansa kilpa-ajojen järjestämisen, koska kilpa-ajotoimikunta tutkii häntä. Big Steve aikoo tehdä vielä yhden viimeisen kisan ennen kuin hän vetäytyy pois pelistä, jossa hän järjestää kilpailun niin, että Dreamy Joe voittaa. Hän myös siirtää hevosen omistusoikeuden Martha Janelle tietämättä, että tyttö on Orvillen tytär. Kisan jälkeen Big Steve tappaa hevosen antamalla sille liian suuren annoksen speedballia. Jones yrittää löytää Martha Janen äidin, mutta saa selville, että tämä on kuollut. Gladys ehdottaa, että Jones antaisi kaikki Dreamy Joen voitot Martha Janelle, jotta tämä selviäisi hengissä, tai hän ottaisi yhteyttä poliisiin ja kertoisi heille Jonesin operaatiosta. Hän ei tiedä Big Stevesin suunnitelmasta järjestää kilpailu. Big Steve saa selville, että Martha Jane on Orvillen tytär, joten Jonesin on piilotettava hänet suojellakseen häntä kuolemalta. Piiloutuessaan palotikkaiden portaiden tasanteelle Martha Jane putoaa ja loukkaantuu vakavasti. Koomassa ollessaan pikkutyttö huutaa Dreamy Joeta. Pelastaakseen Martha Janen ja herättääkseen hänet, Jones ja hjs kumppani Regret varastavat hevosen Big Steveltä kilparadalla. He vievät sen sairaalahuoneeseen, jossa Martha Jane makaa. Martha Jane herää ja poliisi saa selville, että Big Steve on vastuussa Orvillen murhasta. Kun Big Steve on pidätetty, Jones kosii Gladysia. Poliisi haluaa Martha Janen sijoitettavan orpokotiin, mutta Jones ja Gladys, jotka ovat menneet naimisiin, päättävät adoptoida tytön. He lähtevät häämatkalle yhdessä vastikään adoptoidun tyttärensä kanssa.</w:t>
      </w:r>
    </w:p>
    <w:p>
      <w:r>
        <w:rPr>
          <w:b/>
        </w:rPr>
        <w:t xml:space="preserve">Esimerkki 1.4560</w:t>
      </w:r>
    </w:p>
    <w:p>
      <w:r>
        <w:t xml:space="preserve">Fakta1: ne, joihin tällainen tapahtuma vaikuttaa suuresti Mutta ovat keski-ikäinen nainen nimeltä Fiesta vanha ja eläkkeellä oleva perheen patriarkka ja poika nimeltä Caloy, Fakta2: jopa lääkäreiden on vaikea ratkaista, Fakta3: Janus Expressin elämä pyörii huolehtimalla dementoituneesta isästä Cardingista, Fakta4: Cardingin omistautunut tytär muuttaa hänet yksinäiseksi vanhaksi tytöksi, Fakta5: eläkkeelle jäänyt vanha mies, kun hän on täyttänyt hänen unelmansa leipuriksi tulemisesta, kun hän on ohittanut parhaansa, ja hän on perheensä turvapaikka.</w:t>
      </w:r>
    </w:p>
    <w:p>
      <w:r>
        <w:rPr>
          <w:b/>
        </w:rPr>
        <w:t xml:space="preserve">Tulos</w:t>
      </w:r>
    </w:p>
    <w:p>
      <w:r>
        <w:t xml:space="preserve">Kahden linja-auton välisen kiistan vuoksi tapahtuu onnettomuus, jossa matkustajien henki on vaarassa. Tapahtuma vaikuttaa suuresti keski-ikäiseen naiseen nimeltä Fiesta Eugene Domingo, vanhaan ja eläkkeellä olevaan perheenisään Tonio Leo Martineziin ja Caloy Enchong Dee -nimiseen poikaan. Nämä kolme ihmistä lävistetään yhdellä teräspalkilla - vaarallinen tilanne, jota jopa heidän lääkäreidensä on vaikea ratkaista. Mutta jo ennen tätä valitettavaa olosuhdetta näillä kolmella on oma osuutensa epäonnisesta elämästä. Fiesta on Janus Expressin bussikuski, jonka elämä pyörii dementoituneen isänsä Cardingin hoitamisen ympärillä. Cardingin omistautuneena tyttärenä oleminen tekee hänestä yksinäisen vanhapiian, joka pelottaa miehet pois hurjalla ja miehekkäällä käytöksellään. Kunnes hän tapaa Nato Jake Cuencan, Janus Expressin palkkaaman uuden kuljettajan, joka lopulta voittaa hänen sydämensä. Mutta juuri kun hän luuli saavansa vihdoin kaukaa haetun onnensa Naton kanssa, asiat alkavat mutkistua, kun hän saa selville Naton kipeän salaisuuden. Tonio on eläkkeelle jäänyt vanhus, joka päästyään parhaasta iästään ja oltuaan perheensä turvapaikka, haluaa nyt toteuttaa hylätyn unelmansa leipurin ammatista. Hän päättää käyttää eläkkeensä tämän unelman toteuttamiseen. Aluksi hänen oma perheensä suhtautuu siihen epäilevästi, mutta lopulta hän saa heidän tukensa yhdessä ystäviensä kanssa toteutettavaksi. Nyt kaikki on kiinni hänestä, jotta tämä onnistuisi ja selviäisi, onko tämä unelma kaiken riskin arvoinen. Caloy on nuori mies, joka säilyttää neitsyytensä tyttöystävälleen Angel Empressille. He ovat tehneet sopimuksen luopua neitsyydestään toisilleen ja vain toisilleen. Caloy saa kuitenkin haasteita pysyä uskollisena tälle sopimukselle, koska kaukosuhde, jonka hän jakaa Angelin kanssa, on vaikea. Lisäksi hän alkaa epäillä Angelin uskollisuutta häntä ja heidän suhdettaan kohtaan Jun Rey -nimisen miehen takia, joka näyttää sekaantuvan hänen tyttöystäväänsä. Tohtori Nuguid kertoo Fiestalle, että hän kuolee, mutta hänen syntymätön lapsensa jää henkiin. Tonio ja Caloy vetosivat siihen, että hänen pitäisi olla ensimmäinen, mutta epäonnistuivat, kun heidät erotettiin teräspalkista ja vietiin kumpikin leikkaussaleihin. Ennen kuolemaansa Fiesta sanoi lääkärille, että hänen pitäisi seistä hänen lapsensa isänä ja estää lasta matkimasta hänen tekojaan. Elokuva päättyy, kun Nato vierailee Fiestan haudalla, Tonio menestyy leipomossaan, Caloy makaa sängyssä Angelin kanssa ja tohtori Nuguid pitää Fiestan tytärtä sylissään, joka on nimetty Fiestaksi äitinsä kunniaksi.</w:t>
      </w:r>
    </w:p>
    <w:p>
      <w:r>
        <w:rPr>
          <w:b/>
        </w:rPr>
        <w:t xml:space="preserve">Esimerkki 1.4561</w:t>
      </w:r>
    </w:p>
    <w:p>
      <w:r>
        <w:t xml:space="preserve">Fakta1: Fakta2: himokas komeetta Guillot de Morfontaine tarjoaa Andreille houkuttelevaa summaa Manonista, Fakta3: Andre pakottaa hänet liittoutumaan Morfontainen kanssa, Fakta4: Louis näkee Manonin Richelieun salongissa, Fakta5: Fabien liittyy Manonin kanssa Amerikkaan matkalla olevaan vankila-alukseen.</w:t>
      </w:r>
    </w:p>
    <w:p>
      <w:r>
        <w:rPr>
          <w:b/>
        </w:rPr>
        <w:t xml:space="preserve">Tulos</w:t>
      </w:r>
    </w:p>
    <w:p>
      <w:r>
        <w:t xml:space="preserve">Chevalier Fabien des Grieux, joka on hylännyt maailman kirkon vuoksi, rakastuu intohimoisesti nuoreen Manon Lescaut'hun, kun hän tapaa tämän matkalla luostariin veljensä Andren kanssa. Himokas kreivi Guillot de Morfontaine tarjoaa Andrelle houkuttelevaa summaa Manonista, ja kun Fabien kuulee heidän sopimuksestaan, hän vie tytön Pariisiin, jossa he viettävät idyllisen viikon vintillä. Andre löytää Manonin, suostuttelee hänet jättämään Fabienin ja yrittää pakottaa hänet liittoon Morfontainen kanssa - ja pelastaa Manonin raa'an apassin lähentelyltä. Fabien, joka on murtunut uskomaan, että Manonista on tullut Morfontainesin rakastajatar, on aikeissa vannoa valansa, mutta Manonin rakkaus häntä kohtaan estää häntä. Kuningas Ludvig näkee Manonin Richelieuksen salongissa ja voittaa hänet. Hylkäävä Morfontaine käskee pidättää ja karkottaa Manonin, mutta Fabien tappaa hänet ja liittyy Manonin seuraan Amerikkaan matkalla olevalla vankila-aluksella. Kannustettuaan vankeja kapinaan hän pakenee Manonin kanssa pienessä veneessä.</w:t>
      </w:r>
    </w:p>
    <w:p>
      <w:r>
        <w:rPr>
          <w:b/>
        </w:rPr>
        <w:t xml:space="preserve">Esimerkki 1.4562</w:t>
      </w:r>
    </w:p>
    <w:p>
      <w:r>
        <w:t xml:space="preserve">Fakta1: Fakta2: asema on Vasanthille rakkautta ensisilmäyksellä, Fakta3: Priya pitää etäisyyttä Vasanthiin, Fakta4: Shankar on rakastunut parhaan ystävänsä siskoon, Fakta5: Shankarin perheessä oli ilmennyt ongelmia.</w:t>
      </w:r>
    </w:p>
    <w:p>
      <w:r>
        <w:rPr>
          <w:b/>
        </w:rPr>
        <w:t xml:space="preserve">Tulos</w:t>
      </w:r>
    </w:p>
    <w:p>
      <w:r>
        <w:t xml:space="preserve">Rikas Vasanth Prashanth tapaa tytön Simranin Coimbatoren rautatieasemalla matkalla Chennaihin liittyäkseen insinööriksi, ja Vasanthille se on rakkautta ensi silmäyksellä. Shankar Karan opiskelee myös samassa korkeakoulussa, johon Vasanth liittyy, ja aluksi sekä Vasanth että Shankar kehittävät yhteentörmäyksiä. Priya Simran on Shankarin sisko ja tietämättä, että Vasanth tapaa Priyan muutamassa tilanteessa Chennaissa ja välittää rakkautensa häntä kohtaan, mutta Priya ei vastaa ja pitää etäisyyttä Vasanthiin. Eräänä päivänä Vasanth pelastaa Shankarin hengen muutamalta roistolta ja tämä saa heidät lähentymään toisiaan. Shankarin äiti Srividya ei pidä siitä, että Shankarin ystävät vierailevat heidän kotonaan, ja kerran hän loukkaa Vasanthia, kun Shankar on kutsunut Vasanthin kotiinsa. Myöhemmin Srividya saa tietää Vasanthin hyvästä luonteesta ja pyytää häneltä anteeksi ja kutsuu hänet myös kotiinsa. Nyt Vasanth saa tietää, että Priya on Shankarin sisko ja tuntee huonoa omaatuntoa siitä, että hän on rakastunut parhaan ystävänsä siskoon. Mutta Vasanthin ystävä Gopal Chinni Jayanth sanoo, ettei siitä ole mitään haittaa, sillä Vasanth alkoi rakastaa Priyaa jo ennen kuin hän tapasi Shankarin. Tämä saa Vasanthin jatkamaan ponnistelujaan Priyan kosiskelemiseksi. Priya alkaa jonkin ajan kuluttua kehittää kiintymystä Vasanthia kohtaan ymmärtäen tämän todellisen rakkauden häntä kohtaan ja myös hänen luonteensa vetää häntä puoleensa. Samaan aikaan Shankar raivostuu kohdatessaan Vigneshin muutamaan otteeseen. Eräänä päivänä Shankar kertoo Vasanthille ongelmasta, joka oli ilmennyt Shankarin perheessä muutama vuosi sitten. Shankarilla on vielä yksi sisko Indhu, joka karkasi silloisen läheisen ystävänsä Vigneshin kanssa avioliittopäivänä, mikä sai Shankarin perheen hylkäämään hänet. Tämä sai Srividyan välttämään Shankarin ystävien tuomista kotiinsa, koska Shankar tunsi itsensä petetyksi läheisen ystävänsä toimesta. Nyt Vasanth tuntee huonoa omaatuntoa rakkaudestaan Priyaa kohtaan ja päättää olla pettämättä Shankaria ja hänen perhettään paljastamalla rakkautensa Priyaa kohtaan, sillä hän luottaa ystävyyteen enemmän kuin rakkauteen ja alkaa vältellä Priyaa. Priya ymmärtää, että Vasanth pitää nyt etäisyyttä häneen. Shankar järjestää Priyan häät, mutta hän tapaa Vasanthin ja pyytää häntä naimisiin hänen kanssaan, josta Vasanth kieltäytyy, koska hän ei halua tehdä samaa virhettä, jonka Shankarin ystävä on tehnyt aiemmin, koska hän arvostaa ystävyyttä enemmän ja päättää lähteä Coimbatoreen. Yhtäkkiä Vasanth saa puhelinsoiton Shankarilta, jossa kerrotaan, että Priya on nauttinut myrkkyä ja joutunut sairaalaan. Vasanth ryntää sairaalaan yhdessä ystävänsä Gopalin kanssa, jossa Gopal kertoo koko totuuden Shankarille ja hänen perheelleen. Shankar on ylpeä Vasanthin ystävyyden arvosta ja suostuu heidän avioliittoonsa.</w:t>
      </w:r>
    </w:p>
    <w:p>
      <w:r>
        <w:rPr>
          <w:b/>
        </w:rPr>
        <w:t xml:space="preserve">Esimerkki 1.4563</w:t>
      </w:r>
    </w:p>
    <w:p>
      <w:r>
        <w:t xml:space="preserve">Fakta1: Fakta2: suhde näyttää menevän hyvin, Fakta3: aviomies ja kaverit, koska ovat voittaneet hänen uskottomuutensa, Fakta4: juonet siunauksella asettaa tappaa Tanya 's aviomies autokorjaamossa Tanya, Fakta5: Tanya onnistuu ampua hänet kuoliaaksi</w:t>
      </w:r>
    </w:p>
    <w:p>
      <w:r>
        <w:rPr>
          <w:b/>
        </w:rPr>
        <w:t xml:space="preserve">Tulos</w:t>
      </w:r>
    </w:p>
    <w:p>
      <w:r>
        <w:t xml:space="preserve">Joe on vastikään eronnut, nelikymppinen yksinhuoltajaisä, joka asuu Atlantic Cityssä, New Jerseyssä. Vaikka hän tienaa hyvin työskentelemällä kasinon varikkopomona ja rakastaa aikaa, jonka hän saa viettää poikansa kanssa, hän kaipaa silti uutta suhdetta. Niinpä Joe päättää tutustua nettideittailun maailmaan, ja chatissa hän tapaa parikymppisen pittsburghilaisnaisen, joka kutsuu itseään sexykitteniksi. Muutaman kuukauden viestinvaihdon jälkeen he tapaavat henkilökohtaisesti. Kun nainen saapuu lentokentälle, Joe saa tietää, että hänen oikea nimensä on Tanya Sullivan, ja Joe tuntee heti vetoa häneen. Hän paljastaa myös olevansa naimisissa ja että hänellä on nuori tytär. Sekä Joe että Tanya eivät kuitenkaan välitä. Useiden kuukausien aikana suhde kasvaa kuumasta, intohimoisesta seksistä siihen, mitä Joe uskoo rakkaudeksi. Noiden kuukausien aikana he jatkavat tapaamisia ja Tanya lähettää Joelle pornovideoita itsestään. Suhde näyttää sujuvan loistavasti, kunnes eräänä päivänä Tanya pudottaa pommin. Hän on raskaana, ja hän uskoo, että se on Joen lapsi. Kerrottuaan Joelle raskaudestaan Joe yrittää saada Tanyan jättämään miehensä ja tulemaan asumaan hänen luokseen. Tanya kuitenkin kieltäytyy tarjouksesta ja sanoo, että hänen miehensä on hyvin vaarallinen eikä ikinä antaisi sen tapahtua. Samaan aikaan Joe alkaa saada uhkaavia sähköpostiviestejä, jotka oletettavasti ovat Tanyan aviomiehen lähettämiä ja joissa hän pilkkaa häntä ja sanoo tietävänsä kaiken suhteesta. Joe pyytää Tanyaa ottamaan kuvia fyysisestä väkivallasta, jota hänen miehensä väitetysti aiheuttaa. Ei kestä kauaa, kun toinen pommi putoaa. Tanya kertoo, että hänen uskottomuutensa vuoksi hänen miehensä ja hänen kaverinsa ovat hakanneet ja raiskanneet hänet talon takana olevalla uima-altaalla, minkä seurauksena hän on menettänyt lapsensa, ainakin Joe luulee niin. Tässä vaiheessa Joe ei enää kestä sitä. Tanyan siunauksella, joka antaa ohjeet, hän juonittelee ja lähtee tappamaan Tanyan aviomiehen tämän autokorjaamolle, jossa hän onnistuu ampumaan tämän kuoliaaksi myöhään eräänä iltana. Murhaa seuraavien viikkojen aikana Joen ja Tanjan suhde hajoaa. Tanya kieltäytyy vastaamasta Tanyan sähköposteihin ja itse asiassa poistaa tietokoneeltaan tiedoston, joka sisältää Tanyan viestit. Niinpä Joe päättää tutkia asiaa. Hän matkustaa jälleen Pittsburghiin. Siellä hän saa selville, että kaikki, mitä Tanya on kertonut hänelle, on valetta. Tanya ei ollut koskaan raskaana. Hänen miehensä ei koskaan hyväksikäyttänyt häntä. Talon takana, jossa hänet väitetysti raiskattiin, ei ole uima-allasta. Samaan aikaan Tanya on sisustanut talon uusilla huonekaluilla miehensä henkivakuutuksesta. Ja mikä pahinta, Tanyalla on uusi poikaystävä. Joe on järkyttynyt. Hän palaa Atlantic Cityyn ja vaipuu syvään masennukseen. Hän alkaa taas juoda, minkä seurauksena Joen poika lähtee asumaan äitinsä luokse. Lopulta Joe päättää riistää itseltään hengen. Itsemurhaviestissään Joe kehottaa ystäväänsä Paulaa varmistamaan, että hänen sänkynsä alla oleva salkku päätyy Pittsburghin poliisille. Joen heille jättämien todisteiden avulla poliisi pidättää Tanjan, ja lopulta hänet tuomitaan ensimmäisen asteen salaliitosta murhan tekemiseen.</w:t>
      </w:r>
    </w:p>
    <w:p>
      <w:r>
        <w:rPr>
          <w:b/>
        </w:rPr>
        <w:t xml:space="preserve">Esimerkki 1.4564</w:t>
      </w:r>
    </w:p>
    <w:p>
      <w:r>
        <w:t xml:space="preserve">Fakta1: John Mason on nuori, hieman arka asianajaja New Yorkissa, Fakta2: Fakta3: Johnin äiti on pettynyt valintaan, Fakta4: Doolittle on valinnut uudeksi kumppanikseen Johnin nöyristelevän työtoverin, Fakta5: On-vauva kiidätetään sairaalaan uudenvuodenaattona.</w:t>
      </w:r>
    </w:p>
    <w:p>
      <w:r>
        <w:rPr>
          <w:b/>
        </w:rPr>
        <w:t xml:space="preserve">Tulos</w:t>
      </w:r>
    </w:p>
    <w:p>
      <w:r>
        <w:t xml:space="preserve">John Mason James Stewart on nuori, hieman arka asianajaja New Yorkissa. Hän on hoitanut työnsä hyvin, ja hänellä on mahdollisuus päästä osakkaaksi asianajotoimistoonsa, varsinkin jos hän nai Eunice Ruth Westonin, työnantajansa, tuomari Doolittlen, tyttären. John tapaa kuitenkin työmatkalla Jane Carole Lombardin, ja he rakastuvat ja menevät heti naimisiin. Eunice menee lopulta naimisiin toimiston toisen asianajajan, Carter Donald Briggsin kanssa. Johnin äiti Lucile Watson on pettynyt hänen valintaansa, ja tärkeä oikeudenkäynti pakottaa hänet perumaan häämatkan. Hän voittaa jutun, mutta siihen mennessä tuomari Doolittle on valinnut uudeksi osakkaaksi Johnin nöyristelevän työtoverin Carterin. Jane rohkaisee Johnia vaatimaan palkankorotusta ja ylennystä, mutta laman kiristettyä taloutta Doolittle vaatii kaikkia työntekijöitä hyväksymään palkanalennukset. Kun Jane saa lapsen, John lannistuu maksamattomista laskuista sekä Janen ja hänen äitinsä välisistä jännitteistä, joka asuu heidän kanssaan heidän pienessä asunnossaan. Uudenvuodenaattona 1938-39 vauva joutuu sairaalaan keuhkokuumeen takia. Vauva kuolee muutamassa tunnissa, ellei seerumia toimiteta lentokoneella Salt Lake Citystä. Doolittle suostuu antamaan rahoitusta seerumin toimittamiseen, mutta myrskyn raivotessa ja vaimon ja lasten kanssa lentäjä kieltäytyy lentämästä. John vetoaa puhelimitse, ja lentäjän naimaton ystävä ottaa tehtävän vastaan. Uusi lentäjä melkein syöksyy maahan vuoristossa, ja koneen moottori syttyy tuleen lyhyen matkan päässä New Yorkista. Myös lentäjä loukkaantuu ja menettää tajuntansa hypättyään koneesta ja hypättyään laskuvarjolla turvaan, mutta hän ryömii tajuihinsa tultuaan läheiseen maalaistaloon. Maanviljelijä näkee seerumia sisältävän laatikon ja soittaa sairaalaan, ja vauva pelastuu. Muutamaa vuotta myöhemmin Johnista tulee osakas asianajotoimistossa, ja hänen poikansa on juuri puhunut ensimmäiset sanansa.</w:t>
      </w:r>
    </w:p>
    <w:p>
      <w:r>
        <w:rPr>
          <w:b/>
        </w:rPr>
        <w:t xml:space="preserve">Esimerkki 1.4565</w:t>
      </w:r>
    </w:p>
    <w:p>
      <w:r>
        <w:t xml:space="preserve">Fakta1: Krishna rukoilee häntä olemaan rakastumatta, Fakta2: Fakta3: Tamannaah kertoo tarinan suhteesta Krishnan kanssa, Fakta4: vaarallinen varas on varastanut suuria summia rahaa varakkailta poliitikoilta, Fakta5: Krishna Kumar alennetaan työstään epäonnistumisen vuoksi.</w:t>
      </w:r>
    </w:p>
    <w:p>
      <w:r>
        <w:rPr>
          <w:b/>
        </w:rPr>
        <w:t xml:space="preserve">Tulos</w:t>
      </w:r>
    </w:p>
    <w:p>
      <w:r>
        <w:t xml:space="preserve">Krishna Jayam Ravi on iloinen ja onnekas nuorukainen, joka menestyy erinomaisesti kaikilla aloilla, mutta tekee aina outoja ja vaarallisia asioita saadakseen tietyn potkun, jännityksen tai jännityksen, jota hän kaipaa. Yksi tällainen toiminta on hänen lapsuudenystävänsä Dass Sathyan Sivakumarin salainen pettäminen auttaessaan tätä karkaamaan. Tässä vaiheessa hän tapaa Nisha Tamannaahin, joka järkyttyy hänen holtittomuudestaan ja kirjoittaa hänet hulluksi. Krishna kuitenkin tähtää Nishaan ja kosiskelee häntä hyvin epäsovinnaisella tavalla; hän rukoilee häntä olemaan rakastumatta häneen. Kun Krishnan huolehtivat mutta leppoisat vanhemmat Prabhu ja Suhasini, paikalliset roistot John Vijay ja Mayilsamy sekä aina läsnä oleva koomikko Jackson Vadivelu ovat joutuneet koomisiin tilanteisiin, Nisha hyväksyy Krishnan rakkauden. Hän asettaa kuitenkin ehdon: Krishnan on pysyttävä hyvin palkatussa työssä, josta hän oli irtisanoutunut potkujen puutteen vuoksi, ja vasta sitten hän suostuu naimisiin Krishnan kanssa. Krishna suostuu, mutta irtisanoutuu pian uudelleen samasta syystä ja yrittää salata sen Nishalta. Kun Nisha saa tietää asiasta, hän eroaa hänestä ja jättää hänet lopullisesti. Joitakin kuukausia myöhemmin Nishan vanhemmat järjestävät hänelle tapaamisen mahdollisen kosijan kanssa Malesiassa. Vaikka hän on vastahakoinen, hän tapaa kosijan Krishna Kumar Shaamin, joka on kova ja rehellinen poliisi. Hän kertoo tarinan suhteestaan Krishnan kanssa, ja Krishna Kumar paljastaa jäljittävänsä vaarallista varasta, joka on varastanut suuria summia rahaa varakkailta, enimmäkseen korruptoituneilta poliitikoilta. Malesiassa Nisha, hänen siskonsa Sanchita Shetty ja Jackson törmäävät jälleen Krishnaan, mutta saavat kuulla, että hän on menettänyt muistinsa eikä pysty muistamaan mennyttä elämäänsä. Nisha näkee tämän tilaisuutena aloittaa heidän suhteensa uudelleen tyhjästä. Paljastuu kuitenkin, että Krishna ei oikeasti kärsi muistinmenetyksestä; hän on lavastanut tilansa vakuuttamalla todellisen muistisairaan Paul Santhanamin olevan lääkäri ja huijannut tämän diagnosoimaan hänen tilansa väärin. Nisha on aluksi järkyttynyt, mutta tajuaa, että se johtui Nishan rakkaudesta häneen, ja hän on salannut omat tunteensa Nishalta. He tekevät sovinnon. Samaan aikaan paljastuu, että varas, jota Krishna Kumar on jäljittänyt, ei ole kukaan muu kuin Krishna itse. Hänen motiivinsa ovat yksinkertaiset; hän varastaa poliitikoilta laittomasti hankittuja rahoja maksaakseen syöpää sairastavien lasten leikkauksia. Manipuloituaan eri ihmisiä Vannai Vasanthi Nalinia, Karuppu Ganja Karuppua jne. ja varastettuaan heiltä Krishna Kumar saa hänet lopulta kiinni itse teosta. Krishna on kuitenkin edelleen lannistumaton ja juhlii epäonnistumistaan katujuhlissa. Hän haastaa Krishna Kumarin jäämään kiinni viimeisestä rikoksestaan varastamalla rahaa MLA Rajaraam Radha Ravilta. Monien ahdistavien temppujen jälkeen Krishna onnistuu siinä. Krishna Kumar alennetaan tehtävästään epäonnistumisensa vuoksi, ja hän järkyttyy kuullessaan, että hänen sijaisensa on kukaan muu kuin Krishna, joka lupaa vartioida Rajaraamin jäljellä olevia rahoja. Krishna Kumar tietää, mitä poliitikkoja odottaa, ja hän lähtee pois kunnioittaen vihollistaan uudella tavalla.</w:t>
      </w:r>
    </w:p>
    <w:p>
      <w:r>
        <w:rPr>
          <w:b/>
        </w:rPr>
        <w:t xml:space="preserve">Esimerkki 1.4566</w:t>
      </w:r>
    </w:p>
    <w:p>
      <w:r>
        <w:t xml:space="preserve">Fakta1: Cornwallin pienen kalasataman asukkailla on historiallinen mutta pitkälti hyväntahtoinen kilpailu Bretagnessa sijaitsevan sataman vastaavien asukkaiden kanssa, Fakta2: väitetyt sääntörikkomukset aiheuttavat usein riitoja kuumapäisen cornwallilaisen satamapäällikön Nat Pomeroyn ja Lanec Florrien välillä, Fakta3: Natin Sue on ollut lapsesta asti ystävä paikallisen pojan Bob Tremaynen kanssa, Fakta4: Bobin ja Lanecin pojan välille järjestetään painikilpailu Suen huolenaiheeksi, Fakta5: Yan ihastuu Suehen suurella menestyksellä.</w:t>
      </w:r>
    </w:p>
    <w:p>
      <w:r>
        <w:rPr>
          <w:b/>
        </w:rPr>
        <w:t xml:space="preserve">Tulos</w:t>
      </w:r>
    </w:p>
    <w:p>
      <w:r>
        <w:t xml:space="preserve">Elokuva sijoittuu maaliskuun 1939 ja kesäkuun 1940 väliseen aikaan Cornwallissa sijaitsevaan pieneen kalastussatamaan, jonka asukkailla on historiallinen mutta pitkälti hyväntahtoinen kilpailu toisen sataman kanssa Bretagnessa, jonka miehet kalastavat samoilla alueilla. Lain mukaan ranskalaiset eivät saa kalastaa kolmen mailin säteellä brittiläisestä rannikosta ja päinvastoin, ja tämän säännön väitetyt rikkomukset aiheuttavat usein riitoja Cornwallin kuumapäisen satamapäällikön Nat Pomeroyn Tom Wallsin ja bretagnelaisen sataman yhtä pelokkaan leskirouvan Lanec Florrie Francoise Rosayn välillä. Kaiken räyhäämisen ja poseeraamisen taustalla on kuitenkin molempien yhteisöjen keskinäinen ymmärrys ja kunnioitus. Leskimies Natsin tytär Sue Patricia Roc on ollut lapsesta asti ystävä paikallisen pojan Bob Tremaynen Ralph Michaelin kanssa, ja heidän mahdollista avioliittoaan on pidetty itsestään selvänä. Cornwallilaisten vierailun aikana Bretagnessa järjestetään Bobin ja Lanecin pojan Yan Paul Dupuis'n välinen painiottelu, jonka aikana Yan murtaa luun Suen huoleksi. Yan tuntee vetoa Sueen ja alkaa aktiivisesti kosiskella häntä, suurella menestyksellä. Sue joutuu ristiriitaan Yaniin kohdistuvan vetovoimansa ja Bobiin kohdistuvan sanattoman sitoutumisensa välillä, mikä johtaa yhä suurempiin kitkoihin näiden kahden yhteisön välillä. Kun sotaan liittyvä vaara kuitenkin uhkaa, molemmat osapuolet tajuavat, että heidän yhtenäisyytensä yhteistä vihollista vastaan on tärkeämpää kuin mitättömät riidat. Bob kutsutaan palvelukseen Britannian laivastoon, ja Yanin kanssa ennen lähtöä käydyssä välienselvittelyssä molemmat sopivat, että Suen on annettava seurata omaa sydäntään.</w:t>
      </w:r>
    </w:p>
    <w:p>
      <w:r>
        <w:rPr>
          <w:b/>
        </w:rPr>
        <w:t xml:space="preserve">Esimerkki 1.4567</w:t>
      </w:r>
    </w:p>
    <w:p>
      <w:r>
        <w:t xml:space="preserve">Fakta1: suuri yleisö on jäänyt khalistanilaisten militanttien ja heitä vastaan taistelevien Intian hallituksen joukkojen ylilyöntien väliin, Fakta2: ensimmäinen tarina kertoo militanttien diktatuurista [ määritelmä tarvitaan ] Punjabissa, Fakta3: he yhdessä samassa asemassa olevan sikhimiehen kanssa pakottavat tiensä tavarajunaan, Fakta4: pelokas ilmapiiri pakottaa Jugalin kertomaan Rajille aiemmasta tapauksesta, jossa hänellä oli vaimo ja nuori tytär, Fakta5: vaimo ja tytär pääsevät maatilalle Jugalin kadonneena yöllä.</w:t>
      </w:r>
    </w:p>
    <w:p>
      <w:r>
        <w:rPr>
          <w:b/>
        </w:rPr>
        <w:t xml:space="preserve">Tulos</w:t>
      </w:r>
    </w:p>
    <w:p>
      <w:r>
        <w:t xml:space="preserve">Elokuvan juoni syntetisoi kaksi erilaista tarinaa, jotka sijoittuvat 80-luvun Blue Star Punjabin operaation jälkeiseen aikaan. Pelko ja vainoharhaisuus leimaavat ilmapiiriä, kun kansa joutuu sekä khalistanilaisten militanttien että heitä vastaan taistelevien Intian hallituksen joukkojen ylilyöntien väliin. Ensimmäinen tarina kertoo Punjabissa tarvittavasta militanttien diktaattimääritelmästä, joka kielsi perheiden omistamia koiria haukkumasta, ja toinen kertoo kahdesta hinduystävästä, jotka matkustavat Amritsariin lähes tyhjässä junassa. Elokuva yhdistää nämä kaksi juonta yhdeksi, kun toinen junassa matkustavista ystävistä kertoo ensimmäisen tarinan. Elokuva alkaa, kun kaksi hindukaveria Jugal ja Raj etsivät myöhään illalla junaa Amritsariin. Myöhästyttyään viimeisestä matkustajajunasta he yhdessä samassa tilanteessa olevan sikhiläisen miehen kanssa nousevat väkisin tavarajunaan. Pienessä osastossa on jo turvamies ja kaksi muuta nuorta sikhiläistä sekä pari junan työntekijää. Pelokas ilmapiiri saa Jugalin kertomaan Rajille aiemmasta tapauksesta, johon hän, hänen vaimonsa ja heidän nuori tyttärensä olivat osallisina. Elokuva siirtyy takaumiin. Yöllä maaseudulle eksynyt Jugal, hänen vaimonsa ja tyttärensä saapuvat kylän laitamilla sijaitsevaan maalaistaloon. Vaikka he pelkäävät koputtaa eristettyyn taloon, heille ei jää paljon vaihtoehtoja. Talossa asuva perhe on aluksi myös epäluuloinen, mutta päästää heidät myöhemmin sisään, kun talon johtaja Joginder näyttää heille suunnan. Myöhemmin yöllä Joginderin ja hänen perheensä luona vierailevat sikhi-militantit, jotka vaativat Joginderia tappamaan perheen koiran, joka on herättänyt huomiota jatkuvalla haukkumisellaan. Perheen murheet jatkuvat seuraavana aamuna, kun puolisotilaalliset miehet saapuvat paikalle etsimään separatisteja. He kääntävät talon ylösalaisin ennen lähtöä. Kertomus siirtyy takaisin matkalla olevaan junaan, kun vartija pyytää ei-toivottuja matkustajiaan poistumaan ennen kuin kukaan huomaa heitä.</w:t>
      </w:r>
    </w:p>
    <w:p>
      <w:r>
        <w:rPr>
          <w:b/>
        </w:rPr>
        <w:t xml:space="preserve">Esimerkki 1.4568</w:t>
      </w:r>
    </w:p>
    <w:p>
      <w:r>
        <w:t xml:space="preserve">Fakta1: eläkkeellä oleva opettaja joutuu poistumaan Upper West Side -asunnosta New Yorkissa, Fakta2: rakennus puretaan, jotta se voidaan rakentaa, Fakta3: Coombes valitsee matkustaa maan halki lemmikkikissan Tonton kanssa, Fakta4: Harrylla on ongelma Alunperin tarkoitus lentää Chicagoon, Fakta5: Harryn ujon pojanpojan oli tarkoitus tuoda hänet takaisin New Yorkiin.</w:t>
      </w:r>
    </w:p>
    <w:p>
      <w:r>
        <w:rPr>
          <w:b/>
        </w:rPr>
        <w:t xml:space="preserve">Tulos</w:t>
      </w:r>
    </w:p>
    <w:p>
      <w:r>
        <w:t xml:space="preserve">Harry Coombes Art Carney on iäkäs leskimies ja eläkkeellä oleva opettaja, joka joutuu lähtemään Upper West Side -asunnostaan New Yorkissa, koska hänen talonsa aiotaan purkaa parkkipaikan rakentamista varten. Aluksi hän asuu vanhimman poikansa Burtsin perheen luona esikaupunkialueella, mutta lopulta hän päättää matkustaa maata pitkin lemmikkikissansa Tonto mukanaan. Alun perin Harry suunnitteli lentoa Chicagoon, mutta Harry joutuu ongelmiin, kun lentokentän turvatarkastajat tarkastavat hänen kissansa kantorepun. Sen sijaan hän nousee kaukoliikenteen bussiin. Hän jää pois kyydistä, jotta Tonto voi virtsata Harry yrittää saada Tonton käyttämään bussin vessaa, mutta turhaan, ja ostaa sitten käytetyn auton myyjältä vuoden 1955 Chevrolet Bel Airin. Episodimatkan aikana hän ystävystyy raamattua lainaavan liftarin Michael Butlerin ja alaikäisen karanneen Ginger Melanie Mayronin kanssa, jonka kanssa hän vierailee vanhainkodissa vanhan rakkaansa Geraldine Fitzgeraldin luona, joka muistaa hänet vain puoliksi. Hän vierailee tyttärensä Ellen Burstynin luona Chicagossa kirjakaupan omistajana, jonka kanssa hänellä on piikikäs mutta molempia ihaileva suhde. Ginger ja Harryn ujo pojanpoika, jonka piti tuoda hänet takaisin New Yorkiin, päätyvät Harryn siunauksella lähtemään yhdessä kommuuniin Harryn autolla, joten hän ja Tonto ovat jälleen omillaan. Jatkamalla matkaansa länteen Harry ottaa kyytiin terveysruokakauppias Arthur Hunnicuttin, tutustuu matkalla Las Vegasiin viehättävään huoraan Barbara Rhoadesiin ja viettää yön vankilassa ystävällisen intiaanipäällikön Dan Georgen kanssa. Lopulta hän pääsee Los Angelesiin, jossa hän asuu nuorimman poikansa Larry Hagmanin luona, joka on rahapulassa oleva kiinteistövälittäjä, ennen kuin hän löytää oman asunnon Tonton luota, joka Harryn tavoin yrittää parhaansa mukaan selviytyä vanhuuden vastoinkäymisistä. Tonton kuoleman jälkeen Harry asuu yksin Tyynen valtameren rannalla, hankkii uusia ystäviä ja nauttii ilmastosta. Elokuvan lopussa hän näkee nuoren kissan, joka näyttää aivan Tontolta, ja seuraa tätä rannalle, jossa lapsi rakentaa hiekkalinnaa. Ne hymyilevät yhdessä auringon laskiessa.</w:t>
      </w:r>
    </w:p>
    <w:p>
      <w:r>
        <w:rPr>
          <w:b/>
        </w:rPr>
        <w:t xml:space="preserve">Esimerkki 1.4569</w:t>
      </w:r>
    </w:p>
    <w:p>
      <w:r>
        <w:t xml:space="preserve">Fakta1: paikallinen rikollinen määrää ajo-opettajan toimittamaan Shakeela-nimisen naisen Pooran Singhille Mussoorieen, Fakta2: Fakta3: julma ja armoton ylemmän kastin johtaja on tuomittu kuolemaan alemman kastin asukkaiden joukkomurhan järjestämisestä, Fakta4: Daksha Bhai lähettää Shakeelan Gadgin tilalle, Fakta5: Gadgi kidnappaa Shakeelan ja aikoo tappaa hänet liikkuvassa junassa.</w:t>
      </w:r>
    </w:p>
    <w:p>
      <w:r>
        <w:rPr>
          <w:b/>
        </w:rPr>
        <w:t xml:space="preserve">Tulos</w:t>
      </w:r>
    </w:p>
    <w:p>
      <w:r>
        <w:t xml:space="preserve">Ajo-opettaja Vikram, joka kutsuu itseään eri nimillä, kuten James Bond ja Mani Ratnam tai Sunil Gavaskar, mutta ei koskaan paljasta todellista nimeään, saa paikallisen rikollisen, Das Pasupathyn, tehtäväksi toimittaa Shakeela Samantha Ruth Prabhu -nimisen naisen Pooran Singh Abhimanyu Singhille Mussoorieen. Shakeela on orpo, joka on reputtanut ajokokeensa 14 kertaa. Ajo-opettajaa ärsyttää jatkuvasti Shakeelan temppuilu matkan aikana Mussoorieen, mutta pian hän rakastuu häneen. Mussooriessa hän kuulee Pooran Singhiltä, että Shakeela on määrä toimittaa Uttarakhandin kylän ylemmän kastin maanomistajalle Daksha Bhai Rahul Deville. Hän toimittaa Shakeelan Daksha Bhain luokse ja saa kutsun tämän esi-isien kartanoon juhliin. Vierailun aikana hän saa selville, miksi Shakeela on toimitettu Daksha Bhain luo: Shakeela on Daksha Bhain sisaren Gadgi Moin Samantha Ruth Prabhun kaksoisolento, julma ja armoton ylempien kastien johtaja, joka on tuomittu kuolemaan alempien kastien asukkaiden joukkomurhan järjestämisestä. Daksha Bhai aikoo lähettää Shakeelan vankilaan Gadgin tilalle, joka on päässyt ehdonalaiseen vapauteen suorittamaan kuolleen isoäitinsä viimeiset riitit. Suunnitelma epäonnistuu, kun Shakeela pakenee poliisia. Syntyvässä kaaoksessa Gadgi rikkoo peitetarinansa ja sieppaa Shakeelan suunnitellen tappavansa hänet liikkuvassa junassa. Ajo-opettaja onnistuu pelastamaan Shakeelan ja tappamaan Gadgi Moin. Gadgin kuolemasta järkyttynyt Daksha Bhai tekee itsemurhan hyppäämällä junasta hänen ruumiinsa kanssa. Lopulta ajo-opettaja ja Shakeela, joilla on nyt suhde, ajavat onnellisina takaisin Chennaihin. Matkan aikana Vikram kuiskaa oikean nimensä Shakeelan korvaan, johon tämä reagoi inhottavasti.</w:t>
      </w:r>
    </w:p>
    <w:p>
      <w:r>
        <w:rPr>
          <w:b/>
        </w:rPr>
        <w:t xml:space="preserve">Esimerkki 1.4570</w:t>
      </w:r>
    </w:p>
    <w:p>
      <w:r>
        <w:t xml:space="preserve">Fakta1: Rachel During masentui lapsettomuusavioliitosta, Fakta2: Fakta3: Tom oli saanut potkut seksin harrastamisesta työtovereiden kanssa, Fakta4: Anna löytää salaisen puhelimen, jossa oli tekstiviestejä naiselle, Fakta5: naiset kertovat hänelle yksityiskohtia suhteesta Meganin kanssa.</w:t>
      </w:r>
    </w:p>
    <w:p>
      <w:r>
        <w:rPr>
          <w:b/>
        </w:rPr>
        <w:t xml:space="preserve">Tulos</w:t>
      </w:r>
    </w:p>
    <w:p>
      <w:r>
        <w:t xml:space="preserve">Rachel Watson on alkoholisti, joka työnsä menettäneenä kulkee päämäärättömästi junalla. Junasta käsin hän kiinnittää huomionsa entisen miehensä Tom Watsonin ja tämän nykyisen vaimon Annan sekä heidän naapureidensa Scott ja Megan Hipwellin elämään, joita hän ihannoi. Megan työskenteli Watsonien lastenhoitajana, mutta lopetti hiljattain. Avioliittonsa aikana Rachel masentui lapsettomuudestaan ja sai alkoholiongelman, joka on johtanut jatkuviin tajuttomuuksiin ja tuhoisaan käytökseen. Tomsin pomon pitämissä grillijuhlissa hän järjesti humalassa kohtauksen, ja häntä syytetään, kun Tom saa potkut. Junasta Rachel näkee Meganin suutelevan tuntematonta miestä ja raivostuu siitä, että tämä pilaa hänen avioliittonsa. Hän lähtee kohtaamaan Megania, mutta tunteja myöhemmin hän herää sängystään verisenä. Megan katoaa, ja etsivä Riley kuulustelee Rachelia, koska hänet on nähty lähistöllä sinä päivänä. Rachel ottaa yhteyttä Scottiin, joka esiintyy ystävänä ja kertoo hänelle suhteesta. Scott nostaa esiin Meganin psykiatrin, tohtori Kamal Abdicin kuvan, ja Rachel tunnistaa hänet mieheksi, jonka hän näki. Vihjaillaan, että Meganilla ja tohtori Abdicilla oli seksuaalinen suhde. Tohtori Abdic kertoi poliisille, että Scott oli hyväksikäyttävä, ja epäilykset siirtyvät häneen. Koska Rachel uskoo tohtori Abdicin olevan sekaantunut Meganin katoamiseen, hän varaa ajan hänen luokseen, mutta keskustelee omista ongelmistaan. Megan löydetään kuolleena, ja testit osoittavat, että hän oli raskaana, mutta Scott tai tohtori Abdic eivät ole lapsen isä. Scott asettaa Rachelin vastakkain, koska tämä valehteli hänelle Meganin tuntemisesta, ja tarttuu Racheliin vihaisena. Rachel menee ilmoittamaan pahoinpitelystä ja uskoo Scottin murhanneen Meganin, mutta etsivä sanoo, että hänet on suljettu pois epäiltyjen joukosta. Junassa Rachel näkee Tomsin entisen pomon vaimon Marthan ja pyytää anteeksi käytöstään, mutta Martha sanoo, ettei tehnyt mitään väärää. Tom oli itse asiassa saanut potkut, koska hän oli harrastanut seksiä työtovereiden kanssa. Rachel tajuaa, että Tom oli istuttanut hänen päähänsä vääriä muistoja juopottelunsa aikana. Anna epäilee Tomia pettämisestä ja löytää salaisen puhelimen, jossa on tekstiviestejä toiselle naiselle, joka paljastuu Meganiksi, kun Anna soittaa ja kuulee vastaajaan. Rachel palaa takaisin tunneliin ja muistelee flash backissa, että hän sai Tomin kiinni Meganin tapaamisesta sinä päivänä ja että Tom hyökkäsi hänen kimppuunsa ja haavoitti häntä. Rachel menee varoittamaan Annaa ja kertoo hänelle, että Tom on vaarallinen ja että hän tappoi Meganin. Anna tietää suhteesta, ja kun Tom saapuu kotiin, molemmat naiset kysyvät häneltä yksityiskohtia suhteesta Meganin kanssa. Tom lyö Rachelin tajuttomaksi, ja takaumissa paljastuu, että Tom hakkasi Meganin kuoliaaksi, kun tämä ilmoitti raskaudestaan ja kieltäytyi abortista. Kun Rachel herää, mies yrittää kuristaa hänet, mutta Rachel pääsee karkuun. Tom jahtaa häntä, ja Rachel iskee häntä korkkiruuvilla kaulaan, ja Anna vääntää sitä syvemmälle Tomin kaulaan, jolloin tämä kuolee. Etsivä Riley kuulustelee Rachelia ja Annaa, ja he kertovat identtisiä tarinoita Tomin tappamisesta itsepuolustukseksi sen jälkeen, kun tämä oli myöntänyt olevansa Meganin tappaja. Myöhemmin raitistunut Rachel istuu junan vastakkaisella puolella ja katsoo tulevaisuuteen.</w:t>
      </w:r>
    </w:p>
    <w:p>
      <w:r>
        <w:rPr>
          <w:b/>
        </w:rPr>
        <w:t xml:space="preserve">Esimerkki 1.4571</w:t>
      </w:r>
    </w:p>
    <w:p>
      <w:r>
        <w:t xml:space="preserve">Fakta1: Fakta3: Suosittu ohjaaja VV Vinayak pyytää Ravilta sankaritarta, Fakta4: Elokuvan kuvaukset alkavat Mallikin ollessa sankari ja Sandhyan ollessa sankaritar, Fakta5: Tämä ja varojen puute vievät projektin vaikeuksiin.</w:t>
      </w:r>
    </w:p>
    <w:p>
      <w:r>
        <w:rPr>
          <w:b/>
        </w:rPr>
        <w:t xml:space="preserve">Tulos</w:t>
      </w:r>
    </w:p>
    <w:p>
      <w:r>
        <w:t xml:space="preserve">Ravi Ravi Teja työskentelee apulaisohjaajana ja Narayana M. S. Narayana apulaisohjaajana ohjaaja Idly ViswanathBrahmanandamille Telugu-elokuvateollisuudessa. Kuvausten aikana Ravi tapaa Sandhya Siya Gauthamin, joka on ryhmätanssija. Sandhya s sisko Surekha Surekha Vani naimisiin Rambabu Krishna Bhagavaan, joka ahdistelee häntä vain käyttää Sandhya. Ravi kertoo tuottaja Sayaji Shindelle mielenkiintoisen tarinan. Hän ei kuitenkaan ole valmis ottamaan riskiä Ravin kaltaisen debytanttiohjaajan kanssa. Samaan aikaan rikas konna Yadu Supreet Reddy, joka anastaa päämaita, iskee silmänsä Sandhyaan, ja Rambabu yrittää käyttää tätä hyväkseen. Tässä vaiheessa Ravi kertoo tarinan sankari Mallik Subbarajulle, joka myös ilmaisee epäilyksensä sen toteutettavuudesta. Kun Ravi anoo mahdollisuutta, hän suostuu koekuvauksiin, ja he pyytävät Sandhyan ja muiden ystävien apua. Suosittu ohjaaja VV Vinayak pyytää Ravilta sankaritarta. Nähtyään Sandhyan suorituksen koekuvauksissa hän varaa hänet. Kun Sandhyasta tulee sankaritar, Rambabu jättää Yadun huomiotta. Mallik on vaikuttunut koekuvauksista ja vakuuttaa tuottajan. Tuottaja oli kärsinyt paljon tappiota Idly vishwanathin elokuvan takia. Elokuvan kuvaukset alkavat Mallikin ollessa sankari ja Sandhyan ollessa sankaritar. Tuolloin Mallikin kanssa suhteessa ollut item-tanssija Mumaith Mumaith Khan yrittää itsemurhaa ja hänet raiskataan. Tämä ja varojen vähyys pistävät projektin vaikeuksiin. Yadu ilmoittautuu rahoittamaan projektia. Mutta kun kuvaukset ovat ohi, Ravi huomaa, että hänen nimensä puuttuu otsikoista. Lopulta hän antaa Yadulle opetuksen ja korvaa nimen.</w:t>
      </w:r>
    </w:p>
    <w:p>
      <w:r>
        <w:rPr>
          <w:b/>
        </w:rPr>
        <w:t xml:space="preserve">Esimerkki 1.4572</w:t>
      </w:r>
    </w:p>
    <w:p>
      <w:r>
        <w:t xml:space="preserve">Fakta1: elokuva alkaa kadulla Fort Kochissa, Fakta2: hahmot osoittautuvat pikemminkin herttaisiksi kuin pahoiksi, Fakta3: juoni etenee, kun avioliiton välittäjä tekee sopimukset Vascon ja Lathan, Pambu Chakochanin ainoan tyttären, välisestä häistä, Fakta4: Pambu Chakochanin ainoa tytär on raskas juoppo ja Mikaelin pitkäaikainen ystävä, Fakta5: Vasco ja isä olivat murhan todistajia.</w:t>
      </w:r>
    </w:p>
    <w:p>
      <w:r>
        <w:rPr>
          <w:b/>
        </w:rPr>
        <w:t xml:space="preserve">Tulos</w:t>
      </w:r>
    </w:p>
    <w:p>
      <w:r>
        <w:t xml:space="preserve">Elokuva alkaa Fort Kochin kadulta, jossa Vasco da Gama Mohanlal, painijan Michael Saikumarin poika, asuu. Vasco ja hänen viisihenkinen jenginsä - Chandrappan Siddique, Susheelan Bijukuttan, Sainu Manikuttan, Basheer Jagathy Sreekumar ja serkku Tomichchan Indrajith - ovat pikkurikoksiin sekaantuneita pikkurikollisia, ja elokuvan edetessä nämä hahmot osoittautuvat enemmän herttaisiksi kuin pahoiksi. Vasco käyttää lempinimeä Thala head, koska hän on jengin johtaja. Vaikka Michael Saikumar moittii poikaansa kerta toisensa jälkeen tämän elämäntapavalinnoista, hän rakastaa poikaansa ja hänellä on suuria unelmia tälle. Juoni etenee, kun avioliitonvälittäjä tekee sopimuksen Vascon ja autoriksaaja Latha Bhavanan, Pambu Chakochan Rajan P. Devin ainoan tyttären, joka on raskas juoppo ja Michaelin pitkäaikainen ystävä, häistä. Vasco pitää Lathasta, mutta Latha anelee Vascoa kertomaan isälleen, ettei Vasco pidä Lathasta, koska tämä aikoo karata poikaystävänsä kanssa. Chakochan on riemuissaan siitä, että hän on löytänyt Vascosta juomatoverin, eikä anna hänen edes ilmaista mielipidettään. Vasco päättää auttaa Lathaa, mutta tämän suunnitelma karkaamisesta epäonnistuu, kun hän saa tietää, että hänen poikaystävänsä Suni Suraj Venjaramoodu on sekaantunut ihmiskauppaan. Hän palaa Vascon luo. Myöhemmin, kun Vasco, Michael, Chandrappan ja Latha matkustavat hänen autoriksallaan, he törmäävät jengiin, joka on ollut pakosalla puukotettuaan rehellisen poliisin Vijayaraghavanin. Vasco ja hänen isänsä olivat silminnäkijöitä murhalle, jonka teki Satheesan Vinayakan, joka on korruptoituneen piirikomisario Natesan Kalabhavan Manin nuorempi veli. Tämä aiheuttaa juonessa komplikaatioita, jotka päättyvät siihen, että Vasco muuttaa elämäntapaansa ja ryhtyy selvittämään sotkua, johon hänen perheensä ja ystävänsä joutuvat.</w:t>
      </w:r>
    </w:p>
    <w:p>
      <w:r>
        <w:rPr>
          <w:b/>
        </w:rPr>
        <w:t xml:space="preserve">Esimerkki 1.4573</w:t>
      </w:r>
    </w:p>
    <w:p>
      <w:r>
        <w:t xml:space="preserve">Fakta1: Fakta2: ihmiset jonottivat mamontteja, Fakta3: Beljavski johtaa televisiota, Fakta4: rahoitustarkastus asettaa käsittämättömiä vaatimuksia verojen maksamisesta, kun hän tarkistaa asiakirjoja, Fakta5: mamontit menevät ruplan tasolle.</w:t>
      </w:r>
    </w:p>
    <w:p>
      <w:r>
        <w:rPr>
          <w:b/>
        </w:rPr>
        <w:t xml:space="preserve">Tulos</w:t>
      </w:r>
    </w:p>
    <w:p>
      <w:r>
        <w:t xml:space="preserve">Venäjä, 1990-luvun alku. Sergei Mamontov etsii paikkaa, jossa hän voisi käyttää itseään ja älyään. Niinpä hän tilaa mallin turvapaperista, jossa on keisarillinen kirjoitusasu, runsaasti koristeita, vesileimoja ja hänen oma muotokuvansa keskellä. Alkaa aktiivinen mainoskampanja. Vähän yli kaksi viikkoa riittää siihen, että ihmiset jonottavat mämmiä. Valtaapitävät pankkiirit ja valtion rakenteet ovat hämmentyneitä - kenelläkään ei ole aavistustakaan, miten se voitaisiin pysäyttää, ja MMM on kerännyt jo yli 10 miljoonaa sijoittajaa. Lisäksi Mamontov on huolissaan siitä, että maassa ei ole rikkaita ihmisiä, ja koko neuvostoteollisuus on alttiina yksityistämiselle. Hän kerää yksityistä ahneutta ja päättää tehdä rehellisen yksityistämisen. Hänen tiensä estää länsimaisen imperialismin agentti Beljavski viittaus Boris Berezovskiin MegaVAZbankillaan viittaus LogoVAZiin. Belyavsky tulee huipulta, hänellä on yhteyksiä Kremliin ja hän johtaa televisiota. Belyavsky ehdottaa Venäjän jakamista. Mamontov kieltäytyy: En käy kauppaa Venäjän kanssa!, mikä houkuttelee rahoitustarkastuksen, joka asiakirjoja tarkistamatta asettaa hänelle käsittämättömiä verovaatimuksia, jotka Mamontov toteuttaa. Rahaa riittää vielä Beljavskin pankin tuhoamiseen. Maassa on siihen mennessä jo 20 miljoonaa sijoittajaa ja joka viikko määrä kasvaa miljoonalla, mamont menee ruplan tasolle. Mamontov uhkaa kaapata vallan turmioon joutuvien sijoittajien avulla. Presidentin kanssa pidettävän minuutin mittaisen audienssin aikana Mamontov esiintyy valtion suojelijana korruptoituneen ympäristön keskellä ja pyytää lakimuutosta, joka sallisi ulkomaalaisten osallistumisen rahoitusjärjestelmäänsä, jotta länsimainen oligarkia saataisiin alistettua ja Jeltsinin Venäjästä siten maailman johtava maa. Beljavski alkaa kuitenkin uhata Mamontovin tyttären henkeä, ja lopulta hän joutuu ansaan. Ostankinon tornissa pahoinpidelty Mamontov kieltäytyy jälleen yhteistyöstä Beljavskin kanssa, vaikka hänelle ehdotetaan mahdollisuutta nousta valtionpäämieheksi. Mamontov toivoo voivansa lähteä tyttärensä kanssa ja puolustautuu sillä, että hänellä on apulaiseltaan Veralta nauhoite FCS:n edustajan kanssa käydystä keskustelusta, jossa hän tarjosi samanlaisia etuoikeuksia, mutta tämä, paetessaan Beljavskin väkeä, pudottaa nauhoitteen puistoon ja verojen maksamatta jättämisestä syytettynä Mamontov joutuu vankilaan ja pääsee sieltä ulos seitsemän vuoden kuluttua.</w:t>
      </w:r>
    </w:p>
    <w:p>
      <w:r>
        <w:rPr>
          <w:b/>
        </w:rPr>
        <w:t xml:space="preserve">Esimerkki 1.4574</w:t>
      </w:r>
    </w:p>
    <w:p>
      <w:r>
        <w:t xml:space="preserve">Fakta1: Fakta2: Fakta3: Hirsch ei ole maannut kenenkään kanssa vaimonsa jälkeen, Fakta4: Sylvia After tulee sisään Docin kanssa sitoen kaikki, Fakta5: nuori tarjoilija paljastuu Docin tyttärentyttäreksi.</w:t>
      </w:r>
    </w:p>
    <w:p>
      <w:r>
        <w:rPr>
          <w:b/>
        </w:rPr>
        <w:t xml:space="preserve">Tulos</w:t>
      </w:r>
    </w:p>
    <w:p>
      <w:r>
        <w:t xml:space="preserve">Val vapautuu vankilasta 28 vuoden tuomion jälkeen ja tapaa jälleen vanhan ystävänsä ja kumppaninsa Docin. Mafiapomo Claphands on määrännyt Docin tappamaan Valin heti, kun tämä pääsee vapaaksi. Yksi ensimmäisistä asioista, joita Val haluaa tehdä, on vierailla paikallisessa bordellissa, jota johtaa Wendy. Kun Val ei pysty esiintymään, hän ja Doc murtautuvat apteekkiin, jossa Val nauttii suuremman annoksen Viagraa kuin mitä on määrätty. Palattuaan bordelliin Val kertoo Docille olevansa valmis juhlimaan. He menevät klubille, jossa Val tanssii intiimisti nuoremman naisen kanssa. Nuuskittuaan pillereitä Val pyörtyy, joten Doc harkitsee hänen tappamistaan. Sen sijaan hän vie Valin sairaalaan, jossa ylihoitajana on Nina, heidän vanha ystävänsä Hirschin tytär. Sen jälkeen he menevät paikalliseen kuppilaan, jossa Val arvelee oikein, että Doc aikoo tappaa hänet. Doc sanoo, että hänellä on aikaa aamukymmeneen asti tehdä työ, tai muuten hänetkin tapetaan. Val murtautuu mustaan Dodge Challenger SRT8 -autoon, ja he hakevat Hirschin, joka oli aikoinaan ollut heidän pakokuskinsa. Hirsch nousee rattiin ja joutuu melkein heti moottoritiellä takaa-ajoon poliisin kanssa. Kysyttäessä, mitä hän haluaa tehdä seuraavaksi, leskeksi jäänyt Hirsch valitsee bordellin, sillä hän ei ole maannut kenenkään kanssa vaimonsa jälkeen. Lähdettyään kolme miestä kuulevat Challengerin takakontista tulevia ääniä. Sieltä he löytävät alastoman Sylvian, jonka miehet kidnappasivat, pahoinpitelivät ja heittivät sitten arkkuun. Sylvia kertoo heille, missä sieppaajat ovat. Val ja Doc menevät sinne ja ampuvat pari heistä. Kun kaikki on sidottu, Sylvia tulee sisään pesäpallomailan kanssa, jolloin Doc ja Val jättävät hänet kostamaan. Takaisin autossa Doc ja Val huomaavat, että Hirsch on kuollut. He kertovat uutisen Ninalle, joka auttaa heitä hautaamaan isänsä hautausmaalle. Doc ja Val palaavat kuppilaan, jossa heitä useaan otteeseen palveleva nuori tarjoilija paljastuu Docin lapsenlapseksi Alexiksi, joka jumaloi Docia, mutta ei tiedä, kuka hän on. Doc soittaa puhelinsoiton Claphandsille ja pyytää tätä osoittamaan Valille armoa, sillä hänellä on enää muutama vuosi jäljellä. Claphands paljastaa tietävänsä Alexista ja satuttavansa tätä, jos Doc ei saa työtä valmiiksi. Doc kirjoittaa kirjeen Alexille, laittaa kotiavaimensa kirjekuoren sisään ja kiinnittää sen sitten kuppilan seinään. Kävellessään kadulla auringonnousun aikaan Val huomaa kirkon ja menee sisälle antamaan papille rippinsä. Seuraavaksi he murtautuvat räätäliliikkeeseen, jossa he sovittavat pukuja. Kaksi Claphandsille työskentelevää roistoa keskeyttää heidät ja ahdistelee Docia tekemään työnsä. Doc ja Val ampuvat ja haavoittavat molempia. Alex menee Docin asuntoon. Puhelin soi. Se on Docin, ja mies kysyy, mitä mieltä Alex on hänen auringonnousuja esittävistä maalauksistaan. Doc sanoo, että maalatessaan hän ajatteli Docia. Kaapissa oleva kenkälaatikko on täynnä käteistä. Vuokra on maksettu etukäteen vuodeksi. Hän hyvästelee Alexin, ja Alex kutsuu häntä isoisäkseen. Hän sanoo Alexille rakastavansa tätä ja sulkee puhelimen. Kävellessään Claphandsin varastolle Doc ja Val vetävät pistoolinsa ja avaavat tulen. Alkaa tulitaistelu, jonka aikana Doc ja Val ampuvat Claphandsia ja hänen miehiään ja tappavat molemmat. Seurauksena on tulitaistelu heidän ja Claphandsin välillä. Kamera kääntyy rakennuksen yläpuolelle, ja taivas muuttuu yhdeksi Docin auringonnousumaalauksista.</w:t>
      </w:r>
    </w:p>
    <w:p>
      <w:r>
        <w:rPr>
          <w:b/>
        </w:rPr>
        <w:t xml:space="preserve">Esimerkki 1.4575</w:t>
      </w:r>
    </w:p>
    <w:p>
      <w:r>
        <w:t xml:space="preserve">Fakta1: omituinen psykiatri on kyllästynyt tylsään elämään, Fakta2: Hectorin tyttöystävä, jonka on lähdettävä matkalle tutkimaan onnellisuutta, Fakta3: Edward vie Hectorin Shanghaissa sijaitsevaan hyvin eksklusiiviseen yökerhoon, Fakta4: nainen kutsuu hänet kauhistuttavaan lentomatkalle Afrikan perheen kotiin bataattimuhennosta nauttimaan, Fakta5: Clara lähtee ulos hienossa puvussaan.</w:t>
      </w:r>
    </w:p>
    <w:p>
      <w:r>
        <w:rPr>
          <w:b/>
        </w:rPr>
        <w:t xml:space="preserve">Tulos</w:t>
      </w:r>
    </w:p>
    <w:p>
      <w:r>
        <w:t xml:space="preserve">Hector on omituinen psykiatri, joka on yhä enemmän kyllästynyt tylsään elämäänsä. Hän kertoo tyttöystävälleen Claralle, että hänen on lähdettävä matkalle tutkimaan onnellisuutta. Kiinaan suuntautuvalla lennolla hän istuu Edwardin, kiukkuisen liikemiehen, vieressä. Edward vie Hectorin Shanghaissa sijaitsevaan hienostuneeseen yökerhoon, jossa Hector tapaa nuoren naisen nimeltä Ying Li ja ihastuu häneen välittömästi. Hän pyytää saada tavata Ying Lis perheen. Nainen kieltäytyy, koska häpeää sitä, miten hän ansaitsee elantonsa. Heidän treffinsä keskeyttää hänen parittajansa, joka vie Ying Lin väkisin pois. Tämän jälkeen Hector lähtee vuorille ja vierailee luostarissa, jossa hän ystävystyy luostarin johtajan kanssa ja keskustelee lyhyesti Claran kanssa Skypen välityksellä. Hector lähtee kauhistuttavalle lentomatkalle Afrikkaan, jossa eräs nainen kutsuu hänet perheensä luokse syömään bataattimuhennosta ja antaa hänelle professori Coremanin kirjoittaman kirjan onnellisuudesta. Hector tapaa vanhan ystävänsä lääkärin Michaelin ja tämän henkivartijan Marcelin, ja myöhemmin hän tapaa äkkipikaisen huumeparonin nimeltä Diego Baresco, joka ei usko onneen, koska hänen vaimonsa on onneton lääkityksensä vuoksi, mutta lainaa Hectorille kynän, jotta tämä kirjoittaisi reseptin vaimolleen. Hector saa selville, että Marcel on Michaelin rakastaja, ja he ovat onnellisia. Hän skypettaa jälleen Claran kanssa, joka on lähdössä ulos hienossa mekossa eikä vaikuta kiinnostuneelta puhumaan hänen kanssaan. Hän vierailee lentokoneessa ystävystyneen paikallisen naisen ja tämän perheen luona illallisella. Hänen autonsa kaapataan, ja Hector siepataan ja lukitaan rottien täyttämään selliin. Kun sieppaajat päättävät tappaa hänet, Hector väittää olevansa Diegon ystävä pelastaakseen itsensä, mutta ei voi todistaa sitä. Kun ase osoitetaan hänen päähänsä, Hector kysyy, voisiko hän tehdä viimeisen merkinnän kirjaansa siitä, mikä tuo hänen vangitsijoilleen onnea, ja paljastaa sieppaajille kynän, johon on kaiverrettu Diegon nimi. Vapauduttuaan Hector palaa kylään, jossa hän juhlii paikallisten kanssa. Lentäessään Los Angelesiin Hector hoitaa naista, jolla on aivokasvain. Sitten Hector menee Santa Monican rannalle ja tapaa Agnesin, vanhan tyttöystävän, joka on nyt onnellisesti naimisissa ja jolla on lapsia. Hector soittaa Claralle, ja he eroavat riidellessään. Agnes ja Hector tapaavat professori Coremanin, joka tutkii onnellisuuden vaikutuksia aivoihin. Luennollaan Coreman huomauttaa, että ihmisten ei pitäisi olla huolissaan onnellisuuden tavoittelusta vaan onnellisuuden tavoittelusta. Agnes ja Hector tutustuvat Coremanin työstämään projektiin, jossa seurataan aivojen toimintaa reaaliajassa ja sitä, miten ne reagoivat eri tunteisiin. Agnesia ohjeistetaan menemään eristettyyn huoneeseen ja ajattelemaan kolmea asiaa: hetkiä, jolloin hän oli onnellinen, surullinen ja peloissaan. Aivojen skannaustekniikan avulla Coreman pystyy kertomaan, missä järjestyksessä Agnes ajatteli näitä kolmea tunnetta. Kun Hector on vuorossa, hän ajattelee Claran avioitumista jonkun toisen kanssa, kidnappausta ja Ying Liä, mutta hänen tunteensa estyvät oudosti. Hän saa puhelun katuvalta Claralta, joka kertoo haluavansa olla äiti. Hector selittää, mitä hän on oppinut, että onneton asia, jonka hän voisi kuvitella, olisi menettää Clara. Yhtäkkiä Hectorin aivoskannauksessa alkaa vilkasta toimintaa, joka jäljittelee luostarin värillisiä lippuja ja paljastaa, että todellinen onni ei ole vain yksi tunne, vaan kaikki. Saavutettuaan vihdoin oman onnensa Hector ryntää kotiin ja menee naimisiin Claran kanssa.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docId:795ED406FD758860F071651E2E051170</keywords>
  <dc:description>generated by python-docx</dc:description>
  <lastModifiedBy/>
  <revision>1</revision>
  <dcterms:created xsi:type="dcterms:W3CDTF">2013-12-23T23:15:00.0000000Z</dcterms:created>
  <dcterms:modified xsi:type="dcterms:W3CDTF">2013-12-23T23:15:00.0000000Z</dcterms:modified>
  <category/>
</coreProperties>
</file>