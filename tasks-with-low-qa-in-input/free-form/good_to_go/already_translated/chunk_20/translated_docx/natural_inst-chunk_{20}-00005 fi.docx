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1.1066</w:t>
      </w:r>
    </w:p>
    <w:p>
      <w:r>
        <w:t xml:space="preserve">Fakta1: Fakta2: nuoret lapset päättävät tulla veriveljiksi pistämällä sormia ja hieromalla verta yhteen, Fakta3: ystävällinen vanhempi rouva vie heidät kotiin teelle, Fakta4: Jumala on vihainen, koska heistä tuli ystäviä, Fakta5: Rachel menee Michaelin kanssa kirkkoon.</w:t>
      </w:r>
    </w:p>
    <w:p>
      <w:r>
        <w:rPr>
          <w:b/>
        </w:rPr>
        <w:t xml:space="preserve">Tulos</w:t>
      </w:r>
    </w:p>
    <w:p>
      <w:r>
        <w:t xml:space="preserve">Michael OMalley Needs ryntää pappinsa luo kertoakseen tälle itkuisena, että hän on vahingossa tappanut lähimmän ystävänsä Rachel Mathias Parryn. Tarina kerrotaan takaumana, kun Michael kertoo heidän ystävyydestään, kun hän ystävystyi Rachelin kanssa kiirehtimällä häntä pois koulupoikien joukosta, jotka kiusasivat häntä sanallisesti leikkikentällä. Heistä tulee nopeasti parhaita ystäviä. Nuoret lapset päättävät ryhtyä veriveljiksi pistämällä sormiaan ja hieromalla verta yhteen. He lähtevät seikkailuun toivoen pääsevänsä Lontooseen tapaamaan kuningatarta, mutta sen sijaan heidät ottaa kyytiin ystävällinen iäkäs rouva Sybil Thorndike, joka vie heidät kotiinsa teelle ja teeskentelee, että hän on prinsessa ja että hänen kartanonsa on yksi kuningattaren kodeista, mutta että kuningatar on tällä hetkellä poissa. Hänen ystävällinen petoksensa onnistuu täydellisesti, ja lapsilla on hauskaa hänen luonaan. Michael ja Rachel ovat tietoisia siitä, että he käyvät kirkossa eri päivinä ja että heidän uskontonsa ovat hieman erilaiset, mutta he eivät mieti yksityiskohtia. Kun hieman yliampuva ja tuhoisasti puhuva luokkatoveri kuitenkin ilmoittaa Michaelille, että Rachel on juutalainen ja että juutalaiset tappoivat Kristuksen, raivostunut Michael ryntää Rachelin luokse heidän kerhohuoneeseensa ja kysyy häneltä raivokkaasti: Miksi sinä tapoit Kristuksen? Rachel on järkyttynyt ja kiistää asian itsepintaisesti: Minä en tappanut häntä. En edes tuntenut häntä. Michael ja Rachel päättelevät, että Jumala on vihainen heille, koska heistä tuli ystäviä, mutta he eivät ole varmoja, antaako hän heille anteeksi. He päättävät käydä yhdessä kirkossa nähdäkseen, onko Jumala vihainen heille, sillä he uskovat, että he kuolevat, jos Hän ei halua heidän käyvän toistensa kirkossa. Michael hiipii Rachelin kanssa synagogaan seuraavana lauantaina ja on hieman hämmentynyt ja peloissaan seremoniasta, mutta hän jää ja näyttää ajan mittaan pitävän siitä, varsinkin kun ystävällinen rabbi näyttää hänelle Tooran kohdan, jossa puhutaan Jumalan rakkaudesta, joka suojaa häntä kaikelta pelolta. Seuraavana päivänä Rachel menee Michaelin kanssa hänen kirkkoonsa, ja vaikka jumalanpalvelukset ja patsaat aluksi hermostuttavat Rachelia, hänkin tuntee olonsa mukavammaksi jonkin ajan kuluttua. Kun Michael ja Rachel ovat päätyneet siihen tulokseen, että Jumala hyväksyy sen, että he pysyvät ystävinä, he päättävät lähteä puhallettavalla lautalla Thames-joelle seuraavaan seikkailuunsa, matkalle Afrikkaan. Aluksi kaikki sujuu hyvin, kun Michael meloo ja lautta ajelehtii rauhallisesti ja tekee tasaisia aaltoja rauhallisella vedellä, mutta sitten kun lautta saapuu vaaralliselle jokialueelle, jossa virtaus on nopeampaa ja kosket ovat voimakkaita, Michael menettää lautan hallinnan, ja Rachel putoaa laidan yli. Vahvemman virtauksen ja jokirannan tiheän pensaikon, johon Rachel on sotkeutunut, vuoksi Michaelilla on suuria vaikeuksia tavoittaa Rachelia, mutta lopulta hän vetää hänet pois joesta; Rachel on kuitenkin veltto ja reagoimaton. Pahinta peläten Michael ryntää kuumeisesti hakemaan apua, ja alueella olevat aikuiset kutsuvat ambulanssin. Sitten elokuva palaa nykyhetkeen, jossa Michael on surun murtama ja kertoo papille, että hän tappoi Rachelin. Pappi lohduttaa häntä ja kertoo, että Rachel saattaa olla kunnossa, ja sitten hän saattaa hänet Rachelin kotiin katsomaan, miten Rachel voi. Rachelin rabbi, joka on lähdössä, tulee heitä vastaan ulko-ovella ja ilmoittaa, että Rachel on selvinnyt ja toipuu hyvin, mutta että ehkä olisi parempi odottaa huomiseen. Michael, joka on suunnattoman helpottunut, ryntää kotiin onnellisena siitä, että hänen pikku ystävänsä on elossa, ja pappi ja rabbi tunnustavat, että heidän uskonnoillaan on enemmän yhteistä kuin he ehkä olivat aiemmin tajunneet, ja puhuvat lämpimästi toisilleen ennen kuin kävelevät eri suuntiin.</w:t>
      </w:r>
    </w:p>
    <w:p>
      <w:r>
        <w:rPr>
          <w:b/>
        </w:rPr>
        <w:t xml:space="preserve">Esimerkki 1.1067</w:t>
      </w:r>
    </w:p>
    <w:p>
      <w:r>
        <w:t xml:space="preserve">Fakta1: vuokralainen nimeltä Harold Guppey on törmännyt kaupunkiin etsimään kauan kadonnutta veljeä, Fakta2: Harold viittaa äitinä, joka antaa enemmän kuin vähän ödipaalista vinoumaa myöhempiin himokkaisiin temppuihin, Fakta3: Marjorie kääntää hänet apaattisesta suhtautumisesta häneen hänen kiehtovaksi, Fakta4: Marjorien aviomies on vanhempi kuin vaimonsa, Fakta5: kyllästynyt siihen, että hän on jäänyt kiinni äidin ja tyttären välille, liittymällä armeijaan ja hankkimalla uuden sopivamman tyttöystävän, mutta Marjorie onnistuu kiristämään hänet palaamaan takaisin.</w:t>
      </w:r>
    </w:p>
    <w:p>
      <w:r>
        <w:rPr>
          <w:b/>
        </w:rPr>
        <w:t xml:space="preserve">Tulos</w:t>
      </w:r>
    </w:p>
    <w:p>
      <w:r>
        <w:t xml:space="preserve">Marjorie Beaslie Walters on nelikymppinen kotiäiti, joka ottaa luokseen vuokralaisen nimeltä Harold Guppey Graves, joka on juuri saapunut kaupunkiin etsimään Les Dennisin esittämää kauan kadoksissa ollutta veljeään. Vaikka Marjorie on näennäisen siveyssiveellinen eikä hän enää nuku samassa sängyssä miehensä kanssa lääketieteellisistä syistä, hän pitää Haroldista, vaikka tämä on häntä parikymmentä vuotta nuorempi. Heillä alkaa olla salainen suhde, ja he menevät öisin salaa sänkyyn. Siitä lähtien kun Marjorie on ottanut vuokralaisensa luokseen, hän vaatii Haroldia kutsumaan häntä äidiksi, mikä antaa heidän myöhemmille himokkaille tempauksilleen enemmän kuin pienen ödipaalisen vivahteen. Marjorien nuorin tytär on neljätoistavuotias Joyce Sadler, varhaiskypsä ja lolitallikeskeinen tyttö, joka vuoroin yrittää esittää aikuista meikkaamalla ja polttamalla savukkeita, vuoroin esittää lapsellista ja ällöttää ihmisiä kertomalla tarinoita keskiaikaisista rangaistuksista ja kikattelemalla epäkohteliaille sanoille. Joyce on innostunut Haroldista, ja kiusoittelevalla käytöksellään hän saa Haroldin ovelasti muuttumaan välinpitämättömästä välinpitämättömyydestä kiinnostuneeksi Haroldista. Eräässä vaiheessa hän saa Haroldin kiinni sängystä äitinsä kanssa, mutta ei näennäisesti tajua, mitä he puuhailevat, vaan luulee vain, että heillä on viatonta punkkailua. Harold ja Marjorie jatkavat intiimiä suhdettaan Joycen nukkuessa, tai pikemminkin teeskennellessä nukkuvaa ja tajutessaan tasaisesti, mitä todellisuudessa tapahtuu. Muutamaa päivää myöhemmin Joyce kiristää Haroldia viemään hänet hotelliin yöksi, jossa Harold kääntää pöydän Haroldia vastaan kaikin aikomuksin ja tarkoituksin, mutta itse asiassa Haroldin huomio harhautuu tekemällä päinvastoin, kun hän viettelee Haroldia ennen kuin torjuu hänet. Marjoryn aviomies Stanley, joka on yksijalkainen ensimmäisen maailmansodan veteraani, on paljon vaimoaan vanhempi. Stanley nukkuu erillisessä huoneessa ja on aluksi yhtä tietämätön vaimonsa ja tyttärensä likaisista tempauksista kuin muutkin esikaupunkinaapurit. Harold on kyllästynyt jäämään liian vanhan äidin ja liian nuoren tyttären väliin, ja hän yrittää lähteä pois talosta ja muuttaa pois, liittyä armeijaan ja hankkia uuden, sopivamman tyttöystävän, mutta Marjorie onnistuu kiristämään häntä emotionaalisesti, jotta hän palaisi takaisin. Eräänä päivänä Harold vie Marjorien ja Joycen piknikille, vaikka kolmikon välit ovat kireät. Lähettyään tyttärensä Joycen leikkimään Marjorie alkaa hurmata Haroldia, mutta Joyce palaa takaisin ja lyö äitiään kirveellä. Harold joutuu paniikkiin ja yrittää saada Marjoriea autoon, jotta tämä voitaisiin viedä sairaalaan, mutta veri valuu hänen kasvoillaan, ja Marjorie onnistuu nostamaan Haroldin pudottaman veitsen ja hyökkää sillä Haroldin kimppuun. Harold taistelee Marjoriea vastaan ja puukottaa tämän kuoliaaksi. Joyce yrittää hyökätä Haroldin kimppuun, ja Harold puukottaa hänetkin kuoliaaksi. Lopuksi Harold puukottaa itseään vatsaan korostaakseen, että hänen tekonsa olivat itsepuolustusta. Elokuvan jälkikirjoituksessa kerrotaan, että hänet, oikea Albert Goozee, tuomittiin kuolemaan Joycen murhasta, mutta oikeudenkäynnin aikana tehdyn alkuperäisen päätöksen tarkistamiseksi tuomio muutettiin elinkautiseksi vankeudeksi, mitä vaadittiin paljon, ja asian edistämiseksi tuomioon sisältynyt lisäsyyte Marjorien murhasta poistettiin, koska katsottiin, että todisteet eivät riittäneet oikeassa määrin, jotta tämä olisi voinut jäädä voimaan.</w:t>
      </w:r>
    </w:p>
    <w:p>
      <w:r>
        <w:rPr>
          <w:b/>
        </w:rPr>
        <w:t xml:space="preserve">Esimerkki 1.1068</w:t>
      </w:r>
    </w:p>
    <w:p>
      <w:r>
        <w:t xml:space="preserve">Fakta1: Fakta2: myymälän viiva rakennuksen pyöröoviin, Fakta3: pojat työskentelevät seurapiiriläisen kotiin, Fakta4: seurapiiriläinen on huolissaan osallistujien puutteesta viikoittaisessa bridge-pelissä, Fakta5: Curly In alkaa flirttailla seurapiiriläisen sisäkön kanssa väliaikaisesti.</w:t>
      </w:r>
    </w:p>
    <w:p>
      <w:r>
        <w:rPr>
          <w:b/>
        </w:rPr>
        <w:t xml:space="preserve">Tulos</w:t>
      </w:r>
    </w:p>
    <w:p>
      <w:r>
        <w:t xml:space="preserve">Stooges jää kiinni nukkumasta suljetun markiisin päällä sijaitsevassa kaupassa. Lyhyt riita kolmikon välillä johtaa siihen, että Curly heittää potin olkapäänsä yli ja rikkoo useita astioita. Kaupan omistaja Max Davidson raivostuu, soittaa poliisin ja jahtaa Stoogesia hänen liikkeensä ilkivallan vuoksi, joka syöksyy nopeasti rakennuksen pyöröovesta sisään. Kun Stooges poistuu rakennuksesta, heillä on mukanaan leikepöydät, sillä he ovat vahingossa päässeet töihin väestönlaskennan tekijöiksi. Pojat pääsevät sisään seurapiirikaunotar Symona Bonifacen kotiin, joka on huolissaan siitä, että hänen viikoittaiseen bridgepeliinsä ei ole riittävästi osallistujia. Stooges suostuu mielellään ja liittyy peliin. Sillä välin Curly alkaa flirttailla seurapiirikaunottaren kotiapulaisen kanssa, joka on valmistelemassa suurta kulhollista boolia. Curlyn mielestä juoma ei ole tarpeeksi makea, joten hän päätyy lisäämään sekaan alumiini-suolaa, jota hän luulee tomusokeriksi. Muutamassa minuutissa kaikki mutisevat sanojaan huultensa nyrpistyessä. Sen jälkeen Stooges etsii yhä ihmisiä haastateltavaksi väestönlaskentaa varten. Lopulta he törmäävät läheiseen jalkapallo-otteluun ja innostuvat mahdollisuudesta puhua kaikkien stadionilla olevien kanssa. Kolmikko pukeutuu jalkapalloilijoiden peliasuihin ja ohittaa vartijan eri pelaajien hahmoissa ja ryntää kentälle. He yrittävät esittää kysymyksiä pelaajille, jotka lopulta jättävät heidät huomiotta, ja Curly löytää jäätelönmyyjän ja lähtee hänen peräänsä kaapaten jotenkin hänen vaununsa. Stooges vedetään mukaan peliin, ja muutaman vaikean kohtauksen jälkeen he saavat idean... Jos he saisivat pallon pois pelaajilta, heillä ei olisi muuta vaihtoehtoa kuin vastata heidän kysymyksiinsä. Sen vuoksi Larry ja Moe kiinnittävät ketjut kahden pelaajan housuihin ja vetävät ne pois, mikä häiritsee pelaajia sen verran, että Curly voi napata pallon ja juosta karkuun. Pelaajat kuitenkin huomaavat hänet ja lähtevät takaa-ajoon. Curly jatkaa juoksemista kuin hullu, kun Larry vetää jäätelövaunua ja kantaa Moeta perässään. Moe heittää jäätelöä nyrkkikourallisen pelaajia ja heitä jahtaavaa erotuomaria kohti, ja Stooges juoksee ulos stadionilta.</w:t>
      </w:r>
    </w:p>
    <w:p>
      <w:r>
        <w:rPr>
          <w:b/>
        </w:rPr>
        <w:t xml:space="preserve">Esimerkki 1.1069</w:t>
      </w:r>
    </w:p>
    <w:p>
      <w:r>
        <w:t xml:space="preserve">Fakta1: Fakta2: Radiotoimittaja Frank Bonneville menee murhapaikalle esiintyen poliisina: Fakta3: Ian Finch vie vaimonsa yöaseman vuotuisiin tanssiaisiin, Fakta4: Mallard laittaa Frankin seuraavana päivänä juttuun Ecuadorin kansannoususta, Fakta5: Frank ja Finch katsovat, kun muut tiedotusvälineet raportoivat, mukaan lukien TV-kilpailija John Baker.</w:t>
      </w:r>
    </w:p>
    <w:p>
      <w:r>
        <w:rPr>
          <w:b/>
        </w:rPr>
        <w:t xml:space="preserve">Tulos</w:t>
      </w:r>
    </w:p>
    <w:p>
      <w:r>
        <w:t xml:space="preserve">Uutisradion toimittaja Frank Bonneville Eric Bana menee murhapaikalle poliisina esiintyen. Saatuaan selville rikoksen yksityiskohdat hänet poistetaan paikalta, ja heti sen jälkeen hän raportoi jutun suorana lähetyksenä radiossa. Palattuaan asemalle Frank saa kollegoiltaan aplodit siitä, että hän on saanut jutun ennen muuta lehdistöä, mutta hänen pomonsa Geoffrey Mallard Kevin Pollak varoittaa, että jos hän rikkoo lakia vielä kerran, helvetti saa potkut. Samana iltana jokamies Ian Finch Ricky Gervais, joka on myös Franksin ääniteknikko, vie vaimonsa Eleanor Vera Farmigan aseman vuotuisiin tanssiaisiin, mutta joutuu lähtemään kyttäämään työkaveriaan Claire Maddox Kelly Macdonaldia. Eleanor tapaa sitten Frankin, joka makaa hänen kanssaan tietämättä, että hän on naimisissa Finchin kanssa. Seuraavana päivänä Mallard antaa Frankille jutun Ecuadorin kansannoususta ja määrää Finchin mukaansa. Finch kuitenkin kertoo Frankille, ettei voi lähteä, koska Eleanor on jättänyt hänet. Hän sanoo myös kirjoittaneensa kirjeen, jossa hän anoo, ettei hän lopettaisi heidän avioliittoaan. Myöhemmin Finch muuttaa mielensä Ecuadorista, ja hän ja Frank pakkaavat matkalle. Lentokentällä he huomaavat, että Finch on vahingossa heittänyt heidän passinsa ja lentolippunsa roska-autoon. Frank ja Finch palaavat kaupunkiin ja piiloutuvat espanjalaisen pariskunnan Brigida ja Domingo America Ferreran ja Raul Castillon omistamaan kahvilaan, joka sijaitsee radioasemaa vastapäätä. Brigidan ja Domingon avulla Frank ja Finch väärentävät sotaraporttinsa pariskunnan vapaa-ajan huoneessa. Kun Finch ja Frank päättävät, että heidän on uutisoitava isompi juttu, he keksivät Emilio Santiago Alvarez -nimisen miehen, jonka he väittävät olevan vaikeasti tavoitettavissa ja liittyvän läheisesti sotaan. Raportti hälyttää Yhdysvaltain hallituksen, joka uskoo nyt, että Frank ja Finch ovat Alvarezin miesten kohteita. Samaan aikaan Frank ja Finch seuraavat, kun muut tiedotusvälineet raportoivat Alvarezista, mukaan lukien heidän tv-kilpailijansa John Baker Benjamin Bratt. Mallard soittaa Frankille ja pyytää, että miehet menisivät Yhdysvaltain suurlähetystöön Quitoon, josta heidät lennätetään kotiin. Paniikissa siitä, että heidät löydetään, Frank ja Finch tuhoavat SIM-korttinsa, jotta heitä ei voida jäljittää. Seuraavana aamuna Frank ei ilmoittaudu Mallardille ja huolestuu asemalla. Tiedotusvälineet alkavat uutisoida Finchin ja Frankin katoamisesta. Claire käy Eleanorin luona tarjoamassa myötätuntoaan, mutta Eleanor vaikuttaa olevan kiinnostuneempi saamaan tarinansa julki. Frank ja Finch lavastavat panttivankitilanteen ja lähettävät presidentille viestin, jossa he pyytävät lunnaita tai heidät teloitetaan. Myöhemmin Frank ja Finch katsovat, kun Eleanor esiintyy televisiossa. Tämä saa Frankin selvittämään, kuka Eleanor on Finchin vaimo. Sitten hän esittää laulun Dollar for a Hero, jossa hän vetoaa heidän turvallisen paluunsa puolesta. Eleanorista tulee sen jälkeen kansallinen sensaatio, ja hän perustaa hyväntekeväisyysjärjestön Finchin ja Frankin hyväksi. Mallard pyytää Clairea tutustumaan Eleanoriin, joka käyttää miehensä ahdinkoa hyväkseen aloittaakseen laulajanuran. Finch hyväksyy Eleanorin itsekkyyden tilanteessa ja sanoo, ettei hän ole enää järkyttynyt siitä, että nainen jätti hänet. Finchin syntymäpäivänä hän myöntää, ettei hän voi enää pitää tätä teeskentelyä yllä. Finch ja Frank pysähtyvät hänen asunnolleen ottamaan osan lahjoitetuista rahoista, mutta Eleanor saa heidät kiinni. He päättävät jakaa rahat, jotta kaikki saavat haluamansa. Frank ja Finch ajavat maan halki ja purjehtivat laittomasti Ecuadoriin. He liftaavat paikallisen kyydissä Quitoon, mutta pysähtyvät ensin ränsistyneeseen baariin. Siellä heidät pidätetään aseella uhaten ja viedään pieneen kylään, jossa heidät vangitaan. Frank luulee kuolevansa ja myöntää Finchille, että hän makasi Eleanorin kanssa. Seuraavana aamuna vangitsijat vaativat Eleanorilta lunnaita, mutta Eleanor kieltäytyy ja käskee heitä tappamaan Frankin ja Finchin. Kun vangitsija palaa takaisin ja suunnittelee heidän taistelevan kuolemaan asti, Frank varastaa hänen aseensa ja Finch lopulta ampuu hänet. He pakenevat varastamalla auton, pääsevät Yhdysvaltain suurlähetystöön ja lennätetään kotiin yksityiskoneella. Kotiin palatessaan heitä tervehtivät ulkoministeri, lehdistö, ystävät ja perhe. Frank pitää puheen, ja Finch ohittaa Eleanorin tervehtiäkseen Domingoa ja Brigidaa. Eleanor puhuu sitten lehdistölle tulevasta albumistaan, kun Finch ottaa vihkisormuksensa pois. Hän lähestyy Clairea, jonka hän huomaa pitävän hänestä sellaisena kuin hän on. Pari kävelee onnellisena yhdessä kohti kaupunkia.</w:t>
      </w:r>
    </w:p>
    <w:p>
      <w:r>
        <w:rPr>
          <w:b/>
        </w:rPr>
        <w:t xml:space="preserve">Esimerkki 1.1070</w:t>
      </w:r>
    </w:p>
    <w:p>
      <w:r>
        <w:t xml:space="preserve">Fakta1: Fakta2: valon jälkeen pimenee vilkkuu kohtauksia viimeaikaisista raaoista murhista, Fakta3: Goldblum on perheen kanssa ajelulla, Fakta4: Hatch kokee näkyjä samoista valotunneleista kuin murhaaja ensimmäisestä kohtauksesta, Fakta5: Harrison After alkaa kokea muita salaperäisiä näkyjä onnettomuus ja myöhempi elpyminen</w:t>
      </w:r>
    </w:p>
    <w:p>
      <w:r>
        <w:rPr>
          <w:b/>
        </w:rPr>
        <w:t xml:space="preserve">Tulos</w:t>
      </w:r>
    </w:p>
    <w:p>
      <w:r>
        <w:t xml:space="preserve">Tapettuaan kaksi naista ja järjestettyään rituaalisesti heidän ruumiinsa uhriksi Saatanalle paholaisen palvoja Sisto vetoaa saatanalliseen säkeeseen huoneessa, joka on täynnä kynttilöitä ja saatanallisia kuvia. Sen jälkeen hän tekee itsemurhan heittäytymällä aatamin päälle kirotakseen sielunsa. Seuraavaksi seuraa kuolemanläheinen kokemus, jossa nyt kuollut tappaja lentää valotunneleiden läpi ja saapuu lopulta aukkoisen, lonkeromaisen valo-olennon luo, joka vilautettuaan läpi kohtauksia viimeaikaisista raaoista murhista pimenee ja heittää tappajan sielun alas helvettiin. Luukku Harrison Goldblum on ajelulla perheensä kanssa. Harrison joutuu auto-onnettomuuteen ja julistetaan kuolleeksi, mutta erikoislääkäri tohtori Jonas Nyebern Molina herättää hänet henkiin kaksi tuntia myöhemmin. Tänä aikana Hatch kokee näkyjä samoista valotunneleista kuin ensimmäisen kohtauksen tappaja, mutta saapuessaan tuomiolle hän joutuu hitaasti surrealistiseen ympäristöön, jossa hän näkee nuoren tyttärensä, joka kuoli vuosia aiemmin auto-onnettomuudessa. Sitten Hatch pääsee taivaaseen ja sulautuu suuren enkelin valoon. Kun Hatch herää henkiin, hän saa tietää, että hänen vaimonsa Lindsay Lahti ja tyttärensä Regina Silverstone olivat myös osallisina auto-onnettomuudessa, mutta selvisivät ilman vakavia vammoja. Sitten hän päättelee, että hänen näynsä taivaasta olivat vain unta. Onnettomuuden ja sitä seuranneen heräämisen jälkeen Harrison alkaa kokea muitakin salaperäisiä näkyjä. Niissä hän näkee murhia murhaajan silmin. Harrison tajuaa, että murhat todella tapahtuvat, kun hänen näkemänsä murhatut naiset ilmoitetaan uutisissa kadonneiksi. Hahmo, jonka Harrison näkee tekevän murhat, osoittautuu myöhemmin samaksi hahmoksi, joka teki itsemurhan alkukohtauksessa. Mies, joka tunnistetaan Vassagoksi, puhuu Harrisonin tyttärelle yökerhossa, jonka Harrison näkee näyissään. Harrison yrittää estää Vassagoa murhaamasta, mutta hänen perheensä, psykiatri ja poliisi kertovat hänelle, että hänellä on mielenterveysongelmia. Harrison vierailee selvännäkijä Chongin luona, joka vahvistaa hänen uskomuksensa ja kertoo, että myös Vassago näkee näkyjä, joissa hän näkee Harrisonin silmien läpi. Sitten paljastuu, että Vassago, jonka oikea nimi on Jeremy Nyebern, on tohtori Nyebernin poika ja että hän oli tappanut äitinsä ja siskonsa. Itsemurhan jälkeen hänen isänsä oli herättänyt hänet henkiin kuolleista. Vassago sieppaa Reginan ja vie hänet hylättyyn huvipuistoon, jossa hän tappaa isänsä kohdattuaan tämän. Kun Harrison ja hänen vaimonsa löytävät heidät, Vassagon ja Harrisonin sielut törmäävät taisteluun. Harrison paljastuu Vassagolle Urieliksi, Vassagon vastakohdaksi, ja voittaa, tappaa Vassagon ja pelastaa Reginan. Kun hänen perheensä on turvassa, hän poistuu puistosta heidän kanssaan. Viimeisessä kohtauksessa lopputekstien jälkeen nähdään, kuinka Vassago vedetään sisään ja herätetään jälleen henkiin. Operaatio onnistuu, mutta Vassago herää, ottaa skalpellin ja viiltää hoitajan kurkun auki. Hatch herää sängyssään ja tajuaa nähneensä vain unta. Sitten hän halaa Lindsayta ja nukahtaa uudelleen.</w:t>
      </w:r>
    </w:p>
    <w:p>
      <w:r>
        <w:rPr>
          <w:b/>
        </w:rPr>
        <w:t xml:space="preserve">Esimerkki 1.1071</w:t>
      </w:r>
    </w:p>
    <w:p>
      <w:r>
        <w:t xml:space="preserve">Fakta1: vedenalainen maanjäristys aiheuttaa halkeaman aukeamisen Salton Sea, Fakta2: partiovene lähetetään löytää vain kelluva laskuvarjo, Fakta3: toinen merimies huutaa kauhuissaan nousee vedestä, Fakta4: John Twill Twillinger vie pelastusryhmän ulos toisella partioveneellä tutkimaan, Fakta5: Twill vie näytteen limanäytteestä tukikohdan laboratorioon analysoitavaksi äskettäin leskeksi jääneen Gail MacKenzien ja tohtori Jess Rogersin kanssa.</w:t>
      </w:r>
    </w:p>
    <w:p>
      <w:r>
        <w:rPr>
          <w:b/>
        </w:rPr>
        <w:t xml:space="preserve">Tulos</w:t>
      </w:r>
    </w:p>
    <w:p>
      <w:r>
        <w:t xml:space="preserve">Salton Sea -meressä vedenalainen maanjäristys saa halkeaman aukeamaan ja vapauttaa esihistoriallisia jättimolluskoita. Pelastusharjoituslaskuvarjohyppy suoritetaan, mutta partiovene, joka lähetetään noutamaan hyppääjä, löytää vain kelluvan laskuvarjon. Yksi merimies sukeltaa, mutta katoaa myös. Toinen merimies huutaa kauhusta, kun jokin nousee vedestä. Kun partiovene ei vastaa radiokutsuihin, komentajakapteeniluutnantti John Twill Twillinger Tim Holt vie pelastusryhmän toisella partioveneellä tutkimaan asiaa. He löytävät hylätyn partioveneen oudon liman peittämänä; hyppääjän ruumis kelluu pintaan, nyt mustuneena ja ruumiinnesteistä tyhjentyneenä. Twill vie limanäytteen tukikohdan laboratorioon analysoitavaksi, jossa hän saa yhteistyökumppanikseen äskettäin leskeksi jääneen Gail MacKenzien Audrey Daltonin ja tohtori Jess Rogersin Hans Conriedin. Nuori pariskunta katoaa uinnin jälkeen. Yhdysvaltain laivaston sukeltajat tutkivat asiaa ja löytävät merenpohjasta jättimäisen munan ja yhden uhrin ruumiin. Sukeltajien kimppuun hyökkää jättimäinen nilviäinen, joka tappaa yhden sukeltajista. Nilviäinen hyökkää veneen kimppuun, mutta Twill iskee sitä silmään koukulla. Muna viedään Yhdysvaltain laivaston laboratorioon tutkittavaksi ja sitä pidetään lämpötilavalvonnassa, jotta se ei kuoriutuisi. Nilviäiset pakenevat kastelukanavajärjestelmään ja hyökkäävät karjan, sulunvartijan, seurustelevan pariskunnan ja muiden kimppuun. Laivaston sukeltajat paikallistavat nilviäisryhmän kanavajärjestelmästä ja tuhoavat ne räjähteillä. Sillä välin Gail on laboratoriossa nuoren tyttärensä Sandy Mimi Gibsonin kanssa. Huolestuneena siitä, että laboratoriokaneilla on kylmä laboratorion alentuneessa lämpötilassa, Sandy kääntää salaa termostaattia ylöspäin. Twill soittaa laboratorioon, mutta ei saa vastausta. Hän saapuu paikalle ja huomaa, että kuoriutunut nilviäinen on sulkenut Gailin ja Sandyn kaappiin, jonne he juoksivat pakoon hirviötä. Hän taistelee sitä vastaan laboratoriokemikaaleilla ja hiilidioksidisammuttimella, kunnes paikalle saapuu laivaston henkilökuntaa, joka ampuu nilviäisen.</w:t>
      </w:r>
    </w:p>
    <w:p>
      <w:r>
        <w:rPr>
          <w:b/>
        </w:rPr>
        <w:t xml:space="preserve">Esimerkki 1.1072</w:t>
      </w:r>
    </w:p>
    <w:p>
      <w:r>
        <w:t xml:space="preserve">Fakta1: Patricia Patti Randallin vanhemmat ovat matkoilla jutun kirjoittamisen aikaan, Fakta2: Fakta3: hän ja pankkirosvokumppani pitävät panttivankina asuntoa, Fakta4: ryöstäjät eivät päästä kissaa aikomukseen, Fakta5: ruoka sai hänet seuraamaan Iggyä.</w:t>
      </w:r>
    </w:p>
    <w:p>
      <w:r>
        <w:rPr>
          <w:b/>
        </w:rPr>
        <w:t xml:space="preserve">Tulos</w:t>
      </w:r>
    </w:p>
    <w:p>
      <w:r>
        <w:t xml:space="preserve">Darn Cat eli DC on ovela, seikkailunhaluinen siamilaiskissa, joka asuu nuorten, esikaupunkilaislähtöisten sisarusten Ingrid Inkie Dorothy Provinen ja Patricia Patti Randall Hayley Millsin kanssa, joiden vanhemmat ovat tarinan tapahtuma-aikaan matkoilla ulkomailla. Eräänä yönä, kun DC kiertelee kaupungilla ja kiusaa tavalliseen tapaansa Bulldoggi Blitzyä, hän seuraa pankkiryöstäjä Iggy Frank Gorshinia asuntoon, jossa tämä ja hänen pankkiryöstäjäkumppaninsa Dan Neville Brand pitävät panttivankina pankkivirkailijaa, neiti Margaret Miller Grayson Hallia. Ilman aikomustaan ryöstäjät päästävät kissan sisään, ja se yrittää syödä ruokaa, joka sai sen seuraamaan Iggyä. Kun neiti Miller on hetken yksin, mutta silti ryöstäjien täydellisen silmävalvonnan alla, koska hänet pakotetaan valmistamaan heille ateria, hän irrottaa DC:n kaulapannan ja yrittää laittaa sen kaulaan kellonsa, jossa on avustusmerkintä. Samalla hän yrittää raaputtaa sanan help kellonsa takaosaan. Sitten hän päästää miehen ulkoilmaan. Kun DC tulee kotiin, Patti löytää kellon. Hänellä on aavistus, että se kuuluu siepatulle naiselle, ja hän käy FBI:n luona. Hän kertoo löydöstään agentti Zeke Kelso Dean Jonesille, ja esimies Newton Richard Eastham määrää Kelson seuraamaan DC:tä siinä toivossa, että tämä johdattaisi heidät takaisin ryöstäjien piilopaikalle. Kelso perustaa päämajan Randallsin taloon ja määrää ryhmän pitämään kissaa silmällä, mutta parin huolimattoman liikkeen ansiosta DC onnistuu pakenemaan heitä. Lopulta DC:n kaulapantaan istutetaan salakuuntelulaite, ja kissa johdattaa Kelson koomiseen takaa-ajoon elokuvateatteriin ja useille takapihoille. Useiden epäonnistuneiden yritysten jälkeen ja ilman pitäviä todisteita kellosta, valvojan Newton lopettaa operaation. Patti naamioituu hippikauppiaaksi, joka tekeytyy hyvin tuntemansa jalokivikauppias herra Hoffsteddar Ed Wynnin veljentyttäreksi, ja hän soittaa FBI:lle vakuuttaakseen, että neiti Millerille kuulunut kello oli todellakin kova todiste. Patti ja Kelso pelastavat neiti Millerin ja tuovat ryöstäjät oikeuden eteen. sivujuonet liittyvät Pattin siskon Ingridin ja Gregory Bensonin Roddy McDowallin väliseen romanssiin sekä Pattin itsensä ja surffausta harrastavan lahtelaisnaapurin Canoe Hendersonin Tom Lowellin väliseen romanssiin ja uteliaan naapurin rouva MacDougallin Elsa Lanchesterin ja tämän paheksuvan aviomiehen Wilmer MacDougallin William Demarestin sekaantumiseen. Lopussa paljastuu, että alkukohtauksen harmaa kissa ja DC ovat perustaneet perheen. Lopussa ne lähtevät kissanpentujensa kanssa ulkoilemaan.</w:t>
      </w:r>
    </w:p>
    <w:p>
      <w:r>
        <w:rPr>
          <w:b/>
        </w:rPr>
        <w:t xml:space="preserve">Esimerkki 1.1073</w:t>
      </w:r>
    </w:p>
    <w:p>
      <w:r>
        <w:t xml:space="preserve">Fakta1: sympaattinen mutta riehakas Boon Hoggenbeck kiinnostuu uudesta autosta, Fakta2: kiinnostus uuteen autoon on Boss-nimisen miehen omaisuutta, jossa Boon asuu, Fakta3: Boss asuu Mississippin alueella, Fakta4: auton ottaminen ensin Boonin ja sitten Nedin toimesta johtaa julkiseen tappeluun, Fakta5: miehet pysyvät poissa ongelmista ja kaukana kunnosta</w:t>
      </w:r>
    </w:p>
    <w:p>
      <w:r>
        <w:rPr>
          <w:b/>
        </w:rPr>
        <w:t xml:space="preserve">Tulos</w:t>
      </w:r>
    </w:p>
    <w:p>
      <w:r>
        <w:t xml:space="preserve">Elokuva sijoittuu vuoteen 1905, ja siinä seurataan sympaattisen, mutta raflaavan Boon Hoggenbeckin (Steve McQueen) seikkailuja. Hän kiinnostuu uudesta autosta, uudesta 1905 Winton Flyerista, joka on Boonin asuinalueella Mississippissä asuvan McCaslinin perheen patriarkan, Boss Will Geerin, omaisuutta. Kun Boon ja sitten Ned Rupert Crosse ottavat auton haltuunsa, he osoittautuvat elokuvan alussa reiversiksi eli varkaiksi, mistä otsikko johtuu, ja johtavat julkiseen tappeluun. Paikallinen tuomari päästää heidät vapaaksi velkakirjalla, jonka Boss maksaa sillä ehdolla, että molemmat miehet pysyvät poissa ongelmista ja kaukana autosta, kun Boon on poissa perheensä kanssa osallistuakseen hautajaisiin. Tämä muuttuu pian, kun Boon ottaa auton jälleen käyttöönsä mennäkseen Memphisiin tapaamaan vaimoaan Corrie Sharon Farrellia ja suostuttelee nuoren ystävänsä Lucius Mitch Vogelin mukaan kyytiin. Myös Ned lähtee mukaan, mutta Boon antaa vastahakoisesti hänen tulla mukaan. Muihin hahmoihin kuuluvat hevonen, joka rakastaa sardiineja ja kisaa niistä, ystävällinen bordellomadam ja hänen ystävälliset työntekijänsä sekä hevosmies, joka asuu lähellä läpipääsemätöntä mutakuoppaa, josta hän perii kalliita maksuja sekä kärryjen että autojen kuljettamisesta.</w:t>
      </w:r>
    </w:p>
    <w:p>
      <w:r>
        <w:rPr>
          <w:b/>
        </w:rPr>
        <w:t xml:space="preserve">Esimerkki 1.1074</w:t>
      </w:r>
    </w:p>
    <w:p>
      <w:r>
        <w:t xml:space="preserve">Fakta1: elokuva on noin ryhmä heimojen, Fakta2: ryhmä heimojen elää pienessä kylässä keskellä villieläimiä, kuten tiikerit ja villisikoja, Fakta3: vastikään brittiläinen ylläpitäjä Around saapuu kylään aika, Fakta4: kylä sattuu olemaan intohimoinen metsästys, Fakta5: Ghinua palkitaan, jos hän tuo alas iso peli käsitellä</w:t>
      </w:r>
    </w:p>
    <w:p>
      <w:r>
        <w:rPr>
          <w:b/>
        </w:rPr>
        <w:t xml:space="preserve">Tulos</w:t>
      </w:r>
    </w:p>
    <w:p>
      <w:r>
        <w:t xml:space="preserve">Elokuvan juoni sijoittuu 1930-luvulle, ja se kertoo heimolaisista, jotka asuvat pienessä kylässä Odishassa keskellä villieläimiä, kuten tiikereitä ja villisikoja. Sen lisäksi, että eläimet pilaavat sadon, he kärsivät myös ahneiden rahanlainaajien ja poliisin ilmiantajien käsissä. Samoihin aikoihin kylään saapuu vastikään lähetetty brittiläinen hallintovirkamies, joka sattuu olemaan intohimoinen metsästäjä. Hän ystävystyy Ghinuan kanssa, joka on myös poikkeuksellinen jousiampuja. He tekevät sopimuksen, jonka mukaan Ghinua palkitaan, jos hän kaataa suurriistan. Sitten tarina keskittyy Sholpuun, nuoreen vallankumoukselliseen, joka tulee kylään salaa tapaamaan äitiään. Poliisin ilmiantaja jahtaa häntä tämän tietäen, kunnes hän pääsee kotiinsa, mutta palaa takaisin nähtyään koko kylän kääntyvän häntä vastaan. Hän kuitenkin odottaa vuoroaan rangaista Sholpua. Yhtäkkiä kylässä tapahtuu ryöstö ja yksi poliisi kuolee. Syyllinen on Sholpu, ja hallintoviranomainen julistaa palkkion hänen päästään. Tietolähde käyttää tilaisuutta hyväkseen ja tappaa Sholpun, jolloin hän saa palkkion. Sholpun kuolema aiheuttaa jännitteitä heimolaisten ja muiden kuin heimolaisten välille. Tänä aikana rahanlainaja sieppaa Ghinuan vaimon, Dungrin. Ghinua tappaa rahanlainaajan saadakseen vaimonsa takaisin. Hän ajattelee, että on tullut aika suurelle pelille, ja menee iloisena tapaamaan hallintovirkailijaa Sahabia. Sahab kuitenkin hirttää hänet murhan vuoksi. Ghinua ei kuolemaansa asti ymmärrä, miksi samasta teosta toinen palkitaan ja toista rangaistaan.</w:t>
      </w:r>
    </w:p>
    <w:p>
      <w:r>
        <w:rPr>
          <w:b/>
        </w:rPr>
        <w:t xml:space="preserve">Esimerkki 1.1075</w:t>
      </w:r>
    </w:p>
    <w:p>
      <w:r>
        <w:t xml:space="preserve">Fakta1: Fakta2: tanssiaiset tekevät hänestä koulun suosituimman pojan, Fakta3: ystävät jäljittävät Tanneria pakottaen hänet tulemaan ulos koko koulun edessä, Fakta4: Tanner asettaa Brentin vastakkain, koska hän ei ole tullut ulos, ja kostaa Brentille kovalla kädellä vallitsevan äidin, rouva van Campin edessä, Fakta5: Caprice asettaa Tannerin homoystävänsä juhliin.</w:t>
      </w:r>
    </w:p>
    <w:p>
      <w:r>
        <w:rPr>
          <w:b/>
        </w:rPr>
        <w:t xml:space="preserve">Tulos</w:t>
      </w:r>
    </w:p>
    <w:p>
      <w:r>
        <w:t xml:space="preserve">Tanner Daniels Michael J. Willett ja Brent Van Camp Paul Iacono ovat kaksi sulkeutunutta teini-ikäistä lukiolaista. Heidän kouluaan, New Jerseyn esikaupunkialueella sijaitsevaa North Gateway Highia, hallitsee kolme riitaisaa klikkiä, joita johtavat koulun kolme suosituinta tyttöä: Fawcett Brooks Sasha Pieterse, Caprice Winters Xosha Roquemore ja Shley Osgood Andrea Bowen. Brent hautoo suunnitelman, jonka mukaan hän paljastaa itsensä tanssiaisissa, mikä tekisi hänestä koulun suosituimman pojan, sillä teinityttölehtien uusin trendi on G.B.F. - homo paras ystävä. Samaan aikaan opettaja neiti Hoegel Natasha Lyonne kertoo Soledad Braunstein Joanna JoJo Levesquelle, että heidän GayStraight Alliance -liittonsa ei voi olla olemassa, jos kerhossa ei ole homooppilasta. Fawcett auttaa Soledadia jäljittämään koulun mahdolliset homo-oppilaat lataamalla homomiehille tarkoitetun seurustelusovelluksen. Brent on aiemmin suostutellut Tannerin lataamaan sovelluksen puhelimeensa, ja Soledad ja hänen ystävänsä jäljittävät Tannerin ja pakottavat hänet paljastumaan koko koulun edessä. Tämä herättää Fawcettin, Shleyn ja Capricen huomion, sillä he kaikki uskovat, että G.B.F.:n omistaminen varmistaa heille tanssiaiskuningattaruuden. Vihaisena Tanner kohtaa Brentin, koska hän ei ole myös tullut ulos, ja kostoksi hän haukkuu Brentiä kovakouraisesti tämän päällekäyvän äidin, rouva van Campin Megan Mullallyn edessä. Tanner katuu sitä nopeasti, mutta Brent ei enää puhu hänelle, ja hän suostuu vastentahtoisesti ystävystymään Fawcettin, Capricen ja Shleyn kanssa, sillä nämä kolme tyttöä suojelevat häntä homofobiselta kiusaamiselta, jota johtaa Fawcettin ex-poikaystävä Hamilton Brock Harris. Tytöt kuitenkin ilmaisevat pettymyksensä siitä, että Tanner ei ole kuin stereotyyppiset homomiehet, joita he ovat nähneet televisiossa, ja muokkaavat hänet mieleisekseen. Brent on ärsyyntynyt kaikesta huomiosta, jota Tanner saa, varsinkin kun Tanner on ehdolla tanssiaisten kuninkaaksi. Samoin Shleyn konservatiivinen paras ystävä McKenzie Pryce Evanna Lynch yrittää vakuuttaa Shleylle, että homoseksuaalisuus on syntiä. Juhlissa Caprice järjestää Tannerille treffit homoystävänsä Christianin kanssa, joka on halukas tulemaan hänen tanssiaisseurakseen, mutta McKenzie kieltäytyy antamasta Tannerille lupaa ostaa tanssiaislippua pariskunnille ja vaatii, että ne ovat vain mies- ja naispareille. Tanner suostuu liittymään Soledadsin GSA:han, koska hän on ainoa, joka on valmis auttamaan häntä taistelemaan koulun käytäntöä vastaan, ja haukkuu Fawcettia, Shleytä ja Capricea siitä, että he välittävät hänestä vain silloin, kun se hyödyttää heitä. Harmissaan Fawcett liittyy myös GSA:han, mutta neiti Hoegel näkee nopeasti, että tytöt käyttävät Tanneria palkintona. Fawcett tarjoutuu järjestämään vaihtoehtoiset tanssiaiset, mikä miellyttää Tanneria mutta suututtaa Capricea, joka on harmissaan siitä, että Tanner tukee Fawcettia. Brent, joka luulee olevansa Tannerin tanssiaisvieras, pettyy kuullessaan, että Tanner on menossa Christianin kanssa. Hän lyöttäytyy yhteen Capricen kanssa, joka aikoo olla koulun tukemien tanssiaisten kuningatar ja tarjoutuu päästämään hänet kuninkaakseen. Samaan aikaan Tanner ja Brentsin vanha kaveriporukka, Sophie Molly Tarlov ja Glenn Derek Mio, kohtaavat heidät ja paljastavat, kuinka heitä käytetään työkaluina, ja Tanner kysyy Fawcettilta, onko tämä totta. Fawcett myöntää, että näin oli, mutta hän pitää Tanneria nyt kuitenkin todellisena ystävänään. Hän myös kertoo Tannerille luoneensa toisen tanssiaisen voittaakseen, koska suurin osa koulusta inhoaa häntä. Tanner suostuu auttamaan häntä voittamaan tanssiaisten kuningattaren tittelin kuultuaan tämän. Samaan aikaan Brent johtaa koulun hyväksymien tanssiaisten mainososastoa ja käyttää nimenomaan homovastaisia julisteita. Rehtori peruuttaa koulun tanssiaiset siitä seuranneen julkisen vastareaktion vuoksi ja tukee vaihtoehtoisia tanssiaisia. Tanner ja Fawcett voittavat tanssiaiskuninkaan ja -kuningattaren, ja Tanner pitää tansseissa puheen, jossa hän sanoo olevansa kyllästynyt siihen, että häntä pidetään esineenä tai symbolina, ja pyytää anteeksi tosiystäviltään, että oli jättänyt heidät. Tanner tanssii Brentin kanssa, ja he tekevät sovinnon, vaikka päättävätkin pysyä ystävinä sen sijaan, että seurustelisivat romanttisesti ja riskeeraisivat ystävyyden, joka on jo itsessään tukeva.</w:t>
      </w:r>
    </w:p>
    <w:p>
      <w:r>
        <w:rPr>
          <w:b/>
        </w:rPr>
        <w:t xml:space="preserve">Esimerkki 1.1076</w:t>
      </w:r>
    </w:p>
    <w:p>
      <w:r>
        <w:t xml:space="preserve">Fakta1: Fakta2: Pakistanilaiset tappoivat rikkaan lesken aviomiehen sodassa, Fakta3: loistava opiskelija oppii nyrkkeilyä Farahin isältä, Fakta4: oikean käden nivelsiteet haastavat nyrkkeilyä, Fakta5: Jälkeenpäin Jai voittaa hänet nyrkkeilyottelussa.</w:t>
      </w:r>
    </w:p>
    <w:p>
      <w:r>
        <w:rPr>
          <w:b/>
        </w:rPr>
        <w:t xml:space="preserve">Tulos</w:t>
      </w:r>
    </w:p>
    <w:p>
      <w:r>
        <w:t xml:space="preserve">Jairam Navdeep on rikkaan lesken Ayesha Jhulkan poika, jonka aviomiehen pakistanilaiset tappoivat sodassa. Kuten tavallista, hän laiminlyö poikansa ja on kiireinen ansaitsemaan rahaa pojalleen liiketoiminnassa. Jairam rakastuu Farah Santhoshiin, joka on loistava opiskelija, jolla on myös korkeat moraaliset arvot ja joka oppii nyrkkeilyä Farahin isältä. Ayesha Julka järjestää IndoPak-nyrkkeilyottelun. Intia häviää ottelun, ja Pakistanin mestari haastaa intialaiset sanomalla, että 56 vuoden itsenäisyyden jälkeenkään intialaiset eivät voi estää pakistanilaisia teurastamasta Intian armeijan jäseniä. Hero haastaa, että hän voittaa heidät 56 päivässä. Tässä tulee tarinan käänne. Pakistanilainen nyrkkeilijä ei ole kukaan muu kuin ISI:n jäsen, jonka on lähettänyt LashkarEToiban johtaja Maulana Masood Azhar. Kun nuori Jai haastaa heidät, he alentuvat kuin elokuvakonnat ja murskaavat Jain kylkiluut ja repivät nivelsiteet hänen oikeasta kädestään, jota hän käyttää nyrkkeilyssä. Sen jälkeen Jai haastaa hänet ja voittaa hänet nyrkkeilyottelussa. Veri valuu roiston korvasta, mikä osoittaa, että jai tappoi hänet murtuneella nyrkillä ja lauloi vande mataram.</w:t>
      </w:r>
    </w:p>
    <w:p>
      <w:r>
        <w:rPr>
          <w:b/>
        </w:rPr>
        <w:t xml:space="preserve">Esimerkki 1.1077</w:t>
      </w:r>
    </w:p>
    <w:p>
      <w:r>
        <w:t xml:space="preserve">Fakta1: lapsuuden ystävät ovat riippuvaisia kalastuksesta toimeentulon, Fakta2: yhteisö on sorrettu voimakas gangsteri nimeltä, Fakta3: Peter on kasvatettu täti ja setä kuoleman jälkeen äidin, Fakta4: Suzy Vaikka katoaa nauttimalla hiljainen, Fakta5: toimeentuloa uhkaa jättiläismäinen lähes tuhoutumaton ihmistä syövä hai</w:t>
      </w:r>
    </w:p>
    <w:p>
      <w:r>
        <w:rPr>
          <w:b/>
        </w:rPr>
        <w:t xml:space="preserve">Tulos</w:t>
      </w:r>
    </w:p>
    <w:p>
      <w:r>
        <w:t xml:space="preserve">Jesu ja Peter ovat lapsuudenystäviä, jotka asuvat rannikkokylässä Intiassa ja elävät kalastuksesta. Yhteisöä sortaa voimakas gangsteri nimeltä Alphonso. Jesu on orpo, kun taas Peter on äitinsä kuoleman jälkeen tätinsä ja setänsä kasvattama. Yhteisö on innoissaan, kun Phillips löytää rannikolta mustia helmiä. Mutta niin tekee myös Alphonso, joka pyytää sukeltajiaan keräämään kaikki helmet ja häiritsee näin merta. Peter tapaa Suzy DSilvan, ja he rakastuvat toisiinsa ja menevät naimisiin. Nauttiessaan rauhallisesta uinnista merenrannalla Suzy katoaa. Häntä etsitään, ja sieltä löydetään useita ihmisen ruumiinosia. Järkyttyneenä ja kauhistuneena tämä yhteisö huomaa, että heidän elinkeinonsa on uhattuna jättimäisen, lähes tuhoutumattoman ihmissyöjähain toimesta.</w:t>
      </w:r>
    </w:p>
    <w:p>
      <w:r>
        <w:rPr>
          <w:b/>
        </w:rPr>
        <w:t xml:space="preserve">Esimerkki 1.1078</w:t>
      </w:r>
    </w:p>
    <w:p>
      <w:r>
        <w:t xml:space="preserve">Fakta1: Fakta2: Jediritarit Anakin Skywalker ja Obi-Wan Kenobi johtavat pientä Tasavallan klooniarmeijaa Kloonisodan aikana separatistien droidiarmeijaa vastaan Christophsis-planeetalla: Fakta3: Obi-Wan lähetetään Tatooineen neuvottelemaan Jabban kanssa mahdollisesta huttien ja tasavallan välisestä sopimuksesta, Fakta4: Jedit onnistuvat pakenemaan ansasta yhdessä R2-D2:n kanssa, Fakta5: paluu pakottaa Jedineuvoston Yodan johdolla ottamaan Jabban huostaan.</w:t>
      </w:r>
    </w:p>
    <w:p>
      <w:r>
        <w:rPr>
          <w:b/>
        </w:rPr>
        <w:t xml:space="preserve">Tulos</w:t>
      </w:r>
    </w:p>
    <w:p>
      <w:r>
        <w:t xml:space="preserve">Kloonisotien aikana jediritarit Anakin Skywalker ja ObiWan Kenobi johtavat pientä tasavallan klooniarmeijaa separatistien droidiarmeijaa vastaan Christophsis-planeetalla. Odottaessaan vahvistuksia nämä kaksi jediä tervehtivät sukkulaa, jossa on nuori jedi Ahsoka Tano, joka väittää, että jedimestari Yoda on määrännyt hänet Anakinsin padawaniksi. Anakin hyväksyy vastahakoisesti Ahsokan oppisopimuskoulutuksen, ja he onnistuvat sammuttamaan separatistien energiakentän samalla kun ObiWan viivyttää droidiarmeijan komentajaa, mikä mahdollistaa Tasavallan voiton. Ahsoka ansaitsee Anakinsin kunnioituksen. Taistelun jälkeen Yoda saapuu paikalle ja ilmoittaa Jedille, että rikollispäällikkö Jabba the Huttsin poika Rotta on siepattu. Anakin ja Ahsoka saavat tehtäväkseen noutaa Huttletin, kun taas ObiWan lähetetään Tatooineen neuvottelemaan Jabban kanssa mahdollisesta sopimuksesta huttien ja tasavallan välillä. Anakin ja Ahsoka löytävät Rottan Teth-planeetalta, jossa kreivi Dookun oppipojan Asajj Ventressin johtamat separatistijoukot hyökkäävät heidän kimppuunsa ja saavat selville, että Dooku toivoo jedien lavastavan heidät syyllisiksi Rottan sieppaukseen. Jedit onnistuvat pakenemaan ansasta yhdessä R2D2:n kanssa ja kaappaavat hylätyn kuljetusauton, jolla he matkustavat Tatooineen. Anakinin hälyttämä ObiWan saapuu Tethille ja voittaa Ventressin valomiekkailussa, mutta tämä onnistuu pakenemaan. Samaan aikaan senaattori Padme Amidala, Anakinsin salainen vaimo, saa tietää Anakinsin tehtävästä ja pelkää hänen turvallisuutensa puolesta. Hän päättää ottaa yhteyttä Jabbasin setään Ziroon Coruscantissa. Hutti kieltäytyy yhteistyöstä, ilmeisesti uskoen, että jedit ovat vastuussa tilanteesta. Padme saa kuitenkin pian selville, että Ziro on itse asiassa vehkeillyt Dookun kanssa Rottan tappamiseksi, jotta Jabba teloittaisi vastineeksi Anakinin ja Ahsokan, mikä pakottaa Yodan johtaman jedineuvoston ottamaan Jabban huostaansa ja antamaan Ziron ottaa vallan huttiklaanien yli. Padme löydetään ja pidätetään, mutta C3PO:n sattumanvaraisen puhelun ansiosta hän voi kutsua kokoon kloonisotilaiden laivueen, ja Ziro pidätetään. Saavuttuaan Tatooineen MagnaGuardit ampuvat Anakinin ja Ahsokan alas. Anakin keksii juonen kohdatakseen Dookun, kun hänellä on mukanaan harhauttava Rotta, ja jättää Ahsokan viemään oikean Rotan Jabbasin palatsiin. Anakinin taistellessa Dookua vastaan Ahsoka joutuu MagnaGuardien väijytykseen, jonka hän voittaa. He toimittavat Rottan turvallisesti Jabballe, joka kuitenkin määrää jedit teloitettaviksi heidän oletetusta yrityksestään siepata hänet. Padme ottaa kuitenkin ajoissa yhteyttä Jabbaan ja paljastaa, että Ziro ja separatistit ovat vastuussa sieppauksesta. Jabba tunnustaa jedien sankaruuden ja antaa Tasavallan rangaista Ziroa hänen petoksestaan, ja Jabba suostuu Tasavallan sopimukseen samalla kun ObiWan ja Yoda hakevat Anakinin ja Ahsokan takaisin. Sillä välin pakomatkansa aikana Dooku raportoi mestarilleen Darth Sidiousille heidän juonensa epäonnistumisesta Jediä ja Jabbaa vastaan, mutta Sith-lordi vakuuttaa hänelle, että sodan virta on yhä heidän puolellaan.</w:t>
      </w:r>
    </w:p>
    <w:p>
      <w:r>
        <w:rPr>
          <w:b/>
        </w:rPr>
        <w:t xml:space="preserve">Esimerkki 1.1079</w:t>
      </w:r>
    </w:p>
    <w:p>
      <w:r>
        <w:t xml:space="preserve">Fakta1: Pratap Tilak on Bheeshmanarayan Tilakin pojanpoika, Fakta2: Fakta3: Lehtitoimittaja Megha Dixit taistelee jatkuvasti epäoikeudenmukaisuutta vastaan kirjoittamalla siitä sanomalehtiin, Fakta4: Pratap opettaa ihmisiä tulemaan vahvoiksi, Fakta5: Asianajaja At tulee ilmoittamaan, että hallitus peruuttaa Pratapin kuolemantuomion viime hetkellä.</w:t>
      </w:r>
    </w:p>
    <w:p>
      <w:r>
        <w:rPr>
          <w:b/>
        </w:rPr>
        <w:t xml:space="preserve">Tulos</w:t>
      </w:r>
    </w:p>
    <w:p>
      <w:r>
        <w:t xml:space="preserve">Pratap Tilak Nana Patekar on vapaustaistelija Bheeshmanarayan Tilakin pojanpoika. Pratap alkaa pelata uhkapelejä ja tämä johtaa Bheeshmanarayanin pilaavaan hyökkäykseen, kun hän kuolee. Pratapin äiti Durgadevi Farida Jalal raivostuu tästä kaikesta ja pyytää Pratapia jättämään kylän ja lähtemään pois. Pratap saapuu Mumbaihin, jossa hän pelastaa chawl-omistajan, Laxminathin Paresh Rawalin pojan Atul Atul Agnihotrin hengen. Laxminath päättää pitää Pratapin luonaan. Kun he kasvavat aikuisiksi, Atul rakastuu Mamta Mamta Kulkarniin, joka on rakentaja Yograj Tinnu Anandin tytär. Pratap nauraa jatkuvasti lehtitoimittaja Megha Dixit Dimple Kapadialle, joka asuu chawlissa ja taistelee jatkuvasti epäoikeudenmukaisuutta vastaan kirjoittamalla siitä sanomalehtiin. Pratap opettaa ihmisiä tulemaan vahvoiksi ja taistelemaan itsensä puolesta sen sijaan, että odottaisivat muiden ihmisten apua. Chattursingh Chita Danny Denzongpa ja Yograj suunnittelevat lomakeskuksen rakentamista ja järjestävät paikalle yhteisöllisiä mellakoita, joukkomurhia ja polttavat ihmisten taloja. Chattursingh Chita murhaa Laxminathin. Pratap saa tietää, että Chattursingh Chita murhasi Meghan vanhemmat ja raiskasi Meghan. Hän kosii häntä. Mamta lähtee isänsä talosta ja tulee Atulin taloon. Pratap tappaa korruptoituneet ministerit, tuomarin ja poliisin. Hän jää kiinni ja hänet määrätään hirttämään kuolemaan asti. Chattursingh Chita aikoo tappaa Pratapin, mutta kuolee Pratapin käsien kautta. Tämä tarina kertoo rohkeasta ihmisestä, joka päättää kohdata epäoikeudenmukaisuuden ja on valmis uhraamaan henkensä asian puolesta. Pratap joutuu oikeuteen ja hänet tuomitaan hirttotuomioon. Viime hetkellä, ennen kuin hänet aiotaan hirttää, paikalle saapuu asianajaja, joka ilmoittaa, että hallitus on peruuttanut Pratapin kuolemantuomion.</w:t>
      </w:r>
    </w:p>
    <w:p>
      <w:r>
        <w:rPr>
          <w:b/>
        </w:rPr>
        <w:t xml:space="preserve">Esimerkki 1.1080</w:t>
      </w:r>
    </w:p>
    <w:p>
      <w:r>
        <w:t xml:space="preserve">Fakta1: isän jalanjäljet työskentelevät John Powersin sillanrakentajien parissa, Fakta2: Fakta3: Samsonin rahoitussuunnitelmassa Rocky on yhtä vahva ja joustava kuin teräs, Fakta4: Samson väittää keksineensä uuden tuotteen nimeltä, Fakta5: laboratorio perustetaan Evansin kodin kellariin.</w:t>
      </w:r>
    </w:p>
    <w:p>
      <w:r>
        <w:rPr>
          <w:b/>
        </w:rPr>
        <w:t xml:space="preserve">Tulos</w:t>
      </w:r>
    </w:p>
    <w:p>
      <w:r>
        <w:t xml:space="preserve">Rocky ja Pete Evans seuraavat isiensä jalanjälkiä ja työskentelevät John Powersin sillan rakentamisessa. Chuck, heidän veljensä, käyttää mieluummin aivojaan kuin voimiaan nopeasti rikastuvissa juonissa, jotka yleensä epäonnistuvat. Chuck yrittää saada Rockyn rahoittamaan professori Samsonin suunnitelmaa, joka väittää keksineensä uuden, hänen mukaansa nimetyn Samsonite-nimisen tuotteen, joka on yhtä vahva kuin teräs ja yhtä joustava kuin kumi. Rocky ei ole kiinnostunut tuhlaamaan rahojaan. Chuck tuo professorin kotiin ja Pop Evans lainaa hänelle 25 dollaria. Evansin kodin kellariin perustetaan laboratorio. Rocky on romanttisesti kiinnostunut Helen Powersista, siltaurakoitsijan tyttärestä, ja kutsuu hänet kotiin syömään. Kolme veljestä kilpailevat humoristisesti kylpyhuoneen käytöstä ennen Helenin saapumista. Samaan aikaan professoreiden kokeet aiheuttavat pieniä räjähdyksiä Evansin talossa. Chuck ihastuu Heleniin ja päättää työskennellä sillalla Rockyn johdolla. Tyytymätön työntekijä hyökkää Rockyn kimppuun palkeilla, ja Chuck pelastaa hänet ja tekee näin vaikutuksen Heleniin. Työn valmistumista aikataulussa uhkaa lähestyvä myrsky. Työt alkavat kellon ympäri. Rocky näkee Chuckin suutelevan Heleniä ja raivostuu. Veljekset riitelevät. Isä on järkyttynyt poikien välisestä eripurasta, sillä hän on kasvattanut pojat sen jälkeen, kun hän jäi leskeksi ja vammautui työtehtävissä. Hän syyttää Heleniä poikien tunteilla leikittelystä, kun tämä menee hänen luokseen selittämään asiaa. Helen yrittää hyvittää asian hylkäämällä Chuckin. Myrsky aiheuttaa ongelmia sillalla. Rocky ja Pete kiipeävät jään peittämille palkeille yrittäessään korjauksia. Pete liukastuu ja putoaa jäiseen veteen. Rocky jatkaa matkaa, mutta myös hän liukastuu ja jää petollisesti roikkumaan turvavyöstään. Chuck kiipeää palkkien yli pelastaakseen veljensä, ja kaikki annetaan anteeksi. Helen tunnustaa rakkautensa Chuckille, ja loppukohtauksessa he menevät naimisiin He olivat oikeassa elämässä naimisissa yli 50 vuotta.</w:t>
      </w:r>
    </w:p>
    <w:p>
      <w:r>
        <w:rPr>
          <w:b/>
        </w:rPr>
        <w:t xml:space="preserve">Esimerkki 1.1081</w:t>
      </w:r>
    </w:p>
    <w:p>
      <w:r>
        <w:t xml:space="preserve">Fakta1: Fakta2: Zafar vaatii nuorempaa veljeään etsimään hänelle morsiamen: Fakta3: morsian sopii veljelle, Fakta4: Dimple ja Luv suostuvat avioliittoon, Fakta5: ainoa tapa suojella kunnioitusta ja ylpeyttä on suostua Kushin ja Dimplen avioliittoon.</w:t>
      </w:r>
    </w:p>
    <w:p>
      <w:r>
        <w:rPr>
          <w:b/>
        </w:rPr>
        <w:t xml:space="preserve">Tulos</w:t>
      </w:r>
    </w:p>
    <w:p>
      <w:r>
        <w:t xml:space="preserve">Kun Luv Ali Zafar joutuu tekemään pahan eron tyttöystävänsä Piyali Tara D'Souzan kanssa, hän vaatii nuorempaa veljeään Kush Imran Khania etsimään hänelle morsiamen. Kush matkustaa ympäri Intiaa löytääkseen veljelleen sopivan morsiamen. Hän ja hänen ystävänsä eivät kuitenkaan aluksi onnistu. Sitten kuvioihin astuu Dimple Dixit Katrina Kaif, ulospäin suuntautuva äänekäs nuori, jonka Kush tunsi ystäviensä kautta. Kush päättää, että Dimple on täydellinen morsian, ja tavattuaan toisensa Dimple ja Luv suostuvat avioliittoon. Dimplen veli haluaa, että he menevät naimisiin paikassa Agrassa, josta Taj Mahal näkyy. Häävalmistelujen aikana Kush ja Dimple kuitenkin huomaavat rakastuneensa toisiinsa. He keksivät hulvattomia, hulluja suunnitelmia avioitua, mutta epäonnistuvat joka yrityksessä. Sitten Dimple soittaa Piyalille ja saa hänet uskomaan, että Luv on yhä rakastunut häneen. Luv tajuaa sitten, että hän todella rakastaa Piyalia, ja he karkaavat. Kun Dimplen isä Dilip Dixit Kanwaljit Singh ja Kushin isä Swarnik Parikshat Sahni saavat tämän selville, he riitelevät ensin, mutta pian he tajuavat, että ainoa tapa suojella kunnioitustaan ja ylpeyttään on suostua siihen, että Kush ja Dimple menevät naimisiin. Kush ja Dimple asettavat kuitenkin ehdon: jos Luv ja Piyali voidaan hyväksyä taloon, Kush nai Dimplen. Ehto hyväksytään. Lopulta KushDimple ja LuvPiyali, kaksi rakastavaista, menevät kunnolla naimisiin seremoniassa ja heidät hyväksytään iloisesti. KushDimplen häiden aikana Dimple saapuu hevosella Kushin sijaan.</w:t>
      </w:r>
    </w:p>
    <w:p>
      <w:r>
        <w:rPr>
          <w:b/>
        </w:rPr>
        <w:t xml:space="preserve">Esimerkki 1.1082</w:t>
      </w:r>
    </w:p>
    <w:p>
      <w:r>
        <w:t xml:space="preserve">Fakta1: Fakta2: panttivanki oli raportoinut Keenanin kidnappauksesta, Fakta3: äreä brittiä vihaava irlantilainen ja taipuisampi brittitoimittaja joutuvat jakamaan pienen vankisellin, Fakta4: vartijat kohtelevat heitä sekoittaen ystävällisyyttä ja julmuutta, Fakta5: McCarthy on traumatisoitunut sen jälkeen, kun hänelle on näytetty video äidin rukoilevasta äidistä, joka anoo, että hän palaisi takaisin pieneen, valkoiseksi petsattuun selliin.</w:t>
      </w:r>
    </w:p>
    <w:p>
      <w:r>
        <w:rPr>
          <w:b/>
        </w:rPr>
        <w:t xml:space="preserve">Tulos</w:t>
      </w:r>
    </w:p>
    <w:p>
      <w:r>
        <w:t xml:space="preserve">Brian Keenan, huumorintajuton, parrakas irlantilainen akateemikko, on muuttanut Beirutiin 1980-luvun puolivälissä ja työskentelee englannin opettajana. Kun hän eräänä päivänä lähtee töihin, neljä aseistautunutta miestä sieppaa hänet autossa, ja hänet vangitaan. Keenan herää lähes alastomana, yksin rautakautisessa huoneessa. Aluksi hän kieltäytyy syömästä, kunnes hänelle kerrotaan, miksi häntä pidetään vankina. Häntä pidetään yksin, mutta lopulta hänet siirretään autiotalon selliin, jossa hänen seurakseen tulee toinen panttivanki, englantilainen toimittaja John McCarthy, joka oli raportoinut Keenanin sieppauksesta vähän ennen kuin hänet itse siepattiin. Mörökölli brittiläinen irlantilainen ja taipuisampi brittitoimittaja joutuvat jakamaan pienen vankisellinsä. Keenan kieltäytyy ajamasta partaansa tai käyttämästä puhtaita vaatteita, kunnes saa vastauksia vangitsijoiltaan. Hän protestoi sitä vastaan, että hänen partansa ajetaan pois. Keenan on ärhäkkä idealisti, ja hän näkee muslimivankiensa kohtelun vastaavan Britannian historiallista kohtelua Irlantia kohtaan. McCarthy on neutraali ja pragmaattinen. Molempia miehiä siirretään ajoittain uusiin piilopaikkoihin. Kaksikko alkaa vähitellen luoda yhteisiä siteitä, kun he elävät väliaikaista elämää yhdessä, pelaavat shakkia, pyydystävät hyttysiä, pyydystävät hiiriä, kertovat tarinoita ja kuvittelevat olevansa jossain muualla. Heistä tulee hyvin läheisiä ystäviä, ja kun toinen mies on pulassa tai lähellä murtumispistettä, toinen auttaa häntä poikkeuksetta. Vartijat kohtelevat heitä välinpitämättömästi, ystävällisesti ja julmasti. Toisen siirron jälkeen McCarthy siirtyy pieneen, valkoiseksi laatoitettuun selliin ja saa traumoja, kun hänelle näytetään video, jossa hänen äitinsä anoo häntä palaamaan. Hän löytää voimaa Keenanin omasta itsehillinnästä. Miehet salakuljetetaan maaseudulla sijaitsevaan taloon. Keenan hyökkää nuoren vartijan kimppuun, joka yrittää nöyryyttää häntä pakottamalla hänet avaamaan ja sulkemaan ikkunan toistuvasti. Hänet hakataan. McCarthy puuttuu asiaan vangitsijoiden johtajan kanssa ja sanoo, ettei näin olisi pitänyt tapahtua. Hänetkin hakataan. Lopulta vuonna 1991 Keenan vapautetaan yli neljän vuoden vankeuden jälkeen. Hän on haluton hyväksymään vapautensa, jos se tarkoittaa McCarthyn jättämistä. Vuotta myöhemmin Keenan palaa Irlantiin ja saa pubissa puhelun: McCarthy vapautetaan. Hän odottaa lentokentällä McCarthyn saapumista kotiin.</w:t>
      </w:r>
    </w:p>
    <w:p>
      <w:r>
        <w:rPr>
          <w:b/>
        </w:rPr>
        <w:t xml:space="preserve">Esimerkki 1.1083</w:t>
      </w:r>
    </w:p>
    <w:p>
      <w:r>
        <w:t xml:space="preserve">Fakta1: Fakta2: Munim Ranimaan perheessä asuu pojan kanssa: Fakta3: Rajesh on kasvanut Vuosia myöhemmin, Fakta4: Kaushal kulkee ja jättää Madhavin veneonnettomuuteen, Fakta5: Madhavi pelastuu nuoren miehen nimeltä Munimaa.</w:t>
      </w:r>
    </w:p>
    <w:p>
      <w:r>
        <w:rPr>
          <w:b/>
        </w:rPr>
        <w:t xml:space="preserve">Tulos</w:t>
      </w:r>
    </w:p>
    <w:p>
      <w:r>
        <w:t xml:space="preserve">Ranimaasin perheen Munim-virkailija asuu poikansa Kaushalin ja tyttärensä Madhavin kanssa. Hänen kuoltuaan Ranima kasvattaa molemmat lapset omikseen yhdessä ainoan poikansa Rajeshin kanssa. Vuosia myöhemmin Rajesh on kasvanut aikuiseksi ja on naimisiinmenoiässä. Hän tapaa kauniin Bhanu Saxenan ja molemmat rakastuvat toisiinsa. Pian tämän jälkeen Kaushal menehtyy veneonnettomuudessa ja jättää jälkeensä murtuneen Madhavin. Rajesh syyttää itseään ja Ranimaa kuolemasta. Muutamaa kuukautta myöhemmin Rajesh menee naimisiin Bhanun kanssa, ja tyttö muuttaa heidän luokseen. Bhanu inhoaa Madhavia ja haluaisi hänet pois tieltä, hän menee niin pitkälle, että syyttää häntä suhteesta miehensä kanssa. Painostuksen alla Madhavi aikoo tappaa itsensä, mutta nuori mies nimeltä Moti pelastaa hänet. Rajesh pitää Motista ja haluaisi tämän naivan Madhavin, johon tämä suostuu. Avioliiton jälkeen Madhavi jättää hyvästit Ranimaalle ja Rajeshille ja muuttaa yhteen Motin kanssa. Madhavi ei kuitenkaan tiedä, että Motilla oli suunnitelma ja taka-ajatus naimisiinmenolle, ja näyttää siltä, että hänet on heitetty pannulta tuleen.</w:t>
      </w:r>
    </w:p>
    <w:p>
      <w:r>
        <w:rPr>
          <w:b/>
        </w:rPr>
        <w:t xml:space="preserve">Esimerkki 1.1084</w:t>
      </w:r>
    </w:p>
    <w:p>
      <w:r>
        <w:t xml:space="preserve">Fakta1: elokuva alkaa Vijayakanthin tappelulla, Fakta2: perheellä on ongelmia Vijayakumarin kanssa, Fakta3: Vijayakanth rakastuu Shobanaan, Fakta4: Shobana tulee kylään lomalle, Fakta5: Nambiar menee Vijayakumarin taloon liittoutuman kanssa.</w:t>
      </w:r>
    </w:p>
    <w:p>
      <w:r>
        <w:rPr>
          <w:b/>
        </w:rPr>
        <w:t xml:space="preserve">Tulos</w:t>
      </w:r>
    </w:p>
    <w:p>
      <w:r>
        <w:t xml:space="preserve">Elokuva alkaa, kun Vijayakanth taistelee joitakin roistoja vastaan, jossa hän tapaa Shobhanan. Hän juo itsensä humalaan ja kohtaa äitinsä K. R. Vijayan. Kun hänen paras ystävänsä Janakaraj kysyy hänen menneisyydestään, hänen äitinsä kertoo hänen tarinansa. Takautumissa Vijayakanth on ateisti M. N. Nambiarin viaton poika. Heidän perheellään on vaikeuksia paikallisen M. L. A. Vijayakumarin kanssa. Vijayakanth rakastuu tämän tyttäreen Shobanaan, joka tulee kylään lomalle. Kun Nambiar menee Vijayakumarin taloon liiton kanssa, hän hämmentyy heistä, Shobana myös kieltää, ettei ole koskaan rakastanut hänen poikaansa. Hän kuolee järkyttyneenä Vijayakanth siirretään Chennaihin. Hänestä tuli juoppo unohtaakseen Shobanan. Shobana yrittää vakuuttaa Vijayakanthille, että hän ei ole syyllinen, mutta Vijayakanth ei anna hänelle mahdollisuutta. K. R. Vijaya joutuu onnettomuuteen, Shobana pelastaa hänen henkensä luovuttamalla verta ja jopa maksamalla hänen sairaalalaskunsa. Shobana kertoo K. R. Vijayalle totuuden siitä, että hän valehteli tuona päivänä pelastaakseen Nambiarin hengen, jota ympäröi hänen isänsä aseistettu mies, joka oli heille tuntematon. Hän yritti kertoa totuuden ja paeta, mutta isä sai hänet kiinni ja lukitsi hänet huoneeseen. Kapteeni Vijayakanth ei ole vieläkään vakuuttunut siitä, että hän vihaa Shobanaa. Hän saa tietää totuuden äidiltään ja saa myös tietää, että Shobanan avioliitto on sovittu. Shobana yrittää tehdä itsemurhan, mutta Vijayakanth pelastaa hänet oikeaan aikaan.</w:t>
      </w:r>
    </w:p>
    <w:p>
      <w:r>
        <w:rPr>
          <w:b/>
        </w:rPr>
        <w:t xml:space="preserve">Esimerkki 1.1085</w:t>
      </w:r>
    </w:p>
    <w:p>
      <w:r>
        <w:t xml:space="preserve">Fakta1: aloitteleva elokuvantekijä Colin Clark matkustaa Lontooseen saadakseen työtä Laurence Olivierin seuraavasta tuotannosta, Fakta2: Fakta3: Colinin ensimmäinen tehtävä on löytää Marilynille ja hänen aviomiehelleen Arthur Millerille sopiva asunto, Fakta4: Colin varmisti toisen talon kaiken varalta, mikä teki vaikutuksen Olivieriin ja Marilynin tiedottajaan, Fakta5: paparazzit saavat tietää Marilynin saapumisesta Heathrow'hun.</w:t>
      </w:r>
    </w:p>
    <w:p>
      <w:r>
        <w:rPr>
          <w:b/>
        </w:rPr>
        <w:t xml:space="preserve">Tulos</w:t>
      </w:r>
    </w:p>
    <w:p>
      <w:r>
        <w:t xml:space="preserve">Valmistuttuaan yliopistosta vuonna 1956 aloitteleva elokuvantekijä Colin Clark matkustaa Lontooseen saadakseen töitä Laurence Olivin seuraavasta tuotannosta. Tuotantopäällikkö Hugh Perceval kertoo Colinille, että töitä ei ole tarjolla, mutta hän päättää odottaa Olivieria, jonka hän tapasi kerran juhlissa. Olivier ja hänen vaimonsa Vivien Leigh ilmestyvät lopulta paikalle, ja Vivien rohkaisee Olivieria antamaan Colinille töitä hänen tulevasta elokuvastaan The Prince and the Showgirl, jonka pääosassa on Marilyn Monroe. Colinin ensimmäinen tehtävä on löytää Marilynille ja hänen miehelleen, kuuluisalle näytelmäkirjailijalle Arthur Millerille, sopiva asunto heidän Englannissa ollessaan. Lehdistö löytää talon, mutta Colin paljastaa varmistaneensa toisen talon kaiken varalta, mikä tekee vaikutuksen Olivieriin ja Marilynin tiedottajaan Arthur P. Jacobsiin. Paparazzit saavat tietää Marilynin saapumisesta Heathrow'hun, ja he kerääntyvät lentokoneen ympärille, kun se laskeutuu. Marilyn tuo mukanaan Arthurin, liikekumppaninsa Milton H. Greenen ja näyttelijävalmentajansa Paula Strasbergin. Marilyn tuntee aluksi olonsa epämukavaksi monien valokuvaajien seurassa, mutta rentoutuu lehdistötilaisuudessa. Olivier turhautuu, kun Marilyn myöhästyy luentotilaisuudesta. Hän vaatii Paulaa istumaan kanssaan, ja kun hänellä on vaikeuksia vuorosanojensa kanssa, Paula lukee ne hänen puolestaan. Kuvausryhmä ja muut näyttelijät, myös Sybil Thorndike, ovat Marilynia kohtaan ihmeissään. Colin tapaa Lucyn, puvustajan, johon hän on ihastunut, ja he menevät treffeille. Marilyn alkaa saapua kuvauspaikalle myöhemmin ja unohtaa usein vuorosanansa, mikä suututtaa Olivierin. Sybil kuitenkin ylistää Marilynia ja puolustaa häntä, kun Olivier yrittää saada hänet pyytämään anteeksi kuvausten viivästymistä. Marilyn kamppailee hahmonsa ymmärtämisen kanssa ja lähtee kuvauspaikalta, kun Olivier loukkaa häntä. Colin pyytää Olivieria suhtautumaan Marilyniin myötätuntoisemmin, ennen kuin hän lähtee Parkside Houseen katsomaan Marilynia. Hän kuulee riidan ja löytää itkuisen Marilynin istumassa portailla Arthursin muistikirjan kanssa, joka sisältää uuden näytelmän juonen, joka näyttää pilkkaavan häntä. Arthur palaa myöhemmin Yhdysvaltoihin. Vivien tulee kuvauspaikalle ja katsoo joitakin Marilynin kohtauksia. Hän murtuu sanoessaan, että Marilyn valaisee valkokankaan ja että jospa Olivier voisi nähdä itsensä, kun hän katsoo häntä. Olivier yrittää tuloksetta rauhoitella vaimoaan. Marilyn ei ilmesty kuvauspaikalle Arthurin lähdön jälkeen, ja hän pyytää Colinia tulemaan Parksideen, ja he keskustelevat. Miehistö innostuu Marilynista, kun hän tanssii eräässä kohtauksessa, ja Milton vetää Colinin syrjään kertoakseen hänelle, että Marilyn särkee sydämet ja että hän särkee myös hänen sydämensä. Lucy huomaa myös Colinin kasvavan ihastuksen Marilyniin ja eroaa hänestä. Colin ja Marilyn viettävät päivän yhdessä, ja Owen Morshead esittelee heille Windsorin linnan kirjastoa. Colin näyttää Marilynille myös Eton Collegea, ja he käyvät alasti uimassa Thames-joessa. Marilyn suutelee Colinia, ja Roger Smith, Marilynin henkivartija, löytää heidät. Colin kutsutaan eräänä yönä Parksideen, koska Marilyn on lukkiutunut huoneeseensa. Colin astuu hänen huoneeseensa, ja Marilyn kutsuu hänet viereensä sänkyyn. Seuraavana yönä Marilyn herää tuskissaan ja väittää saavansa keskenmenon. Lääkäri hoitaa häntä, ja Marilyn kertoo Colinille, että Arthur on palaamassa ja että hän haluaa yrittää olla hyvä vaimo Colinille, joten hänen ja Colinin pitäisi unohtaa kaikki, mitä heidän välillään tapahtui. Myöhemmin hän palaa kuvauspaikalle viimeistelemään elokuvaa. Olivier kehuu Marilynia, mutta paljastaa, että Marilyn on tappanut hänen halunsa ohjata uudelleen. Lucy kysyy Colinilta, särkikö Marilyn hänen sydämensä, ja tämä vastaa, että vähän särki, mihin Lucy vastaa, että Marilyn tarvitsi sitä. Marilyn tulee paikalliseen pubiin, jossa Colin on yöpymässä, ja kiittää häntä avusta. Hän antaa miehelle jäähyväissuukon ja Roger ajaa hänet lentokentälle.</w:t>
      </w:r>
    </w:p>
    <w:p>
      <w:r>
        <w:rPr>
          <w:b/>
        </w:rPr>
        <w:t xml:space="preserve">Esimerkki 1.1086</w:t>
      </w:r>
    </w:p>
    <w:p>
      <w:r>
        <w:t xml:space="preserve">Fakta1: Fakta4: Shankar häntä pahasti odottaa juna ajaa yli Sreeram poliisiasemalle, Fakta5: vanhemmat Sreeram löytää Sreeram avulla Narayana Sreeram apua</w:t>
      </w:r>
    </w:p>
    <w:p>
      <w:r>
        <w:rPr>
          <w:b/>
        </w:rPr>
        <w:t xml:space="preserve">Tulos</w:t>
      </w:r>
    </w:p>
    <w:p>
      <w:r>
        <w:t xml:space="preserve">Sreeram Uday Kiran on työtön nuorukainen, joka pyrkii poliisin valintoihin tullakseen apulaispoliisitarkastajaksi. Eräs oikeamielinen poliisi Narayana Siva Krishna rohkaisee Sreeramia ryhtymään poliisiksi. Hänellä on vakaa tyttöystävä Madhu Anita Hassanandani. Eräänä iltana Sreeram hakkaa erään miehen mustaksi ja siniseksi, kun tämä käyttäytyy huonosti Madhun kanssa. Myöhemmin Sreeram tajuaa, että henkilö, jonka hän on hakannut, on tappava CI Circle Inspector of Police, jonka nimi on Encounter Shankar Ashish Vidyarthi. Sreeramin siskon avioliitto sovitaan Madhun veljen kanssa. Kun Sreeramin siskon avioliitto on tapahtumassa, Encounter Shankar jäljittää Sreeramin ja pahoinpitelee hänet pahasti poliisiasemalla ja jättää hänet junaradalle ja odottaa junan ajavan Sreeramin päälle. Mutta onneksi Sreeram pakenee kuolemalta. Sreeramin vanhemmat löytävät pahoinpidellyn Sreeramin Narayanan avulla ja menevät hänen luokseen sairaalaan. Lääkäri tarkastaa vammat, sitoo hänet ja kertoo heille, että Sreeram ei pysty liikuttamaan kehoaan kolmeen kuukauteen ja että hän tarvitsee täydellistä lepoa. Mutta hänen haastattelunsa SI-virkaan on määrä olla ensi kuussa, mikä edellyttää hänen olevan fyysisesti kunnossa. Hän motivoi itseään ja osallistuu haastatteluun kuin satakuntoinen. Sillä välin Encounter Shankar luulee, että Sreeram on kuollut. Sreeram kuitenkin valitaan SI:n virkaan, ja Encounter Shankaria pyydetään tutkimaan ja antamaan Sreeramin käyttäytymistodistus. Vahvistettuaan, että Sreeram on elossa, Encounter Shankar antaa huonon käytöstodistuksen. Hän myös kiusaa Sreeramia katutappeluun ja ottaa salaa valokuvia, jotka hän esittää ylemmille viranomaisille todisteeksi. Sreeramin ja Encounter Shankarin välinen piiloleikki päättyy, kun Encounter Shankar tulee Sreeramin luokse nöyryyttämään häntä. Se, miten Sreeram voittaa Encounter Shankarin, on kohta, jota käsitellään huipennuksessa.</w:t>
      </w:r>
    </w:p>
    <w:p>
      <w:r>
        <w:rPr>
          <w:b/>
        </w:rPr>
        <w:t xml:space="preserve">Esimerkki 1.1087</w:t>
      </w:r>
    </w:p>
    <w:p>
      <w:r>
        <w:t xml:space="preserve">Fakta1: Fakta2: Yu Chengwan ja miehet ovat saaneet käskyn puolustaa Changdea kuolemaan asti, Fakta3: Suurin osa Changden siviiliväestöstä on evakuoitu ja jättänyt Yu Chengwanin ja joukot puolustamaan eristynyttä kaupunkia, Fakta4: Kiinalaiset joukot taistelevat etulinjassa ja pitävät japanilaisten joukkojen aalto toisensa jälkeen loitolla, Fakta5: Japanin komentaja Yokoyama Isamu hyväksyy kemiallisten ja biologisten aseiden käytön kiinalaisjoukkoja vastaan esimiesten painostuksen alla.</w:t>
      </w:r>
    </w:p>
    <w:p>
      <w:r>
        <w:rPr>
          <w:b/>
        </w:rPr>
        <w:t xml:space="preserve">Tulos</w:t>
      </w:r>
    </w:p>
    <w:p>
      <w:r>
        <w:t xml:space="preserve">Lokakuussa 1943 toisen kiinalais-japanilaisen sodan aikana Japanin keisarillinen armeija lähestyy Changdea Shashin ja Yueyangin suunnasta Jangtse- ja Xiang-jokien yli ja piirittää kiinalaisen kaupungin. Yu Chengwan, Kiinan kansallisen vallankumousarmeijan divisioonan komentaja, ja hänen miehensä ovat saaneet käskyn puolustaa Changdea kuolemaan asti. Suurin osa Changden siviiliväestöstä on evakuoitu, ja Yu ja hänen joukkonsa ovat jääneet puolustamaan eristettyä kaupunkia. Divisioonan komppanianpäällikkö Feng Baohua antaa miaonuorukaisen Erhun liittyä komppaniaansa. Erhu, joka osoittautuu erinomaiseksi tarkka-ampujaksi, pitää Fengiä esikuvanaan. Kiinalaisjoukot taistelevat urheasti etulinjassa ja pitävät Changden ulkopuolella japanilaisten joukkojen aalto toisensa jälkeen loitolla, kunnes kaikki ulkoiset puolustukset ovat kaatuneet. He vetäytyvät kaupunkiin ja estävät edelleen hyökkääjiä etenemästä porttien ulkopuolelle. Siihen mennessä puolustajien ammukset ja tarvikkeet ovat jo vähissä, mutta he jatkavat ankaraa vastarintaa, jopa niin, että he keräävät yöllä salaa käyttämättömiä ammuksia kuolleiden sotilaiden ruumiista. Fengin kihlattu, laulaja Wanqing, on päättänyt lähteä hänen mukaansa, joten hänestä tulee sairaanhoitaja ja auttaa haavoittuneiden hoidossa. Feng ja Wanqing menevät naimisiin ja viettävät yhden yön yhdessä. Changde kaatuu lopulta, kun japanilainen komentaja Yokoyama Isamu hyväksyy esimiestensä painostuksesta vastahakoisesti kemiallisten ja biologisten aseiden käytön kiinalaisia joukkoja vastaan. Puolustajien vetäytyessä yhä syvemmälle kaupunkiin kaduilla ja kujilla käydään kiivaita taisteluita. Erhusin vanhempi sisar kuolee japanilaissotilaan murtautuessa heidän taloonsa. Eräässä kahakassa Fengiä ammutaan ja hän haavoittuu kuolettavasti, kun hän yrittää räjähdysainekimpun avulla tappaa piilossa olevan japanilaisen konekivääriampujan. Hän onnistuu yrityksessään, mutta kuolee räjähdyksessä. Sillä välin japanilaiset ovat ottaneet kiinalaisen lääkintäupseerin ja haavoittuneet kiinalaiset sotilaat kiinni ja pakottaneet heidät asettumaan riviin kaupungin portin lähelle ja jakamaan jokaiselle Japanin lipun. Japanilaiset yrittävät tallentaa nämä voittokohtaukset kameraan, mutta lopulta kaikki vangit ammutaan, kun he kieltäytyvät leikkimästä vangitsijoidensa kanssa. Yu Chengwan kirjoittaa jäähyväiskirjeen vaimolleen ennen kuin hän pukeutuu taisteluhaalariinsa ja liittyy eloonjääneisiin miehiinsä, jotka taistelevat tiensä ulos Changdesta. Ruudun ulkopuolella kerrotaan, että 8 000 puolustajasta vain 83 jäi henkiin. Kiinalaiset voittivat japanilaiset ja valtasivat Changden takaisin muutamaa päivää myöhemmin. Yu joutui sotaoikeuteen Changden asemansa hylkäämisestä, ja hänet tuomittiin kahdeksi vuodeksi vankeuteen, mutta hänet vapautettiin neljän kuukauden vankilatuomion jälkeen.</w:t>
      </w:r>
    </w:p>
    <w:p>
      <w:r>
        <w:rPr>
          <w:b/>
        </w:rPr>
        <w:t xml:space="preserve">Esimerkki 1.1088</w:t>
      </w:r>
    </w:p>
    <w:p>
      <w:r>
        <w:t xml:space="preserve">Fakta1: Stevens ja Martin B-26 Marauder -pommikoneen miehistö Yhdysvaltain armeijan ilmavoimien lentotukikohdassa Englannissa, jossa heidät määrätään päivän toiseen pommituslentotehtävään, Fakta2: vihollinen on hyökännyt laivueeseen, Fakta3: loput Steven perämiehestä ja tykkimiehistä sekä kersantti Ralph G. Phelps joutuvat laskuvarjohyppäämään lentokoneesta, Fakta4: Steve ja Al tuodaan säilytysalueelle, jossa heidät valmistellaan saksalaisten sotavankileirille, Fakta5: natsien tiedustelu-upseeri eversti Von Broeck analysoi tietoja, mukaan lukien Steven tiedustelutietoja sekä Al:in lojaalisuutta Stevelle.</w:t>
      </w:r>
    </w:p>
    <w:p>
      <w:r>
        <w:rPr>
          <w:b/>
        </w:rPr>
        <w:t xml:space="preserve">Tulos</w:t>
      </w:r>
    </w:p>
    <w:p>
      <w:r>
        <w:t xml:space="preserve">Vuonna 1944 Yhdysvaltain armeijan ilmavoimien {USAAF:n lentotukikohdassa Englannissa kapteeni James M. Steve Stevens Mark Stevens} ja hänen Martin B26 Marauder -pommikoneen miehistönsä saavat tehtäväkseen päivän toisen pommituslennon. Miehet ovat uupuneita sekä fyysisesti että henkisesti, sillä vihollinen on hyökännyt toistuvasti laivuetta vastaan, mahdollisesti siksi, että joku on vuotanut tietoja hyökkäyksistä. Miehiä on varoitettu siitä, että saksalaisilla on nokkelia ja salakavalia tapoja saada elintärkeitä tietoja pudonneilta lentäjiltä. Kohteen yläpuolella heidän pommikoneeseensa kuitenkin hyökätään ja pommimies Russ Johnson James Young saa surmansa. Muu miehistö, Steve, perämies Frank Crawford Johnny Sands ja tykkimiehet Alfred Mitchell Alex Nicol ja Ralph G. Phelps James Best, joka haavoittuu, joutuvat hyppäämään koneesta laskuvarjolla. Steve ja Al löytävät toisensa maasta, mutta saksalaiset sotilaat ottavat heidät heti kiinni ja tuovat heidät säilytysalueelle, jossa heidät valmistellaan saksalaisten sotavankileirille. Siellä heitä tervehtii Punaisen Ristin edustaja, mutta Steve huomaa, että lomakkeessa pyydetään liikaa tietoja, ja molemmat amerikkalaiset kieltäytyvät täyttämästä sitä. Natsien tiedustelu-upseeri eversti Von Broeck Robert Douglas analysoi sitten ne vähäiset tiedot, jotka hänellä on, ja löytää vihjeitä heidän persoonallisuudestaan, kuten Steven älykkyyden ja Alsin uskollisuuden Steveä kohtaan. Seuraavaksi tiedustelu-upseeri, kapteeni Fred Reiner Gig Young, amerikkalainen, vierailee toisen vangin, luutnantti Webster Don Taylorin luona ja valehtelemalla, että hän on liittoutuneiden kannattaja, saa Websterin paljastamaan, että Ralph on Atlantasta. Samaan aikaan kaunis saksalainen sairaanhoitaja Joyce Holden hoitaa haavoittunutta Ralphia ja taivuttelee hänet täyttämään väärennetyn Punaisen Ristin lomakkeen ja paljastamaan, että laivueeseen on äskettäin lisätty kaksi uutta miehistöä. Näiden tietojen perusteella Von Broeck arvelee, että amerikkalaiset suunnittelevat suurta pommi-iskua, ja teeskentelee tappavansa Steven, ellei Al kerro iskun yksityiskohtia. Koska hyökkäys on huippusalainen, Al paljastaa vain käytettävät pommit. Väärennetyn ampumavälikohtauksen jälkeen Von Broeck päättelee, että kohteen täytyy olla jokin neljästä ranskalaisesta kaupungista, mukaan lukien Cambrai. Reiner kuulustelee Gestapon pahoinpitelemää Frankia, joka on tuotu tiedusteluasemalle, ja saa nopeasti selville, että hänen listaltaan mahdollisista kohteista se on ranskalainen Cambrain kaupunki, jossa varastoidaan akselivaltion bensiinivarastoja, Al, jolle on määrätty sellikaveri, kuulee hänen kehuskelevan sillä, mitä natsit ovat oppineet, ja kun miehistö on jälleen yhdistetty ja heitä ollaan lähettämässä junalla, suunnitelma hautautuu. Kun Al ja Frank ovat junassa, Steve ja Al hyppäävät junasta, mutta vartija ampuu Frankin. Lentäjät kävelevät koko yön ja törmäävät ranskalaiseen maanviljelijään, jonka ystävällinen tytär vie heidät salaa lähimpään kaupunkiin, pukee heidät talonpoikaisvaatteisiin ja järjestää heille kyydin Cambrain lähellä sijaitsevaan kaupunkiin, jossa on ranskalaisia maanalaisia agentteja. Kuljettaja Jean Steven Geray kertoo heille, että Cambrain bensiinivarastot on siirretty toiseen paikkaan. Amerikkalaiset löytävät maanalaisen baarin, jossa agentti antaa Alille väärennetyt henkilöllisyystodistukset, mutta laulaja antaa vihjeen saksalaisille. Al pidätetään, mutta Steve pakenee agentin avulla ja hänet viedään maanalaisen päämajaan, jossa hän lopulta saa johtajan vakuuttuneeksi siitä, että hän lähettää varoituksen liittoutuneille. Kun yö laskeutuu, Steve ja maquis-johtaja näkevät amerikkalaisen laivueen lentävän pois Cambraista ja ymmärtävät, että hyökkäys onnistuu.</w:t>
      </w:r>
    </w:p>
    <w:p>
      <w:r>
        <w:rPr>
          <w:b/>
        </w:rPr>
        <w:t xml:space="preserve">Esimerkki 1.1089</w:t>
      </w:r>
    </w:p>
    <w:p>
      <w:r>
        <w:t xml:space="preserve">Fakta1: Fakta2: Luutnantit pakottavat kapakoiden omistajat tekemään bisnestä vastineeksi suojelusta, Fakta3: Peter Gusenberg riitelee mollin kanssa erityisesti tuhlailevasta rahankäytöstä, Fakta4: Mukana on Caponen jengin välähdyksiä, Fakta5: Capone lähtee talviasuntoon Miamiin Floridaan alibin luomiseksi.</w:t>
      </w:r>
    </w:p>
    <w:p>
      <w:r>
        <w:rPr>
          <w:b/>
        </w:rPr>
        <w:t xml:space="preserve">Tulos</w:t>
      </w:r>
    </w:p>
    <w:p>
      <w:r>
        <w:t xml:space="preserve">Kahden kilpailevan jengin välillä puhkeaa järjestäytynyt rikossota Chicagossa Roaring Twenties -luvun aikana. Southsiden mafian johtaja on pahamaineinen Al Capone, joka paheksuu vihollisensa George Bugs Moranin toimintaa kaupungissa. Myös Moran haluaa hallita kaupungin salakuljetus- ja uhkapelitoimintaa. Hänen luutnanttinsa Peter ja Frank Gusenberg käyttävät uhkailua ja pelottelua saadakseen kapakoiden omistajat tekemään kauppaa heidän kanssaan suojelua vastaan. Peter Gusenberg myös riitelee ja tappelee naisensa kanssa erityisesti siitä, että tämä tuhlaa hänen rahojaan kohtuuttomasti. Moran antaa käskyn eliminoida Caponesin kaveri, kun Chicagon ruumiiden määrä kasvaa. Mukana on takaumia Hymie Weissin ja Moranin lounasaikaisesta hyökkäyksestä Caponea vastaan Hawthorne-ravintolassa Chicagon ulkopuolella syyskuussa 1926 sekä Caponen jengin tekemistä Dean OBanionin murhista marraskuussa 1924 ja Weissin murhista lokakuussa 1926. Halutessaan päästä lopullisesti eroon Moranista Capone lähtee talviasunnolleen Miamiin Floridaan hankkiakseen itselleen alibin, kun hänen kätyriensä, joista osa oli pukeutunut poliiseiksi, väijyvät ja teloittavat seitsemän Moranin jengin jäsentä, mukaan lukien Peter Gusenbergin, pohjoispuolen autotallissa 14. helmikuuta 1929. Autotallissa olivat myös Johnny May Bruce Dern, mekaanikko, ja Reinhardt Schwimmer, optikko, joka viihtyi gangsterien seurassa. Uhreista vain Frank Gusenberg, Petersin veli, selviää hengissä ja hänet viedään sairaalaan. Vaikka Frank tietää kuolevansa pian, hän kieltäytyy kertomasta poliisille mitään. Ironista kyllä, Moran itse, hyökkäyksen ilmeinen keskipiste, ei ollut autotallissa, vaan lähti ruokalaan ja välttyi varmalta kuolemalta. Jokaiselle hahmolle annetaan suullinen ääniääni elämäkerran esittelyn yhteydessä, ja joissakin videojulkaisuissa verilöylyn kahden uhrin, Rheinhard Schwimmerin ja Adam Heyerin, elämäkerrat on poistettu ääniraidalta mahdollisesti elossa olevien perheenjäsenten vastalauseiden vuoksi. Jälkimainingeissa Al Capone näytetään lähettämässä kaksi iskun tekijää pois, kun hän saa tietää heidän suunnitelmistaan tappaa hänet. Moran kuolee vankilassa ja jättää sanallisen vihjeen rikoksesta: Vain Capone tappaa noin. Ketään ei koskaan syytetä vuoden 1929 Pyhän Valentinuksen päivän murhista, sillä he joko katoavat ja menevät piiloon tai heidät tapetaan väkivaltaisesti.</w:t>
      </w:r>
    </w:p>
    <w:p>
      <w:r>
        <w:rPr>
          <w:b/>
        </w:rPr>
        <w:t xml:space="preserve">Esimerkki 1.1090</w:t>
      </w:r>
    </w:p>
    <w:p>
      <w:r>
        <w:t xml:space="preserve">Fakta1: naapurit kertovat heille tarinan verilöylystä, Fakta2: tyttöä nimeltä ei koskaan nähty, joten Ryan on ainoa selviytyjä, Fakta3: Bill Weaver näyttää olevan Ryanin ainoa tukija, Fakta4: Elissa alkaa tavata Ryania äidin toiveiden vastaisesti ja toteaa Ryanin olevan yksinäinen, mutta herttainen poika, Fakta5: Ryanin paljastuu pitäneen huolta Carrie-Annesta salassa piilotetussa huoneessa.</w:t>
      </w:r>
    </w:p>
    <w:p>
      <w:r>
        <w:rPr>
          <w:b/>
        </w:rPr>
        <w:t xml:space="preserve">Tulos</w:t>
      </w:r>
    </w:p>
    <w:p>
      <w:r>
        <w:t xml:space="preserve">Vastikään eronnut lääkäri Sarah Cassidy Elisabeth Shue ja hänen 17-vuotias tyttärensä Elissa Jennifer Lawrence muuttavat pieneen, hienostokaupunkiin. He järkyttyvät huomatessaan, että talo, johon he muuttavat, on samalla kadulla kuin talo, jossa asui perhe ennen kuin heidät murhattiin. Naapurit kertovat heille tarinan verilöylystä. Neljä vuotta aiemmin CarrieAnne Jacobson -niminen tyttö tappoi vanhempansa, pakeni sitten metsään eikä häntä enää koskaan nähty, ja hänen veljensä Ryan Max Thieriot jäi ainoaksi eloonjääneeksi. Ryan asuu nyt yksin, ja naapurit vihaavat häntä; Bill Weaver Gil Bellows, paikallinen poliisi, vaikuttaa olevan Ryanin ainoa tukija. Äidin ja tyttären suhde muuttuu kivikkoiseksi, ja Elissa alkaa tapailla Ryania vastoin äitinsä tahtoa, ja hän huomaa Ryanin olevan yksinäinen mutta suloinen poika. Ryan uskoutuu Elissalle, että hän vahingossa loukkasi CarrieAnnea antamalla tämän pudota keinusta, kun he olivat pieniä; hänen piti vahtia CarrieAnnea, kun heidän vanhempansa olivat pilvessä huumeiden takia. Onnettomuuden aiheuttama aivovaurio teki Annasta äärimmäisen aggressiivisen, mikä johti heidän vanhempiensa murhaan. Ryan paljastuu pitäneen salaa huolta näennäisesti jo aikuiseksi kasvaneesta CarrieAnne Eva Linkistä piilotetussa huoneessa. CarrieAnne onnistuu pakenemaan ja lähestyy autossa olevaa nuorta pariskuntaa keittiöveitsen kanssa heiluen. Ryan saa hänet kiinni ennen kuin hän ehtii pariskunnan luo, mutta tappaa hänet vahingossa yrittäessään piilottaa hänet. Surun murtamana hän menee ruokalaan, jossa hän tapaa ystävällisen tarjoilijan nimeltä Peggy Jordan Hayes. Myöhemmin jotkut kuriton lukiolaispojat tappelevat Ryanin kanssa, ja Ryan pakenee, ja Elissa ajaa hänen kotiinsa ja sammuttaa poikien sytyttämän tulipalon. Hän löytää tamponeja keittiön roskiksesta ja tutkii taloa epäluuloisesti, kunnes löytää salaisen huoneen ja joutuu CarrieAnen hyökkäyksen kohteeksi, joka paljastuu oikeasti Peggyksi. Ryan pidättelee CarrieAnnea samalla, kun hän huutaa kuumeisesti Elissalle, että tämä saisi lähteä. Elissa löytää keittiöstä siniset piilolinssit ja Peggy Jonessin lompakon. Ryan on kidnapannut tarjoilijan ja yrittänyt saada hänet näyttämään CarrieAnnea. Elissa sanoo Ryanille, että hänen on mentävä kotiin, mutta Ryan lyö häntä, jolloin hän menettää tajuntansa. Elissa herää ja huomaa olevansa tiukasti sidottuna tuoliin. Ryan paljastaa, että CarrieAnne todella kuoli keinuturmassa. Hän sanoo, että hänen vanhempansa syyttivät häntä siitä, ja paljastaa, että hän oli se, joka tappoi heidät. Hän selittää haluavansa Elissan, mutta tarvitsee CarrieAnnea eikä voi saada molempia. Konstaapeli Weaver menee Ryanin talolle etsimään Elissaa, mutta Ryan puukottaa hänet kuoliaaksi. Elissa vapautuu ja yrittää paeta Ryanin autolla, mutta Ryan tainnuttaa hänet kloroformilla ja vangitsee hänet autonsa takakonttiin Peggyn ruumiin kanssa. Sarah saapuu paikalle, ja Ryan puukottaa myös häntä. Elissa kamppailee ulos autosta ja lopulta ampuu Ryanin Weaversin aseella. Kun Elissa lähestyy häntä, mies herää yhtäkkiä ja tarttuu hänen ranteeseensa. Kun Ryan yrittää puukottaa Elissaa veitsellä, Sarah lyö häntä vasaralla päähän. Elissa ja Sarah muuttavat pois; Ryan sijoitetaan psykiatriselle osastolle käyttäytymissairaalaan. Välähdys näyttää nuoren Ryanin tyttöjen vaatteissa puhaltamassa syntymäpäiväkynttilöitä. Hänen äitinsä kutsuu häntä CarrieAnneksi, ja kun Ryan protestoi, että hänen nimensä on Ryan, ei CarrieAnne, äiti läimäyttää häntä rajusti; paljastuu, että Ryan oli ainoa lapsi, joka tappoi vanhemmat, eikä CarrieAnne ole todellinen.</w:t>
      </w:r>
    </w:p>
    <w:p>
      <w:r>
        <w:rPr>
          <w:b/>
        </w:rPr>
        <w:t xml:space="preserve">Esimerkki 1.1091</w:t>
      </w:r>
    </w:p>
    <w:p>
      <w:r>
        <w:t xml:space="preserve">Fakta1: Fakta2: lähetyksen maailmalle avaruusolennoista uskotaan olleen ufohuijaus NASA:n irtisanomisen vuoksi, Fakta3: tämä siitä huolimatta, että maapallolla on edelleen ennätyslämpötilat, Fakta4: Quebecissä sijaitsevan sijaintipaikkansa lähellä avattava ydinvoimala on avaruusolentojen käsissä, Fakta5: toinen Addisonin työtovereista on pettänyt heidät FBI:lle.</w:t>
      </w:r>
    </w:p>
    <w:p>
      <w:r>
        <w:rPr>
          <w:b/>
        </w:rPr>
        <w:t xml:space="preserve">Tulos</w:t>
      </w:r>
    </w:p>
    <w:p>
      <w:r>
        <w:t xml:space="preserve">Tämä elokuva tapahtuu kaksi vuotta ensimmäisen elokuvan jälkeen. The Arrival -elokuvan päähenkilö Zane Zaminski löydetään kuolleena syrjäisestä eskimoyhteisöstä. Hänen uskotaan kuolleen sydänkohtaukseen. Hänen muukalaisista maailmalle lähettämänsä lähetyksen uskotaan olleen ufohuijaus, koska hänet on erotettu NASA:sta, vaikka maapallolla on edelleen ennätyslämpötilat. Kun hänen kuolemastaan ilmoitetaan televisiossa, viisi ihmistä saa kirjekuoria, joissa on tietoja avaruusolentojen hyökkäyksestä. Tähän viiden hengen ryhmään kuuluu kolme tiedemiestä, Zanesin velipuoli Jack Addison, tietokoneasiantuntija, jota hän ei ole nähnyt seitsemään vuoteen, ja toimittaja Bridget Riordan. He saavat papereita, joissa puhutaan ilmaston lämpenemisestä ja siitä, että avaruusolennot ovat muokanneet maapallosta oman kuolevan maailmansa kaltaisen kuuman planeetan. Ryhmä kokoontuu yhteen suureen pakastimeen, sillä avaruusolennot eivät kestä kylmää nähdäkseen, mitä Zane on jättänyt heille. He löytävät joitakin muukalaisten esineitä ryhmälle jätetystä kirjekuoresta. Yksi viidestä, Trevor Anguilar, kärsii kylmästä ja paljastuu muukalaiseksi. Hän laukaisee metallipallon, mustan aukon pommin eli BHB:n. Se nousee ilmaan, pyörii ja imee sitten kaiken laajalla alueella olevaan itseensä, jolloin se katoaa pysyvästi. Muukalainen ja yksi miehistä, Tom Billings, imetään BHB:n vaikutusalueelle samoin kuin huoneen sisältö, mutta Addison, Riordan ja Zarcoff onnistuvat pakenemaan. Zarcoff kuolee hotellihuoneessaan muukalaisen metallihämähäkkikoneeseen, joka ruiskuttaa häntä, jolloin näyttää siltä, että hänen kuolemansa johtui sydänkohtauksesta. Addison palaa huoneisiinsa ja huomaa, että BHB on tyhjentänyt ne kaikesta. Sandra Wolfe, tyttö, jonka hän poimi mukaansa ja jonka kanssa hän makasi viime yönä, osoittautuu avaruusolioksi. Hän ja toinen muukalainen, Wotan, ruiskuttavat Addisonia, ja myöhemmin Addison herää huomatakseen, että hänet on viety kyytiin. Addison rullaa ulos autosta ja kauheasta sekavuudesta huolimatta onnistuu pakenemaan heitä ja liittoutumaan jälleen Riordanin kanssa. Muukalaiset ovat asettaneet FBI:n kaksikon perään sekä peruuttaneet heidän luottokorttinsa ja tyhjentäneet Addisonin pankkitililtä 15 000 dollaria. Kaksikolla on jäljellä vain yksi artefakti, joka tuottaa täydellisen 3D-hologrammin, kun sen läpi ammutaan lasersäde. Sen avulla he saavat selville, että Quebecissä sijaitsevan heidän kotipaikkansa lähelle avattava ydinvoimala on muukalaisten käsissä. Myöhemmin paljastuu, että sen on määrä mennä kriittiseksi ja levittää tappavaa säteilyä monien satojen kilometrien päähän, sillä avaruusolennot ovat immuuneja säteilylle. Addison ja Riordan yrittävät näyttää hologrammia ilmastoseminaarissa, ja Addisonin pomo Burke suostuu auttamaan heitä. Mutta ennen kuin he ehtivät aktivoida laitteen, Dave Cyrus, toinen Addisonin työtovereista, joka on myynyt heidät FBI:lle, saa heidät kiinni. Burke tappaa Cyrusin ja lavastaa Addisonin syylliseksi, ja hän paljastuu myös avaruusolennoksi. Juuri ja juuri paetessaan Addison ja Riordan murtautuvat yliopistoon ja käyttävät teollisuuslaseria aktivoidakseen artefaktin kunnolla Addison käyttää tietokonetaitojaan kävelemään avaruudessa olevan muukalaisaluksen kanssa ja olemaan vuorovaikutuksessa sen kanssa sekä ohjelmoimaan syvällä voimalaitoksen alla olevan jättimäisen BHB:n räjähtämään tunnin kuluttua. Muukalaiset saapuvat ja molemmat vangitaan hologrammista. Atomivoimalaitoksessa heidän aikansa näyttää olevan ohi, kunnes jättimäinen BHB räjähtää alienin alueella sen alapuolella ja alkaa repiä ja niellä atomivoimalaitoksen. Wotan ja Wolfe raahataan lattiassa olevan aukon läpi. Addison on melkein itse joutumassa sen vaikutuspiiriin, mutta hän käyttää pientä BHB:tä pysäyttääkseen jättimäisen BHB:n niin pitkäksi aikaa, että hän ja Riordan pääsevät pakenemaan. He selviävät juuri ja juuri, kun voimalaitoksesta on jäljellä vain valtava reikä maassa. Myös Burke selviää, mutta loukkaantuneena, ja hänen muukalaismaiset piirteensä näkyvät osittain. Hän varoittaa Addisonia, että muukalaisia ei ole pysäytetty, vaan vain viivytetty. Jonkin aikaa myöhemmin Riordanin kirja Alien Agenda, jossa kerrotaan yksityiskohtaisesti heidän viimeaikaisista seikkailuistaan sekä avaruusolioiden suunnitelmista maailman suhteen, on edelleen New York Timesin bestsellerlistan kärjessä kahden kuukauden kuluttua. Maailma näyttää yhä pitävän sitä fiktiona. Elokuva päättyy siihen, kun aviopari ajaa Alaskaan, ja kun he ylittävät rajan, alkaa juuri sataa lunta, mikä sopii heille hyvin.</w:t>
      </w:r>
    </w:p>
    <w:p>
      <w:r>
        <w:rPr>
          <w:b/>
        </w:rPr>
        <w:t xml:space="preserve">Esimerkki 1.1092</w:t>
      </w:r>
    </w:p>
    <w:p>
      <w:r>
        <w:t xml:space="preserve">Fakta1: Fakta2: Fakta3: Mohit raiskaa hänet ja heittää hänet viemäriin, Fakta4: tyttären isä ymmärtää itse tuskan, Fakta5: Matthew antaa hänelle pisteen aseen tappaa hänet.</w:t>
      </w:r>
    </w:p>
    <w:p>
      <w:r>
        <w:rPr>
          <w:b/>
        </w:rPr>
        <w:t xml:space="preserve">Tulos</w:t>
      </w:r>
    </w:p>
    <w:p>
      <w:r>
        <w:t xml:space="preserve">Biologian opettaja Devki on reipas ja suosittu oppilaidensa keskuudessa. Eräällä tunnilla eräs oppilas, Mohit, lähettää Devkille tytärpuoli Aryalle rivon videon, ja Devki heittää hänen puhelimensa ikkunasta ulos. Kotona huolimatta Devkin sinnikkäästä ja lämpimästä suhtautumisesta häneen, Arya pysyy kylmänä ja etäisenä ja torjuu Devkin yritykset rakentaa suhdetta. Arya kutsutaan ystävänpäiväjuhliin maalaistalolle; Devki sallii tämän epäröiden. Arya torjuu juhlissa Mohitin ja tämän kovaotteisen kaverin Charlesin. Charles, Mohit, Jagan ja vahtimestari Babu hyökkäävät Aryan kimppuun, kun tämä poistuu juhlista. He raiskaavat hänet ja heittävät hänet viemäriin. Devki ja hänen miehensä Anand ovat murtuneita. Arya toipuu ja julkaisee lausunnon, jossa hän nimeää hyökkääjänsä. Komisario Matthew ottaa hyökkääjät nopeasti kiinni. Juttu kuitenkin hajoaa, kun Aryan havaitaan juoneen, mikä antaa aihetta epäillä, että hänen muistinsa on epäluotettava. Ruumiinäytteet otettiin talteen hyvin myöhään, ja ne olivat liian heikkoja, jotta ne olisivat sopineet hyökkääjiin. Tuomari vapauttaa neljä hyökkääjää todisteiden puutteen vuoksi. Hänen asianajajansa ehdottaa, että hän valittaa korkeampaan oikeusasteeseen, mutta Devki on menettänyt uskonsa. Arya, joka on yhä järkyttynyt ja murtunut oikeuden tuomiosta, repii itsensä irti Devkistä. Surun murtamana Devki tajuaa menettäneensä Aryan todennäköisesti lopullisesti. Devki muistelee hieman hämäräperäistä etsivää DK:ta, jonka hän tapasi sinä yönä, kun Arya raiskattiin. Mies, joka on itsekin tyttären isä, ymmärtää tytön tuskan ja suostuu auttamaan häntä, sillä Devki haluaa kostaa Aryan. Vartija on ensimmäinen. Devki hakee apua entisiltä oppilailtaan transsukupuolisilta ihmisiltä, jotka ymmärtävät hänen ahdinkonsa. He viettelevät vahtimestarin ja huumaavat hänet. Hän herää neljä päivää myöhemmin, yhä humalassa, ja huomaa kauhukseen, että hänet on kastroitu eikä hän muista mitään. Seuraavaksi vuorossa on kuumaverinen Charles. Devki murtautuu hänen kotiinsa ja sekoittaa murskattuja omenan siemeniä - syanidin lähde - hänen kuntojauheeseensa. Charles halvaantuu. Kun Mohit vierailee Charlesin luona sairaalassa, Devki istuttaa DK:n vihjeen saatuaan omenansiemeniä ja muita todisteita Mohitin kotiin. Komisario Matthew pidättää Mohitin nopeasti; Charles kuolee pian ja Mohit on murhaaja. Kun Devki ottaa kiinni jokaisen Aryan hyökkääjän, heidän tilanteensa päätyvät uutisiin, joita Arya seuraa yllättyneenä. Matthew löytää Devkin lasit Mohitin asunnosta ja alkaa epäillä häntä. Matthew asettaa Devkin vastakkain, mutta todisteita ei löydy. Hän varoittaa Devkia, että neljäs mies, Jagan, on kova rikollinen: hänen peräänsä lähteminen on vaarallista hänen perheelleen. Jagan vierailee Charlesin luona ja saa tietää, että Devki on kostamassa. Hän lähtee DK:n perään ja saa selville, että Devki on lomalla lumimökillä. Hän tappaa DK:n ja lähtee Devkin perään. Matthew löytää piilotetun kameran DK:n aurinkolaseissa ja kiirehtii pelastamaan Devkin. Jagan katkaisee mökin sähköt ja ampuu Anandin. Syntyy kahakka ja Arya juoksee ulos lumeen. Jagan lähtee hänen peräänsä ja Devki yrittää pelastaa hänet. Kun Jagan aikoo tappaa Devkin, Matthew pysäyttää hänet ja taklaa Jaganin. Syntyy pattitilanne: Devki osoittaa Jagania aseella ja Matthew yrittää puhua hänet ympäri. Arya kuulee pusikossa, kun Jagan kertoo vihaisena, kuinka Devki tappoi muut hyökkääjät. Devki tietää, että jos Jagan jää henkiin, hän tulee taas hänen peräänsä. Tässä vaiheessa Matthew ojentaa hänelle aseensa ja kehottaa häntä tappamaan hänet. Devki epäröi, mutta kun häkeltynyt Arya tunnustaa Devkin ensimmäistä kertaa "äidiksi", Devki ampuu Jaganin kuoliaaksi.</w:t>
      </w:r>
    </w:p>
    <w:p>
      <w:r>
        <w:rPr>
          <w:b/>
        </w:rPr>
        <w:t xml:space="preserve">Esimerkki 1.1093</w:t>
      </w:r>
    </w:p>
    <w:p>
      <w:r>
        <w:t xml:space="preserve">Fakta1: etuudet parantavat elämää rahan arvon nousun kautta, Fakta2: oman kartanon pienentäminen oli alun perin tarkoitus jakaa Audreyn kanssa, Fakta3: Paul oli odottanut suhteellisen helppoa elämää ilman Audreyn osuutta omaisuudesta, Fakta4: Paulin osuus kutistui entisestään avioeroneuvottelujen vuoksi, Fakta5: Safranek työskentelee Lands Endin asiakaspalvelijana.</w:t>
      </w:r>
    </w:p>
    <w:p>
      <w:r>
        <w:rPr>
          <w:b/>
        </w:rPr>
        <w:t xml:space="preserve">Tulos</w:t>
      </w:r>
    </w:p>
    <w:p>
      <w:r>
        <w:t xml:space="preserve">Tulevaisuudessa eräs tiedemies etsii ratkaisua ylikansoitukseen ja ilmaston lämpenemiseen ja keksii downsizing-menetelmän, jolla ihmiset kutistetaan viiden sentin pituisiksi. Paul ja Audrey Safranek, Omahassa asuva aviopari, jolla on taloudellisia ongelmia, tapaavat Dave ja Carol Johnsonin, jotka ovat tehneet downsizingin. Vaikka keksijät väittävät, että pienentäminen on ympäristöystävällistä jätteiden vähentämisen kautta, Dave väittää, että sen hyödyt ulottuvat paljon pidemmälle ja parantavat elämää rahan arvon nousun kautta. Tutkiessaan pienentämisen mahdollisuuksia Paul ja Audrey suostuvat prosessiin ja muuttavat Leisurelandiin, joka on yksi suosituimmista pienasukkaiden yhteisöistä. Kun Paul on käynyt läpi downsizing-menettelyn, hän saa Audreylta puhelun, jossa hän kertoo, ettei pysty käymään läpi prosessia ja että hän jättää Audreyn viime hetkellä jättäytymällä pois. Vuotta myöhemmin Paul viimeistelee avioeron Audreyn kanssa ja asettuu asumaan uuteen asuntoonsa, joka on ironisesti oma pienennyksensä siitä kartanosta, jonka hän alun perin jakoi Audreyn kanssa. Vaikka Paul oli odottanut suhteellisen helppoa elämää ilman Audreyn osuutta heidän omaisuudestaan ja Paulin osuuden pienentyessä entisestään avioeroneuvottelujen vuoksi, hän työskentelee Lands Endin asiakaspalvelijana. Osallistuessaan syntymäpäiväjuhliin Paul keskustelee Daven kanssa ja sanoo katuvansa päätöstään pienentää talouttaan. Pian tämän jälkeen Paul eroaa tyttöystävästään ja osallistuu naapurinsa Dusanin järjestämiin juhliin. Seuraavana aamuna Paul huomaa, että yksi Dusanin siivoojista on Ngoc Lan Tran, vietnamilainen poliittinen aktivisti, joka vangittiin ja alennettiin vastoin tahtoaan. Ngoc Lan oli ainoa selviytyjä ihmissalakuljetusyrityksestä Yhdysvaltoihin televisiolaatikossa, ja hänen jalkansa amputoitiin saapuessaan. Yrittäessään auttaa Ngoc Lania jalkaproteesin kanssa Paul palaa hänen kotiinsa Leisurelandin muurien ulkopuolella sijaitsevaan slummiin. Avustettuaan Ngoc Lans kuolevaa ystävää Paul yrittää korjata Ngoc Lans proteesin, mutta rikkoo sen ja tekee hänestä työkyvyttömän. Vastineeksi Paul työskentelee Ngoc Lanin siivouspalvelussa, jossa hän myös auttaa keräämään ruokaa eri puolilta kaupunkia, jota Ngoc Lan jakaa slummeissa. Dusan yrittää vapauttaa Paulin velvollisuudestaan viemällä hänet ystävänsä Joris Konradin kanssa Norjaan, ensimmäisen pienyhteisön sijaintipaikalle, mutta myös Ngoc Lan haluaa lähteä mukaan. Ngoc Lan oli saanut kansainvälistä huomiota saavuttuaan Yhdysvaltoihin, muun muassa henkilökohtaista kirjeenvaihtoa downsizingin keksijältä, tohtori Jørgen Asbjørnseniltä, joka oli aiemmin kutsunut hänet Norjaan ilmaisemaan pahoittelunsa menettelynsä väärinkäytöstä. Matkustaessaan vuonolla Paulin vene kohtaa tohtori Asbjørnsenin ja tämän vaimon AnneHelenen. Tohtori Asbjørnsen ilmoittaa, että ihmiskunta on tuhoon tuomittu, sillä arktisen alueen metaanipäästöjen positiivista takaisinkytkentää ei voida pysäyttää ja se johtaa lopulta ihmiskunnan sukupuuttoon. Saapuessaan ensimmäiseen siirtokuntaan Paulille näytetään, että tohtori Asbjørnsen suunnitteli tällaista varautumista varten suuren holvin vuoren sisälle eristämään siirtokunnan ja säilyttämään ihmiskunnan sukupuuton varalta. Paul on innoissaan astuessaan holviin ja pyytää Ngoc Lania mukaansa. Nainen torjuu tarjouksen ja sanoo, ettei hänen tarvitse mennä holviin ja että hän voi tehdä hyvää heidän yhteisössään palaamalla. Paul menee holviin, mutta muuttaa mielensä ja lähtee, kun ovi on sulkeutumassa ja sen jälkeen räjäytetään, jotta holvin asukkaat saadaan sinetöitymään, ja päättää palata Ngoc Lanin, Dusanin ja Konradin kanssa. Palattuaan Leisurelandiin Paul avustaa Ngoc Lania hänen tehtävissään toimittaa slummien asukkaille tarvittavaa apua ja tarvikkeita.</w:t>
      </w:r>
    </w:p>
    <w:p>
      <w:r>
        <w:rPr>
          <w:b/>
        </w:rPr>
        <w:t xml:space="preserve">Esimerkki 1.1094</w:t>
      </w:r>
    </w:p>
    <w:p>
      <w:r>
        <w:t xml:space="preserve">Fakta1: tulevat isät käytävillä, kun vaimot odottavat vauvoja joko ahdistuneina tai onnellisina synnytyssairaalassa, Fakta2: Fakta3: Gracen huolestunut aviomies Jed viettää rajattomasti aikaa vaimonsa kanssa, Fakta4: naisilla on vaihtelevia tunteita äitiyttä kohtaan osastolla, Fakta5: Grace viedään synnytyshuoneeseen Jedin kanssa käytyjen koskettavien jäähyväisten jälkeen.</w:t>
      </w:r>
    </w:p>
    <w:p>
      <w:r>
        <w:rPr>
          <w:b/>
        </w:rPr>
        <w:t xml:space="preserve">Tulos</w:t>
      </w:r>
    </w:p>
    <w:p>
      <w:r>
        <w:t xml:space="preserve">Synnytyssairaalassa tulevat isät kulkevat käytävillä, kun heidän vaimonsa odottavat vauvojaan joko levottomina tai iloisina. Tehokas ja myötätuntoinen hoitaja neiti Bowers pitää osaston sujuvana. Asiat elävöityvät, kun Grace Sutton siirretään vankilasta, jossa häntä pidettiin murhasta. Useimmat ovat yhtä mieltä siitä, että hänen tappamansa mies ansaitsi kuolla, ja hoitaja Bowers sallii myötätuntoisesti Gracen huolestuneelle aviomiehelle Jedille rajoittamattoman ajan vaimonsa kanssa. Osastolla naisilla on erilaisia tunteita äitiydestä. Rouva West, kuuden lapsen äiti, on sitä mieltä, että vauvat antavat merkityksen naisten elämälle. Florette, showtyttö, sen sijaan haluaa vain päästä eroon kaksosistaan mahdollisimman pian. Neiti Laytonilla on päättäväiset mielipiteet lasten kasvatuksesta, eikä hänellä ole aikomustakaan olla huolehtiva äiti. Kun naiset keskustelevat eri teorioistaan, toisesta osastosta eksyy sisään nainen, joka haluaa lasta niin paljon, että hänestä on tullut dementoitunut. Italialainen nainen nyyhkyttää hiljaa kuullessaan, että hänen vastasyntynyt lapsensa on kuollut. Jedin kanssa vietettyjen koskettavien jäähyväisten jälkeen Grace, jonka terveys on kärsinyt vankilaoloista, viedään synnytyssaliin. Jedin odottaessa levottomana Florette kauhistuu suunnitelmista, joita hänen kaksostensa tuleva adoptioäiti on keksinyt. Hän pitää itse yhtä vauvaa sylissä ja löytää äidinrakkauden. Myös neiti Layton on luopunut edistyksellisistä suunnitelmistaan vauvansa suhteen. Käytävän päässä Gracen asiat menevät huonosti. Kun lääkärit pyytävät Jediä valitsemaan, pelastetaanko Grace vai vauva, hän valitsee Gracen, mutta tämä itse vaatii lääkäreitä leikkaamaan ja pelastamaan vauvan. Gracen kuoltua Jed kieltäytyy näkemästä tyttövauvaa, mutta viisas hoitaja Bowers antaa lapsen hänen syliinsä, eikä Jed voi äitien tapaan vastustaa Gracen viehätystä.</w:t>
      </w:r>
    </w:p>
    <w:p>
      <w:r>
        <w:rPr>
          <w:b/>
        </w:rPr>
        <w:t xml:space="preserve">Esimerkki 1.1095</w:t>
      </w:r>
    </w:p>
    <w:p>
      <w:r>
        <w:t xml:space="preserve">Fakta1: Fakta2: paikallisen Zilla Parishadin puheenjohtaja Narayana Gowda myöntää miehistölle luvan jatkaa kuvaamista, Fakta3: Amar saa poliisin kuvauspaikalle pidättämään Sathyan sillä perusteella, että hän on pakottanut Ashan toimimaan elokuvassa, Fakta4: paikallinen poliisi on sulkenut paikallisen poliisin kutsumalla sitä itsemurhaksi, Fakta5: CBI-virkamies, jonka kanssa on tullut alas kaivamaan esiin Santoshin joukkueen murhatapausta.</w:t>
      </w:r>
    </w:p>
    <w:p>
      <w:r>
        <w:rPr>
          <w:b/>
        </w:rPr>
        <w:t xml:space="preserve">Tulos</w:t>
      </w:r>
    </w:p>
    <w:p>
      <w:r>
        <w:t xml:space="preserve">Ylikomisario Galappa Doddamani kompastuu Sathyan elokuvan CBI Shankar kuvauspaikalle metsässä. Paikallisen Zilla Parishadin puheenjohtaja Narayana Gowda Vajramuni saapuu paikalle liikemies Amar Devarajin kanssa ja antaa kuvausryhmälle luvan jatkaa kuvauksia. Gowdan epäasiallisen käytöksen jälkeen elokuvan naispääosan esittäjänä toimivan Taran kanssa elokuvan tuottajan järjestämissä juhlissa hän ryntää ulos juhlista ja poistuu elokuvasta. Sathya, joka on myös elokuvien ohjaaja, vaatii Amarin sisarta Asha Suman Ranganathania korvaamaan hänet, mihin aluksi epäröivä Asha suostuu veljensä Amarin poissa ollessa, jolla oli muita suunnitelmia hänen varalleen. Amar poissa kotoa, tekee liikesopimuksen viraston kanssa Radhan avulla, joka on ihastunut häneen. CBI Shankarin kanssa kuvattaessa Asha, kun hän esittää elokuvassa erään kohtauksen, menettää tajuntansa nähdessään veriset vaatteet ja perääntyy elokuvasta. Sathya kosiskelee häntä ja suostuttelee hänet kumoamaan päätöksensä, ja onnistuu siinä. Kotiin palattuaan Amar on raivoissaan nähdessään Ashan näyttelevän ja kohtaa Sathyan. Hän saa poliisit kuvauspaikalle pidättämään Sathyan sillä perusteella, että hän on pakottanut Ashan näyttelemään elokuvassa. Sitten Sathya paljastaa todellisen henkilöllisyytensä Shankariksi, CBI:n virkailijaksi, joka on tullut tiiminsä kanssa kaupunkiin selvittämään Santosh Shashikumarin murhatapausta, jonka paikallinen poliisi on aiemmin lopettanut itsemurhana. Mahdollisten epäiltyjen Shankarille kertomissa takaumissa nähdään, että Santosh oli tanssija, joka sai poliittiselta puolueelta lipun paikallisen Zilla Parishadin vaaleihin. Gowdan johtama oppositiopuolue ennakoi hänen voittoaan ja aikoo antaa hänelle käteistä vastineeksi hänen vetäytymisestään. Koska Gowda ei halua vetäytyä, hän pyytää Bullet Basya Sudheeria hoitamaan Santoshin. Basya seuraa häntä ja sotkee hänet nyrkkitappeluun, ja järkyttävällä tavalla hän löytää Amarin puukottamassa Santoshia takaapäin tappaen hänet. Leikkaus nykyhetkeen, Basya paljastaa Shankarille, että Amar tappoi Santoshin siitä syystä, että tämä ajoi takaa Amarin siskoa. CBI-tiimi jatkaa pidätystä, mutta Amarin vaimo Radha puukottaa hänet ja paljastaa, että hän teki sen kostaakseen Amarin murhan entisen aviomiehensä murhan, joka oli murhannut Amarin liikeristiriidan vuoksi. Amar onnistuu pakenemaan vahingoittumattomana, mutta Shankar ajaa häntä takaa ja luovuttaa hänet poliisille.</w:t>
      </w:r>
    </w:p>
    <w:p>
      <w:r>
        <w:rPr>
          <w:b/>
        </w:rPr>
        <w:t xml:space="preserve">Esimerkki 1.1096</w:t>
      </w:r>
    </w:p>
    <w:p>
      <w:r>
        <w:t xml:space="preserve">Fakta1: Fakta2: Hall avulla yrittää löytää viestin Whitney, Fakta3: Ferguson vaihtoi paikkaa Hallin kanssa hotellin miesten WC:ssä, Fakta4: Fullerin kirje kehotti häntä yrittämään ajaa paikalle, Fakta5: Jane on rakastunut Hallin kanssa.</w:t>
      </w:r>
    </w:p>
    <w:p>
      <w:r>
        <w:rPr>
          <w:b/>
        </w:rPr>
        <w:t xml:space="preserve">Tulos</w:t>
      </w:r>
    </w:p>
    <w:p>
      <w:r>
        <w:t xml:space="preserve">1990-luvun lopun Los Angelesissa Hannon Fuller MuellerStahl omistaa miljardien dollarien tietokoneyrityksen ja on keksijä juuri valmistuneelle virtuaalitodellisuuden VR-simulaatiolle vuoden 1937 Los Angelesista, joka on täynnä simuloituja ihmisiä, jotka eivät tiedä olevansa tietokoneohjelmia. Kun Fuller murhataan juuri kun hän aloittaa VR-järjestelmän ennenaikaisen testauksen, hänen ystävänsä ja suojattinsa Douglas Hall Bierko, joka on myös yrityksen perijä, joutuu pääepäillyksi. Todisteet häntä vastaan ovat niin vahvat, että Hall alkaa epäillä omaa syyttömyyttään. LAPD:n etsivä Larry McBain Haysbertin kuulustelujen välissä Hall tapaa Jane Fullerin Gretchen Molin, Hannon Fullerin vieraantuneen tyttären, joka on kiireinen uuden VR-järjestelmän alasajon kanssa. Sen jälkeen Hall romanssii häntä. Kun paikallinen baarimikko murhataan sen jälkeen, kun hän väittää nähneensä Hallin ja Fullerin tapaamisen Fullerin murhayönä, Hall pidätetään. Hänet vapautetaan, kun Jane antaa hänelle alibin. Yhteistyökumppaninsa Whitney DOnofrion avustuksella Hall yrittää löytää viestin, jonka Fuller jätti hänelle simulaation sisälle. Virtuaalitodellisuuteen astuessaan Hallista tulee pankkivirkailija nimeltä John Ferguson. Fuller jätti viestin Jerry Ashton DOnofrio -nimiselle baarimikolle, joka luki viestin ja huomasi olevansa keinotekoinen luomus. Aiemmin Ashton huomasi, että Ferguson vaihtoi paikkaa Hallin kanssa sen hotellin miestenvessassa, jossa Ashton työskentelee, ja alkoi tajuta, että jokin oli vialla. Pelästyneenä ja vihaisena Ashton yrittää tappaa Hallin. Hall selviää hädin tuskin pakenemaan VR:stä. McBain ilmoittaa Hallille, että Janea ei ole olemassa, sillä Fullerilla ei koskaan ollut tytärtä. Hall jäljittää hänet vain löytääkseen hänen kaksoisolentonsa Natasha Molinaron, joka työskentelee ruokakaupan myyjänä, mutta Molinaro ei tunnista Hallia. Tämä saa Hallin suorittamaan kokeen VR-järjestelmän ulkopuolella, mitä Fullerin kirjeessä kehotettiin kokeilemaan: ajamaan paikkaan, jonne hän ei olisi muuten koskaan harkinnut menevänsä. Hän tekee niin ja löytää pisteen, jonka jälkeen maailma muuttuu karkeaksi rautalankamalliksi. Hall ymmärtää Fullerin viestin taustalla olevan paljastuksen: 1990-luvun Los Angeles on itsessään simulaatio. Jane Fuller selittää Hallille totuuden: hänen maailmansa on yksi tuhansista virtuaalimaailmoista, mutta se on ainoa, jossa joku asukkaista on kehittänyt oman virtuaalimaailmansa. Jane Fuller elää todellisessa maailmassa 1990-luvun simulaation ulkopuolella. Fullerin kuoleman jälkeen hän astui virtuaaliversioon ottaakseen Fullerin tyttären hahmon, saadakseen yrityksen hallintaansa ja sulkeakseen simuloidun vuoden 1937 todellisuuden, ja tämä suunnitelma kariutui, kun Hallista tehtiin yrityksen perijä. Virtuaalinen Hall on mallinnettu Davidin, Janen reaalimaailman aviomiehen, mukaan, vaikka Jane on sittemmin rakastunut Halliin. David syyllistyi murhiin Hallin ruumiin välityksellä, koska hänen mustasukkaisuutensa ja psykopaattisen käyttäytymisensä on lisääntynyt, kun hän on käyttänyt virtuaalitodellisuutta pitkään synkkien fantasioidensa toteuttamiseen. Whitney astuu vuoden 1937 simulaatioon ja omaksuu baarimikko Jerry Ashtonin ruumiin, joka on siepannut Ferguson Hallin vuoden 1937 identiteetin ja sitonut hänet autonsa takakonttiin. Kun Whitney kuolee auto-onnettomuudessa vuoden 1937 simulaatiossa, Ashtonin tietoisuus ottaa haltuunsa Whitneyn ruumiin 1990-luvun simulaatiossa ja ottaa Hallin panttivangiksi. Hall kertoo Ashtonille, ettei hän ole todellisessa maailmassa ja että he molemmat ovat VR-simulaation tuotteita. Hall vie Ashtonin paikkaan, jossa hän syntyi: tietokonelaboratorioon. David ottaa Hallin jälleen hallintaansa tappaakseen Ashtonin ja yrittää sitten raiskata ja murhata Janen. Janen pelastaa etsivä McBain, joka ampuu ja tappaa Davidin. McBain on tässä vaiheessa oivaltanut oman todellisuutensa luonteen ja kysyy Janelta vitsikkäästi: "No, aikooko joku nyt irrottaa minut?". Jane vastaa kieltävästi, joten McBain pyytää sen jälkeen Kuule, tee minulle palvelus: kun palaat takaisin sinne, mistä tulitkin, jätä meidät helvetin rauhaan tänne alas, jooko? Davidsin kuolema Hallina 1990-luvun simulaatiossa antaa Hallin keinotekoisen tietoisuuden ottaa Davidin ruumiin hallintaansa todellisessa maailmassa. Hän herää vuonna 2024, kytkettynä VR-järjestelmään. Hän irrottaa järjestelmän ja löytää Janen ja tämän isän, oikean Hannon Fullerin. Jane haluaa kertoa Hallille lisää simulaatiosta, mutta hänen aloittaessaan elokuva loppuu, ja ruudun kuva luhistuu ohueksi valoviivaksi ennen kuin se pimenee kuin tietokoneen näyttö, joka sammutetaan.</w:t>
      </w:r>
    </w:p>
    <w:p>
      <w:r>
        <w:rPr>
          <w:b/>
        </w:rPr>
        <w:t xml:space="preserve">Esimerkki 1.1097</w:t>
      </w:r>
    </w:p>
    <w:p>
      <w:r>
        <w:t xml:space="preserve">Fakta1: Fakta2: Pritchard pakenee itseään kirkon ylläpitämään vammaiskotiin: Bruce alkaa tuntea romanttista kiintymystä Mathewsia kohtaan, Fakta3: suhde on Geoffreyn puolin ja toisin ja kihlauksen purkauduttua, Fakta4: seksuaalinen kohtaaminen on kuitenkin vaarallista Matthewsille, Fakta5: pariskunta rakastelee ensimmäistä kertaa.</w:t>
      </w:r>
    </w:p>
    <w:p>
      <w:r>
        <w:rPr>
          <w:b/>
        </w:rPr>
        <w:t xml:space="preserve">Tulos</w:t>
      </w:r>
    </w:p>
    <w:p>
      <w:r>
        <w:t xml:space="preserve">Bruce Pritchard Malcolm McDowell on 24-vuotias työläismies ja jalkapallon harrastelija, jolla on intohimo elämään. Kaikki tämä muuttuu, kun hän yhtäkkiä huomaa sairastavansa parantumatonta rappeutumissairautta ja joutuvansa käyttämään pyörätuolia loppuelämänsä ajan. Hän tekee itselleen pakomatkan kirkon ylläpitämään vammaiskotiin uskoen, että hänen lähipiirinsä on parasta unohtaa hänet sellaisena kuin hän nyt on. Hänen katkeruutensa kohtalostaan ja hänen inhonsa paikan sääntöjä ja määräyksiä kohtaan vain lisäävät hänen sulkeutuneisuuttaan ja vihaansa pakkovangitsemiselleen. Pritchard tutustuu potilastoveriinsa Jill Matthews Nanette Newmaniin, 31-vuotiaaseen varakkaasta perheestä kotoisin olevaan naiseen, joka myös joutuu polion vuoksi pyörätuoliin. Bruce alkaa tuntea romanttista kiintymystä Mathewsia kohtaan, mutta ennen kuin hän ehtii ilmaista tunteensa kirjeessä, nainen lähtee laitoksesta palatakseen kotiin ja mennäkseen naimisiin pitkäaikaisen sulhasensa Geoffreyn kanssa. Jill kuitenkin huomaa nopeasti, että suhde on Geoffreyn puolelta puolittainen, ja purettuaan kihlauksen hän palaa laitokseen. Vähitellen hän pystyy pääsemään Pritchardin kyynisyyden ja auktoriteettien kunnioituksen puutteen muodostaman kuoren läpi ja herättämään Pritchardin olemassaolon henkiin. Samalla he alkavat rakastua ja tunnustavat tunteensa toisiaan kohtaan, jolloin suhde täyttyy. Heidän seksuaalinen kohtaamisensa on kuitenkin fyysisesti vaarallista Matthewsille, joka kuolee seuraavana päivänä sen jälkeen, kun pari on rakastellut ensimmäistä kertaa.</w:t>
      </w:r>
    </w:p>
    <w:p>
      <w:r>
        <w:rPr>
          <w:b/>
        </w:rPr>
        <w:t xml:space="preserve">Esimerkki 1.1098</w:t>
      </w:r>
    </w:p>
    <w:p>
      <w:r>
        <w:t xml:space="preserve">Fakta1: Fakta2: nuorempi mies tapahtuu markkinoilla, Fakta3: paikallinen palkkamurhaaja tappaa kuuluisan liikemiehen, Fakta4: Arafa palkataan tekemään osuma, Fakta5: mafia tappaa Dosokin ampumalla hänet.</w:t>
      </w:r>
    </w:p>
    <w:p>
      <w:r>
        <w:rPr>
          <w:b/>
        </w:rPr>
        <w:t xml:space="preserve">Tulos</w:t>
      </w:r>
    </w:p>
    <w:p>
      <w:r>
        <w:t xml:space="preserve">Arafan kehitykseen vaikuttavat perinteiset kulttuurikäytännöt, kuten noituus, ja yhteiskunnan rappeutuminen prostituution kaltaisiin toimintoihin. Näistä seikoista huolimatta Arafa menee lopulta naimisiin leski Wardan kanssa. Muutamaa päivää myöhemmin Arafa jää työttömäksi, kun nuorempi mies ottaa hänen paikkansa torilla. Paikallinen palkkamurhaaja tappaa kuuluisan liikemiehen. Arafa saa tilaisuuden omaksua palkkamurhaajan henkilöllisyyden häntä ja palkkamurhaajaa ei ole koskaan nähnyt pomon välikäsi. Arafa palkataan tekemään palkkamurha. Kun mafia kuitenkin tappaa Dosokin tulitaistelussa, Arafa yrittää paeta. Warda saa tämän selville ja seuraa Arafaa vain joutuakseen itse mafian tappamaksi. Arafa tappaa kaikki mafian jäsenet.</w:t>
      </w:r>
    </w:p>
    <w:p>
      <w:r>
        <w:rPr>
          <w:b/>
        </w:rPr>
        <w:t xml:space="preserve">Esimerkki 1.1099</w:t>
      </w:r>
    </w:p>
    <w:p>
      <w:r>
        <w:t xml:space="preserve">Fakta1: Insinöörimies on palkattu auttamaan uuden padon rakentamisessa öljy-yhtiö Quad Carbonille, Fakta2: Fakta3: Quad Carbon on konkurssin ja yritysoston partaalla, Fakta4: sotilailla ei ole varaa Thornen palveluihin, Fakta5: Thorne lähtee maasta huolimatta, Alice pyytää häntä jäämään.</w:t>
      </w:r>
    </w:p>
    <w:p>
      <w:r>
        <w:rPr>
          <w:b/>
        </w:rPr>
        <w:t xml:space="preserve">Tulos</w:t>
      </w:r>
    </w:p>
    <w:p>
      <w:r>
        <w:t xml:space="preserve">Alice Bowman Meg Ryan muuttaa kuvitteelliseen Etelä-Amerikan maahan Tecalaan, koska hänen insinöörimiehensä Peter Bowman David Morse on palkattu auttamaan öljy-yhtiö Quad Carbonia uuden padon rakentamisessa. Ajaessaan eräänä aamuna kaupungin halki Peter jää ruuhkaan ja joutuu sitten Tecalan vapautusarmeijan ELT:n sissikapinallisten väijytykseen ja sieppaukseen. ELT:n sotilaat uskovat, että Peter työskentelee Quad Carbonin öljyputken parissa, ja johdattavat hänet viidakon halki. Terry Thorne Russell Crowe, entinen brittiläisen Special Air Servicen jäsen, saapuu Tecalaan juuri Tšetšeniassa onnistuneesta panttivankien pelastustyöstä. Hän on asiantuntija neuvottelijana kidnappaus- ja kaappauskauppatapauksissa, ja hänen yrityksensä Luthan Risk antaa hänelle tehtäväksi neuvotella Petersin turvallisesta paluusta. Valitettavasti selviää, että Quad Carbon on konkurssin ja yritysvaltauksen partaalla, eikä sillä siksi ole vakuutusta kidnappausten varalta, joten heillä ei ole varaa Thornesin palveluihin. Huolimatta Alicen pyynnöistä jäädä, Thorne lähtee maasta. Alice saa tehtäväkseen korruptoituneen paikallisen panttivankineuvottelijan, joka kehottaa häntä heti maksamaan ELT:n ensimmäisen lunnasvaatimuksen: 50 000:n hyväntahtoisen maksun. Koska Alice ei tiedä, mitä tehdä, hän suostuu, mutta Thorne, joka on omantuntonsa vuoksi palannut auttamaan, estää maksutapahtuman. Hänen apunaan on Dino David Caruso, kilpaileva neuvottelija ja entinen vihreä baretti. Seuraavien kuukausien aikana Thorne käyttää radiota puhuakseen ELT-kontaktin kanssa, ja nämä kaksi kiistelevät Petersin vapauttamisen ehdoista - mukaan lukien lunnasmaksu, johon Alicella on varaa. Thornen ja Alicen välille syntyy tämän koettelemuksen aikana implisiittinen vetovoima. Lopulta he neuvottelevat 650 000 dollarin summan. Sillä välin Peteristä on tullut vanki ELT:n viidakkotukikohdassa. Siellä hän ystävystyy toisen panttivangin, Kessler Gottfried Johnin, kanssa - lähetyssaarnaajan ja entisen Ranskan muukalaislegioonan jäsenen - joka on asunut leirillä yhdeksäntoista kuukautta. He keksivät pakosuunnitelman, mutta ELT jäljittää heidät nopeasti yrityksensä aikana. Kessler putoaa jokeen olkapäähän ammuttuaan ja onnistuu pakenemaan, mutta Peter astuu ansaan ja jää kiinni. Kessler löydetään ja hänet viedään sairaalaan. Thornesin ELT-yhteyshenkilö kieltäytyy sittemmin vastaamasta hänen puheluihinsa. Onneksi yksi Alicen nuorista piioista tunnistaa hänen äänensä radiosta ja paljastaa olevansa hallituksen virkamies. Thorne menee paraatiseremoniaan ja kohtaa kontaktin; tämä vahvistaa, että Peter on elossa, mutta koska ELT:n ja hallituksen välinen sota on kiihtynyt ja Peters tuntee maaston, ELT ei enää suostu neuvottelemaan. Thornesin kehotuksesta Alice ja Kessler vakuuttavat Tecalan hallitukselle, että ELT suunnittelee hyökkäystä heidän alueensa läpi rakennettavaa putkea vastaan. Tämä pakottaa hallituksen armeijan mobilisoitumaan, mikä pakottaa suurimman osan ELT:n leirin joukoista mobilisoitumaan vastahyökkäykseen. Thorne, Dino ja useat kumppanit saapuvat paikalle helikopterilla ja hyökkäävät heikentyneeseen ELT:n tukikohtaan. He voittavat leirin sotilaat, vapauttavat Peterin ja toisen panttivangin ja lentävät sitten takaisin kaupunkiin, jossa Alice tapaa onnellisena miehensä. Thorne ja Alice viettävät viimeisen intiimin hetken, ennen kuin jälkimmäinen lähtee Peterin kanssa välittömästi lennolle Yhdysvaltoihin.</w:t>
      </w:r>
    </w:p>
    <w:p>
      <w:r>
        <w:rPr>
          <w:b/>
        </w:rPr>
        <w:t xml:space="preserve">Esimerkki 1.1100</w:t>
      </w:r>
    </w:p>
    <w:p>
      <w:r>
        <w:t xml:space="preserve">Fakta1: Fakta2: elämä keskittyy rakastavan vaimon ja tyttären ympärille, Fakta3: Maaran 's Sudhandhiram Kun huippu voittaa sisäänpääsyn valtion tasolla, Fakta4: Anjali rakastuu Sudhandhiramiin, Fakta5: sureva isä ottaa sen itselleen perustella 's murha</w:t>
      </w:r>
    </w:p>
    <w:p>
      <w:r>
        <w:rPr>
          <w:b/>
        </w:rPr>
        <w:t xml:space="preserve">Tulos</w:t>
      </w:r>
    </w:p>
    <w:p>
      <w:r>
        <w:t xml:space="preserve">Maaran Sathyaraj on virkailija piirikollektorin toimistossa. Hänen elämänsä keskipisteenä ovat hänen rakastava vaimonsa Seetha, hänen poikansa Raghuvannan ja hänen tyttärensä Preethi Varma. Puhekykyinen ja Gandhia läpikotaisin kannattava Maaran ei siedä mitään Mahatman nimen mustamaalaamista. Koska hän on vankkumaton patriootti, hän oli jopa antanut pojalleen nimen Sudhandhiram. Maaranin poika Sudhandhiram voittaa osavaltiotasolla ja pääsee lääketieteelliseen korkeakouluun, jossa sadistinen Shivadas Robert ja hänen kaverinsa riepottelevat häntä armotta. Anjali Santhoshi kuitenkin rakastuu Sudhandhiramiin. Asiat karkaavat käsistä, kun Sudhandhiram vastaa Shivadasin nöyryytyksiin tiukalla läpsyttelyllä ja voittaa hänet yliopistovaaleissa. Shivadasin nöyryyttäminen saa asiat vielä hurjemmiksi, kun Sudhandhiram maksaa siitä hengellään. Shivadas pakkaa ruumiin matkalaukkuun ja hävittää sen. Mutta pian Shivadas joutuu syytteeseen murhasta. Shivadas onnistuu kuitenkin saamaan jutun puhtaaksi vaikutusvaltaisen isänsä ansiosta. Seetha tulee mielenvikaiseksi emotionaalisen järkytyksen vuoksi. Sureva isä, Maaran, ottaa tehtäväkseen perustella poikansa murhan. Maaran jäljittää salaliittolaiset yksi kerrallaan ja saa heidän pahuutensa päättymään itse, perustellen näin omaa tapaansa oikeudenmukaisuutta. Lopulta Maaran tappaa lääkärin ja joutuu piiritetyiksi oikeudessa. Hän joutuu koukkuun vankilaan.</w:t>
      </w:r>
    </w:p>
    <w:p>
      <w:r>
        <w:rPr>
          <w:b/>
        </w:rPr>
        <w:t xml:space="preserve">Esimerkki 1.1101</w:t>
      </w:r>
    </w:p>
    <w:p>
      <w:r>
        <w:t xml:space="preserve">Fakta1: Fakta2: Keittiön sisältö on järjestetty uudelleen outo kokoonpanot yöllä, Fakta3: satoja lintuja törmää taloon, Fakta4: Sammy löytyy kävelee talosta, Fakta5: Greys henkilö on yksi ensimmäinen osoittaa kiinnostusta</w:t>
      </w:r>
    </w:p>
    <w:p>
      <w:r>
        <w:rPr>
          <w:b/>
        </w:rPr>
        <w:t xml:space="preserve">Tulos</w:t>
      </w:r>
    </w:p>
    <w:p>
      <w:r>
        <w:t xml:space="preserve">Barrettin perhe - äiti Lacy, isä Daniel, vanhempi poika Jesse ja nuorempi poika Sammy - asuu rauhallisella esikaupunkikadulla nimeämättömässä amerikkalaisessa kaupungissa. Daniel on tällä hetkellä työtön, joten perheen elättäminen on Lacyn vastuulla, joka työskentelee kiinteistönvälittäjänä. Heidän kahden poikansa suhde on onnellinen, ja he kommunikoivat keskenään sängyistään walkietalkien välityksellä. Perhettä kohtaa joukko outoja tapahtumia. Yön aikana keittiön sisältö järjestäytyy uudelleen omituisiin asetelmiin. Talon hälytys laukeaa, kun se havaitsee, että kaikki sisäänkäynnit on murrettu samanaikaisesti. Sammy saa kohtauksen pelatessaan jalkapalloa, ja Lacy järkyttyy, kun taloon syöksyy yhtäkkiä satoja lintuja. Eräänä yönä Lacy herää Sammyn huoneesta kuuluvaan ääneen. Kun hän menee katsomaan Sammya, hän näkee pimeyden läpi hahmon seisovan Sammyn sängyn päällä. Hän sytyttää valon ja löytää tyhjän huoneen. Sammy löydetään kävelemässä pois talosta, mutta hän ei muista lähteneensä. Lacy, Daniel ja Jesse kärsivät katatonisista kohtauksista ja palaavat tajuihinsa ilman muistia kokemuksistaan. Jessen ja Sammyn ruumiista löytyy outoja symboleja. Perhettä ja taloa vaivaavat ilmiöt häiritsevät Lacyä suuresti, ja hän alkaa etsiä vastauksia internetistä. Hän löytää artikkeleita, joissa osa heidän kokemuksistaan liitetään ufoihin ja raportteihin avaruusolentojen sieppauksista. Daniel asentaa turvakamerat koko taloon. Hän tarkastelee yöaikaan kuvattua materiaalia, ja kuvakohtainen analyysi paljastaa kolme tummaa hahmoa, jotka seisovat heidän sänkyjensä yläpuolella heidän nukkuessaan. Lacy ja Daniel uskovat nyt, että kyseessä on maan ulkopuolinen voima, ja he pyytävät apua asiantuntijalta, Edwin Pollardilta, joka kutsuu olentoja harmaiksi. Pollard kertoo heille, että monet muutkin ovat kokeneet saman kohtalon kuin Barrettit, ja useimmat tapaukset ovat päättyneet lapsen sieppaukseen. Edwin varoittaa Barretteja siitä, että henkilö, josta harmaasielut osoittavat ensimmäisenä kiinnostusta, joutuu yleensä kaapatuksi, ja että heidän pitäisi suojella Sammya, jonka hän uskoo tulleen valituksi. Daniel ostaa haulikon ja Lacy aggressiivisen vahtikoiran. Perhe viettää heinäkuun 4. päivän laudoittaen talon ikkunat, sitten he syövät illallista ja muistelevat onnellisempia aikoja. Yhtäkkiä talon valot alkavat välkkyä ja koira alkaa haukkua raivokkaasti. Lacy lähettää pojat yläkertaan ja seisoo oven ulkopuolella vartiossa. Lacy kuulee, kun makuuhuoneen televisio käynnistyy. Hän kävelee sitä kohti, tietämättä, että hänen takanaan seisoo olento, ja jää loukkuun huoneeseensa. Daniel saa Jessen ja Sammyn hänen ja Lacyn huoneeseen, jossa he linnoittautuvat sisään ja käpertyvät yhteen sängylle. Televisio alkaa taas välkkyä ja olennot - jotka nyt paljastuvat harmaiksi - materialisoituvat huoneeseen. Jesse menettää tajuntansa ja kokee hallusinaation, jossa hänen isänsä tekee itsemurhan seisoessaan äitinsä verisen ruumiin päällä. Nähdessään veljensä Jesse jahtaa Sammya ja herää sitten uudelleen talonsa yläkerran käytävässä. Greyt ilmestyvät hänen eteensä, ja hän katoaa heidän mukanaan valonvälähdyksessä, eivätkä muut perheenjäsenet pysty auttamaan. Kolme kuukautta myöhemmin Lacya ja Danielia epäillään Jessesin katoamisesta, ja he ovat muuttaneet asuntoon. Pollard leikkaa ilkeästi sanomalehtiartikkelin Jessesin katoamisesta ja ripustaa sen seinälleen muiden kadonneiden lasten kuvien kanssa. Kun Lacy penkoo vanhoja tavaroita, hän löytää Jessen lapsena piirtämiä kuvia, joissa näkyy Greyt ympäröimässä häntä. Myöhästyneenä hän tajuaa, että harmaasielut osoittivat ensimmäisen kerran kiinnostusta Jesseä, ei Sammya, kohtaan ja että juuri Jesse oli valittu. Sitten läheisestä radiopuhelimesta kuuluu palautetta, kun Lacy ja Sammy kuulevat molemmat Jessin heikon äänen kutsuvan Sammyn nimeä.</w:t>
      </w:r>
    </w:p>
    <w:p>
      <w:r>
        <w:rPr>
          <w:b/>
        </w:rPr>
        <w:t xml:space="preserve">Esimerkki 1.1102</w:t>
      </w:r>
    </w:p>
    <w:p>
      <w:r>
        <w:t xml:space="preserve">Fakta1: Fakta2: Hustler julkaisee alastonkuvia entisestä presidentinvaimosta, Fakta3: Ruth Carter Stapleton kehottaa häntä antamaan elämänsä Jeesukselle, Fakta4: aktiivinen rooli julkaisun kanssa oli ollut Althean ja Jimmyn poissaolo, Fakta5: Jerry Falwell kertoo seksuaalisesta kohtaamisesta äidin kanssa satiirinen parodia-mainos.</w:t>
      </w:r>
    </w:p>
    <w:p>
      <w:r>
        <w:rPr>
          <w:b/>
        </w:rPr>
        <w:t xml:space="preserve">Tulos</w:t>
      </w:r>
    </w:p>
    <w:p>
      <w:r>
        <w:t xml:space="preserve">Vuonna 1952 10-vuotias Larry Flynt myy kuunjuomaa Kentuckyssa. Kaksikymmentä vuotta myöhemmin Flynt ja hänen nuorempi veljensä Jimmy johtavat Hustler GoGo -klubia Cincinnatissa. Koska voitot ovat laskeneet, Flynt päättää julkaista klubin tiedotuslehden, ensimmäisen Hustler-lehden, jossa on alastonkuvia klubilla työskentelevistä naisista. Uutiskirjeestä tulee pian varsinainen aikakauslehti, mutta myynti on heikkoa. Kun Hustler julkaisee alastonkuvia entisestä ensimmäisestä naisesta Jackie Kennedy Onassiksesta, myynti lähtee nousuun. Flynt ihastuu Althea Leasureen, strippariin, joka työskentelee yhdellä hänen klubeistaan. Althean ja Jimmyn avulla Flynt tekee omaisuuden Hustlerin myynnistä. Menestyksen myötä hän saa vihollisia, sillä hän joutuu pornografian vastaisten aktivistien vihatuksi hahmoksi. Hän kiistelee aktivistien kanssa sanoen, että murha on laiton, mutta jos siitä ottaa kuvan, voi saada nimensä lehteen tai ehkä voittaa Pulitzer-palkinnon. Seksi on kuitenkin laillista, mutta jos siitä ottaa kuvan, voi joutua vankilaan. Hän sekaantuu useisiin merkittäviin oikeustapauksiin ja ystävystyy nuoren asianajajan Alan Isaacmanin kanssa. Vuonna 1975 Flynt häviää Cincinnatissa siveysoikeudenkäynnin, mutta vapautuu pian sen jälkeen vankilasta muodollisuuksien vuoksi. Ruth Carter Stapleton, kristitty aktivisti ja presidentti Jimmy Carterin sisar, etsii Flyntin ja kehottaa häntä antamaan elämänsä Jeesukselle. Flynt vaikuttaa liikuttuneelta ja alkaa antaa uuden uskontonsa vaikuttaa kaikkeen elämässään, myös Hustlerin sisältöön. Vuonna 1978, toisen oikeudenkäynnin aikana Georgiassa, Flynt ja Isaacman joutuvat molemmat kiväärillä varustetun miehen ampumiksi, kun he kävelevät oikeustalon ulkopuolella. Isaacman toipuu, mutta Flynt halvaantuu vyötäröstä alaspäin ja käyttää pyörätuolia loppuelämänsä ajan. Flynt toivoo kuolevansa ja luopuu Jumalasta. Henkisen ja fyysisen tuskan vuoksi hän muuttaa Beverly Hillsiin ja ajautuu masennukseen ja huumeiden käyttöön. Tänä aikana myös Althea tulee riippuvaiseksi kipulääkkeistä ja morfiinista. Vuonna 1983 Flynt käy läpi leikkauksen, jossa useita luodin haavojen vaurioittamia hermoja hänen selässään kuollutetaan, ja sen seurauksena hän tuntee itsensä nuoremmaksi. Hän palaa aktiiviseen rooliin julkaisussa, jota hänen poissa ollessaan olivat johtaneet Althea ja Jimmy. Pian Flynt joutuu jälleen oikeuteen John DeLoreanin ansatapahtumaan liittyvien videoiden vuotamisen vuoksi, ja oikeussalissa tekemiensä tempausten aikana hän antaa Isaacmanille potkut ja heittää sitten appelsiinin tuomaria kohti. Myöhemmin hän käyttää Amerikan lippua aikuisten vaippana yhdessä armeijan kypärän kanssa ja käyttää T-paitoja, joissa on provosoivia viestejä, kuten I Wish I Was Black ja Fuck This Court. Syljettyään vettä tuomarin päälle Flynt lähetetään psykiatriselle osastolle, jossa hän vajoaa jälleen masennukseen. Flynt julkaisee satiirisen parodiamainoksen, jossa Jerry Falwell kertoo seksuaalisesta kohtaamisesta äitinsä kanssa. Falwell nostaa kanteen kunnianloukkauksesta ja henkisestä kärsimyksestä. Flynt nostaa vastakanteen tekijänoikeusrikkomuksesta, koska Falwell kopioi hänen mainoksensa. Juttu menee oikeuteen joulukuussa 1984, mutta päätös on ristiriitainen, sillä Flynt todetaan syylliseksi henkisen kärsimyksen aiheuttamiseen mutta ei kunnianloukkaukseen. Siihen mennessä Althea on saanut HIV:n, joka etenee AIDS:ksi. Vähän myöhemmin vuonna 1987 Flynt löytää Althean kuolleena kylpyammeesta hukkuneena. Flynt painostaa Isaacmania valittamaan Falwellin päätöksestä Yhdysvaltain korkeimpaan oikeuteen. Isaacman kieltäytyy sanomalla, että Flynnin temppuilu oikeussalissa nöyryytti häntä. Flynt vetoaa Isaacmaniin ja sanoo, että hän haluaa tulla muistetuksi jostain merkityksellisestä. Isaacman suostuu ja perustelee henkistä kärsimystä koskevan päätöksen korkeimman oikeuden edessä tapauksessa Hustler Magazine vastaan Falwell vuonna 1988. Flyntin istuessa hiljaa oikeussalissa tuomioistuin kumoaa alkuperäisen tuomion yksimielisellä päätöksellä. Oikeudenkäynnin jälkeen Flynt on yksin makuuhuoneessaan katselemassa vanhoja videonauhoja terveestä Altheasta.</w:t>
      </w:r>
    </w:p>
    <w:p>
      <w:r>
        <w:rPr>
          <w:b/>
        </w:rPr>
        <w:t xml:space="preserve">Esimerkki 1.1103</w:t>
      </w:r>
    </w:p>
    <w:p>
      <w:r>
        <w:t xml:space="preserve">Fakta1: pieni joukko kapinallisia on matkalla Intiaan, Fakta2: Fakta3: Manimekalai jätti koulun epäonnistuttuaan, Fakta4: Lakshmi oli muuttanut naapuriin, Fakta5: Sri Lankan armeija tappoi LTTE:n taistelijan Lakshmin kodissa.</w:t>
      </w:r>
    </w:p>
    <w:p>
      <w:r>
        <w:rPr>
          <w:b/>
        </w:rPr>
        <w:t xml:space="preserve">Tulos</w:t>
      </w:r>
    </w:p>
    <w:p>
      <w:r>
        <w:t xml:space="preserve">Manimekalai Sujitha on nuori nainen ja LTTE:n kapinallistaistelija. Taistelun aikana Valvettithuraissa Sri Lankan koillisrannikolla hän haavoittui vakavasti jalkaan. Pieni joukko kapinallisia ottaa hänet veneeseen ja suuntaa Intiaan. He rantautuvat Point Calimereen Intiassa. Intialaisen tamilivälittäjän avulla he pääsevät Nagapattinamin sairaalaan. Tohtori Subhash Chandra Bose Sriman alias Subhash on lääkäri, hän kieltäytyy ensin hoitamasta Manimekalainia, koska kyseessä on laiton asia. Nähtyään hänen jalkojensa tilan hän lopulta suostuu leikkaamaan hänet, mutta Manimekalai ei halua, että hänet amputoidaan. Se oli arkaluonteinen tapaus, ja lääkärit leikkasivat hänen jalkansa onnistuneesti, mutta se oli vain väliaikainen. Hänen jalkansa voi milloin tahansa romahtaa ja hän voi kuolla siihen. Subhash ei ymmärrä, miksi Manimaija riskeeraa henkensä jalkansa vuoksi, ja hän kertoo menneisyydestään. Aiemmin Manimekalai oli iloinen ja huoleton tyttö. Kun hän reputti kahdesti luokan, hän jätti koulun kesken. Eräänä päivänä naapuriin oli juuri muuttanut vammainen nainen Lakshmi Kushboo. Lakshmi ja Manimekalai tulivat hyviksi ystäviksi ja viettivät aikaa laulamalla lauluja. Kaikki sujui hyvin, kunnes Sri Lankan armeija tappoi LTTE:n taistelijan C. Arunpandianin Lakshmin kotona. Sitten armeija alkoi uhkailla heitä, ja Manimekalai pakeni paikalta, kun taas Lakshmi jäi sinne. Samana yönä Lakshmi sytytti itsensä tuleen. Myöhemmin Manimekalai liittyi LTTE:hen. Kuunneltuaan hänen traagisen menneisyytensä Subhash lupaa, ettei hän soita poliisille, ja hän suostuu päästämään hänet sairaalaosastolle kuukaudeksi. Tamil Nadun poliisi saa hyvin usein Sri Lankan hallitukselta tiedotuskirjeitä, ja tällä kertaa se saa tiedon kapinallisryhmän oleskelusta sairaalassa. Se, mitä myöhemmin tapahtuu, on tarinan ydin.</w:t>
      </w:r>
    </w:p>
    <w:p>
      <w:r>
        <w:rPr>
          <w:b/>
        </w:rPr>
        <w:t xml:space="preserve">Esimerkki 1.1104</w:t>
      </w:r>
    </w:p>
    <w:p>
      <w:r>
        <w:t xml:space="preserve">Fakta1: varakkaan miehen poika menee naimisiin vastoin toiveita lasten kanssa, Fakta2: lapset kasvavat ultramodernissa kulttuurissa, Fakta3: Bhargav lähtee Bombayhin avioliittohakemuksen kanssa, Fakta4: Chiru ei halua naimisiin kylän kaunottaren kanssa, Fakta5: Nuthan Prasad esiintyy rikkaana vanhana miehenä ja romanssii Seeman kanssa.</w:t>
      </w:r>
    </w:p>
    <w:p>
      <w:r>
        <w:rPr>
          <w:b/>
        </w:rPr>
        <w:t xml:space="preserve">Tulos</w:t>
      </w:r>
    </w:p>
    <w:p>
      <w:r>
        <w:t xml:space="preserve">Nutan Prasad on varakas mies, jonka poika menee naimisiin vastoin hänen toiveitaan ja asettuu Bombayhin lastensa Chiranjeevin ja Deepan kanssa, jotka kasvavat ultramodernissa kulttuurissa. Bhargav Chiranjeevillä on maradalu Geetha heidän kylässään, ja Nuthan Prasad haluaa, että molemmat menevät naimisiin. Kun hän lähtee Bombayhin kosinnan kanssa, hän saa selville, että Chiru ei ole millään tuulella menossa naimisiin kylän kaunottaren kanssa ja että hän on jo jäänyt opportunistisen tytön, Seeman, verkkoon. Nuthan Prasad esiintyy rikkaana vanhana miehenä ja romanssii Seeman kanssa. Rahanhimoinen Seema haluaa naimisiin vanhuksen kanssa ja jättää turhautuneen Chirun pulaan. Kun Chiru tajuaa, mikä on Seeman todellinen luonne, hän suostuu naimaan Geethan.</w:t>
      </w:r>
    </w:p>
    <w:p>
      <w:r>
        <w:rPr>
          <w:b/>
        </w:rPr>
        <w:t xml:space="preserve">Esimerkki 1.1105</w:t>
      </w:r>
    </w:p>
    <w:p>
      <w:r>
        <w:t xml:space="preserve">Fakta1: Kokila asuu isän kanssa, Fakta2: Kokilan isä matkustaa paljon, Fakta3: vaimo kärsii terveysongelmista, Fakta4: sisäkkö on tietoinen Kokilan suhteesta Vijayn kanssa, Fakta5: Vijay jatkaa normaalia rakkauttaan Kokilaan.</w:t>
      </w:r>
    </w:p>
    <w:p>
      <w:r>
        <w:rPr>
          <w:b/>
        </w:rPr>
        <w:t xml:space="preserve">Tulos</w:t>
      </w:r>
    </w:p>
    <w:p>
      <w:r>
        <w:t xml:space="preserve">Kokila Shoba, lääketieteen opiskelija, asuu isänsä, insinöörin, ja äitinsä kanssa Madrasissa sijaitsevassa kodissa. Heidän kanssaan asuu myös kotiapulainen Roja Ramani, joka on perheelle hyvin läheinen. Koska Kokilan isä matkustaa paljon ja hänen vaimonsa kärsii terveysongelmista, he päättävät pitää maksavan vieraan. Vijayakumar Kamal Haasan, pankinjohtaja, tulee ja asuu talossa maksavana vieraana. Kokila ja Vijayakumar rakastuvat ja aikovat mennä naimisiin vanhempiensa suostumuksella. Sillä välin eräänä yönä Vijayakumar ja kotiapulainen ovat yhtäkkiä yksin kotona. Molemmat päätyvät rakastelemaan, ja Kokila ei palattuaan tiedä tästä tapahtumasta mitään, vaikka kotiapulainen on hyvin tietoinen Kokilan ja Vijayn suhteesta. Vijay kuitenkin unohtaa kotiapulaisen ja jatkaa normaalia elämäänsä rakastaen Kokilaa. Yhtäkkiä eräänä päivänä, kun Kokila on poissa opintomatkalla, Vijay saa tietää, että sisäkkö on raskaana. Sathya ehdottaa piialle lapsen abortointia. Masentunut kotiapulainen lähtee talosta. Kun Kokila palaa kiertueelta, hän huomaa sekä Vijayn että kotiapulaisen kadonneen. Hän saa äidiltään tiedon, että Vijay on lähtenyt huoneesta, ja tekee useita epäonnistuneita yrityksiä selvittää Vijayn olinpaikkaa. Muutaman päivän kuluttua Kokila tapaa Vijayn sattumalta kylässä, jonne hän on lähetetty lääkäriksi. Tuossa vaiheessa hän saa tietää, että Vijay ja hänen kotiapulaisensa menivät naimisiin ja heillä on lapsi nimeltä Kokila.</w:t>
      </w:r>
    </w:p>
    <w:p>
      <w:r>
        <w:rPr>
          <w:b/>
        </w:rPr>
        <w:t xml:space="preserve">Esimerkki 1.1106</w:t>
      </w:r>
    </w:p>
    <w:p>
      <w:r>
        <w:t xml:space="preserve">Fakta1: Fakta2: kirjailija George Dunlap ja vaimo Faith In ovat onneton pariskunta Marin County, Fakta3: George on aloittanut suhteen yksinhuoltajaäiti, Fakta4: Faith ilmaisee epäilyksensä suhteesta, mikä saa Georgen lähtemään ja muuttamaan rantataloon, Fakta5: Sandy pitää heitä häiriötekijöinä seksuaalisessa suhteessa Georgen kanssa.</w:t>
      </w:r>
    </w:p>
    <w:p>
      <w:r>
        <w:rPr>
          <w:b/>
        </w:rPr>
        <w:t xml:space="preserve">Tulos</w:t>
      </w:r>
    </w:p>
    <w:p>
      <w:r>
        <w:t xml:space="preserve">Kalifornian Marin Countyssa kirjailija George Dunlap ja hänen vaimonsa Faith ovat onneton pariskunta, joka asuu tyttäriensä Sherryn, Jillin, Mariannen ja Mollyn kanssa Georgen kunnostamassa maalaistalossa. George valmistautuu osallistumaan kunniakseen järjestettävään palkintojuhlaan, kun hän saa puhelun Sandyltä, yksinhuoltajaäidiltä, jonka kanssa George on aloittanut suhteen. Sherry, neljästä lapsesta vanhin, vastaa puhelimeen ja kuuntelee keskustelua. Kun lapset lähtevät seuraavana aamuna kouluun, Faith ilmaisee epäilyksensä suhteesta, mikä saa Georgen lähtemään ja muuttamaan rantataloonsa. Sherry kieltäytyy puhumasta Georgen kanssa, kun taas hänen sisarensa käyvät Georgen luona viikonloppuisin. Jill, Marianne ja Molly tapaavat myös Sandyn, joka suhtautuu heihin kyynisesti ja pitää heitä häiriötekijöinä seksuaalisessa suhteessaan Georgeen. Faith vaipuu masennukseen, mutta iloitsee, kun hän aloittaa suhteen Frank Hendersoniin, urakoitsijaan, jonka hän on palkannut rakentamaan tenniskentän maalaistalon metsikköön. Eräänä päivänä George vierailee maalaistalossa ja pyytää aggressiivisesti Faithilta, että hän voisi antaa Sherrylle tämän syntymäpäivälahjan, kirjoituskoneen. George turhautuu tavatessaan Frankin ja nähdessään pihan rakennustyöt. George palaa myöhemmin samana iltana kotiin ja vaatii jälleen, että hän saisi antaa Sherrylle tämän lahjan. Kun Faith kieltäytyy päästämästä häntä sisään, George rikkoo oven, työntää hänet ulos talosta ja tukkii ulko-oven tuolilla. Kun Sherry kieltäytyy lahjasta, George piiskaa häntä toistuvasti. Muut lapset yrittävät taistella häntä vastaan, mutta George ei anna periksi ennen kuin Sherry uhkaa häntä saksilla. Päästyään takaisin taloon Faith lohduttaa nyyhkyttävää Sherryä, ja George lähtee häpeissään. George ja Faith menevät oikeuteen aloittamaan avioeromenettelynsä ensimmäisen vaiheen, joka koskee lasten yhteishuoltajuutta. Oikeuskäsittelyn jälkeen Faith kertoo Georgelle, että hänen isänsä on joutunut sairaalaan. Sairaalassa he molemmat vähättelevät avioliittonsa hajoamista, mutta Faithin isä aistii, että he valehtelevat, ja kuolee pian sen jälkeen. Hautajaisten jälkeen George löytää Faithin syömässä ravintolassa ja liittyy hänen seuraansa. He käyvät kiihkeän ja intohimoisen keskustelun, jossa he kiistelevät suhteestaan, ennen kuin juovat itsensä humalaan. He menevät hotellihuoneeseen, jossa Faith ja lapset asuvat, ja harrastavat seksiä. Kun Sherry tulee Faithin makuuhuoneeseen ja löytää heidät sängyssä makaamassa, Faith pyytää Georgea lähtemään. Kun tenniskenttä valmistuu, Faith ja Frank järjestävät maalaistalolla ulkoilmajuhlat. Sherry pilkkaa äitiään siitä, että hän harrastaa seksiä Georgen ja Frankin kanssa, ennen kuin hän pakenee. Hän juoksee Georgen rantamökille, jossa hän näkee isänsä pelaavan sydänpeliä Sandyn ja tämän pojan kanssa. George katsoo ulos ikkunasta ja näkee Sherryn istuvan laiturilla. Hän menee lohduttamaan Sherryä, ja kun he tekevät sovinnon, hän antaa Sherrylle kirjoituskoneen. George palauttaa Sherryn maalaistaloon, jossa Faith kutsuu hänet käymään tenniskentällä ja tapaamaan Franksin ystäviä. Näennäisen ystävällisen julkisivun alla George kehuu Frankia hänen työstään tenniskentällä. Sen jälkeen hän menee autoonsa ja törmää kenttään toistuvasti, kunnes se puretaan. Raivostuneena Frank vetää Georgen ulos autosta ja pahoinpitelee häntä säälimättömästi ennen kuin kävelee pois. Kun lapset yrittävät lohduttaa isäänsä, George ojentaa kätensä ja kutsuu Faithia, joka tarttuu hänen käteensä.</w:t>
      </w:r>
    </w:p>
    <w:p>
      <w:r>
        <w:rPr>
          <w:b/>
        </w:rPr>
        <w:t xml:space="preserve">Esimerkki 1.1107</w:t>
      </w:r>
    </w:p>
    <w:p>
      <w:r>
        <w:t xml:space="preserve">Fakta1: Fakta2: nykyaikaiset testit paljastavat sen isän väärennökseksi, Fakta3: Nicolella on päivällistreffit amerikkalaisen suurpäällikkö Davis Lelandin kanssa, Fakta4: museon työntekijä saapuu vakuutuskirjalla veistoksen seuraavana päivänä, Fakta5: Davis ilmestyy illalla jälleen ryöstöpaikalle.</w:t>
      </w:r>
    </w:p>
    <w:p>
      <w:r>
        <w:rPr>
          <w:b/>
        </w:rPr>
        <w:t xml:space="preserve">Tulos</w:t>
      </w:r>
    </w:p>
    <w:p>
      <w:r>
        <w:t xml:space="preserve">Charles Bonnet Hugh Griffith tunnetaan taidekeräilijänä, mutta itse asiassa hän väärentää maalauksia myydäkseen niitä. Hänen tyttärensä Nicole Audrey Hepburn paheksuu sitä ja pelkää myös, että hän saattaa jäädä kiinni. Bonnet lainaa kuuluisan Cellinin Venus-patsaan Pariisin KleberLafayette-museolle tärkeää näyttelyä varten. Hän ei ole koskaan myynyt sitä, koska nykyaikaiset testit paljastaisivat sen isänsä väärennökseksi. Samana yönä Nicole löytää murtovarkaan, Simon Dermott Peter OToolen, kädessään hänen isänsä väärentämä Van Gogh. Hän uhkailee miestä antiikkiaseella, joka laukeaa vahingossa. Välttääkseen väärennettyjen mestariteosten ympärillä tapahtuvan tutkinnan hän ei soita poliisille, vaan puhdistaa Simonin lihashaavan ja ajaa tämän hotellille. Äkkiä mies suutelee häntä hyvästiksi. Pian tämän jälkeen Nicole tapaa illallisella amerikkalaisen suurpäällikön Davis Leland Eli Wallachin. Nicole pelkää, että mies tietää hänen isänsä salaisuuden, mutta itse asiassa hänellä on pakkomielle Cellinin Venuksen omistamisesta: hän järjesti illallisen ostaakseen sen. Huojentuneena nainen suutelee miestä ja kertoo hänelle, ettei patsas ole myytävänä. Seuraavana päivänä museon työntekijä saapuu paikalle ja pyytää Charlesia allekirjoittamaan veistoksen vakuutuskirjan - ja mainitsee sitten, että Charles on juuri suostunut veistoksen tekniseen tutkimukseen. Nicole haluaa epätoivoisesti pelastaa isänsä vankilalta ja pyytää Simonia käyttämään murtotaitojaan Venuksen varastamiseksi hänelle. Mies suostuu, mutta ei aluksi usko, että se on mahdollista. Ryöstöyönä Davis ilmestyy jälleen Charlesin ja Nicolen kotiin. Davis on niin epätoivoinen Cellinin hankkimisesta, että hän pyytää naista naimisiin. Koska nainen ei halua myöhästyä, hän suostuu nopeasti ja lähtee museoon. Nicole ja Simon piiloutuvat kodinhoitokomeroon, kunnes museo sulkeutuu. Huomattuaan vartijoiden rutiinit Simon laukaisee Cellini Venusta ympäröivän turvahälyttimen lelubumerangilla, ottaa sen kiinni ja piiloutuu. Vartijat ja poliisit ryntäävät sisään ja tarkistavat museon, mutta mitään ei puutu, joten he lähtevät pian pois ja nollaavat hälytyksen. Simon paljastaa tietävänsä, miksi Nicole haluaa patsaan varastettavan, minkä Nicole vahvistaa. Hän oli epäillyt, että se oli väärennös, koska se muistutti Nicolen isoäidin olleen mallina. Hän auttaa, koska hänellä on tunteita Nicolea kohtaan. He suutelevat, minkä jälkeen Simon laukaisee jälleen hälytyksen. Kun turhautuneet vartijat huomaavat, että mitään ei ole kadonnut, he päättävät, että turvajärjestelmässä on ollut toimintahäiriö. Koska alueen korkea-arvoiset poliitikot ovat valittaneet meluisasta hälytyksestä, he kytkevät sen kokonaan pois päältä. Simon varastaa sitten patsaan, Nicole piilottaa sen siivouskauhaan, ja he pakenevat sekasorron keskellä sen jälkeen, kun sen katoaminen huomataan. Seuraavana aamuna, kun uutinen ryöstöstä on levinnyt, Davis etsii nopeasti johtolankaa kadonneesta patsaasta ja haluaa epätoivoisesti saada sen käsiinsä hinnalla millä hyvänsä. Hän tapaa Simonin, joka sanoo antavansa Venuksen hänelle, mutta että hän ei saa koskaan enää mainita patsaasta kenellekään tai nähdä Nicolea. Hän sanoo, että Davisiin otetaan yhteyttä myöhemmin maksun suhteen. Myöhemmin Nicole liittyy Simonin pöytään juhlimaan ryöstöä. Simon paljastaa lopulta Nicolelle, ettei hän ole ammattimurtovaras, vaan asiantuntijatutkija, jonka suuret taidegalleriat ovat palkanneet vahvistamaan turvallisuutta ja paljastamaan väärennöksiä. Cellinin Venus oli itse asiassa hänen ensimmäinen ryöstönsä. Myöhemmin yksityiskoneen portailla Simon ojentaa Davisille Venuksen. Kun Davis avaa laatikon, hän löytää sieltä myös kihlasormuksen, jonka hän oli antanut Nicolelle. Simon vakuuttaa Charlesille, että väärennetty Venus on turvallisesti poissa maasta. Charles on niin helpottunut, että hän pettyy vain hetkeksi, kun Simon kertoo, että ostohinta oli ja pysyy nollassa dollarissa. Simon ja Nicole saavat Charlesilta lupauksen, että hän lopettaa väärennettyjen maalausten myymisen. Nicole ja Simon menevät naimisiin. Kun he kuitenkin lähtevät kartanosta, paikalle saapuu keräilijä, joka oli aiemmin ihaillut Charlesin uutta Van Goghia, ja vanha väärentäjä toivottaa hänet tervetulleeksi. Nicole selittää hänet serkuksi, ja Simon ihailee hellästi hänen uutta valehtelutaitoaan.</w:t>
      </w:r>
    </w:p>
    <w:p>
      <w:r>
        <w:rPr>
          <w:b/>
        </w:rPr>
        <w:t xml:space="preserve">Esimerkki 1.1108</w:t>
      </w:r>
    </w:p>
    <w:p>
      <w:r>
        <w:t xml:space="preserve">Fakta1: elokuva alkaa Kanchissa Mayuran kanssa, Fakta2: Fakta3: Mayura tarkkaillessaan koulutusta saa taistella Pallava prinssit, Fakta4: Kadamba kuningas tapettiin petoksen kautta Pallava kuningas, Fakta5: Banavasi valloittaa Banavasi ja Telugu rakentamalla näin laaja valtakunta.</w:t>
      </w:r>
    </w:p>
    <w:p>
      <w:r>
        <w:rPr>
          <w:b/>
        </w:rPr>
        <w:t xml:space="preserve">Tulos</w:t>
      </w:r>
    </w:p>
    <w:p>
      <w:r>
        <w:t xml:space="preserve">Elokuva alkaa Kanchissa, jossa Mayura, brahmininuorukainen, haastaa ylimielisen painijan ja voittaa hänet. Mayuraa ei ollut koskaan koulutettu virallisesti, ja hän oli oppinut painitekniikoita vain tarkkailemalla muita painijoita. Brahmanina hänen oli opiskeltava Vedoja, mutta hän oli silti syvästi kiinnostunut taistelulajeista, ja tämän painikohtaamisen jälkeen Ranga Jetti M. P. Shankar, Kanchin johtava painija, ottaa hänet siipiensä suojaan ja kouluttaa häntä. Kun Mayura oli oppinut kaikki taistelulajit, hän eräänä päivänä, seuratessaan Pallava-prinssin koulutusta, joutuu vahingossa tappeluun Pallava-prinssin Vishnugopa Vajramunin kanssa ja antaa hänelle selkäsaunan, mikä herättää hänen vihamielisyytensä. Tämän jälkeen Mayuran on pakko paeta Kanchista Ranga Jettin neuvojen mukaan paetakseen Pallavoja. Silloin hän myös saa tietää, että hän on itse asiassa Kadamba-kuninkaan Raja Chandravarman poika, jonka Pallava-kuningas Sivaskandhavarma tappoi petoksen avulla. Saatuaan isänsä ministeriltä tiedon Kshatriya-alkuperästään ja maineikkaasta suvustaan Mayura omistautuu heittämään Pallavan vieraan ikeen ja vapauttamaan isänmaansa. Palattuaan Banavasiin Nilakanthagupta-nimisen kauppiaan hahmossa Mayura kerää seuraajia ja armeijan. Fiksujen strategioiden avulla hän valloittaa sekä Banavasin että Srishailan ympärillä olevat telugua puhuvat alueet ja rakentaa näin laajan valtakunnan. Samalla kun elokuva rakentaa Vishnugopan ja Mayuran välistä kilpailua, se valottaa myös Mayuran ja Pallavan kruununprinssin Srinathin välistä, toisiaan ihailevaa ystävyyttä sekä Mayuran ja Pallavan prinsessa Premavati Manjulan välistä kasvavaa rakkautta. Lopulta Vishnugopa voittaa vihan ja vihan Mayuraa kohtaan ja nai Premavatin itse Sivaskandhavarman siunauksella.</w:t>
      </w:r>
    </w:p>
    <w:p>
      <w:r>
        <w:rPr>
          <w:b/>
        </w:rPr>
        <w:t xml:space="preserve">Esimerkki 1.1109</w:t>
      </w:r>
    </w:p>
    <w:p>
      <w:r>
        <w:t xml:space="preserve">Fakta1: gangsterin takaa-ajoa esittää Neil Hamilton, Fakta2: Hamilton matkustaa New Yorkiin työskennelläkseen Edward G. Robinsonille, Fakta3: Goodwin paljastuu huijariksi Robinsonin jengissä, Fakta4: Alice White esiintyy Hamiltonin leskenä ja yrittää saada töitä Robinsonin yökerhosta, Fakta5: Robinson käyttää Whitea kilpenä poliisia vastaan.</w:t>
      </w:r>
    </w:p>
    <w:p>
      <w:r>
        <w:rPr>
          <w:b/>
        </w:rPr>
        <w:t xml:space="preserve">Tulos</w:t>
      </w:r>
    </w:p>
    <w:p>
      <w:r>
        <w:t xml:space="preserve">Kaksi etsivää, joita näyttelevät John Elliot ja Harold Goodwin, nousevat junaan Neil Hamiltonin esittämän gangsterin perään. Hamilton matkustaa New Yorkiin työskennelläkseen Edward G. Robinsonille, pahamaineiselle gangsterille, joka omistaa yökerhon. Hamilton hyppää junasta lähellä sillan ylitystä, ja koska hänestä ei löydy jälkeäkään, poliisi uskoo hänen kuolleen. Goodwin omaksuu Hamiltonin henkilöllisyyden ja liittyy Robinsonin jengiin, mutta paljastuu nopeasti huijariksi ja hänet ammutaan. Alice White on päättänyt selvittää, kuka tappoi hänen veljensä, joten hän esiintyy Hamiltonin leskenä ja yrittää saada töitä Robinsonin yökerhosta. Hamilton ilmestyy lopulta paikalle, ja White melkein paljastuu huijariksi. Hamilton saa kuitenkin lopulta Whiten suostuteltua hänet, ja hän lupaa olla kertomatta Robinsonille totuutta. White ja Hamilton rakastuvat. Ryöstön aikana White suojelee Hamiltonia ampumalla poliisia selkään. Hamilton alkaa miettiä parannusta Whiten vaikutuksesta. White saa lopulta Robinsonin tunnustamaan, että tämä ampui hänen veljensä, teeskentelemällä olevansa kiinnostunut hänestä. Hän jättää puhelimen pois luurista, kun poliisi kuuntelee miehen tunnustusta. Kun poliisi ilmestyy paikalle, Robinson tajuaa, mitä White on tehnyt, ja käyttää Whitea kilpenä poliisia vastaan, mutta Hamilton onnistuu pelastamaan Whiten ja Robinson joutuu antautumaan poliisille.</w:t>
      </w:r>
    </w:p>
    <w:p>
      <w:r>
        <w:rPr>
          <w:b/>
        </w:rPr>
        <w:t xml:space="preserve">Esimerkki 1.1110</w:t>
      </w:r>
    </w:p>
    <w:p>
      <w:r>
        <w:t xml:space="preserve">Fakta1: Veeraiyan-terroristi sieppaa suuren poliittisen puolueen naisjohtajan, Fakta2: hallitus pyytää Kannania huolehtimaan Arasappanista, Fakta3: Kannan työskentelee hallitukselle, Fakta4: Kannanin vaimon ja äidin osoittama ystävällisyys muuttaa asenteen, Fakta5: poliisi syyttää Kannania yhteyksistä terroristeihin.</w:t>
      </w:r>
    </w:p>
    <w:p>
      <w:r>
        <w:rPr>
          <w:b/>
        </w:rPr>
        <w:t xml:space="preserve">Tulos</w:t>
      </w:r>
    </w:p>
    <w:p>
      <w:r>
        <w:t xml:space="preserve">Kannan Mammootty on vilpitön piirikollektiivi. Terroristi Veeraiyan Nassar sieppaa suuren poliittisen puolueen naisjohtajan, ja hän lupaa palauttaa naisen takaisin, jos hänen loukkaantunut veljensä Arasappan Napoleon hoidetaan hyvin ja tuodaan turvallisesti takaisin. Hallitus suostuu tähän ehtoon ja pyytää Kannania huolehtimaan Arasappanista. Aluksi Arasappan vihaa Kannania ja hänen perhettään, sillä Kannan työskentelee hallitukselle, jota vastaan hänen veljensä ryhmä kapinoi, mutta Kannanin vaimon ja äidin osoittama ystävällisyys muuttaa hänen asenteensa. Juuri kun hän oli kääntämässä uuden lehden, tapahtuu jotain pahaa. Poliisiryhmä, ottamatta tarvittavia käskyjä Kannanilta, lähtee metsään ja hyökkää Veeraiyansin kokoontumisen kimppuun. Tämä suututtaa Arasappania, mutta Kannan hillitsee hänet. Nyt poliisi syyttää Kannania yhteyksistä terroristeihin, koska Arasappan pakeni talostaan ja Kannan tuomitsi poliisin toiminnan; siksi he pidättävät Kannanin vaimon ja äidin. Kannan pakeni etsimään Arasappania Kuullessaan tämän surullisen uutisen Arasappan antautuu itse poliisille, koska hän ei halunnut heidän kärsivän hänen puolestaan, mutta poliisi ei säästä häntä antautumisesta huolimatta.</w:t>
      </w:r>
    </w:p>
    <w:p>
      <w:r>
        <w:rPr>
          <w:b/>
        </w:rPr>
        <w:t xml:space="preserve">Esimerkki 1.1111</w:t>
      </w:r>
    </w:p>
    <w:p>
      <w:r>
        <w:t xml:space="preserve">Fakta1: John Henry Jack Armstrong on menestyvä ja nouseva johtaja biotekniikkayrityksessä, Fakta2: ylivoimainen Powell syyttää biotekniikkayritystä arvopaperipetoksesta, Fakta3: nainen ja tyttöystävä tarjoavat Armstrongille huomattavan summan rahaa, jotta hän saattaa heidät molemmat raskaaksi, Fakta4: lesboryhmät tulevat taloon, Fakta5: Armstrongin tilanne kuvataan juhlalliseksi aiheeksi, ja hänen tukemisekseen tai vastustamisekseen järjestetään mielenosoituksia.</w:t>
      </w:r>
    </w:p>
    <w:p>
      <w:r>
        <w:rPr>
          <w:b/>
        </w:rPr>
        <w:t xml:space="preserve">Tulos</w:t>
      </w:r>
    </w:p>
    <w:p>
      <w:r>
        <w:t xml:space="preserve">John Henry Jack Armstrong Anthony Mackie on taloudellisesti menestyvä ja nousujohteinen biotekniikkayrityksen johtaja, jota hänen esimiehensä Leland Powell Woody Harrelson syyttää väärin perustein arvopaperipetoksesta kollegansa, tohtori Herman Schillerin itsemurhan jälkeen. Armstrongin varat jäädytetään, eikä hän pysty ylläpitämään elämänlaatuaan. Selvitäkseen toimeentulonsa hän ryhtyy spermanluovuttajaksi suostumalla aluksi Fatima Goodrichin Kerry Washingtonin, hänen lesboksi paljastuneen ja nyt lasta haluavan entisen morsiamensa, toiveisiin. Vaikka heidän välillään on yhä ratkaisematonta katkeruutta ja jännitteitä Armstrongin ja Goodrichin aiemmasta suhteesta, hän ja hänen tyttöystävänsä Alex Guerrero Dania Ramirez tarjoavat hänelle huomattavan summan rahaa, jotta hän saisi heidät molemmat raskaaksi. Tämä johtaa siihen, että Goodrich houkuttelee Armstrongin perustamaan yrityksen, jossa lesboryhmät tulevat hänen luokseen ja maksavat hänelle 10 000 dollaria kukin, jotta hän harrastaisi seksiä heidän kanssaan tullakseen raskaaksi. Yksi Armstrongin raskauttamista naisista on John Turturron esittämän mafiapomon Don Angelo Bonaseran tytär. Armstrongin työnantajat saavat tietää hänen raskauttamisbisneksestään, ja he käyttävät sitä kampanjassaan mustamaalatakseen Armstrongin imagoa saadakseen huomion pois omasta rikollisesta liiketoiminnastaan. Ristiriitaa kuvaa myös Armstrongin äidin ja hänen riippuvaisen diabeetikkoisänsä Jim Brownin myrskyisä suhde. Elokuvan huipentumassa Armstrongin tilanne kuvataan julkisuuden aiheena, jolloin hänen puolestaan järjestetään mielenosoituksia ja uutismedia haastattelee kadulla asuvia ihmisiä hänen seksuaalisesta toiminnastaan. Armstrong kutsutaan Yhdysvaltain senaatin komitean kuultavaksi, joka tutkii hänen väitettyä arvopaperipetostaan, ja siellä otetaan esille sekä hänen palvelunsa lesboille että hänen suhteensa Bonasera-rikollisperheeseen. Armstrongin tilannetta verrataan sekä leikkauskohtausten että suorien viittausten kautta vuoropuhelussa Frank Willsin ahdinkoon, vartijan, joka havaitsi murron, joka johti Watergate-skandaaliin, joka kaatoi presidentti Nixonin. Lopulta hän voittaa jutun, ja lopussa hänet nähdään yhdeksäntoista lapsen kanssa, joita hän auttoi lesbotuttaviaan tekemään. Elokuvan loppuun mennessä Armstrong ja Goodrich ovat päässeet sopuun pitkittyneiden tunteidensa kanssa toisiaan kohtaan ja keskinäisen vetovoimansa kanssa, jonka he jakavat Guerreroa kohtaan. Tämän jälkeen he aloittavat kolminkertaisen polyamorisen suhteen, ja Armstrong ilmeisesti ylläpitää ystävyyttä kaikkien niiden kahdeksantoista naisen kanssa, jotka tulivat häneltä raskaaksi.</w:t>
      </w:r>
    </w:p>
    <w:p>
      <w:r>
        <w:rPr>
          <w:b/>
        </w:rPr>
        <w:t xml:space="preserve">Esimerkki 1.1112</w:t>
      </w:r>
    </w:p>
    <w:p>
      <w:r>
        <w:t xml:space="preserve">Fakta1: Fakta2: Saksalaiset uudisasukkaat ovat muodostaneet paikallisen miliisin lähestyvän sodan varalta: Gil ja naapurit raivaavat maata maanviljelyä varten, Fakta3: Seneca-joukko tuhoaa Martinin tilan, Fakta4: suuri joukko brittisotilaita ja intiaaneja lähestyy laaksoa, Fakta5: britit ja intiaanit liittolaisineen tekevät suurhyökkäyksen vallatakseen laakson kevään sulamisen jälkeen.</w:t>
      </w:r>
    </w:p>
    <w:p>
      <w:r>
        <w:rPr>
          <w:b/>
        </w:rPr>
        <w:t xml:space="preserve">Tulos</w:t>
      </w:r>
    </w:p>
    <w:p>
      <w:r>
        <w:t xml:space="preserve">Siirtomaa-ajan Amerikassa Lana Borst Claudette Colbert, New Yorkin Albanyn varakkaan perheen vanhin tytär, menee naimisiin Gilbert Martin Henry Fondan kanssa. Yhdessä he jättävät perheensä ylellisen kodin ja aloittavat rajaseudun elämän Gilsin pienellä maatilalla Deerfieldissä, Mohawkin laaksossa New Yorkin keskiosassa. On heinäkuu 1776, ja vallankumouksen henki on ilmassa. Laakson enimmäkseen saksalaisista koostuvat uudisasukkaat ovat muodostaneet paikallisen miliisin lähestyvän sodan varalta, ja Gil liittyy siihen. Gilin ja hänen naapureidensa raivatessa maitaan maanviljelyä varten saapuu Blue Backin päällikkö John Big Tree, ystävällinen Oneida-mies, varoittamaan heitä siitä, että laaksossa on senecojen ryöstöretkikunta, jota johtaa Caldwell John Carradine -niminen tory. Uudisasukkaat jättävät tilansa ja hakeutuvat läheiseen Fort Schuyleriin. Raskaana oleva Lana saa keskenmenon hurjan matkan aikana linnoitukseen. Seneca-joukko tuhoaa Martinin tilan. Koska Martinit ovat vailla kotia ja talvi lähestyy, he ottavat vastaan työtä varakkaan leskirouvan, rouva McKlennar Edna May Oliverin tilalla. Rauhallisen välivuoden aikana rouva McKlennar ja Martinit menestyvät. Sitten tulee tieto, että laaksoa lähestyy suuri joukko brittisotilaita ja intiaaneja. Miliisi lähtee länteen pysäyttääkseen hyökkääjät, mutta heidän lähestymisensä ajoittuu huonosti, ja ryhmä joutuu väijytykseen. Vaikka vihollinen lopulta kukistetaan Oriskanyssa, yli puolet miliisimiehistä saa surmansa. Gil palaa kotiin haavoittuneena ja hourailee, mutta toipuu hitaasti. Lana on jälleen raskaana ja synnyttää pojan toukokuussa. Samana kesänä intiaanien ja toorien ryöstöretket polttavat ja ryöstävät maatiloja ja pieniä siirtokuntia. Sato jää pieneksi, ja vaikka rouva McKlennarsin kivitalo ei palaakaan, ruoka riittää tuskin talven yli. Lana synnyttää toisen lapsensa, toisen pojan, seuraavana elokuussa. Ryöstöretket jatkuvat, mutta sato menestyy paljon paremmin, joten talvella on paljon syötävää, vaikka kylmyys on ankara. Kevään sulamisen jälkeen britit ja heidän intiaaniliittolaisensa tekevät suurhyökkäyksen vallatakseen laakson, ja uudisasukkaat hakeutuvat jälleen linnoitukseen. Rouva McKlennar haavoittuu kuolettavasti, ja ammukset käyvät vähiin. Gil ryntää sankarillisesti vihollisen linjojen läpi hakemaan apua läheisestä Daytonin linnakkeesta. Lisäjoukot saapuvat juuri ajoissa, jotta hyökkääjät, jotka ovat aikeissa vallata linnakkeen, voidaan lyödä takaisin. Miliisi ajaa takaa brittiläisiä joukkoja, ahdistelee ja kukistaa ne ja hajottaa eloonjääneet sotilaat erämaahan. Mohawkin laakso on pelastettu. Kolme vuotta myöhemmin, kun sota on ohi, Gil ja Lana palaavat Deerfieldin maatilalleen. He saavat kolmannen lapsen, tyttövauvan. He odottavat onnellista ja rauhallista elämää laaksossa uuden, itsenäisen Amerikan yhdysvaltojen kansalaisina.</w:t>
      </w:r>
    </w:p>
    <w:p>
      <w:r>
        <w:rPr>
          <w:b/>
        </w:rPr>
        <w:t xml:space="preserve">Esimerkki 1.1113</w:t>
      </w:r>
    </w:p>
    <w:p>
      <w:r>
        <w:t xml:space="preserve">Fakta1: Fakta2: Terapeutti Tess Parker tapaa Paul Tomlinsonin: Carla tulee Tessin luo kertomaan entisestä rakastajasta, Fakta3: Madsen jätettyään vuoden, Fakta4: Tess etsii Carlan asunnon ja löytää Paulin allekirjoittaman rakkauskirjeen Carlalle, Fakta5: Paul Tess, joka tappoi vaimonsa.</w:t>
      </w:r>
    </w:p>
    <w:p>
      <w:r>
        <w:rPr>
          <w:b/>
        </w:rPr>
        <w:t xml:space="preserve">Tulos</w:t>
      </w:r>
    </w:p>
    <w:p>
      <w:r>
        <w:t xml:space="preserve">Terapeutti Tess Parker JoBeth Williams tapaa Paul Tomlinson Pierce Brosnan, englannin professori shes wacky yli, ja hes myös kaveri, joka on liian hyvä ollakseen totta. Hänen potilaansa Carla Virginia Madsen tulee Tessin luokse kertomaan entisestä rakastajastaan, joka halusi mennä naimisiin hänen kanssaan, mutta tarvitsi aikaa vaimonsa kuoleman jälkeen, vaikka he alkoivat seurustella, kun mies oli vielä naimisissa. Mutta vuoden kuluttua mies lähti eikä koskaan palannut, vain kertoakseen, että hän oli jonkun toisen kanssa. Tess yrittää lohduttaa Carlaa sen jälkeen, kun hän luuli Carlan hyppäävän rakennuksen reunalta. Kuvaukset, joita Carla antaa Tessille entisestä rakastajastaan, tuntuvat jokseenkin tutuilta, mutta vasta kun Carla näyttää Tessille entisen rakastajansa kirjoittaman kirjan, Tess tajuaa, että Carla puhuu Paulista. Lopulta Tess joutuu Paulin kanssa tekemisiin, ja hän sanoo tunteneensa hänet kirjastonhoitajana, ja Tess näki hänen halanneen häntä kiittäessään häntä siitä, että hän oli hankkinut hänelle vaikeasti löydettävän kirjan. Tess sanoo, ettei hänellä ollut mitään muuta suhdetta Tessiin kuin lähettää tälle kukkia kiitokseksi kaikesta avusta kirjan kanssa ja ettei hän maannut Tessin kanssa. Tess uskoo häntä, ja heillä on ihana, pieni pussailu. Carla huutaa Tessille ja ajaa pois. Paul kehottaa Carlaa päästämään hänet menemään. Seuraavana päivänä Tess menee Carlan asunnolle, löytää oven auki ja Carla on poissa. Tess tutkii Carlasin asunnon ja löytää Paulin allekirjoittaman rakkauskirjeen Carlalle, jonka hän ottaa mukaansa. Aamulla Carla kohtaa hänet kotona ja varoittaa Tessiä, että Paul tappoi vaimonsa ja tappaa uudelleen. Tess kysyy Paulilta kirjeestä, ja hän sanoo, että se on kadonnut kirje, jonka hän kirjoitti vaimolleen. Tess kysyy Paulilta, miten hänen vaimonsa kuoli, ja Paul sanoo, että hän kuoli vaellusonnettomuudessa vuorilla. He olivat juuri riidelleet, ja hän palasi mökille, joten hän ei ollut siellä. Metsänvartijat sanoivat, että nainen näytti liukastuneen. Tess kertoo Paulille, että Carla sanoi hänen tappaneen vaimonsa. Hän sanoi, etteivät he olleet täydellinen pari, mutta hän rakasti Carlaa. He menevät Carlan talolle ja löytävät sen epäjärjestyksessä, ja keittiössä on verta. Paul lähettää Tessin pois, kun hän soittaa poliisille. Paulin luona, kun hän on suihkussa, Tess lukitaan huoneeseen, jossa on palava tuoli. Paulin pelastettua Tessin poliisi löytää Carlan ja kuulustelee häntä, mutta todisteiden puuttuessa poliisi vapauttaa hänet. Tess ja Paul menevät Paulin mökille, jossa sataa lunta. Paul pujottaa sormuksen Tessin sormeen. Se on sama sormus, jonka Carla sanoi Paulin tehneen erityisesti häntä varten. Tämä riitti siihen, että Tess alkaa uskoa, että Paul valehtelee ja että Carla on koko ajan puhunut totta. Paulin ollessa toisessa huoneessa Tess hiipii ulos mökistä ja törmää Carlaan, joka sanoo tulleensa pelastamaan Tessin ja että he olisivat joutuneet pakenemaan jalan, koska tiet olivat jään peitossa. Kun Paul huomaa, että Tess on kadonnut, hän lähtee etsimään Tessiä seuraamalla lumessa olevia jalanjälkiä. Kun Paul saa Tessin ja Carlan kiinni, tapahtuu yhteenotto, jossa paljastuu, että sormus, jonka Carla on saanut Paulilta, on Paulin kuolleen vaimon sormus. Ainoa tapa, jolla Carla voi saada sen, on se, että Carla on ottanut sen häneltä, kun Carla tappoi hänet. Syntyy tappelu, jossa Carla kaatuu kuoliaaksi. Seuraavana päivänä Paul ja Tess lähtevät mökiltä. Tess nousee autoon ensimmäisenä, ja karttaa etsiessään hän löytää kaksi samanlaista sormusta, samat, jotka hän oli saanut Paulilta ja samat, jotka hänen vaimonsa oli saanut Paulilta. Näemme Tessin järkyttyneenä. Elokuva päättyy, kun kamera zoomaa Paulin autoon nousevaan Pauliin.</w:t>
      </w:r>
    </w:p>
    <w:p>
      <w:r>
        <w:rPr>
          <w:b/>
        </w:rPr>
        <w:t xml:space="preserve">Esimerkki 1.1114</w:t>
      </w:r>
    </w:p>
    <w:p>
      <w:r>
        <w:t xml:space="preserve">Fakta1: Fakta2: burleski esiintyjä on kiinnostunut Landrusta rahan takia, Fakta3: äiti tarvitsee rahaa tärkeään leikkaukseen, Fakta4: Vivienne on myynyt huonekaluja, mikä johti Viviennen tapaturmaiseen kuolemaan, Fakta5: Viviennen sisko on tullut epäileväksi katoamisen vuoksi.</w:t>
      </w:r>
    </w:p>
    <w:p>
      <w:r>
        <w:rPr>
          <w:b/>
        </w:rPr>
        <w:t xml:space="preserve">Tulos</w:t>
      </w:r>
    </w:p>
    <w:p>
      <w:r>
        <w:t xml:space="preserve">Taidekauppias Henri Landru ihastuu burleskiesiintyjä Odetteen, jolla on jo rakastaja ja joka on kiinnostunut Landrusta vain rahan takia. Odette huijaa Landrua luulemaan, että hänen äitinsä on sairas ja tarvitsee rahaa tärkeään leikkaukseen. Landru vannoo keräävänsä rahat leikkauksen rahoittamiseksi. Landru yrittää löytää huonekaluja, jotka hän voisi myydä. Hän tapaa nuoren leskirouvan Viviennen, joka toivoo voivansa myydä vanhoja huonekaluja. Landru hurmaa Viviennen nopeasti, mutta kun Landru myöhemmin saa selville, että Vivienne on myynyt huonekalunsa jollekin toiselle, he riitelevät, mikä johtaa Viviennen tapaturmaiseen kuolemaan. Landru onnistuu peittelemään tapon, mutta kun hän voi helposti vaatia Viviennen huonekaluja omikseen ja myydä ne, hän tajuaa löytäneensä helpon tavan tienata rahaa. Landru ottaa useita peitenimiä ja hurmaa useita varakkaita keski-ikäisiä naisia yksi toisensa jälkeen, kosii heitä avioliittoon ja tappaa heidät sitten, yleensä huumaamalla ja puukottamalla. Myöhemmin Landru näkee Odetten rakastajansa kanssa ja tajuaa, että Odette on huijannut häntä koko ajan. Hän houkuttelee tämän huvilalleen, jossa murhaa hänet. Viviennen sisar on alkanut epäillä hänen katoamistaan, mutta poliisi ei voi auttaa häntä ilman todisteita. Hän lähtee etsimään Landrua ja löytää hänet lopulta tämän vuokraamalta huvilalta. Poliisi saapuu paikalle ja pidättää Landrun. Elokuva päättyy Landrun teloitukseen.</w:t>
      </w:r>
    </w:p>
    <w:p>
      <w:r>
        <w:rPr>
          <w:b/>
        </w:rPr>
        <w:t xml:space="preserve">Esimerkki 1.1115</w:t>
      </w:r>
    </w:p>
    <w:p>
      <w:r>
        <w:t xml:space="preserve">Fakta1: Fakta2: teini-ikäiset ovat liittyneet Oliver 's Sam toinen pubi, Fakta3: Garyn pääsy kolmanteen pubiin evätään, kun hänet on suljettu pois teini-ikäisenä, Fakta4: androidit, jotka esittävät tyttöjä nuoruudesta, yrittävät vietellä Garyn, Andyn ja Peterin, kun taas Basil, joka tunnetaan salaliittoteorioista, selittää yksityiskohtia androidien invaasiosta kahdeksas pubi, Fakta5: ryhmä 's At kannustaa heitä korvattavaksi androideilla yhdeksäs pubi</w:t>
      </w:r>
    </w:p>
    <w:p>
      <w:r>
        <w:rPr>
          <w:b/>
        </w:rPr>
        <w:t xml:space="preserve">Tulos</w:t>
      </w:r>
    </w:p>
    <w:p>
      <w:r>
        <w:t xml:space="preserve">Alkoholisti Gary King suostuttelee vieraantuneet koulukaverinsa Peterin, Oliverin, Stevenin ja Andyn kulkemaan Kultaisen mailin, joka on heidän kotikaupunkinsa Newton Havenin 12 pubia käsittävä pubikierros. Ryhmä yritti kierrosta teini-ikäisinä, mutta ei päässyt kolmeen viimeiseen pubiin, mukaan lukien Worlds End. Toisessa pubissa heidän seuraansa liittyy Oliversin sisar Sam, jonka kiintymyksestä Gary ja Steven taistelivat koulussa. Gary ei pääse kolmanteen pubiin, koska häneltä oli teini-ikäisenä evätty pääsy, mutta hän juo ulkona pöydälle jätettyä olutta. Neljännen pubin vessassa Gary tappelee teinin kanssa ja lyö tämän pään irti, jolloin tämä paljastuu androidiksi. Garyn ystävät liittyvät hänen seuraansa ja tappelevat lisää androideja vastaan. Kun he huomaavat, että kaupungin väestö on korvattu androideilla, he päättävät jatkaa pubikierrosta, jotta he eivät herättäisi epäilyksiä. Seitsemännessä pubissa Gary, Sam ja Steven joutuvat tappeluun androidien kanssa, jotka esiintyvät Samin kaksoiskavereina. Kahdeksannessa pubissa androidit, jotka esittävät nuoruuden tyttöjä, yrittävät vietellä Garyn, Andyn ja Peterin, samalla kun salaliittoteorioista tunnettu paikallinen Basil selittää Stevenille androidien hyökkäyksen yksityiskohtia. Yhdeksännessä pubissa ryhmän vanha koulunopettaja Guy Shepherd rohkaisee heitä vaihtamaan itsensä androideihin. Andy huomaa, että Oliversin laserhoidolla poistettu syntymämerkki on ilmestynyt uudelleen, ja tajuaa, että hänet on korvattu androidilla; hän vahingoittaa häntä. Taas puhkeaa tappelu, ja ryhmä hajaantuu. Gary ja Sam pakenevat, ja Gary käskee häntä lähtemään turvaan. Jäljelle jääneet ystävät syyttävät toisiaan siitä, että heidät on korvattu androideilla, mutta todistavat inhimillisyytensä arpeilla ja tatuoinneilla, joita androideilta puuttuu. Androidit ottavat Peterin kiinni, mutta Gary on päättänyt viedä pubikierroksen loppuun. Worlds Endissä Andy kohtaa Garyn, joka tajuaa, että Gary yritti kerran itsemurhaa, ja yhdistää epäonnistumisensa mailin loppuun saattamisessa epäonnistumiseensa aikuiselämässä. Kun Andy yrittää estää Garya vetämästä viimeistä tuoppiaan, he löytävät piilotetun kammion ja tapaavat Stevenin. Ruumiittomaksi muuttunut muukalaisolento, Verkko, kertoo heille, että androidien invaasio on ollut vastuussa televiestinnän teknologisesta kehityksestä viime vuosikymmeninä osana ensimmäistä askelta kohti galaktiseen yhteisöön liittymistä. Se tarjoaa heille ikuista nuoruutta muuttumalla androideiksi, mutta he kieltäytyvät. Gary vakuuttaa heille, että ihmiskunta on liian tyhmä liittyäkseen muukalaisiin; verkosto luopuu invaasiosta. Sam saapuu ajamaan ryhmän pois Newton Havenista, kun se tuhoaa itsensä. Jonkin aikaa myöhemmin Newton Havenin tuhoutuminen on aiheuttanut maailmanlaajuisen sähkömagneettisen pulssin, joka tuhosi kaiken sähkövoiman maapallolta ja palautti ihmiskunnan pimeälle keskiajalle. Jäljellä olevat androidit ovat aktivoituneet uudelleen, ja eloonjääneet ihmiset suhtautuvat niihin epäluuloisesti. Andyn avioliitto on toipunut, Steven on suhteessa Samin kanssa, ja Peterin ja Oliverin androidiversiot ovat palanneet näennäisesti entiseen elämäänsä. Newton Havenin raunioilla nyt selvin päin oleva Gary menee pubiin nuorempien ystäviensä androidiversioiden kanssa ja tilaa vettä. Kun baarimikko kieltäytyy tarjoilemasta androideja, Gary johdattaa androidiystävänsä tappeluun.</w:t>
      </w:r>
    </w:p>
    <w:p>
      <w:r>
        <w:rPr>
          <w:b/>
        </w:rPr>
        <w:t xml:space="preserve">Esimerkki 1.1116</w:t>
      </w:r>
    </w:p>
    <w:p>
      <w:r>
        <w:t xml:space="preserve">Fakta1: Fakta2: Fakta3: Benny rohkaisee kova jätkä poimimaan juhlissa baarissa juhlii nauhoitussession tappelu bändin kanssa, Fakta4: Ghostista tulee rikkaan mesenaatin suojatti, joka pelaa pianoa yökerhoissa sponsoroinnin turvin ura laskussa, Fakta5: muu bändi soittaa huonompaa musiikkia saadakseen elantonsa.</w:t>
      </w:r>
    </w:p>
    <w:p>
      <w:r>
        <w:rPr>
          <w:b/>
        </w:rPr>
        <w:t xml:space="preserve">Tulos</w:t>
      </w:r>
    </w:p>
    <w:p>
      <w:r>
        <w:t xml:space="preserve">Ghost Wakefield on vaikeuksissa olevan jazzbändin johtaja. Juhlissa hän tapaa viehättävän laulajan Jessin, joka on suhteessa Ghostin agentin Bennyn kanssa. Ghostin vaatimuksesta Jessistä tulee bändin jäsen, ja mies aloittaa suhteen Jessin kanssa, mikä suututtaa Bennyn. Benny järjestää bändille levyn. Levytyssessiota juhlistavissa juhlissa baarissa Benny rohkaisee kovaa tyyppiä, Tommya, tappelemaan bändin kanssa. Ghost välttää tappelua, mikä aiheuttaa eripuran Jessin kanssa. Hän jättää bändin, ja bändi hajoaa. Ghostista tulee rikkaan mesenaatin suojatti, joka soittaa pianoa yökerhoissa hänen sponsoroimanaan, hänen uransa on laskusuunnassa, kun taas muu bändi soittaa huonompaa musiikkia elääkseen. Ghost löytää prostituoiduksi ryhtyneen Jessin ja menee tämän kanssa muiden bändin jäsenten luo, jotka hylkäävät hänet mutta alkavat soittaa vanhaa musiikkiaan Jessin laulaessa.</w:t>
      </w:r>
    </w:p>
    <w:p>
      <w:r>
        <w:rPr>
          <w:b/>
        </w:rPr>
        <w:t xml:space="preserve">Esimerkki 1.1117</w:t>
      </w:r>
    </w:p>
    <w:p>
      <w:r>
        <w:t xml:space="preserve">Fakta1: kyläpäällikkö sallii Woo-ryongin ja pojan asua talossa, Fakta2: Fakta3: Mi-sook menetti miehensä ja lapsensa sodassa, Fakta4: rotat eivät lankea ansoihin ja myrkkyihin, Fakta5: Woo-ryong ilmoittautuu vapaaehtoiseksi hankkiutumaan eroon rotista sian hintaa vastaan.</w:t>
      </w:r>
    </w:p>
    <w:p>
      <w:r>
        <w:rPr>
          <w:b/>
        </w:rPr>
        <w:t xml:space="preserve">Tulos</w:t>
      </w:r>
    </w:p>
    <w:p>
      <w:r>
        <w:t xml:space="preserve">Korean sodan jälkeisellä 1950-luvulla lempeä, ontuva vaeltaja Wooryong ja hänen sairas nuori poikansa Youngnam ovat matkalla Souliin Keski-Korean ylängön halki, kun he saapuvat syrjäiseen kylään. Kylän päällikkö antaa Wooryongille ja hänen pojalleen luvan asua talossaan. Putkimies näyttää päällikölle englanninkielisen viestin, jonka hän sanoo olevan Soulin sairaalassa toimivan amerikkalaisen lääkärin nimi, joka voi hoitaa Youngnamia. Päällikkö, joka käskee pillipiipertäjää olemaan kertomatta kenellekään muulle, että sota on ohi, on samaa mieltä, mutta hänkään ei osaa lukea englantia. Wooryong ihastuu kyläläiseen nimeltä Misook, joka menetti miehensä ja lapsensa sodassa. Wooryong huomaa nopeasti, että kylää vaivaavat rotat, jotka eivät pelkää ihmisiä eivätkä lankea ansoihin ja myrkkyihin. Päällikkö selittää, että hän ja hänen väkensä tulivat tänne, kun he kuulivat kiinalaisten sotilaiden lähestyvän heidän vanhaa kyläänsä. He piilottivat kylän spitaaliset luolaan kylän alkuperäisen shamaanin kanssa. Mutta kun kiinalaiset eivät olleet saavuttaneet kylää, he palasivat luolaan, mutta huomasivat, että kaikki spitaaliset olivat kuolleet ja rotat söivät heidät. Ilkeät syöpäläiset tunkeutuivat sitten kylään, koska kylällä ei ollut shamaania pitämässä niitä poissa. Wooryong tarjoutuu vapaaehtoisesti hankkiutumaan eroon rotista vastineeksi sian hinnasta, jolla hän voi maksaa poikansa sairaanhoitoa. Hän levittää kylään erityistä jauhetta ja menee läheiselle kukkulan laelle. Tarkistaen tuulen suunnan hän sytyttää hyvin savuavan nuotion, joka tukahduttaa kylän savuun. Samaan aikaan Misook, jonka päällikkö on pakottanut kylän uudeksi shamaaniksi, aloittaa puhdistusrituaalin kellojen avulla. Rotat alkavat valua ulos rakennuksista Wooryungin ruutia seuraten luolaan. Misook alkaa rakastua Wooryungiin tämän ystävällisen luonteen vuoksi. Poika alkaa jopa kutsua häntä äidiksi. Päällikkö kuitenkin uhkaa häntä, jos hän aikoo lähteä kylästä. Hän myös juonittelee poikansa Namsoon kanssa, ettei hän palkitsisi Piperiä rotista eroon pääsemisestä. Ensin he herättävät epäilyksiä kylän miespuolisten asukkaiden mielessä saaden heidät uskomaan, että Wooryong on kommunistivakooja, joka toi rotat mukanaan. Kylän kokouksessa päällikkö sanoo maksavansa piipertäjälle, mutta sieltä löytyy kuollut kissa. Päällikkö sanoo, että rotat ovat palanneet. Hän pitää Wooryungin englanninkielistä lappua ja sanoo sen olevan vakoilumateriaalia; siinä lukee vain Kiss my ass, apina ei amerikkalaisen lääkärin nimi vain julma vitsi. Wooryung kurottautuu rahojen perään, mutta Namsoo katkaisee kaksi sormea veitsellä. Kyläläiset kääntyvät Wooryungia ja Youngnamia vastaan, jopa Misook tuomitsee heidät. Mutta kun kyläläiset valmistautuvat heittämään heidät ulos, Misook palaa shamaanitranssiin, mutta häntä on puukotettu vatsaan. Hän kertoo kyläläisille, että aurinkottomana päivänä he kaikki kuolevat ja että heidän lapsensa saattavat elää tai kuolla, ja toistaa kylän alkuperäisen shamaanin ennustuksen juuri ennen kuin kyläläiset polttivat hänet elävältä. Misook kuolee sitten haavoihinsa. Ennen kuin he lähtevät, päällikkö laittaa Wooryungin reppuun kaksi myrkytettyä riisipalloa. Loukkaantunut piippumies nukahtaa, kun hänen poikansa hiipii takaisin kylään hakemaan isänsä piippua päällikön talosta. Paluumatkalla Youngnam syö yhden myrkytetyistä riisipalloista ja kuolee. Wooryong lähtee kostamaan. Poltettuaan poikansa ruumiin hautajaisruumiissa, joka tuottaa niin paljon savua, että se peittää auringon, hän peittää itsensä erityisellä jauheella, jota hän käytti aiemmin rottien houkuttelemiseksi, ja avaa luolan uudelleen. Hän käyttää kahta katkaistua sormeaan syöttinä ja alkaa soittaa piippuaan johdattaakseen rotat takaisin kylään, jossa ne syövät kaikki aikuiset, myös päällikön ja hänen poikansa. Seuraavana aamuna vain kyläläisten lapset ovat elossa, Wooryung soittaa piippuaan ja johdattaa heidät luolaan, johon hän oli vanginnut rotat. Kun hän on sulkenut ne kaikki sisään, hän kääntyy ja katsoo tiukasti kameraan.</w:t>
      </w:r>
    </w:p>
    <w:p>
      <w:r>
        <w:rPr>
          <w:b/>
        </w:rPr>
        <w:t xml:space="preserve">Esimerkki 1.1118</w:t>
      </w:r>
    </w:p>
    <w:p>
      <w:r>
        <w:t xml:space="preserve">Fakta1: Sulttaani Mahmud I:n smaragdilla koristeltu tikari kiehtoo Topkapissa: Fakta3: Harper ja Lipp palkkaavat pikkurikollisen Arthur Simon Simpsonin ajamaan autollaan Turkkiin kuljettamaan piilotettuja räjähteitä ja tuliaseita, joita käytetään murtovarkaudessa, Fakta4: Simpson saa luvan ajaa autoa Turkissa, Fakta5: jengin jäsenet poliisin päämajassa paljastavat autosta löytyneet aseet.</w:t>
      </w:r>
    </w:p>
    <w:p>
      <w:r>
        <w:rPr>
          <w:b/>
        </w:rPr>
        <w:t xml:space="preserve">Tulos</w:t>
      </w:r>
    </w:p>
    <w:p>
      <w:r>
        <w:t xml:space="preserve">Elizabeth Lipp Melina Mercouri vierailee Istanbulissa, jossa hän näkee kiertävän messutapahtuman, jossa esitellään Topkapın palatsin aarteiden jäljennöksiä. Seuraavaksi hän tutkii Topkapin ja on ihastunut sulttaani Mahmud I:n smaragdinkuorrutteiseen tikariin. Lähtiessään Turkista hän värvää entisen rakastajansa, sveitsiläisen mestaririkollisen Walter Harperin Maximilian Schellin suunnittelemaan tikarin varastamista. He palkkaavat Cedric Page Robert Morleyn, joka hallitsee kaiken mekaanisen, Giulion, ihmiskärpäsen Gilles Segalin, mykän akrobaatin, ja jykevän Hans Jess Hahnin, joka tarjoaa tarvittavat lihakset. Harper ja Lipp palkkaavat sitten pikkuhuijarin Arthur Simon Simpsonin Peter Ustinovin ajamaan autolla Turkkiin kuljettamaan piilotettuja räjähteitä ja tuliaseita murtoa varten. Turkin tulli tutkii auton, löytää tuliaseet ja päättelee, että jengi suunnittelee salamurhaa. Sitten he värväävät Simpsonin vakoilemaan Harperia ja Lippiä. Istanbulissa autoa noutava Page saa poliisin juonesta tietää, että vain maahantuoja Simpson saa ajaa autoa Turkissa. Jengin mukana matkustaessaan Simpson jättää muistiinpanoja poliisin käsittelijöilleen, mutta suurin osa hänen tiedusteluistaan on arvottomia. Hansin kädet loukkaantuvat tappelussa humalaisen kokin, Gerven Akim Tamiroffin kanssa, ja Simpson palkataan sijaiseksi, mikä saa hänet tunnustamaan, että poliisi tarkkailee heitä. Harper järjestää poliisille lipsahduksen. Sinä iltana Harper, Simpson ja Giulio varastavat tikarin ja jättävät sen tilalle jäljennöksen. Varkaiden huomaamatta, ryöstön aikana lintu lentää ikkunasta, johon he menivät sisään, ja jää loukkuun huoneeseen, kun ikkuna suljetaan. Jengi toimittaa tikarin Joseph Joe Dassinille, kiertävän messunäyttelyn omistajalle, joka salakuljettaa sen pois maasta. Tämän jälkeen jengiläiset menevät poliisin päämajaan paljastamaan autosta löytämänsä aseet. Komisario pyytää Simpsonia takaamaan Harperin ja Lippsin olinpaikan sinä päivänä. Simpson vahvistaa heidän alibinsa, mutta komisario saa kuitenkin tietää, että Topkapin hälytys laukesi loukkuun jääneen linnun takia. Simpsonin muistiinpanot poliisille tarjoavat yhteyden jengin ja Josephin Topkapin aarteiden jäljennösten välille. Lopulta jengi nähdään turkkilaisessa vankilassa, jossa Lipp alkaa kertoa kiehtovansa Venäjän keisarillisia kruununjalokiviä Kremlissä. Lopputeksteissä heidät nähdään jonkin aikaa myöhemmin ilmeisesti vankilasta karanneina kävelemässä lumessa venäläisen kaupungin ohi.</w:t>
      </w:r>
    </w:p>
    <w:p>
      <w:r>
        <w:rPr>
          <w:b/>
        </w:rPr>
        <w:t xml:space="preserve">Esimerkki 1.1119</w:t>
      </w:r>
    </w:p>
    <w:p>
      <w:r>
        <w:t xml:space="preserve">Fakta1: Fakta2: Unelias Bill Burns ja Billy Maharg saavat vihiä pelaajien tyytymättömyydestä ja tarjoavat hämäräperäistä pelaajaa Chick Gandilia vakuuttamaan valikoidun ryhmän Soxin pelaajia, mukaan lukien tähtipelaaja Eddie Cicotte, Fakta3: Unelias Bill Burns ja Billy Maharg saavat vihiä pelaajien tyytymättömyydestä: Fakta3: 35-vuotias veteraani 's käsivarsi tarvitsi lepoa ennen sarjaa, Fakta4: Gleason kanssa mestaruuden nyt aikoo Cicotte seuraavasta alusta vaarassa, Fakta5: Williams oli vapautettu Big Bill James 1. vuoroparin 1. vuoroparissa</w:t>
      </w:r>
    </w:p>
    <w:p>
      <w:r>
        <w:rPr>
          <w:b/>
        </w:rPr>
        <w:t xml:space="preserve">Tulos</w:t>
      </w:r>
    </w:p>
    <w:p>
      <w:r>
        <w:t xml:space="preserve">Vuonna 1919 Chicago White Soxia pidetään yhtenä kaikkien aikojen suurimmista joukkueista, mutta tiukkapipoinen joukkueen omistaja Charles Comiskey ei kuitenkaan halua palkita pelaajiaan näyttävästä kaudesta. Uhkapelurit Sleepy Bill Burns ja Billy Maharg saavat tuulta pelaajien tyytymättömyydestä ja tarjoavat hämäräperäiselle Chick Gandilille, joka suostuttelee valikoidun joukon Soxeja - mukaan lukien tähti Knuckleball-kannuttaja Eddie Cicotten, joka johti Major-joukkuetta ennätyksellä 29-7 voitto-tappio-ennätyksellä ja jonka juoksukeskiarvo on vain 1,82 - pelaamaan huonosti enemmän rahaa kuin he olisivat ansainneet voittamalla World Seriesin Cincinnati Redsia vastaan. Cicottesin motivaatio mukanaoloon oli se, että Comiskey kieltäytyi häneltä luvatusta 10 000:sta, jos hän voittaisi kauden aikana 30 peliä. Cicotte oli lähestymässä virstanpylvästä, kunnes Comiskey määräsi joukkueenjohtaja Kid Gleasonin penkittämään hänet kahdeksi viikoksi, jolloin häneltä puuttui viisi aloitusta sillä verukkeella, että 35-vuotiaan veteraanin käsi tarvitsi lepoa ennen sarjaa. Useat pelaajat, kuten Gandil, Swede Risberg ja Lefty Williams, menevät mukaan juoneen. Myös kengittämätön Joe Jackson, lukutaidoton ja joukkueen lyöjätähti, on kutsuttu mukaan, mutta häntä kuvataan älyttömänä eikä hän ole täysin varma siitä, mitä on tekeillä. Buck Weaver puolestaan vakuuttaa olevansa voittaja eikä halua olla missään tekemisissä järjestelyn kanssa. Kun paras yhdeksästä -sarja alkaa, ensimmäisessä pelissä syöttävä Cicotte lyö tahallaan Redsin leadoff-lyöntimiestä Morrie Rathia selkään toisella syötöllään, mikä on ennalta sovittu viesti gangsteri Arnold Rothsteinille, että homma oli hoidossa. Tämän jälkeen Cicotte syöttää huonosti ja päästää neljässä sisävuorossa viisi juoksua - neljä niistä neljännessä vuoroparissa, mukaan lukien kolmoisjuoksu Redsin syöttäjälle Walter Dutch Ruetherille. Gleason korvaa hänet, vaikka Sox häviää ensimmäisen pelin 9-1. Williams syöttää huonosti myös toisessa pelissä, ja Gandil, Risberg ja Hap Felsch tekevät kentällä räikeitä virheitä. Useat pelaajat hermostuvat kuitenkin, kun mukana olevat pelurit eivät maksa luvattuja rahojaan etukäteen. Chicagon toimittajat Ring Lardner ja Hugh Fullerton alkavat epäillä yhä enemmän. Samaan aikaan Gleason kuulee yhä huhuja juonittelusta, mutta hän luottaa edelleen siihen, että hänen poikansa selviävät lopulta. Kolmas syöttäjä, joka ei ole mukana huijauksessa, tulokas Dickie Kerr, voittaa kolmannen pelin Soxille, mikä saa sekä uhkapelaajat että joukkuetoverit tuntemaan olonsa epämukavaksi. Muut joukkuetoverit, kuten kiinniottaja Ray Schalk, jatkavat kovaa peliä, kun taas Weaver ja Jackson eivät osoita näkyviä merkkejä sukelluksesta Weaverin kiistäessä edelleen olevansa mukana juonessa. Cicotte häviää jälleen neljännessä pelissä. Kun mestaruus on nyt vaarassa, Gleason aikoo penkittää Cicotten seuraavasta aloituksesta, mutta Cicotte anelee uutta mahdollisuutta. Manageri suostuu vastahakoisesti ja saa helpon Game 7 -voiton. Pelimiesten palkkaamatta jättämä Williams aikoo myös voittaa, mutta kun hänen vaimonsa henkeä uhataan, hän syöttää tahallaan niin huonosti, että hänet korvataan nopeasti Big Bill Jamesilla 1. vuoroparissa. Jackson lyö kunnarin Redsin syöttäjältä Hod Elleriltä 3. vuoroparissa, mutta Sox häviää loppuottelun. Cincinnati voittaa sarjan 5-3. Fullerton kirjoittaa artikkelin, jossa tuomitaan White Sox. Alkaa tutkinta sarjan mahdollisesta manipuloinnista. Vuonna 1920 Cicotte ja Jackson myöntävät, että ottelu oli järjestetty, vaikka lukutaidottoman Jacksonin annetaan ymmärtää, että hänet oli pakotettu tunnustamaan. Paljastusten seurauksena Cicotte, Williams, Gandil, Felsch, Risberg, McMullin, Jackson ja Weaver joutuvat oikeuteen. Kahdeksan miestä vapautetaan syytteistä. Äskettäin nimitetty komissaari Kenesaw Mountain Landis kuitenkin kieltää kahdeksan miestä elinkautiseen pelikieltoon, koska he joko hävisivät pelejä tahallaan tai tiesivät Weaverin tavoin juonesta eivätkä ilmoittaneet siitä joukkueen toimihenkilöille. Loppukohtauksessa, joitakin vuosia myöhemmin, nähdään vanhempi Jackson pelaamassa puoliammattilaispalloa salanimellä, kun fanit, jotka ovat hämmästyneitä hänen uskomattomista lyönti- ja kenttätyöskentelytaidoistaan, alkavat epäillä hänen todellista henkilöllisyyttään. Eräs fani kertoo nähneensä Huutamattoman Joen todella pelaavan ja kuvailee häntä yksinkertaisesti parhaaksi kaikissa pelin osa-alueissa. Jotkut muut kysyvät häneltä suoraan, voisiko Jackson olla se pelaaja, jota he katsovat. Hän kiistää asian ja toteaa, että kaikki nuo pelaajat ovat nyt poissa. Fani osoittautuu Buck Weaveriksi, joka suojelee vanhaa ystäväänsä ja entistä joukkuetoveriaan.</w:t>
      </w:r>
    </w:p>
    <w:p>
      <w:r>
        <w:rPr>
          <w:b/>
        </w:rPr>
        <w:t xml:space="preserve">Esimerkki 1.1120</w:t>
      </w:r>
    </w:p>
    <w:p>
      <w:r>
        <w:t xml:space="preserve">Fakta1: Fakta2: paras ystävä odottaessaan kuolee selviytymislautta, Fakta3: Ben At pidetään legenda A koulu, Fakta4: Jake Nukkumisen jälkeen saapuu myöhään luokkaan Emily 's talossa, Fakta5: vain kourallinen alkuperäisiä ehdokkaita Lähes pysyvät Jake nousemassa johtajaksi harjoitusten aikana valmistuminen</w:t>
      </w:r>
    </w:p>
    <w:p>
      <w:r>
        <w:rPr>
          <w:b/>
        </w:rPr>
        <w:t xml:space="preserve">Tulos</w:t>
      </w:r>
    </w:p>
    <w:p>
      <w:r>
        <w:t xml:space="preserve">Ben Randall Kevin Costner on Yhdysvaltain rannikkovartioston Aviation Survival Technician AST-ohjelman paras pelastusuimari. Koska hän on usein töissä, Bens vaimo pyytää eroa. Pelastustehtävässä hän menettää pelastusryhmänsä HH60J Jayhawk -helikopterin putoamisessa merellä. Hänen paras ystävänsä, yliperämies Carl Billings Omari Hardwick kuolee hänen odottaessaan selviytymislautalla. Järkyttyneenä Ben harkitsee eläkkeelle jäämistä, mutta ryhtyy kouluttajaksi rannikkovartioston koulutuskouluun. Paikalle saapuu Jake Fischer Ashton Kutcher, joka on kuumaverinen ehdokas AST:ksi. Jake oli lukion huippuottelija, jolla oli stipendejä kaikkiin Ivy League -yliopistoihin, mutta hän päätti värväytyä rannikkovartiostoon. A-koulussa Beniä pidetään legendana, jolla on lukematon määrä pelastuksia. Koulutuksen aikana Jake tapaa paikallisen koulunopettajan Emily Thomasin Melissa Sagemillerin, ja he aloittavat satunnaisen suhteen, vaikka molemmat tietävät, että heidän yhteinen aikansa on rajallinen. Kun ensimmäiset koulutusviikot ovat päättyneet ja suurin osa oppilaista on keskeyttänyt, alkaa jatkokoulutus. Nukuessaan Emilyn luona Jake saapuu myöhässä tunnille, ja Ben rankaisee häntä ja koko joukkuettaan myöhästymisestä. Ben yrittää pakottaa Jaken lopettamaan, mutta huomaa myöhemmin Jaken sinnikkyyden ja omistautumisen. Jake tapaa Emilyn baarissa ja kertoo voittaneensa kaikki Ben Randallin ennätykset. Baarimestari Maggie Bonnie Bramlett, Bens vanha ystävä, kertoo Jakelle yhden lyömättömän ennätyksen, jonka Ben teki, kun sairaalalaiva täynnä invalideja potilaita syttyi tuleen, ja Ben työskenteli väsymättä pelastaakseen kaikki uhrit. Kun yksi mies oli jäljellä ja vinssi oli rikki, Ben piti miestä sormenpäistään kiinni, kunnes he laskeutuivat turvallisesti, mutta sai laajoja vammoja käteensä ja olkapäähänsä. Myöhemmin Jaken ystävä Billy Hodge ei pysty selviytymään vedessä olevien paniikissa olevien uhrien kanssa ja pelkää reputtamista koulussa; Jake vie hänet drinkille piristääkseen häntä. Laivastobaarissa he joutuvat tappeluun ja päätyvät vankilaan, jossa Emily nousee seisomaan. Jake saapuu takaisin tukikohtaan pahoinpideltynä ja sidottuna, ja ottaa syyn kokonaan itselleen. Ben asettaa Jaken vastakkain tämän menneisyydestä. Myöhäisillan ulosajossa Jake, joka heitti kolikkoa nimetty kuljettaja ja hävisi, ajaa kolarin, ja lukiolaisten relejoukkueen jäsenet kuolevat. Benillä ja Jakella on yhteistä: he molemmat tietävät, miltä tuntuu olla ainoa selviytyjä. Lähellä valmistumista on jäljellä vain kourallinen alkuperäisiä ehdokkaita, ja Jake nousee harjoituksissa johtajaksi. Emily tulee katsomaan Jaken valmistumista, mutta heidän tiensä eroavat, koska Jake on lähdössä kaupungista. Jake siirretään CG Air Station Kodiakiin, Alaskaan, Randallin edelliseen asemapaikkaan. Yhteisessä tehtävässä Ben ja Jake lähetetään pelastamaan kaksi luolaan loukkuun jäänyttä melojaa. Ben kokee takaumia ja vaikuttaa olevan toimintakyvytön pelastustöiden aikana. Jake pystyy kuitenkin opastamaan häntä, ja yhdessä he onnistuvat pelastamaan melojat. Ben jää eläkkeelle ja kertoo Jakelle ainoasta ennätyksestään, josta hän piti kirjaa - 22 ihmisestä, jotka hän menetti uransa aikana. Kun Jake lähetetään toiselle tehtävälle pelastamaan uppoavan kalastustroolarin miehistöä, Ben käy pyytämässä anteeksi vaimoltaan ja antaa tälle allekirjoitetut avioeropaperit. Samaan aikaan pelastustehtävän aikana Jake jää loukkuun alukseen yritettyään pelastaa kapteenin. Hänen helikopterinsa joutuu palaamaan tukikohtaan, jossa Ben kuulee tilanteesta ja päättää pukea itsensä Jaken pelastamiseksi. Paikalle päästyään Ben löytää ja vapauttaa Jaken rungosta, ja kun he kytkeytyvät vintturiin ja etenevät ylöspäin kohti helikopteria, heidän yhteinen painonsa saa vaijerin irtoamaan. Koska Ben tietää, että vaijeri ei kestäisi, hän irrottaa itsensä vaijerista, jotta Jake voisi selvitä hengissä. Kun Ben putoaa, Jake ottaa häntä kädestä kiinni ja sanoo, ettei päästä häntä irti. Ben näkee, että Jake tekee mitä tahansa pitääkseen hänet hengissä, ja sanoo: "Tiedän...", mutta Ben ei halua Jaken kuolevan, joten hän irrottaa hanskansa ja syöksyy kohtalokkaasta korkeudesta mereen. Ben ei nouse takaisin pintaan, eikä hänen ruumistaan koskaan löydetä. Jake on pelastustehtävällä joskus myöhemmin, kun yksi eloonjääneistä kertoo meressä olevasta miehestä, joka ei suostunut päästämään irti. Jake yhdistää tämän tarinaan Vartijasta Taru miehestä, joka elää meren alla. Hän on ihmisten kalastaja, kaikkien niiden viimeinen toivo, jotka ovat jääneet jälkeen. Monet eloonjääneet väittävät tunteneensa hänen tarttuvat kätensä alapuolellaan, jotka työnsivät heidät pintaan ja kuiskivat voimaa, kunnes apu saapui, samoin kuin Ben. Hän palaa Emilyn luo, ja heidän suhteensa syttyy uudelleen.</w:t>
      </w:r>
    </w:p>
    <w:p>
      <w:r>
        <w:rPr>
          <w:b/>
        </w:rPr>
        <w:t xml:space="preserve">Esimerkki 1.1121</w:t>
      </w:r>
    </w:p>
    <w:p>
      <w:r>
        <w:t xml:space="preserve">Fakta1: Fakta2: Ministeri lähettää hänet metsään, Fakta3: Prachandudu ottaa valtakunnan haltuunsa, Fakta4: Mukund on Prachandudun poika, Fakta5: Chandirani hyökkää valtakuntaan ihmisten avulla.</w:t>
      </w:r>
    </w:p>
    <w:p>
      <w:r>
        <w:rPr>
          <w:b/>
        </w:rPr>
        <w:t xml:space="preserve">Tulos</w:t>
      </w:r>
    </w:p>
    <w:p>
      <w:r>
        <w:t xml:space="preserve">Kuningas Veerasimha Amarnath oli syntymäpäiväjuhliensa aikana kiinnostunut hovitanssijasta. Hän synnyttää kaksostytöt heidän liittonsa jälkeen. Senani, majuri Prachandudu Ranga Rao, joka myös pitää tanssijasta, tappaa tanssijan ja vangitsee kuninkaan. Ministeri pelastaa toisen kaksosista ja lähettää hänet metsään. Tietäen tämän Prachandudu tappaa hänet ja ottaa valtakunnan haltuunsa. Toinen kaksonen jää valtakuntaan. Champarani valtakunnassa ja Chandirani metsässä Bhanumathi kaksoisroolissa kasvavat kahtena eri persoonallisuutena. Ministerin poika Kishore N T Rama Rao sekä telugu- että tamiliversioissa ja Dilip Kumar hindiversiossa ja Champarani rakastavat toisiaan. Mukund Relangi on Prachandudun poika. Kishore menee metsään ja saa tietää Chandaraniasta ja siitä, että tämä rakastaa häntä. Mukundin avulla Chandirani pääsee linnoitukseen ja tapaa isänsä. Hän saa tietää Champaranin ja Kishoren välisestä rakkaudesta. Sillä välin Prachandudu pidättää Kishoren. Chandirani hyökkää valtakuntaan kansan avulla. Konfliktin aikana Chandirani uhraa henkensä eliminoidakseen Prachandudun, ja ennen kuolemaansa hän yhdistää Champaranin ja Kishoren.</w:t>
      </w:r>
    </w:p>
    <w:p>
      <w:r>
        <w:rPr>
          <w:b/>
        </w:rPr>
        <w:t xml:space="preserve">Esimerkki 1.1122</w:t>
      </w:r>
    </w:p>
    <w:p>
      <w:r>
        <w:t xml:space="preserve">Fakta1: Fakta2: palvelija oli antanut makuuhuoneen nuorelle naiselle, Fakta3: Kun Avinash tapaa Gloria heistä naimisiin yksinkertaisessa temppeliseremoniassa, Fakta4: Gloria esitellään Vimalin kaupunkiin, Fakta5: pariskunta palaa kotiin hyökätään myöhään illalla elokuvaan</w:t>
      </w:r>
    </w:p>
    <w:p>
      <w:r>
        <w:rPr>
          <w:b/>
        </w:rPr>
        <w:t xml:space="preserve">Tulos</w:t>
      </w:r>
    </w:p>
    <w:p>
      <w:r>
        <w:t xml:space="preserve">Avinash Saxena asuu setänsä ja serkkunsa Vimalin kanssa. Hänen setänsä kuolee ja jättää tilan hänelle, sillä hän tietää, että Vimal on tuhlaaja ja alkoholisti. Serkukset tulevat kuitenkin hyvin toimeen keskenään. Kun Avinash lähtee käymään eräässä talossaan maaseudulla, hän saa selville, että hänen palvelijansa Ram Prasad oli vuokrannut makuuhuoneen nuorelle naiselle, Glorialle, ilman hänen lupaansa. Kun hän tapaa Glorian, molemmat rakastuvat toisiinsa ja menevät naimisiin yksinkertaisessa temppeliseremoniassa. Sitten he palaavat kaupunkiin, jossa Gloria, joka on nyt Pooja, esitellään Vimalille. Eräänä yönä, kun he palaavat kotiin myöhäisillan elokuvasta, pariskunnan kimppuun hyökätään ja Avinash tapetaan, jolloin Pooja jää leskeksi ja on murtunut. Muutamaa kuukautta myöhemmin Poojaa lähestyy ennustaja Maya Gangadhami, joka kertoo, että Avinash on ollut yhteydessä häneen ja haluaisi lohduttaa häntä sekä varoittaa häntä siitä, että mies, joka tappoi Poojan, aikoo tappaa myös hänet. Pooja pilkkaa tätä ja kertoo asiasta Vimalille. Pooja ei tiedä, että Vimal itse oli vastuussa siitä, että tappaja oli palkannut Avinashin tappamaan Avinashin, jotta hän voisi ainoana elossa olevana sukulaisena periä omaisuuden ja rikkaudet, ja koska Poijan avioliitosta ei ole todisteita, hänen tarvitsee vain järjestää Poijan kuolema saman tappajan käsissä.</w:t>
      </w:r>
    </w:p>
    <w:p>
      <w:r>
        <w:rPr>
          <w:b/>
        </w:rPr>
        <w:t xml:space="preserve">Esimerkki 1.1123</w:t>
      </w:r>
    </w:p>
    <w:p>
      <w:r>
        <w:t xml:space="preserve">Fakta1: parkkihallin hoitaja asuu äitinsä kanssa Staten Islandilla, Fakta2: Fakta3: Paulin perhe kritisoi häntä siitä, ettei hän tee mitään elämässään, Fakta4: Bishop on hyllytetty joukkueesta välikohtauksen jälkeen, Fakta5: Philadelphia Phil paljastaa Dogg's show'ssa.</w:t>
      </w:r>
    </w:p>
    <w:p>
      <w:r>
        <w:rPr>
          <w:b/>
        </w:rPr>
        <w:t xml:space="preserve">Tulos</w:t>
      </w:r>
    </w:p>
    <w:p>
      <w:r>
        <w:t xml:space="preserve">Paul Aufiero Patton Oswalt on parkkihallin hoitaja, joka asuu äitinsä Marcia Jean Kurtzin kanssa Staten Islandilla, New Yorkissa. Hän seuraa säälimättä New York Giants -jalkapallojoukkuetta. Hän ja hänen ystävänsä Sal Kevin Corrigan käyvät uskollisesti jokaisessa Giantsin ottelussa; koska heillä ei kuitenkaan ole varaa lippuihin, he tyytyvät katsomaan otteluita akkukäyttöisestä televisiosta stadionin parkkipaikalla. Paul soittaa säännöllisesti myös Sports Doggs Scott Ferrallin radiokeskusteluohjelmaan, jossa hän kutsuu itseään Pauliksi Staten Islandilta, kiukuttelee Giantsin puolesta ja haukkuu salaperäistä kilpailijaansa, Philadelphia Eaglesin fanaatikkoa Philadelphia Phil Michael Rapaportia. Paulin perhe arvostelee häntä siitä, ettei hän tee mitään elämässään. Hän ei piittaa heidän halveksunnastaan ja omistautuu iloisesti rakkaalle joukkueelleen. Eräänä päivänä Paul ja Sal näkevät Giants-tähden ja Paulin suosikkipelaajan Quantrell Bishopin Jonathan Hammin ja hänen seurueensa Staten Islandilla. He seuraavat Bishopia huumekauppaan Stapletoniin. Vaikka kaksikko näkee Bishopin ostavan jotain, he eivät naiivisti tunnista kauppaa. Paul ja Sal seuraavat sitten Bishopia Manhattanilla sijaitsevaan strippiklubiin, jossa he lopulta esittäytyvät. Kaikki sujuu hyvin, kunnes kaksi fania mainitsee viattomasti nähneensä Bishopin Stapletonissa. Bishop raivostuu ja pahoinpitelee raa'asti Paulin, joka herää sairaalassa. Välikohtauksen jälkeen Bishop erotetaan joukkueesta. Paulin asianajajaveli Jeff Gino Cafarelli ja NYPD:n etsivä Velardi Matt Servitto painostavat Paulia nostamaan syytteen Bishopia vastaan, mutta Paul kieltäytyy, koska on huolissaan siitä, miten se vaikuttaa Giantsin suorituskykyyn, jos se menettää tähtipuolustajansa. Bishopia vastaan nostetuista syytteistä luovutaan lopulta, ja hän palaa joukkueeseen. Tämän jälkeen Jeff nostaa 77 miljoonan siviilikanteen Bishopia vastaan Paulin edunvalvojana väittäen, että Paul on henkisesti vajaavaltainen eikä voi nostaa kannetta itse. Kun toimittaja soittaa Paulille kysyäkseen häneltä oikeusjutusta, Paul raivostuu ja kohtaa Jeffin tämän istuessa vessassa. Sekä Jeff että Paulin äiti alkavat painostaa Paulia hakemaan mielenterveysapua. Philadelphia Phil tutkii Paulia internetissä ja paljastaa Sports Doggsin ohjelmassa, että Quantrell Bishopin pahoinpitelyn uhri on itse asiassa Staten Islandilta kotoisin oleva Paul, mikä nöyryyttää häntä. Paul suuntaa Philadelphiaan kohtaamaan Philin. Eagles-faniksi naamioituneena Paul tunnistaa Philin paikallisessa baarissa ja saa tämän luottamuksen, kun he katsovat Giantsin ja Eaglesin kauden ratkaisevaa loppuottelua. Kun Eagles hallitsee Giantsia, baarin yleisö alkaa pilkata Giantsia yhä innokkaammin, mikä on Paulin suuri pettymys. Kun aika loppuu ja Eagles-fanaatikot juhlivat voittoaan, Paul seuraa Philiä miestenhuoneeseen ja ampuu Philiä useaan otteeseen aseella. Phil makaa järkyttyneenä miestenhuoneen lattialla ja tuijottaa käsiään, jotka ovat nyt punaisen ja sinisen, Giantsin värien, peitossa. Ase paljastuu sitten paintball-aseeksi. Paul lausuu Eagles suck! ja pakenee baarista. Paul pidätetään ja vangitaan pahoinpitelystä. Sal käy Paulin luona vankilassa ja paljastaa hänelle Giantsin seuraavan kauden otteluohjelman. Tärkeä peli osuu samalle viikolle, jolloin Paulin on määrä vapautua - Paul on riemuissaan ja sanoo, että siitä tulee hieno vuosi.</w:t>
      </w:r>
    </w:p>
    <w:p>
      <w:r>
        <w:rPr>
          <w:b/>
        </w:rPr>
        <w:t xml:space="preserve">Esimerkki 1.1124</w:t>
      </w:r>
    </w:p>
    <w:p>
      <w:r>
        <w:t xml:space="preserve">Fakta1: elokuva kuvaa Emma Woodhousen elämänvuotta, Fakta2: Emma Woodhouse pitää itseään romanttisena parinvälittäjänä pienessä yhteisössä 1800-luvun alun Englannissa, Fakta3: Emma ottaa kunnian ylpeänä siitä, että hän on saattanut pariskunnan yhteen, Fakta4: Harriet on alkanut luottaa vahvasti Emman neuvoihin, Fakta5: herra Elton on ilmaissut haluavansa Emmaa kiinnostumalla Harrietin kuvasta ja antamalla tälle arvoituksen Harrietin kokoamaan arvoituskirjaan.</w:t>
      </w:r>
    </w:p>
    <w:p>
      <w:r>
        <w:rPr>
          <w:b/>
        </w:rPr>
        <w:t xml:space="preserve">Tulos</w:t>
      </w:r>
    </w:p>
    <w:p>
      <w:r>
        <w:t xml:space="preserve">Elokuva kuvaa vuoden Emma Woodhousen (Gwyneth Paltrow) elämästä. Emma Woodhouse on sympaattinen mutta naiivi nuori nainen, joka pitää itseään romanttisena parinvälittäjänä pienessä yhteisössään 1800-luvun alun Englannissa. Kun hänen kotiopettajattarensa, neiti Taylor Greta Scacchi, menee naimisiin ja muuttaa asumaan uuden aviomiehensä, herra Weston James Cosmon, luo Emma ylpeänä kunniaa siitä, että on saattanut pariskunnan yhteen. Hänen isänsä ja heidän vanha perheystävänsä ja Emman siskon aviomiehen veli George Knightley Jeremy Northam kiistävät hänen väitteensä ja paheksuvat sitä, että hän yrittää saada lisää avioliittoja, mutta Emma ei välitä heidän varoituksistaan ja ottaa tavoitteekseen saattaa Westonien avioliittoseremonian toimittanut pappi Elton Alan Cumming yhteen Harriet Smithin Toni Collette, yhteiskunnan reunalla elävän, sivistymättömän nuoren naisen kanssa. Kun Emman ja Harrietin välille kehittyy läheinen ystävyyssuhde, käy selväksi, että Harriettia kosiskelee Robert Martin Edward Woodall, maanviljelijä, joka on tuntenut Harrietin tytöstä asti. Kun herra Martin kosii Harrietia, tämä on taipuvainen hyväksymään ehdotuksen, mutta hän on alkanut luottaa vahvasti Emman neuvoihin, ja Emma suostuttelee Harrietia hylkäämään ehdotuksen. Samaan aikaan herra Elton on ilmaissut halunsa Emmaa kohtaan kiinnostumalla Harrietista piirretystä kuvasta ja antamalla hänelle arvoituksen Harrietin kokoamaa arvoituskirjaa varten. Emma tulkitsee tämän virheellisesti kiinnostukseksi Harrietia kohtaan, mutta kun herra Elton ja Emma ovat kahden kesken, Elton julistaa kiihkeästi rakastavansa Emmaa itseään, ja Emma tajuaa lopulta erehdyksensä. Elton torjuu ankarasti miehen pyynnöt, ja mies menee myöhemmin naimisiin toisen naisen kanssa, joka osoittautuu turhamaiseksi seurapiirijohtajaksi, joka kilpailee Emman kanssa asemasta yhteisössä. Seuraavien kuukausien aikana erilaiset kokoontumiset osoittavat, kuka Emman ystävien keskuudessa rakastaa ketä. Emma tuntee hetkeksi vetoa Lontoosta vierailulle saapuvaan viehättävään, ritarilliseen nuoreen mieheen nimeltä Frank Churchill Ewan McGregor, herra Westonin poikaan, mutta Emma päättää pian saattaa hänet yhteen Harrietin kanssa. Frankilla paljastuu kuitenkin olevan salainen kihlaus ujon, kauniin naisen nimeltä Jane Fairfax Polly Walker kanssa. Harriet toteaa, ettei hän ole kiinnostunut Frankista, vaan pitää enemmän herra Knightleystä, joka oli ainoa mies, joka tanssi hänen kanssaan juhlissa. Herra Knightley tanssi Harrietin kanssa vain kohteliaisuudesta ja on alkanut rakastua Emmaan. Tarinan loppuratkaisu alkaa, kun Emma pilkkaa neiti Bates Sophie Thompson -nimistä köyhää naista piknikillä, minkä jälkeen herra Knightley haukkuu Emman vihaisesti ja lähtee kaupungista joksikin aikaa. Emma huomaa ajattelevansa häntä poissa ollessaan, mutta ei tajua rakastavansa häntä ennen kuin Harriet ilmaisee kiinnostuksensa häntä kohtaan. Kun herra Knightley palaa, hän ja Emma kohtaavat niityllä ja käyvät keskustelun, joka alkaa kiusallisesti mutta päättyy siihen, että herra Knightley pyytää Emmaa vaimokseen ja Emma hyväksyy sen ilomielin. Uutinen heidän kihlauksestaan järkyttää Harrietia, joka välttelee Emmaa jonkin aikaa, mutta palaa muutamaa viikkoa myöhemmin kihloihin herra Martinin kanssa. Elokuva päättyy Emman ja herra Knightleyn häihin.</w:t>
      </w:r>
    </w:p>
    <w:p>
      <w:r>
        <w:rPr>
          <w:b/>
        </w:rPr>
        <w:t xml:space="preserve">Esimerkki 1.1125</w:t>
      </w:r>
    </w:p>
    <w:p>
      <w:r>
        <w:t xml:space="preserve">Fakta1: Fakta2: Fakta3: Dunston ja edesmennyt veli olivat molemmat koulutettuja varkaudessa, Fakta4: Robert After kutsuu eläinsuojeluasiantuntijan, joka on nimetty poistamaan Dunstonin hotellista ymmärtäen Dunstonin läsnäolon, Fakta5: Kristallipallo järjestetään juhlasalissa, jolloin saadaan kuva Rutledge Dunstonista ja Samsonista Rutledgen huoneesta.</w:t>
      </w:r>
    </w:p>
    <w:p>
      <w:r>
        <w:rPr>
          <w:b/>
        </w:rPr>
        <w:t xml:space="preserve">Tulos</w:t>
      </w:r>
    </w:p>
    <w:p>
      <w:r>
        <w:t xml:space="preserve">Tarina alkaa keskiviikkona 22. maaliskuuta 1995. Lionel Spalding Glenn Shadix saapuu viiden tähden Majestic-hotelliin, jossa Kyle Eric Lloydin ja Brian Graham Sackin pilan vuoksi hän vahingossa kastuu ylivuotavasta suihkulähteestä, mikä aiheuttaa hotellin johtajan ja poikien leskeksi jääneen isän Robert Grant Jason Alexanderin stressiä ja turhautumista. Hän on pettynyt poikiin, mutta heille taataan loma sen jälkeen, mutta häikäilemätön hotellin omistaja Elena Dubrow Faye Dunaway pakottaa heidät lykkäämään matkaa kolmannen kerran tulevan kristallipallon vuoksi, jossa yksi vieraista paljastuu Le Monde Traveller -järjestön kriitikoksi, jonka toivotaan palkitsevan Majesticin kuudennella tähdellä. Samaan aikaan saapuu lordi Rutledge Rupert Everett, jalokivivaras, jota rouva Dubrow pitää kriitikkona, Dunston-nimisen oranki mukanaan, jonka tarkoituksena on varastaa vieraiden korut. Dunston ja hänen edesmennyt veljensä Samson olivat molemmat koulutettu varkauteen koko elämänsä ajan. Nyt Dunston on siitä lähtien halunnut paeta Rutledgen huonoa kohtelua ja rikollista elämää. siteeraus tarvitaan Samaan aikaan Dunston pakenee Rutledgea ja hänet löytää myöhemmin Kyle, joka ystävystyy orankiraukan kanssa ja lupaa pitää hänet turvassa. Tajuttuaan Dunstonin läsnäolon Robert kutsuu Buck LaFarge Paul Reubens -nimisen eläinsuojeluasiantuntijan poistamaan Dunstonin hotellista. Rutledge etsii Dunstonia hotellista ja löydettyään sen sitoo Kylen. Dunston ja Kyle pakenevat tanssisaliin, jossa kristallipallo järjestetään, ja saavat Rutledgen huoneesta kuvan Rutledgesta, Dunstonista ja Samsonista. Kyle ja Brian näyttävät kuvan isälleen, ja Robert raivostuu, kun Kyle sanoo Rutledgen sitoneen hänet. Brian ja Kyle etsivät Dunstonia välttäen LaFargea ja rouva Dubrow'ta, kun taas Robert ja Rutledge tappelevat keittiössä. Robert onnistuu lopulta vastustamaan rouva Dubrow'ta, mutta saa samalla potkut. Kävi kuitenkin ilmi, että Lionel Spalding, jota Dunstonin temppuilu oli nöyryyttänyt ja loukannut, oli kriitikko koko ajan. Tämän seurauksena hän alentaa Majesticin välittömästi yhden tähden hotelliksi. Rutledge pidätetään ja LaFarge pyytää anteeksi Dunstonilta, joka lyö häntä. Lopulta Robert, Kyle ja Brian muuttavat Balille johtaakseen siellä Majestic-hotellia, ja ovat onnistuneet pitämään Dunstonin jopa lemmikkinä. He kutsuvat herra Spaldingin kylään ja tarjoavat hänelle lisähuoneen ja ateriat hyvittääkseen kaikki hänen kokemansa ongelmat ja vakuuttavat hänelle, että tällä kertaa mikään ei mene pieleen. Viimeisessä kohtauksessa Dunston aiheuttaa kuitenkin lisää ongelmia pudottamalla suuren kookospähkinän, joka putoaa hänen päähänsä.</w:t>
      </w:r>
    </w:p>
    <w:p>
      <w:r>
        <w:rPr>
          <w:b/>
        </w:rPr>
        <w:t xml:space="preserve">Esimerkki 1.1126</w:t>
      </w:r>
    </w:p>
    <w:p>
      <w:r>
        <w:t xml:space="preserve">Fakta1: Fakta2: Fakta3: Hari ja Rayudun tytär Padma rakastuvat, Fakta4: Haria pyydettiin lähtemään kylästä, Fakta5: Brahmaiah Naidun nuorempi veli vapautuu vankilasta tappaakseen Harin.</w:t>
      </w:r>
    </w:p>
    <w:p>
      <w:r>
        <w:rPr>
          <w:b/>
        </w:rPr>
        <w:t xml:space="preserve">Tulos</w:t>
      </w:r>
    </w:p>
    <w:p>
      <w:r>
        <w:t xml:space="preserve">Elokuva alkaa Ganga Rayudu Rao Gopal Rao, kylän panchayat johtaja, tuomitsee riita välillä Musalaiah Mikkilineni ja Rowdy Gangaiah Jagga Rao, että Musalaiah lähti kylästä joidenkin tuntemattomien olosuhteiden vallitessa ja palasi jälkeen 15 vuotta, hän oppii, että hänen omaisuutensa talon maatilan omisti laittomasti Gangaiah ja hän ei ole halukas antamaan omaisuutta takaisin Musalaiah, joten he tulivat Panchayat. Rayudu tukee Gangaiahia ja tekee vääryyttä Musalaiahille, eikä hänellä ole tarpeeksi voimaa kohdata Rayudua, joten hän lähtee jälleen kylästä. Uusi tulokas Hari Chiranjeevi tulee kylään ja taistelee Gangaiahia vastaan ja omistaa hänen omaisuutensa ja tekee hyvää kyläläisille. Kyläläiset alkavat kutsua häntä Rustumiksi. Hari työskentelee kylän hyvinvoinnin hyväksi ja toimii nopeasti kaiken tarvittavan avun puolesta. Rayudu virittää ansan potkaistakseen Harin pois kylästä. Osana ansaa Rayudu antaa Harille kylän johtajan viran. Samaan aikaan Hari Padma Urvashi Rayudun tytär rakastuu ja Hari myös lähentyy pariskuntaa Brahmaiah Naidu Gummadi Parvathi Annapoorna, johon Rayudun epäoikeudenmukaisuus vaikuttaa. Kerran Harin epäillään olevan syypää kylän tytön Lakshmi Rajyalakshmin raskauteen ja hänen itsemurhaansa, joten Haria pyydettiin lähtemään kylästä. Jopa Padma epäilee Haria. Oikeudenkäynnissä todistaakseen, ettei hän ole syypää Lakshmin itsemurhaan, hän tietää, että Rayudun poika Giri Giri Babu on pääsyyllinen. Rayudu järjestää Rudraiah Satyanarayanan, Brahmaiah Naidun nuoremman veljen, joka juuri vapautuu vankilasta, tappamaan Harin. Sillä välin Giri lähtee kaupunkiin ja jäljittää Musalaiahia ja sitä, miksi Hari tuli kylään. Giri tietää koko ajan, että Hari ei ole kukaan muu kuin Brahmaiah Naidun poika. Kerran kun hän oli lapsi, hän näkee Rayudun tekemän murhan ja Hari pakenee murhapaikalta. Musalaiah, joka on Brahmaiah Naidun palvelija, suojelee Haria ja vie hänet kaupunkiin. Samaan aikaan Brahmaiah Naidu etsii poikaansa ja tulee murhapaikalle, ja koska Rayudu vahvistaa Rudraiahia murhaajaksi, myös Brahmaiah Naidu uskoo, että Rudraiah on murhaaja ja pidättää hänet. Musalaiah, Rudraiah ja Hari aikovat antaa Rayudulle hyvän opetuksen ja tehdä hyvää kylälle. Osana suunnitelmaansa Rudraiah ja Hari tappelevat kuin oikeat vastustajat. Mutta kun Rayudu saa tietää totuuden Giriltä, hän kidnappaa koko Harin koko perheen. Totuuden tietäen Padma auttaa Haria todistamaan Rayudun todellisuuden. Huipputaistelun jälkeen tapahtuu käänne, jossa Hari astuu poliisitarkastajana kuvioihin ja pidättää Rayudun.</w:t>
      </w:r>
    </w:p>
    <w:p>
      <w:r>
        <w:rPr>
          <w:b/>
        </w:rPr>
        <w:t xml:space="preserve">Esimerkki 1.1127</w:t>
      </w:r>
    </w:p>
    <w:p>
      <w:r>
        <w:t xml:space="preserve">Fakta1: läheinen lapsuuden ystävä Noel Coward tarjoaa nokkela kommentti Gertie 's toimia, Fakta2: näyttämömestari Jack Roper välittää hänen palkattu yleinen sijainen johtaa, Fakta3: myöhempi kosiskelu Sir Anthony Spencer muuttaa hänet lady, Fakta4: Gertie on tarkoitus olla chic supper club sairauspäivä, Fakta5: amerikkalainen teatterituottaja Richard Aldrich ihmisten joukossa loukattu on puolueessa</w:t>
      </w:r>
    </w:p>
    <w:p>
      <w:r>
        <w:rPr>
          <w:b/>
        </w:rPr>
        <w:t xml:space="preserve">Tulos</w:t>
      </w:r>
    </w:p>
    <w:p>
      <w:r>
        <w:t xml:space="preserve">Elokuva alkaa vuonna 1940, jolloin Lawrence katsoo näytöshuoneessa dokumenttielokuvaa, jossa kerrotaan hänen elämästään, ja palaa sitten Claphamiin vuonna 1915, jolloin hän lähtee kotoa ja liittyy vaudevilli-isänsä seuraan ränsistyneeseen Brixtonin musiikkisaliin. Lopulta hän liittyy Andre Charlotsin West Endin revyykuoroon. Hän tapaa jälleen lapsuudenystävänsä Noel Cowardin, joka kommentoi nokkelasti Gertiesin toimintaa. Charlotia ärsyttää Gertiesin pyrkimys erottua kuorosta kirjaimellisesti. Hän uhkaa erottaa hänet, mutta lavastaja Jack Roper puuttuu asiaan ja saa hänet palkattua pääosan esittäjän sijaiseksi. Hän menee naimisiin Jackin kanssa, mutta käy selväksi, että hän haluaa esiintyä näyttämöllä mieluummin kuin jäädä kotiin leikkimään vaimoa. Raskaana ollessaan hän vaatii esiintymistä poissaolevan tähden tilalla ja hurmaa yleisön omalla tyrmäävällä esityksellään Burlington Bertie -näyttelijänä. Charlot ja Roper todistavat yleisön lämpimän hyväksynnän, ja molemmat ymmärtävät, Charlot vastahakoisesti ja Roper kaihoisasti, että Gertie kuuluu näyttämölle. Kun heidän tyttärensä Pamela on syntynyt, Gertrude suuttuu, kun Roper ottaa vauvan mukaansa kapakkakierrokselle ja jättää hänet. Seuraavat seurustelusuhteet englantilaisen aatelismiehen Sir Anthony Spencerin kanssa kiillottavat Gertien karheat särmät ja tekevät hänestä naisen. Hän jää kiinni tyylikkäästä illallisklubista, kun hänen pitäisi olla sairaslomalla, ja saa potkut Charlot Revueesta. Spencerin palkkaamana hänestä tulee seurapiirien rakas. Coward suostuttelee Charlot'n esittämään hänet uudessa produktiossaan, ja hänestä tulee vihdoin tähti. Kun revyy avautuu New Yorkissa, hän seurustelee näyttelijän ja pankkiirin kanssa, jolloin hänen kosijoidensa määrä nousee kolmeen. Gertrudia uhkaa taloudellinen perikato, kun hän on tuhlannut kaikki huomattavat tulonsa, mutta lopulta hän onnistuu maksamaan velkojilleen takaisin ja säilyttämään loistonsa. Samalla kun hänen uransa kohoaa, hänen etäsuhteensa tyttäreensä huononee. Kun Pamela peruu odotetun lomamatkan Gertien kanssa, hän juo itsensä humalaan ja solvaa Cowardin järjestämissä yllätyssynttäreillä koko salin väkeä. Juhlissa loukattavien joukossa on muun muassa amerikkalainen teatterituottaja Richard Aldrich. Kun hän palaa saattamaan krapulaisen tähden kotiin, hän antaa tälle rehellisen arvion. Nainen loukkaantuu, mutta kiinnostuu sitten miehestä ja vierailee ilman ennakkoilmoitusta Cape Playhouseen, jossa hän ehdottaa pääosan esitystä. He riitelevät harjoituksissa. Mies kosii häntä, mutta nainen heittää hänet ulos. Takaisin Broadwaylla hänellä on vaikeuksia saada hallintaan ratkaiseva Jennyn saaga -numero Lady in the Darkissa. Aldrich ilmestyy pelottaviin harjoituksiin, jossa hän huomaa Aldrichin turhautumisen ja vie hänet Cowardin kanssa yökerhoon. Nainen protestoi, mutta tajuaa sitten, että heidän katsomansa esitys on avain hänen pulmaansa esityksessä. Coward julistaa Cowardin erittäin fiksuksi mieheksi. Jennyn riemastuttavan esityksen jälkeen elokuva päättyy hänen avioliittoonsa Aldrichin kanssa, kahdeksan vuotta ennen hänen voittoaan The King and I -elokuvassa ja ennenaikaista kuolemaansa maksasyöpään 54-vuotiaana.</w:t>
      </w:r>
    </w:p>
    <w:p>
      <w:r>
        <w:rPr>
          <w:b/>
        </w:rPr>
        <w:t xml:space="preserve">Esimerkki 1.1128</w:t>
      </w:r>
    </w:p>
    <w:p>
      <w:r>
        <w:t xml:space="preserve">Fakta1: Fakta2: moukkamainen käytös hautajaisissa ja kieltäytyminen muuttamasta Reggien isoäidin luokse johtaa suureen riitaan, Fakta3: mummo ei poistu omasta talosta, Fakta4: Pete on pakotettu lähtemään asunnosta ja jäämään vuokralaiseksi Reggien luokse, Fakta5: Dot on itse laatinut suunnitelman, jonka avulla hän saisi Reggien takaisin teeskentelemällä olevansa raskaana.</w:t>
      </w:r>
    </w:p>
    <w:p>
      <w:r>
        <w:rPr>
          <w:b/>
        </w:rPr>
        <w:t xml:space="preserve">Tulos</w:t>
      </w:r>
    </w:p>
    <w:p>
      <w:r>
        <w:t xml:space="preserve">Työväenluokan cockney-teini Dot Rita Tushingham ja motoristi Reggie Colin Campbell menevät naimisiin. Heidän avioliittonsa muuttuu pian happamaksi. Epäonnistuneen häämatkan aikana lomaleirillä Reggie vieraantuu räväkästä ja itsekeskeisestä Dotista. Sen jälkeen he alkavat elää yhä erillisempää elämää, kun Reggie liittyy yhä enemmän motoristikavereihinsa, erityisesti eksentriseen Pete Dudley Suttoniin. Reggie menettää myös kiinnostuksensa seksiin Dotin kanssa. Kun Reggien isoisä kuolee, Dot vain valittaa, että Reggien tuki hänen surevalle isoäidilleen Gladys Hensonille on estänyt heitä käymästä elokuvissa. Dotin moukkamainen käytös hautajaisissa ja hänen kieltäytymisensä muuttamasta Reggiesin isoäidin luokse johtavat suureen riitaan. Hän lähtee ja Reggie jää mummonsa luo, joka ei suostu poistumaan omasta kodistaan. Reggie ottaa vuokralaiseksi Peten, joka on joutunut jättämään asuntonsa. He jakavat sängyn Reggien talossa. Samaan aikaan Dot osoittaa kiinnostusta Brian Johnny Briggsiin, toiseen motoristiin. Seuraavana päivänä Pete ja Reggie ajavat meren rannalle. Reggie haluaa heidän juttelevan parin tytön kanssa, mutta Pete ei osoita kiinnostusta. Reggie aikoo palata Dotin luo. Dot itse on jo hautonut suunnitelman, jolla hän saa Reggien takaisin teeskentelemällä olevansa raskaana. Dot istuu Brianin kanssa, kun hän kertoo Reggielle raskaudestaan. Reggie uskoo, ettei hän voi olla isä, ja syyttää Briania, ja he riitelevät. Reggie tyrmää Brianin. Dot vierailee Reggien mummolassa ja saa tietää, että Reggie jakaa sängyn Peten kanssa. Hän pilkkaa heitä ja kutsuu heitä homoiksi. Reggie häiriintyy tästä ja pyytää Peteä kiistämään, että hän on homoseksuaali, mutta Pete välttelee vastaamista. Pyöräilijät järjestävät kisan Lontoosta Edinburghiin ja takaisin, johon Reggie, Pete ja Brian osallistuvat. Dot lähtee Brianin mukaan. Kun Brianin pyörä hajoaa, Reggie kantaa Dotia pyörällään. Dot myöntää, ettei ole raskaana. He alkavat elvyttää suhdettaan. Kun he palaavat takaisin, Pete onnistuu erottamaan Reggien Dotista ja vie hänet pubiin. He palaavat huoneeseensa humalassa. Kun Pete sammuu, Reggie istuu ja miettii. Seuraavana aamuna hän päättää palata Dotin luo. Pete suuttuu ja sanoo, ettei voi ymmärtää, miksi Reggie haluaisi palata Dotin luo, koska he tulevat niin paljon paremmin toimeen. Hän sanoo, että heidän pitäisi lähteä Amerikkaan yhdessä. Reggie sanoo tarvitsevansa naisen. Hän palaa Dotin luo, mutta löytää tämän sängystä Brianin kanssa. Epätoivoissaan hän tapaa Peten ja sanoo haluavansa lähteä Amerikkaan mahdollisimman pian. Pete sanoo, että hän voi saada heille kulkuluvan työskentelemällä laivalla. Peten järjestellessä asioita hän jättää Reggien pubiin, joka osoittautuu homobaariksi. Reggie tajuaa, että asiakkaat ovat homoja, kun yksi heistä alkaa jutella hänen kanssaan. Kun Pete astuu sisään, kaikki tunnistavat hänet, ja Reggie ymmärtää yhtäkkiä, että myös Pete on homo. Hän lähtee.</w:t>
      </w:r>
    </w:p>
    <w:p>
      <w:r>
        <w:rPr>
          <w:b/>
        </w:rPr>
        <w:t xml:space="preserve">Esimerkki 1.1129</w:t>
      </w:r>
    </w:p>
    <w:p>
      <w:r>
        <w:t xml:space="preserve">Fakta1: isä kuolee metsästysonnettomuudessa, kun hän putoaa jäätyneeseen jokeen ja Will jää huolehtimaan perheestä, Fakta2: Will päättää matkustaa Winnipegiin Tarvitsee rahaa collegeen ja pelastaa perheen maatilan Etelä-Dakotassa, Fakta3: Kingsley viimeisenä päivänä tulee koskee rotu, Fakta4: Will 's kunnossa neuvoo häntä luopumaan kilpailusta, Fakta5: Ned Dodd herättää henki isän 's koira Gus henki.</w:t>
      </w:r>
    </w:p>
    <w:p>
      <w:r>
        <w:rPr>
          <w:b/>
        </w:rPr>
        <w:t xml:space="preserve">Tulos</w:t>
      </w:r>
    </w:p>
    <w:p>
      <w:r>
        <w:t xml:space="preserve">Vuonna 1917 Will Stonemans Mackenzie Astinin isä kuolee jäätyneeseen jokeen putoamisen seurauksena, ja Will jää huolehtimaan perheestään. Koska Will tarvitsee rahaa collegea varten ja pelastaakseen perheen maatilan Etelä-Dakotassa, Yhdysvalloissa, hän päättää matkustaa Winnipegiin, Manitobaan, Kanadaan. Siellä hän osallistuu koiravaljakkokilpailuun, johon hänen isänsä olisi osallistunut pelastaakseen maatilan. Kisan aikana Willistä tulee suosittu sanomalehtien toimittajan Harry Kingsleyn Kevin Spaceyn suosiossa, joka myös auttoi maksamaan Willin osallistumisen kisaan. Toimittaja kertoo Willsin vahvasta rohkeudesta siinä, mitä hänen on tehtävä. Kun Will kisaa pitkiä tunteja monien päivien ajan, hän kestää raakaa kylmyyttä, jyrkkiä vuoria, petollisia jokiväyliä ja erilaisia muita esteitä ja väsyy ja sairastuu yhä enemmän. Jotkut muut kilpailijat yrittävät jopa sabotoida hänen ponnistuksiaan ja jopa satuttaa hänen johtajakoiransa Gusin. Will suhtautuu vihamielisesti kilpailijoihinsa heidän sabotointinsa vuoksi ja myös Kingsleyyn, joka käyttää häntä hyväkseen mainostarkoituksessa. Kun eräs kilpailija kuitenkin yrittää lahjoa Williä luopumaan kilpailusta, Kingsley puolustaa Willsin kunniaa, ja he tekevät sovinnon. Viimeisenä kilpailupäivänä Kingsley kuitenkin huolestuu aidosti nähdessään, miten huonossa kunnossa Wills on, sillä hän pystyy tuskin liikkumaan, ja neuvoo häntä jättämään kisan kesken ja menemään lääkäriin, mutta Will vaatii, että hän ajaa kisan loppuun asti. Will joutuu seuraamaan arkkivihollistaan Borg Guillarsonia vaarallisella oikotietä maaliin, sillä se kulkee lähellä myrskyisää jokea. Will oli koko kisan ajan pyrkinyt väistelemään vesiesteiden tieltä, koska hänen isälleen oli tapahtunut jotain, mutta hän löytää rohkeutta kohdata tämä este, kun Borgin koirat kääntyvät häntä vastaan, koska hän käyttää ruoskaa. Oikoreitin otettuaan Will tulee maaliin näkyviin valtavan etumatkan päässä. Unenpuutteen uuvuttamana Will lyyhistyy lähellä maaliviivaa, kunnes Ned Dodd herättää isänsä koiran Gusin hengen tutulla vihellyksellä. Muiden kilpailijoiden lähestyessä Will pystyy nousemaan jälleen ylös ja ylittämään maaliviivan ensimmäisenä juuri ennen muita kilpailijoita. Kun Will kaatuu maahan eikä pysty seisomaan, kilpakumppanit auttavat hänet äitinsä syliin. Katsojat sekä Kingsley ja muut kilpailuviranomaiset ja toimittajat ympäröivät Willin ja taputtavat hänelle voitosta ja siitä, että hän ei luovuttanut.</w:t>
      </w:r>
    </w:p>
    <w:p>
      <w:r>
        <w:rPr>
          <w:b/>
        </w:rPr>
        <w:t xml:space="preserve">Esimerkki 1.1130</w:t>
      </w:r>
    </w:p>
    <w:p>
      <w:r>
        <w:t xml:space="preserve">Fakta1: Fakta2: Billie pelastuu irtisanomiselta Steve Crandallin väliintulon ansiosta: Fakta3: Steve murhaa Nickin, Fakta4: Verdis saa selville Steven seuraavan kohteen, Fakta5: Steveä ammutaan taksista.</w:t>
      </w:r>
    </w:p>
    <w:p>
      <w:r>
        <w:rPr>
          <w:b/>
        </w:rPr>
        <w:t xml:space="preserve">Tulos</w:t>
      </w:r>
    </w:p>
    <w:p>
      <w:r>
        <w:t xml:space="preserve">Roy Lane ja Billie Moore, Paradise-yökerhon viihdyttäjät, ovat rakastuneita ja harjoittelevat yhteistä esitystä. Eräänä iltana Billie myöhästyy töistä, ja klubin omistaja Nick Verdis pelastaa hänet erottamiselta salakuljettaja Steve Crandallin väliintulon ansiosta, sillä hän haluaa seurustella tytön kanssa. Scar Edwards, jolta Steven jengi on ryöstänyt rekkalastillisen salakuljetettua viinaa, saapuu klubille ja joutuu yhteenottoon Steven kanssa, mutta häntä ammutaan selkään. Steve antaa Billielle rannekorun, jotta tämä unohtaisi nähneensä hänen auttaneen klubin juoppoa. Vaikka Dan McCorn pidättää Royn, hänet vapautetaan myöhemmin Billien todistuksen perusteella. Steve murhaa Nickin. Billie todistaa murhan, mutta vaikenee likaisista teoista, kunnes saa tietää, että Steven seuraava kohde on Roy. Billie on päättänyt kertoa tarinansa poliisille ennen kuin Roy kuolee, mutta Steve ei anna sen tapahtua ja sieppaa hänet. Autossaan istuvaa Steveä ammutaan taksista, ja Pearlin kuullessaan hän tunnustaa tappaneensa Edwardsin. Pearl kohtaa Steven Nicksin toimistossa ja tappaa hänet; ja McCorn, joka löytää Steven ruumiin, vaatii, että hän teki itsemurhan, vapauttaa Pearlin syytteistä ja jättää Royn ja Billien teon onnistumisen varaan.</w:t>
      </w:r>
    </w:p>
    <w:p>
      <w:r>
        <w:rPr>
          <w:b/>
        </w:rPr>
        <w:t xml:space="preserve">Esimerkki 1.1131</w:t>
      </w:r>
    </w:p>
    <w:p>
      <w:r>
        <w:t xml:space="preserve">Fakta1: Fakta2: Nath palkkaa Dev Kumarin työskentelemään hänelle: Fakta3: Ritu alkaa ihastua Anandiin, Fakta4: Anand on Devin ja Ritun perheen edessä, Fakta5: Devin tyttöystävä kuolee saatuaan tietää totuuden.</w:t>
      </w:r>
    </w:p>
    <w:p>
      <w:r>
        <w:rPr>
          <w:b/>
        </w:rPr>
        <w:t xml:space="preserve">Tulos</w:t>
      </w:r>
    </w:p>
    <w:p>
      <w:r>
        <w:t xml:space="preserve">Shyam Prasad Bhardwaj Alok Nath on monimiljonäärinen teollisuusmies, jonka liiketoiminta on levinnyt ympäri maailmaa. Hänellä on tytär, Ritu Mahima Chaudhry, joka on naimisiinmenoiässä. Hän palkkaa Dev Kumarin Akshay Kumarin töihin ja on vaikuttunut Devin tavasta käsitellä itseään. Shyam haluaisi Ritun ja Devin menevän naimisiin. Mutta muutama päivä kihlauksen jälkeen Shyam huomaa, että Dev on huijari, joka on rahan perässä, sillä hän on ottanut velkaa rikolliselta Gulshan Groverilta. Dev tappaa Shyamin haudatakseen salaisuuden, mutta Ritus pikkusisko Riya näkee tämän. Tyttö menee syvään shokkiin, koska Dev tarkkailee häntä jatkuvasti salaisuus ei voi tulla julki. Dev aikoo tappaa hänetkin, mutta Ritu saa jotenkin aavistuksen totuudesta. Dev yrittää tappaa Ritun heidän häämatkansa yönä, mutta Ritu onnistuu tappamaan hänet. Peloissaan Ritu menee isoäitinsä luo, joka kertoo hänelle, että Dev on loukkaantunut mutta elossa sairaalassa. Hän käy sairaalassa ja saa elämänsä järkytyksen nähdessään Devin elossa ja ilman naarmuakaan kehossaan. Dev käyttäytyy kuin mitään ei olisi tapahtunut. Kaikki kotona uskovat, että hän on Dev. Lopulta, kun he jäävät kahden, Anand kertoo Ritulle todellisen henkilöllisyytensä. Hän kertoo olevansa todellakin Devin kaksoisveli Anand Akshay Kumar. Anand selittää, että Devillä oli kieroja tapoja, joista Anand ei pitänyt. Veljekset erosivat toisistaan. Dev soitti Anandille vain viikko sitten kertoakseen, että hän on korjannut tapansa ja aikoo mennä naimisiin. Dev tuli tapaamaan Ritua. Dev oli antanut Anandille kaikki tiedot Ritun perheestä. Sinä yönä Anand tuli tapaamaan Deviä juuri sen jälkeen, kun Ritu oli tappanut hänet. Anand näki kaiken sotkun ja tajusi, että jokin oli mennyt pieleen. Mutta kun hän näki henkilöllisyystodistuksensa, hän tajusi, että Dev esiintyi täällä Anandina. Nyt Dev oli luultavasti kuollut, mistä hän on kiitollinen Ritulle, sillä Devillä saattoi olla suunnitelma tappaa hänet yhdessä Ritun kanssa. Ritu Anand piti tämän salassa. Komisario Rahul Sudhanshu Pandey, Ritun vanha ystävä, alkoi kuitenkin epäillä. Lisäksi Devin tyttöystävä, jota Anand ei tunnista, luulee Devin jättäneen hänet. Devin toinen vihollinen on rikollinen Mukesh Rishi, joka on myös hänen rahanlainaajansa kilpailija. Ritu alkaa vähitellen ihastua Anandiin, mutta Anand ei vastaa tunteisiinsa. Anand joutuu elämään kaksoiselämää pahisten edessä, hän on Anand, kun taas Ritus perheen edessä hän on Dev. Rahul alkaa epäillä, että Ritu Dev juonitteli Shyamin tappamiseksi. Pelastaakseen Ritun Anand ottaa syyn harteilleen. Samaan aikaan, kun molemmat rikolliset yrittävät kostaa Deville, Rahul tajuaa, ettei hän ole nähnyt selkeää kuvaa. Anand kertoo hänelle todellisen tarinan, jonka hän vastahakoisesti uskoo. Koska hän ei voi nähdä syyttömän miehen kuolevan, Rahul ehdottaa, että Anand saa elää vain, jos Devin ruumis löytyy. Anand pakenee pidätyksestä Rahulin suunnitelmien mukaisesti ja hakee veljensä ruumiin paikasta, jonne Ritu oli sen piilottanut. Hän haluaa ihmisten uskovan, että paha kaksonen kuoli onnettomuudessa paon jälkeen, kun taas hän on hyvä ihminen. Devin kilpailijat yhdistyvät ja yrittävät tappaa Anandin. Devin tyttöystävä kuolee lähitaistelussa saatuaan tietää totuuden. Anand onnistuu tappamaan pahiksen. Kun Devin ruumis löytyy, oikeus lopettaa jutun käsittelyn. Anand vapautetaan syytteistä yhdessä Ritun kanssa.</w:t>
      </w:r>
    </w:p>
    <w:p>
      <w:r>
        <w:rPr>
          <w:b/>
        </w:rPr>
        <w:t xml:space="preserve">Esimerkki 1.1132</w:t>
      </w:r>
    </w:p>
    <w:p>
      <w:r>
        <w:t xml:space="preserve">Fakta1: Cronshaw ja Tom jakoivat Georgen rahat, Fakta2: Fakta3: Vyner on kyllästynyt valehteleviin ihailijoihin, Fakta4: George valittaa Tomin epäoikeudenmukaisuudesta, koska hänen ei tarvitse tehdä töitä onnensa eteen, Fakta5: Gertrude ärsyttää, kun hän puhuu taukoamatta muille matkustajille ja miehistölle.</w:t>
      </w:r>
    </w:p>
    <w:p>
      <w:r>
        <w:rPr>
          <w:b/>
        </w:rPr>
        <w:t xml:space="preserve">Tulos</w:t>
      </w:r>
    </w:p>
    <w:p>
      <w:r>
        <w:t xml:space="preserve">Tyhjänpäiväinen Tom Ramsay Nigel Patrick lainaa jatkuvasti ahkeralta veljeltään George Roland Culverilta. Myöhemmin George laittaa Ramsayn tilan myyntiin, jotta hän voi ostaa liikekumppaninsa ulos Tomsin vastalauseista huolimatta. Pian tämän jälkeen Georgea lähestyy autokauppias Philip Cronshaw Peter Graves, joka ilmoittaa hänelle, että Tom on varastanut yhden hänen autoistaan. Välttääkseen skandaalin George maksaa sen. Kyseessä oli kuitenkin petos; Cronshaw ja Tom jakavat Georgen rahat. Tuhlaillessaan laittomasti saamiaan varoja Tom huomaa, että Gertrude Wilmot Margaret Vyner, maailman kolmanneksi rikkain nainen, asuu samassa rantalomakohteessa. Hän tutustuu häneen, sitten hän tietää, että nainen on kyllästynyt valehteleviin ihailijoihin, ja myöntää rehellisesti, että hän on roisto, jota hänen suuri varallisuutensa houkuttelee. Yllättäen tämä lähestymistapa toimii, ja he menevät kihloihin. Tom maksaa Georgelle takaisin kaikki ne rahat, jotka hän on vuosien varrella ottanut. Kun George valittaa epäoikeudenmukaisuutta siitä, että Tomin ei tarvitse tehdä töitä hyvän omaisuutensa eteen, Tom mainitsee, että Gertrude on ostamassa sukutilaa. Englantilainen vanhapiika Molly Reid Kay Walsh lähtee meriristeilylle Jamaikalle. Muiden matkustajien ja miehistön harmiksi hän puhuu taukoamatta menomatkalla. Kun kapteeni Noel Purcell kuulee, että Molly palaa takaisin samalla laivalla, hän päättää, että jotain on tehtävä miehistön mielenterveyden pelastamiseksi. Laivan lääkäri Ronald Squire ehdottaa, että tyttö saa kosijan. Stuertti Pierre Jacques Francois saa käskyn pitää Mollya kiireisenä. Suunnitelma toimii; miehistön korvat säästyvät, vaikka Molly kertoo Pierrelle tietävänsä, ettei tämä ole rakastunut häneen. Kun Molly poistuu laivasta, hän kertoo kapteenille ja miehistölle, että hän tiesi koko ajan, että romanssi oli järjestetty. Monte Carlossa Stella Glynis Johnsilla ja Syd Cotman Terence Morganilla on erittäin menestyksekäs yökerhonumero. Hän sukeltaa suuresta korkeudesta pieneen, matalaan vesisäiliöön. Flora Mary Merrallin ja Carlo Penezzin Martin Millerin vierailu hermostuttaa häntä kuitenkin. Vanhemmilla Penezzeillä oli ennen samanlainen vaarallinen esitys: Flora ammuttiin tykistä. Stella ja Syd riitelevät, kun Stella kieltäytyy sukeltamasta toista kertaa joka ilta, mikä pakottaa Sydin muuttamaan heidän sopimustaan yökerhon johtajan kanssa. Epätoivoissaan Stella ottaa heidän säästönsä ja yrittää voittaa uhkapelipöydissä tarpeeksi, jotta hän voisi lopettaa, mutta menettää kaiken. Syd raivostuu, kun hän saa tietää asiasta. Vaihtoehtoa vailla hän jatkaa esitystä, vaikka hän pelkää, että hänet lopulta tapetaan. Kun Flora kertoo Sydille, kuinka peloissaan hänen vaimonsa on, hän ryntää torniin pysäyttääkseen hänet. Mutta vaimo näkee miehen huolen ja sukeltaa turvallisesti säiliöön.</w:t>
      </w:r>
    </w:p>
    <w:p>
      <w:r>
        <w:rPr>
          <w:b/>
        </w:rPr>
        <w:t xml:space="preserve">Esimerkki 1.1133</w:t>
      </w:r>
    </w:p>
    <w:p>
      <w:r>
        <w:t xml:space="preserve">Fakta1: elokuva on anarkisti Sakae Osugin elämäkerta, Fakta2: militantti feministi yrittää tappaa hänet teehuoneessa, Fakta3: Eiko uskoo Osugin vapaata rakkautta ja ensimmäistä kertaa koskeviin periaatteisiin, Fakta4: tarina kietoutuu Osugin myöhempien vuosien ja kuoleman kerrontaan, Fakta5: Eikon rakastaja/ohjaaja tekee itsemurhan hirttäytymällä elokuvan pituuden kanssa.</w:t>
      </w:r>
    </w:p>
    <w:p>
      <w:r>
        <w:rPr>
          <w:b/>
        </w:rPr>
        <w:t xml:space="preserve">Tulos</w:t>
      </w:r>
    </w:p>
    <w:p>
      <w:r>
        <w:t xml:space="preserve">Elokuva on elämäkerta anarkisti Sakae Osugista, jonka Japanin armeija murhasi vuonna 1923. Tarina kertoo hänen suhteestaan kolmeen naiseen: Hori Yasukoon, hänen vaimoonsa, Noe Itoon, hänen kolmanteen rakastajattareensa, jonka oli määrä kuolla hänen kanssaan, ja hänen mustasukkaiseen toiseen rakastajattareensa, Masaoka Itsukoon, militanttiin feministiin, joka yrittää tappaa hänet teehuoneessa vuonna 1916. Samanaikaisesti Osugin elämäntarinan kanssa kaksi opiskelijaa, Eiko ja Wada, tutkivat Osugin kannattamia poliittisia teorioita ja ajatuksia vapaasta rakkaudesta. Jotkut hahmot menneisyydestä ja nykyisyydestä kohtaavat ja paneutuvat elokuvan teemoihin. Elokuva alkaa, kun Eiko haastattelee Noe Iton tytärtä Makoa valottaakseen Noen elämää. Sen jälkeen näemme välähdyksen Eikon ja Wadan elämästä. Eiko uskoo Osugin vapaan rakkauden periaatteisiin, ja kun tapaamme hänet ensimmäisen kerran kylmän avauksen jälkeen, hän on rakastelemassa elokuvaohjaajan kanssa, mutta Wada keskeyttää hänet, joten myöhemmin hän viimeistelee itsensä masturboimalla suihkussa. Hänellä on myös yhteyksiä maanalaiseen prostituutiorinkiin, ja poliisitarkastaja kuulustelee häntä. Sillä välin Wada viettää suurimman osan ajastaan filosofoiden Eikon kanssa ja leikkien tulella. Kaksikko harrastaa toisinaan kuuluisien vallankumouksellisten ja marttyyrien elämästä kertovia rekonstruktioita. Heidän tarinansa kietoutuu yhteen Osugin myöhempien vuosien ja kuoleman kerronnan kanssa. Kohtaus, jossa Itsuko yrittää riistää Osugin hengen, kerrotaan useaan kertaan eri tuloksin. 1920-luvun kohtaukset noudattavat yleisesti ottaen erilaista tahtia kuin 1960-luvun kohtaukset, sekä musiikillisesti että tyylillisesti. Tarinassa on toisinaan surrealistisia kuvia, kuten kohtaus, jossa kaksi rugbyjoukkuetta pelaa ottelua, jossa pallona on Osugin tuhkat sisältävä uurna, tai kohtaus, jossa Eiko pääsee haastattelemaan itse Noeta. Elokuvan loppukohtauksessa Eikos rakastajaelokuvaohjaaja tekee itsemurhan hirttäytymällä filminpätkällä. Eiko ja Wada kokoavat kaikki 1920-luvun hahmot yhteen ja ottavat heistä ryhmäkuvan. Sen jälkeen he poistuvat rakennuksesta.</w:t>
      </w:r>
    </w:p>
    <w:p>
      <w:r>
        <w:rPr>
          <w:b/>
        </w:rPr>
        <w:t xml:space="preserve">Esimerkki 1.1134</w:t>
      </w:r>
    </w:p>
    <w:p>
      <w:r>
        <w:t xml:space="preserve">Fakta1: isä huolehtii rikkaan perheen talosta, Fakta2: Fakta3: Hamama päättää olla paljastamatta sitä isälle, Fakta4: Mamdouh oli matkustanut Eurooppaan täydentääkseen opintojaan, Fakta5: tytär on mennyt naimisiin miehen kanssa.</w:t>
      </w:r>
    </w:p>
    <w:p>
      <w:r>
        <w:rPr>
          <w:b/>
        </w:rPr>
        <w:t xml:space="preserve">Tulos</w:t>
      </w:r>
    </w:p>
    <w:p>
      <w:r>
        <w:t xml:space="preserve">Buheiratin maaseudulla asuu Ehsan Faten Hamama isänsä Abdel Waress Assarin kanssa, joka hoitaa rikkaan perheen taloa. Vapaapäivinä isä lähtee yleensä metsästämään ystäviensä kanssa. Talossa Ehsan, joka yleensä jää yksin rikkaan miehen pojan Mamdouh Imad Hamdin kanssa, rakastuu tähän, mutta mies ei jaa hänen rakkauttaan. Mies huomaa Ehsin kauneuden ja rakastuu lopulta häneen, mutta vain salaa. Eräänä päivänä hän saapuu kotiin humalassa. Hän pahoinpitelee ja raiskaa naisen. Viikkoja myöhemmin hän huomaa tulleensa raskaaksi, mutta päättää olla paljastamatta sitä isälleen. Sen sijaan hän matkustaa Kairoon, vaihtaa nimensä Amaliksi ja synnyttää kuukausia myöhemmin tyttären Nadia Zulficarin. Vuosia myöhemmin Ehsan Amal valmistuu sairaanhoitajaksi, ja Mamdouh, joka oli matkustanut Eurooppaan suorittamaan opintojaan, valmistuu lääkäriksi. Hän palaa Kairoon työskentelemään sairaalaan, jossa onni ja sattuma tuovat hänet ja Mamuhalin yhteen, paitsi että Mamuhal ei tunnista häntä. Heidän välillään alkaa rakkaussuhde. Ehsansin isä saa tietää tytön sijainnin ja matkustaa katsomaan kadonnutta tytärtään. Samaan aikaan Ehsan paljastaa totuuden Mamdouhille, ja molemmat suostuvat menemään naimisiin keskenään. Isä saapuu paikalle ja huomaa, että hänen tyttärensä on mennyt naimisiin miehen kanssa ja perustanut perheen.</w:t>
      </w:r>
    </w:p>
    <w:p>
      <w:r>
        <w:rPr>
          <w:b/>
        </w:rPr>
        <w:t xml:space="preserve">Esimerkki 1.1135</w:t>
      </w:r>
    </w:p>
    <w:p>
      <w:r>
        <w:t xml:space="preserve">Fakta1: Fakta2: metsänvartija on Asmodeus ihmismuodossa, Fakta3: outo vanha mies esittelee heille muinaisen kirjan, joka on täynnä maagista tietoa ja symboleja, Fakta4: Asmodeus paljastaa todellisen muotonsa ja tappaa Jimin, Fakta5: Dave ja Susan tuhoavat demonin ristillä.</w:t>
      </w:r>
    </w:p>
    <w:p>
      <w:r>
        <w:rPr>
          <w:b/>
        </w:rPr>
        <w:t xml:space="preserve">Tulos</w:t>
      </w:r>
    </w:p>
    <w:p>
      <w:r>
        <w:t xml:space="preserve">Neljä nuorta aikuista - David Fielding, Susan Turner, Jim Hudson ja Jimin tyttöystävä Vicki - lähtevät metsään etsimään kadonnutta tiedemiestä, tohtori Arthur Watermania. He pitävät piknikin ja näkevät metsässä salaperäisen linnan. He huomaavat, että tohtori Watermanin mökki näyttää tuhoutuneen. Metsänvartija, joka on Asmodeus ihmisen muodossa, vahtii heitä. Kun ryhmä törmää luolaan, outo vanha mies esittelee heille muinaisen kirjan, joka on täynnä maagista tietoa ja symboleja. Asmodeus lähettää hirviöitä - jättiläismäisen apinankaltaisen olennon ja vihreänahkaisen, karvapeitteisen jättiläisen - hakemaan kirjan heiltä hinnalla millä hyvänsä. Apinamainen olento tappaa vanhan miehen. Linna näyttää kadonneen, mutta ystävät huomaavat, että se on tehty näkymättömäksi taikuudella. Tapettuaan Jimin Asmodeus paljastaa todellisen muotonsa, siivekkään punaisen demonin. Asmodeus tappaa Vickin ja hyökkää sitten Daven ja Susanin kimppuun. Dave ja Susan pakenevat hautausmaalle ja tuhoavat demonin ristillä. Kun se kuolee, hautausmaa räjähtää ja Susan kuolee. Dave näkee varjoisen jättiläisen, joka ennustaa, että Dave kuolee vuoden ja yhden päivän kuluttua. Dave menettää järkensä ja joutuu mielisairaalaan. Vuotta ja päivää myöhemmin pahan näköinen Susan saapuu sairaalaan tapaamaan Davea. Elokuva päättyy lopputeksteihin, joissa lukee The End?</w:t>
      </w:r>
    </w:p>
    <w:p>
      <w:r>
        <w:rPr>
          <w:b/>
        </w:rPr>
        <w:t xml:space="preserve">Esimerkki 1.1136</w:t>
      </w:r>
    </w:p>
    <w:p>
      <w:r>
        <w:t xml:space="preserve">Fakta1: Fakta2: Ina on päättänyt tehdä sovinnon Lincin kanssa, Fakta3: Inan uusi rakkauden kohde ratkaisee ongelman, Fakta4: ajat ovat edelleen epäilyttäviä yhteyden suhteen Inaan, Fakta5: Agnes pettänyt katkaisee kihlauksen huolimatta Lincin yrityksistä selittää tilannetta.</w:t>
      </w:r>
    </w:p>
    <w:p>
      <w:r>
        <w:rPr>
          <w:b/>
        </w:rPr>
        <w:t xml:space="preserve">Tulos</w:t>
      </w:r>
    </w:p>
    <w:p>
      <w:r>
        <w:t xml:space="preserve">Ina Massine Kathryn Grayson on oopperadiiva, joka erosi kurkkutautien erikoislääkäristä tohtori Lincoln Linc I. Bartlett Van Johnsonista kolme vuotta sitten. Nykyään hän katuu päätöstään ja yrittää voittaa miehen kiintymyksen takaisin. Linc on kuitenkin kihloissa Agnes Oglethorpe Young Paula Raymondin kanssa, joka on hänen mentorinsa, tohtori Carleton Radwin Young Lewis Stonen kaunis nuori tytär. Ina on kuitenkin päättänyt tehdä sovinnon Lincin kanssa ja tarttuu jokaiseen tilaisuuteen yrittääkseen vietellä hänet. Linc pysyy kuitenkin uskollisena kihlatulleen, ja pian Inan yritykset tehdä vaikutuksen häneen alkavat ärsyttää häntä. Uusimman oopperansa La Boheme ensi-iltana Inaa vaivaa kurkkukipu ja hän soittaa tohtori Youngille. Linc, joka tuuraa tohtori Youngia sinä iltana, epäilee Inan teeskentelevän. Kun hän kuitenkin tutkii Inan, hän diagnosoi trooppisen taudin, jonka Ina oli mahdollisesti saanut Etelä-Amerikassa. Ina ei välitä hänen diagnoosistaan ja esiintyy sinä yönä ilman ongelmia. Seuraavana aamuna, kun Ina on suuttunut Lincille ja huutanut tämän muotokuvalle asunnossaan, hän ei yhtäkkiä pysty puhumaan. Hän menee tapaamaan tohtori Youngia, joka diagnosoi toiminnallisen eufonian, järkyttävien uutisten aiheuttaman puhehäiriön. Young neuvoo psykiatrista apua ja kertoo Lincille, että Inan uusi rakkaus voisi ratkaista ongelman. Ina määrätään Lincin asiakkaaksi Agnesin harmiksi. Vaikka Linc vakuuttaa Agnesille useaan otteeseen, ettei hänellä ole tunteita entistä vaimoaan kohtaan, Agnes epäilee edelleen Lincin yhteyttä Inaan. Linc ottaa yhteyttä veljeensä Chris Bartlett Barry Sullivaniin ja toivoo, että tämä voisi romanssia Inan kanssa. Hän järjestää treffit näiden kahden välille, mutta Ina ei osoita minkäänlaista kiinnostusta Chrisiä kohtaan, vaan pystyy ajattelemaan vain Linciä. Myöhemmin samana iltana Ina onnistuu murtamaan Lincin muurin ja suostuttelee hänet viettämään illan hänen kanssaan. He nauttivat drinkkejä ja tanssivat yökerhossa, jossa Agnesin ystävät havaitsevat heidät. Kotimatkalla Ina yrittää jälleen vietellä Lincin. Vaikka Linc ei vastaa hänelle, hän näyttää pehmenneen. Pari yötä myöhemmin, kun Ina on jäänyt hänen asuntoonsa huolehtimaan hänestä, kovasta flunssasta kärsivää Linciä vaivaa kuumeinen painajainen. Linc herää painajaisesta huutaen Inan perään. Herättyään Linc tajuaa, että hänellä on yhä tunteita entistä vaimoaan kohtaan. Hän menee sohvalle, jossa Linc oli nukkunut, halatakseen tätä, ja Lincin ääni palaa yhtäkkiä takaisin. Juuri silloin Agnes ja Chris tulevat yhtäkkiä sisään. Agnes tuntee itsensä petetyksi ja purkaa kihlauksen huolimatta Lincin yrityksistä selittää tilanne. Ina ilmoittaa, että hänkin on kyllästynyt rakkauskolmioon, ja ryntää ulos Lincsin pyjama päällä. Pian hän kuitenkin palaa takaisin, ja Chris kertoo hänelle, että Linc kärsii nyt myös toiminnallisesta eufoniasta. Ina keksii, että Lincin toiminnallinen eufonia tarkoittaa, että hän rakastaa häntä yhä; hän suostuu menemään uudelleen naimisiin Lincin kanssa ja he suutelevat, jolloin Lincin ääni palautuu.</w:t>
      </w:r>
    </w:p>
    <w:p>
      <w:r>
        <w:rPr>
          <w:b/>
        </w:rPr>
        <w:t xml:space="preserve">Esimerkki 1.1137</w:t>
      </w:r>
    </w:p>
    <w:p>
      <w:r>
        <w:t xml:space="preserve">Fakta1: Fakta2: Lapsuuden ystävän Sagan kätyrit houkuttelevat Zoron pois miehistöstä: Fakta3: Sagan miehet hyökkäävät Mayan kylään, Fakta4: kukaan Sagan miehistä ei koske Mayaan, Fakta5: kohtaaminen putoaa korkealta kalliolta, jolloin Usopp hyppää hänen peräänsä.</w:t>
      </w:r>
    </w:p>
    <w:p>
      <w:r>
        <w:rPr>
          <w:b/>
        </w:rPr>
        <w:t xml:space="preserve">Tulos</w:t>
      </w:r>
    </w:p>
    <w:p>
      <w:r>
        <w:t xml:space="preserve">Lapsuudenystävänsä Sagan kätyrit houkuttelevat Zoron pois miehistöstä. Zoroa etsiessään olkihattujoukko kohtaa nuoren papittaren Mayan. Luffy ja Usopp eksyvät ja tapaavat Sagan, kun Sagan miehet hyökkäävät Mayan kylään. Zoro ottaa heidän rinnallaan Mayalta kolme violettia palloa, joihin kukaan Sagan miehistä ei voi koskea. Luffy taistelee Sagaa vastaan, mutta putoaa kohtaamisen aikana korkealta kalliolta, jolloin Usopp hyppää hänen peräänsä. Zoro palaa Sagan luo pallojen kanssa ja hävittää ne kaivoon. Luffy ja Usopp löytävät maanalaisen tunnelijärjestelmän ja tutkivat sitä. Siellä he törmäävät palloihin ja ottavat ne mukaansa. Kylässä loput olkihatut kuulevat Sagaa hallitsevasta pahasta Seitsemän tähden miekasta ja varastetuista palloista, joita tarvitaan miekan voiman sinetöimiseen, kun Luffy ja Usopp ilmestyvät maan alta heidän eteensä. Kuultuaan tarinan olkihatut päättävät auttaa. Zoro saa tietää, että Saga on Seitsemän tähden miekan hallinnassa ja että Saga aikoo tehdä hänestä miekan ensimmäisen uhrin. He aloittavat taistelun, jonka aikana Zoro yrittää tuhota kirotun miekan. Maya suorittaa pallojen avulla rituaalin, joka estää miekan voiman heräämisen kokonaan. Saga voittaa Zoron, mutta ennen kuin hän voi tappaa hänet, rituaali kiinnittää hänen huomionsa ja hän kiirehtii keskeyttämään sen. Sen jälkeen, kun miekkojen voima on avautunut, Saga taistelee Luffya vastaan toisen kerran. Heidän taistelunsa aikana miekka murtuu ja sen voima siirtyy Sagan kehoon. Zoro ilmestyy, ottaa Luffyn paikan ja voittaa vanhan ystävänsä. Kun kirottu voima poistuu Sagan kehosta ja hänen mielensä vapautuu pahasta vaikutuksesta, olkihatut lähtevät seuraavaan seikkailuunsa.</w:t>
      </w:r>
    </w:p>
    <w:p>
      <w:r>
        <w:rPr>
          <w:b/>
        </w:rPr>
        <w:t xml:space="preserve">Esimerkki 1.1138</w:t>
      </w:r>
    </w:p>
    <w:p>
      <w:r>
        <w:t xml:space="preserve">Fakta1: päähenkilö etsivä ylikonstaapeli Shunsaku Aoshima on työskennellyt tavalla sen jälkeen, kun se on alennettu takaisin partiotehtäviin niskoittelun vuoksi, Fakta2: tärkein huolenaihe virkamiesten paikalla hengessä on saada kehon ennen kuin kollegansa toiselta piiriltä joen toisella puolella saavat sen sarjan, Fakta3: brass Wangan asemalla osoittautuvat onnelliseksi, Fakta4: erityistutkimus valua enemmän asemalta 's jo tiukka budjetti, Fakta5: asemalla At on kuohunnassa samaan aikaan</w:t>
      </w:r>
    </w:p>
    <w:p>
      <w:r>
        <w:rPr>
          <w:b/>
        </w:rPr>
        <w:t xml:space="preserve">Tulos</w:t>
      </w:r>
    </w:p>
    <w:p>
      <w:r>
        <w:t xml:space="preserve">Elokuva jatkuu muutama kuukausi tv-sarjan päättymisen jälkeen. Päähenkilö, rikosylikonstaapeli Shunsaku Aoshima, on noussut takaisin Tokion poliisilaitoksen Wanganin piirin tutkintaosastolle, kun hänet on alennettu takaisin partiotehtäviin niskoittelun vuoksi. Pian elokuvan alkamisen jälkeen joesta löytyy ruumis, joka kelluu lähellä piirin toimialuetta. Sarjan hengen mukaisesti paikalla olevien poliisien suurin huolenaihe on kuitenkin päästä ruumiin luo ennen kuin heidän kollegansa joen toisella puolella sijaitsevasta toisesta piiristä pääsevät sen luo. Kohtaus rappeutuu lopulta kahden piirin poliisien väliseksi huutokamppailuksi härkätorvien välityksellä. Wanganin aseman johto ei ole kovinkaan iloinen, kun heidän poliisit onnistuvat löytämään ruumiin, jonka vatsaan on tyrkytetty nalle, sillä se vaatisi erityistutkimuksia, jotka veisivät lisää rahaa aseman jo ennestään tiukasta budjetista. Samaan aikaan asemalla vallitsee kuohunta, kun poliisit huomaavat, että joku on varastanut kuitteja työtehtävistä aiheutuneista kuluista, jotka he olivat alun perin aikoneet hakea korvausta. Asiat mutkistuvat entisestään, kun apulaispoliisipäällikkö kidnapataan ja pääkaupunkiseudun poliisin päämajan tutkintaryhmä siirtyy Wanganin asemalle. Tutkintaa johtaa ylikomisario Shinji Muroi, jonka kanssa Aoshima ystävystyi tv-sarjassa. Muroi on luvannut Aoshimalle, että hän yrittäisi uudistaa poliisilaitoksen byrokraattista sotkua ja pakottaa paikalliset ja päämajan poliisit työskentelemään yhdessä tasavertaisina, mutta hänen on yhä vaikeampi pitää lupaustaan, sillä hänen päätöksiään kumotaan jatkuvasti ylhäältä käsin, kun esimiehet vaativat, että kaikki on tehtävä sääntöjen mukaan. On ilmeistä, että Muroin esimiehet lavastavat hänet syylliseksi, jos tutkinta epäonnistuu. Osaston kerrostuneisuus käy selväksi, kun päämajan tutkijat siirtävät välittömästi kaikkein vähäpätöisimmätkin tehtävät paikallisille poliiseille ja saavat samalla erityiskohtelua nauttimalla gourmet-bentoista, kun taas paikalliset joutuvat syömään pikaruokaa. Paikalliset joutuvat työskentelemään useiden tapausten parissa samaan aikaan, ja esimiehet haukkuvat heitä, kun virheitä väistämättä sattuu. Elokuvassa käsitellään edelleen sellaisia aiheita kuin tyytymättömät nuoret, jotka eivät pysty erottamaan todellisuutta videopeleistä, ylisuojelevat vanhemmat, oudot internetin alakulttuurit, ja kevyemmissä merkeissä sivupyssyjen puute, cosplay-pakkomielteiset otakut, mediakohut ja jopa avoimen melodramaattiset elokuvakohtaukset, kun Aoshima ja hänen poliisikollegansa jatkavat eteenpäin absurdiuden läpi.</w:t>
      </w:r>
    </w:p>
    <w:p>
      <w:r>
        <w:rPr>
          <w:b/>
        </w:rPr>
        <w:t xml:space="preserve">Esimerkki 1.1139</w:t>
      </w:r>
    </w:p>
    <w:p>
      <w:r>
        <w:t xml:space="preserve">Fakta1: kampanjoi saadakseen presidenttiehdokkuuden rakastetulle aviomiehelleen, Fakta2: Carter on puolueen ehdokas tulevissa vaaleissa, Fakta3: sanomalehtimagnaatti Ellsworth T. Banning lisää tukea Lucyn kauhulle, Fakta4: prinssi Boris Gregoravitch on Washingtonissa neuvottelemassa, Fakta5: Lucy kiristää Ireneä saamaan Carterin luopumaan ehdokkuudesta ja jättämään tien vapaaksi aviomiehelle.</w:t>
      </w:r>
    </w:p>
    <w:p>
      <w:r>
        <w:rPr>
          <w:b/>
        </w:rPr>
        <w:t xml:space="preserve">Tulos</w:t>
      </w:r>
    </w:p>
    <w:p>
      <w:r>
        <w:t xml:space="preserve">Yhdysvaltain presidentin tyttärentytär Lucy Chase Wayne Kay Francis kampanjoi hienovaraisesti saadakseen presidenttiehdokkuuden rakastetulle miehelleen, ulkoministeri Stephen Wayne Preston Fosterille. Hän yrittää saada nousevan senaattorin Gordon Keane Victor Joryn tuen, ja voitto olisi kaksin verroin makea, sillä hän on hänen halveksimansa arkkivihollisensa Irene Hibbard Verree Teasdalen suojatti. Lucy huolestuu, kun häneen kantautuu huhuja, joiden mukaan Irene aikoo erota tylsistyneestä korkeimman oikeuden tuomarin puolisostaan Carter Walter Connollysta, mennä naimisiin Keanen kanssa ja yrittää saada hänet valituksi presidentiksi. Lucy keksii juonen, jolla hän huijaa Irenen uskomaan, että Carter on hänen puolueensa ehdokas tulevissa vaaleissa, vaikka hän tietää, ettei hänellä ole minkäänlaisia mahdollisuuksia, ja pakottaa Irenen keskeyttämään omat suunnitelmansa. Lucy vakuuttaa Lavinia Mae Creevey Louise Fazendan, viiden miljoonan naisen järjestön ahdasmielisen maakuntajohtajan, tukemaan Carteria. Lucyn kauhuksi sanomalehtimagnaatti Ellsworth T. Banning Grant Mitchell lisää tukensa, ja Carterille todellakin tarjotaan ehdokkuutta. Lucy saa tietää, että prinssi Boris Gregoravitch Gregory Gaye, Irenen ex-mies, on Washingtonissa neuvottelemassa. Kun hän kuulee prinssiltä jotain mielenkiintoista, hän pyytää miestään kutsumaan ulkomaanlähettilään illalliselle, jolla Carterin on määrä ilmoittaa ehdokkuuden hyväksymisestä. Gregoravitš ilahtuu nähdessään Irenen ja kertoo hänelle hyviä uutisia. Hän on maansa puolesta päässyt Yhdysvaltojen kanssa sopimukseen, jossa molemmat osapuolet tunnustavat toistensa lait. Kun sopimus on allekirjoitettu, amerikkalainen oikeusjärjestelmä katsoo hänet ja Irenen eronneeksi. Siihen asti Irene on kuitenkin teknisesti bigamisti. Lucy kiristää Irenen saamaan Carterin kieltäytymään ehdokkuudesta, jolloin tie jää vapaaksi hänen miehelleen.</w:t>
      </w:r>
    </w:p>
    <w:p>
      <w:r>
        <w:rPr>
          <w:b/>
        </w:rPr>
        <w:t xml:space="preserve">Esimerkki 1.1140</w:t>
      </w:r>
    </w:p>
    <w:p>
      <w:r>
        <w:t xml:space="preserve">Fakta1: Paikalliset pojat ovat rakkauden sitomia Illayathalapathy Vijaya kohtaan, Fakta2: Fakta3: CI Alex on kuin veli Simon ja jengi, Fakta4: Simon 's Yesudas saa pendrive täysin palanut elin tutkiessaan sitä, Fakta5: tietäen valta Arjunan pyytää Arjunan säästää poika ja ystävät</w:t>
      </w:r>
    </w:p>
    <w:p>
      <w:r>
        <w:rPr>
          <w:b/>
        </w:rPr>
        <w:t xml:space="preserve">Tulos</w:t>
      </w:r>
    </w:p>
    <w:p>
      <w:r>
        <w:t xml:space="preserve">Pokkiri Simon on hauska massaviihde, jonka pääosissa nähdään Sunny Wayne ja Prayaga Martin. Simon Sunny Wayne, Biju Jacob Gregory ja Ganesh Sarath Kumar ovat paikallisia poikia, joita yhdistää rakkaus Illayathalapathy Vijaya kohtaan. Vaikka heidän vanhempansa haluavat heidän ansaitsevan elantonsa, he elävät huoletonta elämää. Arjunan muthalaliShammi Thilakan ja hänen veljensä Indran ovat rikollisia, jotka tekevät laitonta toimintaa kaupungissa. Eräänä päivänä Simon ja ystävät palaavat Vijay-näyttelijän leikkeleen kanssa elokuvateatteriin, kun Indranin auto törmää siihen ja katkaisee leikkeleen jalat. Raivoissaan he tappelevat Indranin ja jengin kanssa. Indran joutuu sairaalaan ja Simon pidätetään SI SatyanBaijun toimesta. Simon vapautuu pian pidätyksestä, kun vartija AlexDileesh Pothan, joka on kuin veli Simonille ja jengille, vapauttaa hänet. Simonin isä konstaapeli YesudasAshokan saa täysin palaneesta ruumiista pendriven tutkiessaan sitä. Muutamat goonit tulevat Yesudaksen talolle hakemaan pendrivea, Simon taistelee heitä vastaan. Se oli Arjunan, joka lähetti roistot. Arjunanin voiman tuntien Yesudas palauttaa pendriven ja pyytää Arjunania säästämään poikansa ja ystävänsä. Saadakseen yhteyden DeepaPrayaga Martin Simon vie Ganeshin tyttären Janakin Deepan tanssikurssille. Eräänä päivänä Simon pudottaa Janakin hänen kotinsa eteen tunnin jälkeen ja lähtee. Ganesh ilmoittaa Simonille, että hänen tyttärensä on kadonnut. Simon etsii häntä. Hän saa selville, että on olemassa huijausliike, joka sieppaa lapsia ja käyttää heitä kerjäämiseen. Jengiin kuuluva mies tuodaan hänen kotiinsa ja Simon kuulustelee häntä Thuppakki-tyyliin. Sillä välin jengi vapauttaa Janakin ja hänet viedään sairaalaan. Simon saa selville, että Arjunan on huijauksen takana ja joitakin lapsia käytetään Organ-kaupassa. Paljastuu, että palanut ruumis oli tohtori Jomon, hän oli havainnut kaiken laittoman toiminnan Arjunanin sairaalassa ja laittanut pendriveen. Hänet poltetaan, jotta todistajia ei olisi ja pendrive palaa hänen mukanaan.Biju oli ottanut kopion pendriven sisällöstä pornofilmin toivossa. Mutta pendrive sisälsi yksityiskohtia Arjunan elinkaupasta ja laittomasta toiminnasta sairaalassa. Simon ja hänen ystävänsä etsivä Alex ja professori SeetharamanNedumudi Venu tapaavat Arjunanin ja hänen jenginsä heidän piilopaikassaan. Siellä paljastuu, että Alex oli Arjunanin rikoskumppani. Alexin aikomuksena oli saada paikallista tukea tulevien vaalien voittamiseksi ilman kustannuksia, joten hän ystävystyi ja tuki Thalapathy-faneja ja nauttiakseen ylellisyydestä hän liittoutui Arjunanin kanssa. Mutta kerjäläisjengin mies kertoi jo Simonille Alexin osallisuudesta. Thalapathy-fanit taistelevat pahiksia vastaan. Alex, Arjunan ja hänen jenginsä joutuvat vankilaan. Alex selittää vankilaan päätymistään vankiensa Jude Anthany Josephin ja Sudhi Koppan kanssa. Simonista näytetään tulleen poliisi, joka pitää edelleen Vijaya etusijalla.</w:t>
      </w:r>
    </w:p>
    <w:p>
      <w:r>
        <w:rPr>
          <w:b/>
        </w:rPr>
        <w:t xml:space="preserve">Esimerkki 1.1141</w:t>
      </w:r>
    </w:p>
    <w:p>
      <w:r>
        <w:t xml:space="preserve">Fakta1: Fakta2: Hussein uhkaa ampua Irakin mustan pörssin ydinohjuksia NORADin lähelle, Fakta3: Irak osti aseita Ranskalta, Fakta4: Ranskan presidentti näyttää olevan huoleton, vaikka Emerson ja hänen seurueensa ovat Yhdysvaltain liittolaisia, Fakta5: Ohjusten laukaisulaitteita on muun muassa Libyassa ja Pohjois-Koreassa.</w:t>
      </w:r>
    </w:p>
    <w:p>
      <w:r>
        <w:rPr>
          <w:b/>
        </w:rPr>
        <w:t xml:space="preserve">Tulos</w:t>
      </w:r>
    </w:p>
    <w:p>
      <w:r>
        <w:t xml:space="preserve">Vuonna 2008 presidentti Walter Emerson, aiemmin Yhdysvaltain varapresidentiksi nimitetty ja edellisen presidentin kuoleman nostama presidentti, matkustaa kampanjakiertueella halki Yhdysvaltojen, kun lumimyrsky vangitsee hänet syrjäiseen Coloradon ruokalaan yhdessä henkilökuntansa jäsenten ja joukon tavallisia kansalaisia kanssa. Yhtäkkiä tulee tieto, että Irakin johtaja Uday Hussein on hyökännyt Kuwaitiin. Kampanjaa seuraavan televisiokuvaajan avulla Emerson ilmoittaa maailmalle, että ellei Hussein määrää välitöntä perääntymistä ja antaudu henkilökohtaisesti, hän pommittaa Bagdadia ydinaseella. Hussein kieltäytyy YK-lähettiläänsä välityksellä perääntymästä ja katkaisee puhelinneuvottelut väittäen, että Emerson ei ole valittu johtaja ja lisäksi juutalainen. Hän uhkaa ampua Irakin mustan pörssin ydinohjuksia useisiin maailmanlaajuisiin kohteisiin, mukaan lukien Emersonin oma, lähellä NORADia Coloradossa, jos hänen maahansa hyökätään. Selviää, että Irak on ostanut nämä aseet Ranskasta. Vaikka Ranskan presidentti on Yhdysvaltain liittolainen, hän näyttää olevan huoleton, kun hän vahvistaa tämän Emersonille ja hänen seurueelleen. Ohjusten laukaisulaitteita on sijoitettu muun muassa Libyaan ja Pohjois-Koreaan. Emersonia neuvovat hänen esikuntapäällikkönsä Marshall Thompson, entinen opiskelutoverinsa, ja hänen kansallisen turvallisuuden neuvonantajansa Gayle Redford. Kun hänen uhkavaatimuksensa on annettu ja lähtölaskenta määräaikaan alkaa, presidentti ja hänen henkilökuntansa joutuvat kohtaamaan ruokalan asiakkaiden mielipiteet, mukaan lukien sen vihainen omistaja ja kokki Harvey sekä nuori kiihkoilija Ralph. Emerson ei ole vain järkkymätön uskomuksissaan, vaan hän vaikuttaa yhtä halukkaalta kuin Hussein käynnistämään ydinsodan. Hän määrää B2-pommikoneen ylittämään Irakin rajan huolimatta Irakin suurlähettilään uhkauksista, joiden mukaan tämä olisi sotatoimi. Vastatoimena irakilaiset suuntaavat 23 ICBM-ydinohjusta eri maita, kuten Australiaa, Japania, Ranskaa ja muita maita vastaan. Emerson kiistelee neuvonantajien kanssa ja vaikuttaa samalla täysin luottavaiselta omiin toimiinsa. Yhtäkkiä Harvey heiluttaa asetta ja ampuu USA:n ilmavoimien majurin, jolla on laukaisukoodit sisältävä salkku. Emersonin henkivartijat tappavat tämän jälkeen kokin itsepuolustukseksi. Kaikkien kauhuksi Emerson toteuttaa uhkauksensa. Hän antaa luvan pudottaa 100 megatonnin pommin Bagdadiin, mikä johtaa kaupungin täydelliseen tuhoon. Irakin kosto alkaa. Pommi laskeutuu Kreikkaan, mutta se ei räjähdä. Ei myöskään Japaniin laskeutuva pommi. Suurin osa muista ohjuksista on pysäytetty. Vähän myöhemmin Emerson puhuu maailmalle televisiossa. Hän selittää, että estääkseen Irakia hankkimasta ydinaseita Yhdysvallat myi sille ydinaseita ranskalaisten välityksellä ja varmisti samalla, etteivät ne koskaan pystyisi toimimaan kunnolla. Presidentin avustajat, jotka olivat jo valmiiksi järkyttyneitä viime minuuttien järkytyksestä, hämmästyvät entisestään, kun Emerson ilmoittaa vetäytyvänsä välittömästi vaalikampanjasta. Hän teki sen, minkä katsoi tarpeelliseksi, mutta katsoo, että jonkun muun pitäisi jatkaa.</w:t>
      </w:r>
    </w:p>
    <w:p>
      <w:r>
        <w:rPr>
          <w:b/>
        </w:rPr>
        <w:t xml:space="preserve">Esimerkki 1.1142</w:t>
      </w:r>
    </w:p>
    <w:p>
      <w:r>
        <w:t xml:space="preserve">Fakta1: Johnny Morrison Buzz Wanchek ja George Copeland saapuvat Hollywoodiin Yhdysvaltain laivaston lentäjinä, Fakta2: Newell näkee Johnnyn ja Helenin tappelevan, Fakta3: Buzz lähtee etsimään Johnnya, Fakta4: Joyce Harwood hakee Johnnyn sateessa, Fakta5: Corelli löytää Johnnyn valokuvan itsestään Johnny kirjautuu halpaan hotelliin tekaistulla nimellä.</w:t>
      </w:r>
    </w:p>
    <w:p>
      <w:r>
        <w:rPr>
          <w:b/>
        </w:rPr>
        <w:t xml:space="preserve">Tulos</w:t>
      </w:r>
    </w:p>
    <w:p>
      <w:r>
        <w:t xml:space="preserve">Kolme Yhdysvaltain laivaston lentäjää Johnny Morrison, Buzz Wanchek ja George Copeland saapuvat Hollywoodiin, Kaliforniaan. Kaikki kolme lensivät yhdessä samassa lentoryhmässä Etelä-Tyynenmeren alueella. Buzzilla on kranaattisokki ja metallilevy päässään korvan yläpuolella. Samaan aikaan kun George ja Buzz hankkivat yhteisen asunnon, Johnny yllättää vaimonsa Helenin tämän vanhassa asunnossa, jota vartioi kotietsivä Dad Newell. Hän saa selville, että vaimolla on suhde Eddie Harwoodiin, Sunset Stripillä sijaitsevan Blue Dahlia -yökerhon omistajaan. Helen tunnustaa Johnnylle humalassa, että heidän poikansa Dickie, jonka Johnny uskoi kuolleen kurkkumätään, kuoli todellisuudessa auto-onnettomuudessa, joka tapahtui, koska Helen ajoi humalassa. Newell näkee Johnnyn ja Helenin riitelevän. Myöhemmin Johnny uhkaa Heleniä aseella, mutta pudottaa sen ja lähtee. Buzz lähtee etsimään Johnnya. Hän tapaa Helenin ja menee tämän bungalowiin drinkille tietämättä tämän henkilöllisyyttä. Eddie eroaa Helenistä, joka kiristää häntä tapaamaan Heleniä uudelleen. Joyce Harwood, joka on eronnut Eddiestä, hakee Johnnyn sateessa. Kumpikaan ei paljasta nimeään, ja he viettävät yön erillisissä huoneissa Malibun majatalossa. Seuraavana aamuna he syövät aamiaista, ja Johnny päättää antaa avioliitolleen uuden mahdollisuuden. Sitten radiossa ilmoitetaan, että Helen on murhattu ja että Johnnya epäillään. Poliisi kuulustelee Newellia, Harwoodia, Buzzia ja Georgea. Kun Johnny kirjautuu halpaan hotelliin tekaistulla nimellä, hotellinjohtaja Corelli löytää Johnnyn kuvan itsestään ja Dickiestä ja yrittää kiristää häntä. Johnny hakkaa Corellin ja saa sitten selville, että kuvan kääntöpuolella Helen paljastaa, että Eddie on oikeasti Bauer, murhaaja, joka on etsintäkuulutettu New Jerseyssä. Corelli herää henkiin ja myy Johnnyn henkilöllisyyttä koskevat tiedot Leo-nimiselle gangsterille, joka sieppaa hänet. Buzz ja George vierailevat Eddien luona Blue Dahliassa. Joyce esittelee itsensä. Kun Joyce poimii sinistä daaliankukkaa, yökerhon musiikki saa Buzzin päässä aikaan tuskallisen soinnin. Hän saa kohtauksen ja muistaa tuskallisen musiikin, jota hän kuuli Helensin bungalowissa, kun tämä leikki sinistä daaliakukkaa. Johnny pakenee Leon kätyreitä, kun Eddie saapuu paikalle ja pakottaa hänet myöntämään, että 15 vuotta aiemmin hän oli osallisena pankkilähetin ampumisessa. Leo yrittää ampua Johnnyn, mutta osuu sen sijaan Eddieen. Johnny pakenee Siniseen Dahliaan, jossa poliisi yrittää pakottaa hämmentyneen Buzzin myöntämään, että hän tappoi Helenin. Johnny astuu sisään ja ehdottaa Joycelle, että hän laittaisi musiikin kovemmalle. Päänsä pamppaillessa Buzz muistaa jättäneensä Helenin elävänä bungalowiinsa. Poliisikapteeni Henrickson asettaa Newellin vastakkain ja syyttää häntä siitä, että hän yritti kiristää Heleniä tämän suhteesta ja että kun tämä kieltäytyi suostumasta, Buzz tappoi hänet. Newell yrittää tämän jälkeen paeta toimistosta, mutta Henrickson ampuu hänet. Myöhemmin Blue Dahlian ulkopuolella Buzz ja George päättävät lähteä drinkille ja jättävät Johnnyn ja Joycen yhteen.</w:t>
      </w:r>
    </w:p>
    <w:p>
      <w:r>
        <w:rPr>
          <w:b/>
        </w:rPr>
        <w:t xml:space="preserve">Esimerkki 1.1143</w:t>
      </w:r>
    </w:p>
    <w:p>
      <w:r>
        <w:t xml:space="preserve">Fakta1: luolassa oleva suuri maan ulkopuolinen elämänmuoto tartuttaa muita mustalla öljyn kaltaisella aineella, Fakta2: poika putoaa reikään samalla alueella, Fakta3: palomiehet menevät reikään pelastaakseen hänet, Fakta4: suojapukuihin pukeutuneiden miesten ryhmä poimii pojan ja palomiesten ruumiit, Fakta5: FBI:n erikoisagentit löytävät pommin kadun toisella puolella olevasta rakennuksesta.</w:t>
      </w:r>
    </w:p>
    <w:p>
      <w:r>
        <w:rPr>
          <w:b/>
        </w:rPr>
        <w:t xml:space="preserve">Tulos</w:t>
      </w:r>
    </w:p>
    <w:p>
      <w:r>
        <w:t xml:space="preserve">Elokuva alkaa vuonna 35 000 eaa., josta tulee myöhemmin Pohjois-Texas. Kaksi luolametsästäjää kohtaa luolassa suuren maan ulkopuolisen elämänmuodon, joka tappaa toisen ja tartuttaa toiseen mustan oillike-aineen. Vuonna 1998 samalla alueella poika putoaa kuoppaan ja saa myös tartunnan mustasta aineesta, joka tihkuu maasta. Palomiehet, jotka menevät kuoppaan pelastamaan häntä, eivät tule ulos. Paikalle saapuu suojapukuihin pukeutuneita miehiä, jotka ottavat pojan ja palomiesten ruumiit talteen. Samaan aikaan FBI:n erikoisagentit Fox Mulder ja Dana Scully, jotka tutkivat Dallasissa sijaitsevaan liittovaltion rakennukseen kohdistunutta pommiuhkaa, löytävät pommin kadun toisella puolella sijaitsevasta rakennuksesta. Kun rakennus evakuoidaan, johtava erikoisagentti Darius Michaud jää sinne muka purkamaan pommia. Hän kuitenkin vain odottaa, että pommi räjähtää. Mulderia ja Scullya moititaan myöhemmin, koska Michaudin lisäksi rakennuksessa oli pommi-iskun aikana neljä muuta ihmistä. Samana iltana Mulderia puhuttelee vainoharhainen lääkäri Alvin Kurtzweil, joka selittää, että uhrit olivat jo kuolleet ja että pommi-isku oli lavastettu heidän kuolemansa peittämiseksi. Sairaalan ruumishuoneella Scully pääsee tutkimaan yhtä uhreista ja löytää todisteita muukalaisviruksesta. Samaan aikaan Savukkeenpolttomies lähtee Teksasiin, jossa tohtori Ben Bronschweig näyttää hänelle yhden kadonneista palomiehistä, jonka kehossa asuu muukalaisorganismi. Hän määrää Bronschweigin antamaan sille rokotteen, mutta polttamaan ruumiin, jos se epäonnistuu. Myöhemmin muukalaisorganismi hedelmöittyy yllättäen ja tappaa Bronschweigin. Mulder ja Scully matkustavat rikospaikalle Teksasiin ja kohtaavat pojat, joiden ystävä putosi kuoppaan. Heidän suuntaansa seuraten he löytävät suuren maissipellon, joka ympäröi kahta hehkuvaa kupolia. Kupolien sisällä lattiassa olevat ritilät aukeavat ja mehiläisparvet lentävät ulos. Agentit pakenevat mustien helikoptereiden jahtaamina, mutta onnistuvat pakenemaan. Palattuaan Washingtoniin Scully osallistuu esiintymiskäsittelyyn, jonka jälkeen hänet siirretään. Mulder on murtunut menettäessään kumppaninsa. He ovat juuri suutelemassa, kun Scullya pistää mehiläinen, joka oli jäänyt hänen paitansa kauluksen alle, ja hän menettää nopeasti tajuntansa. Mulder kutsuu ambulanssin, mutta ambulanssin kuljettaja ampuu Mulderia ja vie Scullyn pois. Mulder, joka ei ole vakavasti loukkaantunut, livahtaa sairaalasta The Lone Gunmenin ja FBI:n apulaisjohtajan Walter Skinnerin avulla. Sitten hän tapaa entisen vastustajan, Hyvinhoidetun miehen, joka antaa hänelle Scullyn sijainnin sekä rokotteen Scullyn tartuttamaa virusta vastaan. Mulderin lähtiessä WellManicured Man tappaa itsensä autopommilla, ennen kuin hänen petoksensa Syndikaattia kohtaan paljastuu. Mulder löytää Scullyn maan alta Etelämantereelta, suuresta laitoksesta, jossa on monia ihmisiä jäähyllymäisissä koteloissa. Mulder murtaa Scullyn eristyksen ja herättää hänet rokotteen avulla henkiin, mutta tämä häiritsee laitosta, ja koteloituneet avaruusolennot alkavat yrittää paeta. Juuri kun agentit ovat paenneet maan pinnalle, valtava muukalaisalus nousee jään alta ja matkustaa taivaalle. Mulder katsoo sen katoavan kaukaisuuteen Scullyn tullessa tajuihinsa. Jonkin aikaa myöhemmin Scully osallistuu kuulusteluun, jossa hänen todistuksensa jätetään huomiotta ja todisteet peitellään. Hän luovuttaa ainoan jäljellä olevan todisteen heidän koettelemuksistaan, mehiläisen, joka pisti häntä, ja toteaa, ettei FBI pysty tällä hetkellä tutkimaan tätä todistusaineistoa. Ulkona Mulder lukee artikkelia, joka on peittänyt Teksasin kupolit ja viljapellon; Scully ilmoittaa Mulderille, että hän on valmis jatkamaan yhteistyötä Mulderin kanssa. Toisella viljelmän etuvartioasemalla Tunisiassa Savukkeenpolttomies varoittaa Strugholdia siitä, että Mulder on edelleen uhka, kun hän kertoo, mitä Mulder on saanut selville viruksesta. Sitten hän ojentaa hänelle sähkeen, joka paljastaa, että Xfiles-yksikkö on avattu uudelleen.</w:t>
      </w:r>
    </w:p>
    <w:p>
      <w:r>
        <w:rPr>
          <w:b/>
        </w:rPr>
        <w:t xml:space="preserve">Esimerkki 1.1144</w:t>
      </w:r>
    </w:p>
    <w:p>
      <w:r>
        <w:t xml:space="preserve">Fakta1: 50-vuotias Duane Jackson on lähes konkurssin tehneen öljy-yhtiön varakas pomo, Fakta2: Ruth Popper työskentelee Duanen sihteerinä, Fakta3: Lester Marlow vaikuttaa nyt ensisijaiselta ehdokkaalta yrityskriisiin, Fakta4: Sonny Crawfordin käytös aiheuttaa Duanelle huolta Sonnyn mielenterveydestä, Fakta5: tuskallinen tragedia tuo hänet takaisin kotikaupunkiinsa.</w:t>
      </w:r>
    </w:p>
    <w:p>
      <w:r>
        <w:rPr>
          <w:b/>
        </w:rPr>
        <w:t xml:space="preserve">Tulos</w:t>
      </w:r>
    </w:p>
    <w:p>
      <w:r>
        <w:t xml:space="preserve">Vuonna 1984, 33 vuotta The Last Picture Show -elokuvan tapahtumien jälkeen, 50-vuotias Duane Jackson Bridges on varakas öljy-yhtiön pomo, joka on lähes konkurssin partaalla. Hänen suhteensa perheeseensä ei myöskään menesty. Hänen vaimonsa Karla Annie Potts uskoo, että Duane pettää häntä, ja hänen poikansa Dickie William McNamara näyttää seuraavan isänsä kiihkomielisten jalanjälkien jäljillä. Ruth Popper Cloris Leachman työskentelee Duanen sihteerinä, ja lannistunut Lester Marlow Quaid, joka on nyt liikemies, näyttää olevan ensisijainen ehdokas liikekriisiin, sydänkohtaukseen tai molempiin. Sonny Crawfords Bottomsin yhä epäsäännöllisempi käytös saa Duanen huolestumaan Sonnyn mielenterveydestä. Jacy Farrow Shepherd on matkustanut ympäri maailmaa ja kokenut sen ilot. Tuskainen tragedia tuo hänet takaisin kotikaupunkiinsa ja jälleen kerran Duanen elämään.</w:t>
      </w:r>
    </w:p>
    <w:p>
      <w:r>
        <w:rPr>
          <w:b/>
        </w:rPr>
        <w:t xml:space="preserve">Esimerkki 1.1145</w:t>
      </w:r>
    </w:p>
    <w:p>
      <w:r>
        <w:t xml:space="preserve">Fakta1: äiti on kuollut salaperäisesti, Fakta2: Fakta3: Lisa puukotettiin kuoliaaksi, Fakta4: Renon lätäkkö seisoi verisessä vedessä, Fakta5: Marian psyykkinen paras ystävä siivosi isoäidin taloa.</w:t>
      </w:r>
    </w:p>
    <w:p>
      <w:r>
        <w:rPr>
          <w:b/>
        </w:rPr>
        <w:t xml:space="preserve">Tulos</w:t>
      </w:r>
    </w:p>
    <w:p>
      <w:r>
        <w:t xml:space="preserve">Psykologi Jon Porter Michael Gross saa tietää, että hänen äitinsä on juuri kuollut salaperäisesti. Jon ja hänen teini-ikäinen tyttärensä Michelle Hilary Swank palaavat Jonin kotikaupunkiin Glenrockiin äitinsä hautajaisiin. Sinne päästyään kipeät muistot palaavat. Kolmekymmentä vuotta aiemmin, kun Jon oli lapsi, hän näki isosiskonsa Lisa Leslie Danonin raa'an murhan, jonka Tony Reno -niminen roisto Alexis Arquette ja hänen kaksi ystäväänsä Vinnie Bojesse Christopher ja Sean Glen Beaudin puukottivat kuoliaaksi luolassa. Jon onnistui kuitenkin heittämään sähköjohdon veriseen vesilammikkoon, jossa he seisoivat, ja tappoi kaikki kolme. Michelle ystävystyy kehitysvammaisen puutarhurin Steve Gabriel Dell Jr:n kanssa sekä kahden tytön, poikahullun Marian Jennifer Aspenin ja Marian selvänäkijän parhaan ystävän Jules Jennifer Elise Coxin kanssa, jolla oli tapana siivota hänen isoäitinsä taloa. Hautajaisten jälkeisenä iltana he kutsuvat Michellen mukaansa illalliselle ja sanovat haluavansa tutustua häneen ennen kuin hän lähtee kotiin 18-vuotissyntymäpäivilleen. Illallisella tyttöjä tervehtii poika, joka näyttää paljon Tony Renolta, jopa samalta nimeltä. Maria ihastuu poikaan, mutta poika tuntuu olevan ihastunut Michelleen. Hän antaa Michellelle vanhan rannekellon varhaiseksi syntymäpäivälahjaksi ja lähtee sitten pois. Samaan aikaan Jonia kiusaa isä Archer Roberts W. Morgan Sheppard, pappi, jonka luokse hän tuli, kun Lisa murhattiin. Hän kertoo Jonille, ettei hänen äitinsä kuolema ollut onnettomuus. Lopulta Jon toistaa Lisan murhan tapahtumat, mutta pelastaa Michellen ja voi käyttää isä Robertsin hänelle antamaa rituaalia karkottaakseen Tonyn ja hänen ystävänsä takaisin helvettiin.</w:t>
      </w:r>
    </w:p>
    <w:p>
      <w:r>
        <w:rPr>
          <w:b/>
        </w:rPr>
        <w:t xml:space="preserve">Esimerkki 1.1146</w:t>
      </w:r>
    </w:p>
    <w:p>
      <w:r>
        <w:t xml:space="preserve">Fakta1: elokuva sijoittuu kylän kulisseihin, Fakta2: Fakta3: Suriah vaeltaa ympäri kylää tyhjin sanoin ja pysyy vaimon alla, Fakta4: pariskunnalla oli miniät ja tyttäret, Fakta5: Seetha 's elämä joutuu vaaraan dramaattisissa tilanteissa</w:t>
      </w:r>
    </w:p>
    <w:p>
      <w:r>
        <w:rPr>
          <w:b/>
        </w:rPr>
        <w:t xml:space="preserve">Tulos</w:t>
      </w:r>
    </w:p>
    <w:p>
      <w:r>
        <w:t xml:space="preserve">Elokuva sijoittuu kylään, jossa on varakas perhe. Suraiah Nutan Prasad on kyläpäällikkö juuri nimimerkin vuoksi. Kaikkea hoitaa hänen vaimonsa Rajalakshmi Bhanumathi. Suriah vain kiertää kylää tyhjin sanoin ja pysyttelee vaimonsa alaisuudessa. Vaikka pariskunnalla oli poika ja miniät, he kuolivat onnettomuudessa ja heillä on pojanpoika Krishna Rajendra Prasad, jota isovanhemmat hemmottelevat melkoisesti. Krishna on rento nuorukainen, joka suorittaa tutkinnon suurella vaivalla viidessä vuodessa ja palaa kylään. Tässä vaiheessa hän tapaa junassa Seetha Gauthamin. Hän saa tietää, että Seetha oli pakotettu avioliittoon ja antaa hänelle suojaa hotellissa Govindu Padmanabham asuu hänen kylässään. Dramaattisissa tilanteissa, kun Seethan henki joutuu vaaraan, hän sattuu naimisiin poliisiasemalla. Rajalakshmi järkyttyy, kun hän kuulee uutisen ja käskee pojanpoikaansa lähtemään talosta. Surullinen Krishna ja Seetha saapuvat kaupunkiin ja yrittävät perustaa oman elämänsä. Suraiah saapuu kaupunkiin ja asiat tulevat sovintoon. Mutta todellinen hauskuus alkaa, kun Krishna valehtelee isoisälleen, että heillä on poika. Hyvien uutisten kuultuaan Rajalakshmi tulee kaupunkiin ja hullu viihde alkaa, kun Krishna saa lapsen vuokralle Anasuya Silk Smithalta, joka antaa lapsia. Kaiken kukkuraksi hän antaa tyttövauvan ja valehtelee, että se on poika. Hän jopa astuu taloon sisäkkönä ja aikoo ryöstää rahat. Rajalakshmi tajuaa tämän ja antaa hänelle opetuksen. Elokuva kääntyy toimintatilaan, sillä Anasuyan mies on taistelija ja paljon hauskoja seikkailuja.</w:t>
      </w:r>
    </w:p>
    <w:p>
      <w:r>
        <w:rPr>
          <w:b/>
        </w:rPr>
        <w:t xml:space="preserve">Esimerkki 1.1147</w:t>
      </w:r>
    </w:p>
    <w:p>
      <w:r>
        <w:t xml:space="preserve">Fakta1: Fakta2: Eversti loukkaa kuollutta äitiä, Fakta3: Peter käsketään ulos talosta, Fakta4: nuori mies törmää lapsuudenrakastettuun, Fakta5: unelmasuhde jatkuu vuosien ajan.</w:t>
      </w:r>
    </w:p>
    <w:p>
      <w:r>
        <w:rPr>
          <w:b/>
        </w:rPr>
        <w:t xml:space="preserve">Tulos</w:t>
      </w:r>
    </w:p>
    <w:p>
      <w:r>
        <w:t xml:space="preserve">Peter Ibbetson Reid on orpo, jonka setä, eversti Ibbetson, kasvattaa. Kun eversti loukkaa hänen kuollutta äitiään, Peter hyökkää hänen kimppuunsa, ja hänet komennetaan ulos talosta. Sitten nuori mies törmää lapsuudenrakkauteensa Mimsi Fergusoniin, ja heidän romanttiset tunteensa syttyvät uudelleen. Valitettavasti Mimsi on mennyt naimisiin, mutta he jatkavat rakkaussuhdetta unissaan. Heidän unelmasuhteensa jatkuu vuosien mittaan, jopa sen jälkeen, kun Peter tappaa hänen miehensä, Towersin herttuan, ja saa elinkautisen vankeustuomion.</w:t>
      </w:r>
    </w:p>
    <w:p>
      <w:r>
        <w:rPr>
          <w:b/>
        </w:rPr>
        <w:t xml:space="preserve">Esimerkki 1.1148</w:t>
      </w:r>
    </w:p>
    <w:p>
      <w:r>
        <w:t xml:space="preserve">Fakta1: Fakta2: Tarkastaja haluaa heidän johtavan hyvää elämää, Fakta3: Umashree rakastuu, Fakta4: Nani olettaa hänen olevan Krishna, Fakta5: Kolmikko rakastavaisten ja tarkastajan avulla opettaa heille läksyn.</w:t>
      </w:r>
    </w:p>
    <w:p>
      <w:r>
        <w:rPr>
          <w:b/>
        </w:rPr>
        <w:t xml:space="preserve">Tulos</w:t>
      </w:r>
    </w:p>
    <w:p>
      <w:r>
        <w:t xml:space="preserve">Rummi Ramesh Aravind, Nani S. Narayan ja Moni Mohan Shankar ovat kolme vankia, jotka haluavat pysyä vankilassa pysyvästi, koska he eivät halua nähdä ulkomaailmaa. Hyväntahtoinen komisario Srinivasa Murthy vapauttaa heidät, koska hän näkee heissä hyvyyttä ja haluaa heidän elävän hyvää elämää. Kaikki kolme saavat kodin autokuski Sundar Rajin ansiosta sillä ehdolla, että toinen heistä menee naimisiin hänen keski-ikäisen, naimattoman sisarensa Umashreen kanssa. Umashree rakastuu Naniin ja luulee häntä Lordi Krishnaksi. Hän kuitenkin pakenee pakkoavioliittoa. Kaikki kolme päätyvät rakastumaan eri tyttöihin. Sekaannuksen takia he saavat lopulta rahapussin, joka oli tarkoitettu muille ryöstäjille. Kaikki kolme todistavat Srinivasa Murthyn tyttären ja hänen rakastajansa Harish Rajin tekevän itsemurhan. Pelastettuaan heidät he saavat tietää, että Srinivasa Murthy on sairas, ja hänen setänsä Doddanna pakottaa hänet naimisiin kypsymättömän poikansa Komal Kumarin kanssa, jotta hän saisi omaisuutensa. Lopulta kolmikko saa rakastajiensa avulla kaksi heistä on peitepoliiseja ja tarkastaja Anant Nag antaa heille opetuksen, saa heidät pidätetyksi ja lopulta he menevät naimisiin.</w:t>
      </w:r>
    </w:p>
    <w:p>
      <w:r>
        <w:rPr>
          <w:b/>
        </w:rPr>
        <w:t xml:space="preserve">Esimerkki 1.1149</w:t>
      </w:r>
    </w:p>
    <w:p>
      <w:r>
        <w:t xml:space="preserve">Fakta1: Fakta3: Angie ja Paulie ovat seurustelleet lukiosta lähtien, Fakta4: Flipper ja Angie alkavat viettää toimistossa myöhään töitä, Fakta5: Cyrus arvostelee Flipperiä siitä, että hänellä on suhde valkoisen naisen kanssa, mutta Flipper pyytää häntä olemaan kertomatta kenellekään, vaimo mukaan lukien.</w:t>
      </w:r>
    </w:p>
    <w:p>
      <w:r>
        <w:rPr>
          <w:b/>
        </w:rPr>
        <w:t xml:space="preserve">Tulos</w:t>
      </w:r>
    </w:p>
    <w:p>
      <w:r>
        <w:t xml:space="preserve">Flipper Purify Wesley Snipes, menestyvä ja onnellisesti naimisissa oleva arkkitehti Harlemista, on naimisissa Drew Lonette McKeen kanssa - heillä on yksi tytär, Ming Veronica Timbers. Töissä hän saa tietää, että Angie Tucci Annabella Sciorra -niminen italialaisamerikkalainen nainen on palkattu sijaiseksi. Angie asuu Bensonhurstissa isänsä Mike Frank Vincentin ja kahden veljensä Charlie David Dundaran ja Jimmy Michael Imperioli kanssa. Angie ja hänen poikaystävänsä Paulie John Turturro ovat seurustelleet lukiosta lähtien, ja Paulie pitää kulmakauppaa. Flipper ja Angie alkavat viettää monia iltoja toimistossa myöhään töitä tehden, mutta eräänä iltana he harrastavat seksiä. Seksuaalinen kohtaaminen aloittaa heidän myrskyisän suhteensa. Sen jälkeen Flipper vaatii jotenkin saada ylennyksen töissä, mutta kun yritys kieltäytyy viran saamisesta, Flipper syyttää heitä rasismista ja irtisanoutuu äkillisesti työstään. Lopulta hän tunnustaa uskottomuutensa pitkäaikaiselle ystävälleen Cyrus Spike Leelle. Cyrus arvostelee Flipperiä siitä, että hänellä on suhde valkoisen naisen kanssa, mutta Flipper pyytää häntä olemaan kertomatta kenellekään, myös vaimolleen. Myöhemmin Drew saa tietää suhteesta Cyruksen vaimon kautta ja heittää hänet ulos. Flipper kostoksi loukkaa Cyrussin vaimoa ja näin ollen rasittaa hänen ystävyyttään Cyrusin kanssa. Flipper muuttaa hetkeksi isänsä, hyvän pastorin, tohtori Purify Ossie Davisin ja rouva Purify Ruby Deen luokse. Myöhemmin Angie saa kotiinsa isältään ankaraa ja raakaa selkäsaunaa vyöllä sen jälkeen, kun sana leviää, että hän seurustelee mustan miehen kanssa. Flipper ja Angie päättävät etsiä asunnon ja muuttaa yhteen. Pariskuntana he kohtaavat syrjintää, kuten kun tarjoilija Queen Latifah kieltäytyy ja jättää kokonaan huomiotta, koska hän seurustelee valkoisen naisen kanssa, poliisin häirintää ja taloudellisia ongelmia. Lopulta he eroavat. Flipperin asiat alkavat kääntyä huonompaan suuntaan, kun hänen crack-riippuvainen veljensä Gator Samuel L. Jackson varastaa ja myy äitinsä television crackin takia. Flipper etsii Gatoria ympäri Harlemia ja löytää hänet pian crack-talosta. Lopulta hän luopuu veljestään ja kertoo, ettei anna tälle enää rahaa. Kun Gator saapuu vanhempiensa kotiin pyytämään rahaa, hän joutuu riitaan isänsä kanssa, joka päättyy siihen, että tohtori Purify ampuu ja tappaa hänet ja julistaa poikansa pahaksi ja paremmaksi kuolleena. Hän romahtaa, kun rouva Purify itkee Gatorin ruumiin äärellä. Elokuvan toinen aihe on Paulie John Turturro, joka oli Angien entinen sulhanen ja jolla alkaa olla ongelmia, kun hänen ystävänsä alkavat pilkata häntä tyttöystävänsä menettämisestä mustalle miehelle. Hän pyytää treffeille mustaa naista, joka on yksi hänen asiakkaistaan. Matkalla treffeille hänen ystävänsä piirittävät hänet ja pahoinpitelevät hänet ilkeästi hänen yrittäessään luoda interracial-suhdetta. Angie hyväksytään myöhemmin takaisin isänsä kotiin, ja Flipper yrittää korjata suhdettaan vaimoonsa, mutta ei onnistu siinä. Hän puhuu tyttärelleen tämän ollessa sängyssä. Kun hän lähtee kotoa, nuori crack-riippuvainen prostituoitu kosii häntä ja kutsuu häntä isäksi; vastauksena hän heittää kätensä tytön ympärille ja itkee tuskissaan tajutessaan, että samanlainen tulevaisuus odottaa hänen omaa tytärtään.</w:t>
      </w:r>
    </w:p>
    <w:p>
      <w:r>
        <w:rPr>
          <w:b/>
        </w:rPr>
        <w:t xml:space="preserve">Esimerkki 1.1150</w:t>
      </w:r>
    </w:p>
    <w:p>
      <w:r>
        <w:t xml:space="preserve">Fakta1: Fakta2: Fakta3: matkustajat yrittävät sammuttaa tulipaloa, Fakta4: Teddy on sopinut treffit tyttöystävänsä kanssa, Fakta5: Kessu antaa hänelle pistoolin, koska Teddy ei ole pystynyt huolehtimaan Dudeista.</w:t>
      </w:r>
    </w:p>
    <w:p>
      <w:r>
        <w:rPr>
          <w:b/>
        </w:rPr>
        <w:t xml:space="preserve">Tulos</w:t>
      </w:r>
    </w:p>
    <w:p>
      <w:r>
        <w:t xml:space="preserve">Dude, 1950-luvun rasvaletti, ajautuu takaa-ajoon paikallisten poliisien, kessun ja hänen nimeämättömän kumppaninsa kanssa. Kun Dude aiheuttaa heidän autonsa kolarin kanaleikissä, hän liittyy tyttöystävänsä Donnan seuraan klubilla. Donna ei pidä Duden suosimasta kovasta rockmusiikista, ja häntä harmittaa, että Dude on saanut hänet odottamaan. Kun he ovat tanssineet, Duden ystävä Nixer liittyy heidän seuraansa Donnan harmiksi. Kun he kiertelevät kaupunkia ja yrittävät päättää, mitä tehdä, he törmäävät Teddyyn, kilpailevaan greaseriin ja hänen ystäviinsä. Vaihdettuaan solvauksia, nämä kaksi ryhmää ryhtyvät drag-kilpailuun. Kun Dude sytyttää savukkeensa toisen autoon, se päätyy Teddyn tyttöystävän hiuksiin ja sytyttää ne tuleen. Teddyn auto väistää ja häviää kisan, kun matkustajat yrittävät sammuttaa tulipaloa. Teddy ja hänen ystävänsä vannovat kostoa, ja Dude ajaa pois. Nähdessään Duden myöhemmin Sarge uhkaa pidättää hänet, mutta sanoo tyytyvänsä odottamaan syytettä, joka johtaa Duden vangitsemiseen. Sarge moittii yksityisesti poikaansa Teddyä siitä, että hän antaa Duden tehdä itsestään hölmön, ja sanoo, että Teddyn on saatava tilanne hallintaan ennen kuin muut alkavat kyseenalaistaa Teddyn auktoriteettia - ja sitä kautta Sargen omaa. Teddy kohtaa myöhemmin Duden ja Nixerin J. T:n kuppilassa, mutta J. T. rauhoittaa tilanteen. Kun Teddy haastaa Duden katutappeluun, yksi Teddyn ystävistä muistuttaa Teddyä siitä, että hänellä on treffit hänen tyttöystävänsä kanssa, joka on Teddyn ystävän sisko. Teddy joutuu lykkäämään tappelua, ja Dude sopii treffit Donnan kanssa samalle rullaluistelukentälle. Ärsyyntyneenä siitä, että Dude on siellä, Teddy yrittää aloittaa tappelun hänen kanssaan, mutta päätyy noloon tilanteeseen, kun Dude käyttää hiusgeeliään aiheuttaakseen Teddyn ja hänen ystäviensä kaatumisen. Dude, Nixer ja Donna menevät katsomaan Nixerin suosikkielokuvan, Ruumiinsieppaajien hyökkäyksen, ja myöhemmin he keskustelevat elokuvan teemoista J. T:n kuppilassa. J. T. kertoo heille, että heidän on oltava valmiita tarttumaan tilaisuuksiin, kun ne tarjoutuvat, sillä toista tilaisuutta he eivät ehkä saa. Invasion päähenkilön tavoin he saattavat joutua tilanteeseen, josta ei ole ulospääsyä. Donna kehottaa Dudea käyttämään hyväkseen hänen kiinnostustaan musiikkiin, ja Dude kysyy satunnaisesti, voisiko hän kokeilla paikallista bändiä, josta hän pitää. Vaikka hän ei sitoudu koe-esiintymiseen, hän innostuu mahdollisuudesta paeta pikkukaupungistaan. Samaan aikaan Teddy kohtaa jälleen Duden J. T:n kuppilassa sen jälkeen, kun hän on ahdistellut Donnaa seksuaalisesti. Donna yrittää aluksi puhua Duden irti tappelusta, mutta lopettaa, kun Teddy jatkaa hänen ahdisteluaan. Kessu erottaa heidät ennen kuin he pääsevät tappelemaan julkisesti veitsellä. Sarge on kyllästynyt Teddyn kyvyttömyyteen hoitaa Dudea, ja hän antaa Teddylle pistoolin ja sanoo, että hänen on ratkaistava tilanne tuohon iltaan mennessä. Sarge kehottaa häntä tekemään sen yksityisesti, jotta häntä ei sotketa murhaan. Dude on kahden vaiheilla: taistella Teddyä vastaan ja osallistua koe-esiintymiseen bändiin, ja sekä Donna että Nixer yrittävät vakuuttaa hänet jättämään Teddyn huomiotta. Dude päättää lopulta mennä koe-esiintymiseen bändiin, mutta kun hän saapuu paikalle, hän huomaa, että bändi on myyty loppuun ja soittaa nyt tylsää popmusiikkia. Vihaisena hän lähtee klubilta, mutta Teddy kohtaa hänet ja haavoittaa häntä pakomatkalla. Dude palaa kotiin hakemaan haulikkoa ja tappaa Teddyn. Kun Dude valmistautuu lähtemään kaupungista, hän hyvästelee sekä Donnan että Nixerin. Saatuaan tietää poikansa kuolemasta Sarge yrittää tappaa Duden, mutta Dude aiheuttaa kuolettavan kolarin ampumalla Sargen renkaat puhki. Dude jatkaa matkaa synkkä hymy kasvoillaan.</w:t>
      </w:r>
    </w:p>
    <w:p>
      <w:r>
        <w:rPr>
          <w:b/>
        </w:rPr>
        <w:t xml:space="preserve">Esimerkki 1.1151</w:t>
      </w:r>
    </w:p>
    <w:p>
      <w:r>
        <w:t xml:space="preserve">Fakta1: Fakta2: ostoskeskus rakastuu hyvän luonteen vuoksi, Fakta3: liikemies ja palkkamurhaaja tappaa kenet tahansa hankkiakseen maata ja rahaa, Fakta4: Prakash siirrettiin vangitsemaan Bhairava, Fakta5: Bhairava aikoo napata laittomasti maata, jonka Rajin edesmennyt isä myi kylän temppelille.</w:t>
      </w:r>
    </w:p>
    <w:p>
      <w:r>
        <w:rPr>
          <w:b/>
        </w:rPr>
        <w:t xml:space="preserve">Tulos</w:t>
      </w:r>
    </w:p>
    <w:p>
      <w:r>
        <w:t xml:space="preserve">Viraj eli Raj Puneeth on rahanlainaja ja myös kankaita valmistavan Raj Groupin perijä, kunnes hänen äitinsä ja setänsä Anjana Devi Ramya Krishnan hylkäsivät hänet jonkin väärinkäsityksen vuoksi. Hän tapaa ostoskeskuksessa rikkaan tytön Geetha Rashmika Mandannan, joka rakastuu häneen pian hänen hyvän luonteensa vuoksi. Eräänä päivänä Raj pelastaa ylimääräisen poliisipäällikön Surya PrakashP. Ravi Shankar ja hänen vaimonsa roistojoukolta, joka työskentelee Bhairava Mukesh Tiwarille, liikemiehelle ja palkkamurhaajalle, joka tappaa kenet tahansa saadakseen haltuunsa heidän maansa ja rahansa. Kun Surya Prakash siirrettiin vangitsemaan Bhairava, tämä oli suunnitellut tappavansa hänet. Bhairava aikoo myös kaapata laittomasti maata, jonka Rajin edesmennyt isä oli myynyt kylän temppelille. Nämä kaksi tapausta aiheuttavat vihamielisyyttä Rajin ja Bhairavan välille. Raj tekee pian sovinnon muun perheensä kanssa ja palaa kotiin. Kun maa myydään virallisesti temppelille, raivostunut Bhairava pahoinpitelee Rajin sedän Ramaswamyn, minkä jälkeen Raj hakkaa tämän kostoksi ja murtaa tämän käden. Rajin ja Bhairavan välille syttyy katkera taistelu, jossa Raj Surya Prakashin avustamana kukistaa Bhairavan kätyrit ja estää kaikki Bhairavan yritykset tuhota hänen perheensä. Raj, joka haluaa kostaa äitinsä loukkaantumisen, ryntää Jodhpuriin, jossa Bhairava piileskelee, ja tappaa hänet.</w:t>
      </w:r>
    </w:p>
    <w:p>
      <w:r>
        <w:rPr>
          <w:b/>
        </w:rPr>
        <w:t xml:space="preserve">Esimerkki 1.1152</w:t>
      </w:r>
    </w:p>
    <w:p>
      <w:r>
        <w:t xml:space="preserve">Fakta1: elokuva perustuu 1800-luvun lopun tositarinaan, Fakta2: Tichborne katoaa jälkeen Etelä-Amerikan haaksirikko, Fakta3: alkoholisti räyhääjä vastaa Bogle 's tiedustelut väittäen olevansa kadonnut perillinen, Fakta4: perintö pass itsensä pois ystävien perheen ja tuomioistuinten, Fakta5: kantaja palaa Englantiin jatkamaan charade</w:t>
      </w:r>
    </w:p>
    <w:p>
      <w:r>
        <w:rPr>
          <w:b/>
        </w:rPr>
        <w:t xml:space="preserve">Tulos</w:t>
      </w:r>
    </w:p>
    <w:p>
      <w:r>
        <w:t xml:space="preserve">Tositapahtumiin perustuva elokuva sijoittuu 1800-luvun lopulle. Lordi Tichborne, Englannin yhdeksänneksi rikkain aatelismies, katoaa Etelä-Amerikassa tapahtuneen haaksirikon jälkeen. Joitakin vuosia myöhemmin hänen oppinut afroenglantilainen palvelijansa Bogle lähetetään tutkimaan huhuja, joiden mukaan Tichborne olisi selvinnyt hengissä ja asettunut Australiaan. Boglen tiedusteluihin vastaa alkoholisoitunut roisto, joka väittää olevansa kadonnut perillinen. Bogle epäilee huijausta, mutta vehkeilee väittäjän kanssa perinnön jakamisesta, jos tämä onnistuu esiintymään ystäville, perheelle ja tuomioistuimille. Kun hakija palaa Englantiin jatkamaan teeskentelyään, tarpeeksi moni vahvistaa hänen henkilöllisyytensä, jotta sekä hakija että Bogle uskovat, että hän saattaa sittenkin olla oikea perillinen.</w:t>
      </w:r>
    </w:p>
    <w:p>
      <w:r>
        <w:rPr>
          <w:b/>
        </w:rPr>
        <w:t xml:space="preserve">Esimerkki 1.1153</w:t>
      </w:r>
    </w:p>
    <w:p>
      <w:r>
        <w:t xml:space="preserve">Fakta1: elokuva on matka Mohanakrishnanin mielen läpi, Fakta2: Mohanakrishnan on erotettu vaimosta Jyotsna Mathew malli ja pyrkivä näyttelijä, Fakta3: pyrkivä näyttelijä asuu Mumbaissa lapsen kanssa, Fakta4: Sankaran on koulunopettaja Malabarissa, Fakta5: mikä pitää on ikuinen omistautuminen vaimoa ja veljeä kohtaan.</w:t>
      </w:r>
    </w:p>
    <w:p>
      <w:r>
        <w:rPr>
          <w:b/>
        </w:rPr>
        <w:t xml:space="preserve">Tulos</w:t>
      </w:r>
    </w:p>
    <w:p>
      <w:r>
        <w:t xml:space="preserve">Elokuva on matka Kochissa asuvan muotikuvaaja Mohanakrishnanin mielen läpi. Hän asui aiemmin Mumbaissa ja on eronnut vaimostaan Jyotsna Mathewista, joka on malli ja pyrkivä näyttelijä ja asuu Mumbaissa lapsensa kanssa. Hänen vanhempi veljensä Sankaran on opettaja Malabarissa. Nelikymppinen Sankaran menee naimisiin paljon nuoremman Rajalakshmi-nimisen naisen kanssa, mutta kuolee käärmeen puremaan päivää häiden jälkeen. Shankaranin haamu vainoaa Mohanakrishnania siitä lähtien. Sankaranin kuolematon rakkaus vaimoaan kohtaan ja myös rakkauden puute veljensä elämässä ovat syynä siihen, että Sankaran kummittelee Mohanakrishnanissa. Haamu ilmestyy Mohanakrishnanin eteen erilaisissa asuissa, ja se, mikä pitää Sankaranin hengissä, on hänen ikuinen omistautumisensa vaimolleen ja veljelleen. Tietyt oudot tapahtumat vaivaavat myös Rajalakshmia, joka hakee apua Sankaranilta. Hän ei tiedä, että hänen miehensä haamu on kaikkien näiden outojen tapahtumien takana.</w:t>
      </w:r>
    </w:p>
    <w:p>
      <w:r>
        <w:rPr>
          <w:b/>
        </w:rPr>
        <w:t xml:space="preserve">Esimerkki 1.1154</w:t>
      </w:r>
    </w:p>
    <w:p>
      <w:r>
        <w:t xml:space="preserve">Fakta1: tiimi, jolla on tukea ja rahoitusta, jota tarvitaan töistä, jotka koskevat lisäennusteita, jotka uudistavat skeptikkoja, Fakta2: maanjäristysten aalto on vireillä Yhdysvaltojen lounaisosissa ja niiden ympäristössä, Fakta3: elementti, joka jotenkin toimii syvällä maapallolla, on vastuussa maanjäristyksistä, Fakta4: materiaalia ei analysoida erityisten atomisten ominaisuuksien varalta, Fakta5: epätoivoinen operaatio seuraa maailmanlaajuisesti räjäyttääkseen ja pitääkseen kaivannon kuivumisen ja laajentumisen estämiseksi.</w:t>
      </w:r>
    </w:p>
    <w:p>
      <w:r>
        <w:rPr>
          <w:b/>
        </w:rPr>
        <w:t xml:space="preserve">Tulos</w:t>
      </w:r>
    </w:p>
    <w:p>
      <w:r>
        <w:t xml:space="preserve">Tieteellinen ryhmä, johon kuuluvat tohtori David Conway William Leslie, tohtori Ellis Morton Tristram Coffin ja Laura Hutchinson Kathryn Grant, on rakentanut koneen, joka pystyy ennustamaan maanjäristyksiä. Ennustettuaan yhden maanjäristyksen Kaliforniaan seuraavan vuorokauden aikana tasaisen epäilevästi suhtautuvalle Gov. Cheney Raymond Greenleafille ja osavaltion poliittisille ja väestönsuojeluviranomaisille, maanjäristys toteutuu ja aiheuttaa valtavia vahinkoja osavaltion pohjoisosissa. Nyt kun ryhmä saa uudistuneilta skeptikoilta tarvittavaa tukea ja rahoitusta, se työstää uusia ennusteita ja päätyy siihen tulokseen, että Yhdysvaltojen lounaisosissa ja niiden ympäristössä on odotettavissa maanjäristysten aalto. He jäljittävät vireillä olevan katastrofin epikeskuksen Carlsbadin luolien alla sijaitsevalle alueelle ja laskeutuvat toistaiseksi tutkimattomalle tasolle. Sieltä he löytävät oudon malmin, joka muuttuu erittäin räjähdysherkäksi, kun se poistetaan kosketuksesta veden kanssa, ja tajuavat, että tämä alkuaine, joka jotenkin työskentelee syvältä maan sisältä, on vastuussa maanjäristyksistä. Vaikka materiaalia ei analysoida erityisten atomien ominaisuuksien osalta, se nimetään alkuaineeksi 112 vain siksi, että tähän mennessä oli löydetty 111 kemiallista alkua. Tietokone määrittelee, että noin kuukauden kuluessa syvältä maan sisältä nousee esiin niin paljon Elementti 112:ta, että koko planeetta räjähtää. Maailmanlaajuisesti käynnistetään epätoivoinen operaatio, jossa räjäytetään ja kaivetaan maata, jotta vesi pääsee sisään ja peittää Elementti 112:n, jolloin se ei pääse kuivumaan ja laajenemaan.</w:t>
      </w:r>
    </w:p>
    <w:p>
      <w:r>
        <w:rPr>
          <w:b/>
        </w:rPr>
        <w:t xml:space="preserve">Esimerkki 1.1155</w:t>
      </w:r>
    </w:p>
    <w:p>
      <w:r>
        <w:t xml:space="preserve">Fakta1: Fakta2: väistävät paikallista sheriffiä ja pysähtyvät Markin tilalle, kun Hand on palkittu sotaveteraani, joka ryöstää profeetan ja ystävän, Fakta3: Mark auttaa itseään pumpulla profeetan takana, Fakta4: siteet lyövät häntä ennen ryöstöä Markin talossa, Fakta5: rouva Handin ja Maryn veli Olie ajavat kotiin.</w:t>
      </w:r>
    </w:p>
    <w:p>
      <w:r>
        <w:rPr>
          <w:b/>
        </w:rPr>
        <w:t xml:space="preserve">Tulos</w:t>
      </w:r>
    </w:p>
    <w:p>
      <w:r>
        <w:t xml:space="preserve">Profeetta ja hänen ystävänsä ovat tivoleja ja kiertäviä rikollisia Arizonassa. Ryöstettyään viinakaupan Prophet ja ystävä pakenevat paikallista seriffiä ja pysähtyvät sotaveteraanin Mark Handin tilalle. Mark tuntee olonsa epäluuloiseksi ja kertoo Prophetille, että tämä voi ottaa vettä talon takana olevasta pumpusta, mutta peittää hänet kiväärillä. Profeetan ystävä voittaa Markin takaapäin, sitoo hänet ja pahoinpitelee hänet ennen kuin ryöstää Markin talon. Marksin kaapissa olevien ampuma-aseiden suuri määrä houkuttelee heitä, mutta Marksin tytär Mary, jonka Prophetin ystävä yrittää raiskata, häiritsee heitä. Mary haavoittaa häntä veitsellä ja pakenee autiomaahan, kun hän törmää kotiin palaavaan autoon, jota ajavat rouva Hand ja Maryn veli Olie, joka on palannut Vietnamin sodasta kunniamerkkien ja mielisairauksien kanssa. Profeetta ja hänen ystävänsä pakenevat Markin hämmentyneenä siitä, että Olie ei halua metsästää rikollisia, vaan antaa mieluummin sheriffin hoitaa asian. Vaikka Olie on iloinen päästyään kotiin, hän muuttuu yhä alakuloisemmaksi ja puhumattomammaksi. Kaksi Olyn sotakaveria vierailee Handin tilalla ja paljastaa, että Olie oli heidän legendaarinen komentajansa, joka johti kuuden miehen kaukotiedustelupartiota, joka koostui Yhdysvaltain armeijan jääkäreistä, ja yksi partio vei heidät Haiphongiin, josta he pakenivat venäläisellä laivalla. Huolimatta aseveljiensä ja rakastavan perheensä tukevasta läsnäolosta Olie vetäytyy yhä enemmän syrjään, ja hänellä on taipumus nähdä takaumia sodasta, jolloin hän melkein tappaa yhden ystävistään, kun he käyvät hyväntahtoista sparrausta. Samaan aikaan Profeetta ja hänen ystävänsä suunnittelevat lisää rikollisia tekoja, joissa he varastavat suuren matkailuajoneuvon, jonka he aikovat myydä rajan yli Meksikossa, mutta jengi murhaa sen omistavan perheen. Jotkut Prophetin jengin jäsenet pysähtyvät huoltoasemalla, jossa he pahoinpitelevät huoltomiestä, kunnes Olie ja hänen armeijakaverinsa hakkaavat heidät. Raivostuneena Profeetta suunnittelee kostoa ja suurta rikollista keikkaa, jossa he hyökkäävät Handin tilalle, varastavat Handin massa-arsenaalin, värväävät Pillboxin johtaman moottoripyöräjengin harhauttamaan sheriffiä ja ryöstävät kaupungin pankin, jossa he jakavat tuotot Pillboxin kanssa ja pakenevat Meksikoon, joka sijaitsee Handin tilaan rajoittuvan avoimen laidunmaan toisella puolella. Olie jättää hyvästit armeijakavereilleen ja vajoaa sitten edelleen itsesäälissä alkoholistiseen humalaan.</w:t>
      </w:r>
    </w:p>
    <w:p>
      <w:r>
        <w:rPr>
          <w:b/>
        </w:rPr>
        <w:t xml:space="preserve">Esimerkki 1.1156</w:t>
      </w:r>
    </w:p>
    <w:p>
      <w:r>
        <w:t xml:space="preserve">Fakta1: vaikutusvaltaiset kansalaisjohtajat, mukaan lukien korruptoitunut osavaltion asianajaja John Shaughnessy, ovat menettäneet miljoonia dollareita kiinteistöinvestoinneissa arkkipiispan päätöksen vuoksi olla kehittämättä tiettyjä kirkon maita, Fakta2: Fakta3: Stampler muuttuu Royksi avoimessa oikeudessa, Fakta4: tuomari toteaa Stamplerin syyttömäksi mielenvikaisuuden vuoksi, Fakta5: sekä katolinen kirkko että kaupunginvaltuusto ovat yrittäneet salata arkkipiispan rikokset, jotka</w:t>
      </w:r>
    </w:p>
    <w:p>
      <w:r>
        <w:rPr>
          <w:b/>
        </w:rPr>
        <w:t xml:space="preserve">Tulos</w:t>
      </w:r>
    </w:p>
    <w:p>
      <w:r>
        <w:t xml:space="preserve">Martin Vail Richard Gere on chicagolainen puolustusasianajaja, joka rakastaa parrasvaloja ja tekee kaikkensa saadakseen korkean profiilin asiakkaansa vapautetuksi oikeudellisista muodollisuuksista. Eräänä päivänä hän näkee uutisen, jossa kerrotaan, että Aaron Stampler Edward Norton, Kentuckysta kotoisin oleva alttaripoika, jolla on vaikea änkytys, on pidätetty ja häntä syytetään rakastetun arkkipiispa Rushman Stanley Andersonin raa'asta murhasta. Vail tarttuu tilaisuuteen ja ryhtyy edustamaan nuorta miestä pro bono. Tavatessaan Stamplerin kanssa piirikunnan vankilassa Vail alkaa uskoa, että hänen päämiehensä on syytön, syyttäjän ja Vailin entisen rakastajan Janet Venablen Laura Linneyn harmiksi. Oikeudenkäynnin alkaessa Vail saa selville, että vaikutusvaltaiset kaupunginjohtajat, mukaan lukien korruptoitunut osavaltion asianajaja John Shaughnessy John Mahoney, ovat menettäneet miljoonien dollarien kiinteistösijoitukset arkkipiispan päätöksen vuoksi olla rakentamatta tietyille kirkon maille. Arkkipiispa sai tämän seurauksena lukuisia tappouhkauksia. Entisen alttaripojan annettua vihjeen videonauhasta, johon Stampler liittyy, Vail tekee etsinnän arkkipiispan asunnossa ja löytää VHS-kasetin, jolla Stampler pakotetaan harrastamaan seksiä toisen alttaripojan ja Linda-nimisen tytön kanssa. Vail on nyt pulassa: tämän todisteen esittely tekisi Stamplerista sympaattisemman valamiehistön silmissä, mutta se antaisi hänelle myös murhan motiivin, jota Venable ei pysty osoittamaan. Kun Vail kohtaa päämiehensä ja syyttää tätä valehtelusta, Stampler murtuu itkuun ja muuttuu yhtäkkiä uudeksi persoonaksi: väkivaltaiseksi sosiopaatiksi, joka kutsuu itseään Royksi ja tunnustaa arkkipiispan murhan. Kun tämä tapaus on ohi, Stampler muuttuu jälleen passiiviseksi ja ujoksi, eikä hän näytä muistavan mitään persoonallisuuden vaihdosta, jota hän kutsuu ajanhukaksi. Stampleria tutkiva psykiatri Molly Arrington Frances McDormand on vakuuttunut siitä, että Stamplerilla on dissosiatiivinen identiteettihäiriö, jonka on aiheuttanut hänen isänsä vuosia kestänyt hyväksikäyttö. Vail ei halua kuulla tätä, sillä hän tietää, ettei hän voi vedota mielenvikaisuuteen meneillään olevan oikeudenkäynnin aikana. Vail valmistelee hitaasti vastakkainasettelua oikeudessa antamalla vihjeitä arkkipiispan pedofiliasta sekä Stamplerin moninaisten persoonallisuuksien olemassaolosta. Hän myös toimittaa seksinauhan Venablelle tietäen, että Venable tajuaa, kuka sen lähetti, ja koska sekä Shaughnessy että hänen pomonsa Bud Yancy painostavat häntä antamaan syyllisyystuomion, hän käyttää sitä todisteena motiivista. Vail asettaa Stamplerin todistajanaitioon ja kyselee häneltä varovasti hänen pahoinpitelystään arkkipiispan käsissä. Kun Venable kysyy häneltä kovia kysymyksiä ristikuulustelussa, Stampler muuttuu Royksi avoimessa oikeudenkäynnissä ja hyökkää hänen kimppuunsa uhaten katkaista hänen niskansa, jos joku tulee hänen lähelleen. Oikeuden poliisit taltuttavat hänet ja kiidättävät hänet takaisin selliinsä. Tuomari hylkää valamiehistön ja päättää, että Stampler on syyntakeeton mielenterveyden häiriön vuoksi, ja lähettää hänet vankilaan, jossa hän on korkeimman turvallisuusluokan mielisairaalassa. Venable saa potkut, koska hän on hävinnyt jutun ja antanut arkkipiispan rikosten, joita sekä katolinen kirkko että kaupunginvaltuusto olivat yrittäneet salata kymmenen vuoden ajan, tulla julkisuuteen. Vail käy Stamplerin luona selliinsä kertomassa hänelle erottamisesta. Stampler sanoo, ettei hän muista mitään siitä, mitä oikeussalissa tapahtui, sillä hän on jälleen menettänyt aikaa. Juuri kun Vail on lähdössä, Stampler pyytää häntä sanomaan neiti Venablelle, että toivottavasti hänen niskansa on kunnossa, mitä hän ei olisi voinut muistaa, jos hän olisi menettänyt aikaa. Kun Vail kohtaa hänet, Stampler paljastaa, että hän oli teeskennellyt moninaista persoonallisuushäiriötä. Hän ei enää änkytä, vaan kehuskelee murhanneensa arkkipiispa Rushmanin sekä Lindan. Kun Vail sanoo, ettei Royta ollut koskaan olemassa, Stampler vastaa, ettei Aaronia ollut koskaan olemassa, asianajaja. Häkeltynyt ja pettynyt Vail kävelee pois, kun Stampler pilkkaa häntä sellistä.</w:t>
      </w:r>
    </w:p>
    <w:p>
      <w:r>
        <w:rPr>
          <w:b/>
        </w:rPr>
        <w:t xml:space="preserve">Esimerkki 1.1157</w:t>
      </w:r>
    </w:p>
    <w:p>
      <w:r>
        <w:t xml:space="preserve">Fakta1: Fakta2: tyttöystävä aikoo tutustua Pepen vanhempiin, Fakta3: Celeste tulee epäileväksi, mikä saa hänet kertomaan Luisan tilanteesta, Fakta4: Luisa juoksee ulos klubilta, jota Jeff seuraa, Fakta5: Jeff tulee seuraavana aamuna Luisalle serenadia pitämään ja pyytää häntä tapaamaan hänet hotellissa.</w:t>
      </w:r>
    </w:p>
    <w:p>
      <w:r>
        <w:rPr>
          <w:b/>
        </w:rPr>
        <w:t xml:space="preserve">Tulos</w:t>
      </w:r>
    </w:p>
    <w:p>
      <w:r>
        <w:t xml:space="preserve">Rico ja Elsa Molinan tytär Luisa palaa Costa Ricaan Yhdysvalloissa käydystä koulusta ja joutuu toteamaan, että hänen vanhempansa ovat järjestäneet hänelle avioliiton Pepe Castron kanssa, joka on perheen tuttu, jota hän ei ole koskaan tavannut. Myös Pepe on hiljattain palannut Yhdysvalloista ja tuonut mukanaan tyttöystävänsä Celesten, joka aikoo työskennellä Costa Ricassa ja tutustua Pepen vanhempiin. Kun Pepe tunnustaa, ettei ole vielä kertonut tytöstä isälleen, Celeste alkaa epäillä, mikä saa hänet kertomaan Luisan tilanteesta. Castrot tulevat vierailulle Molinojen luo parin virallista esittelyä varten, mutta Pepe saapuu paikalle tummissa silmälaseissa ja teeskennellen pahaa flunssaa. Kun Pepe on kahden Luisan kanssa, hän väittää olevansa sairas, ja myöhemmin Gran Hotel Estradassa Jeff Stephens, amerikkalainen kahvinostaja, saa tietää, että hänen iltalentonsa on peruttu, ja ajanvietteeksi hän lähtee kävelylle aukiolle. Eräänlaisen perinteisen flirttikävelyn aikana Jeff tapaa Luisan ja vie hänet El Sesteon yökerhoon, jossa hän näkee erittäin terveen näköisen Pepeen tanssivan Celesten kanssa. Luisa juoksee ulos klubilta Jeffin perässä. Koska on juhlan aika, he menevät maailmanpyörän kyytiin ja alkavat rakastua. Takaisin hotellissaan Jeff tapaa vanhan ystävänsä Pepe, joka kertoo hänelle vaikeasta tilanteestaan mainitsematta Luisan nimeä. Seuraavana aamuna aamiaisella Jeff tulee serenadin ääreen riemastuneelle Luisalle, lähettää tälle kukkia ja pyytää häntä tapaamaan hänet hotellilla puoleenpäivään mennessä. Kun he kävelevät lounaalle, Luisa näkee sekä Pepen että hänen vanhempiensa lähestyvän eri suunnista ja pakenee hyppäämällä karnevaalivaunuun, jossa Celeste esiintyy Melonin henkenä. Myöhemmin Pepe, joka edelleen teeskentelee sairautta, vie Luisan tanssimaan, ja he tapaavat Jeffin, joka saattaa Celestea. Jeff teeskentelee, ettei tunne Luisaa, ja kun Celeste saa selville, että Luisa on Pepen tarkoitus, hän sanoo, että hän voi saada Luisan. Molemmat vanhemmat ovat myös klubilla ja heidät esitellään Celestelle ja Jeffille. Jeff paljastaa Luisan amerikkalaissyntyiselle äidille, että hänkin on Kansasista. Kun Celeste tajuaa, että Luisan isä luulee Luisan olevan yhä ihastunut Pepeen, hän patistaa Pepeä kertomaan hänelle totuuden. Myöhemmin samana iltana Jeff ajaa Luisan kotiin, ja Luisa kutsuu hänet uudenvuodenaaton juhliin. Isä Rafael, joka on tullut käymään perheen luona, näkee parin syleilevän toisiaan, ja kun Luisa menee sisälle hakemaan takkia, Jeff kertoo papille olevansa rakastunut Luisaan. Pappi epäilee heidän äkillistä rakkauttaan ja kertoo Jeffille Costa Rican konservatiivisista seurusteluperinteistä. Seuraavana päivänä Jeff alkaa epäillä Luisan ja hänen suhteensa pätevyyttä heidän taustojensa erojen vuoksi. Uudenvuodenaaton juhlissa Pepe ja Luisa heittäytyvät yhteen, ja Pepe kertoo Luisalle, että Jeff on lähdössä ja odottaa aulassa hyvästelemässä. Pariskunnan eron jälkeen Luisa katoaa. Hänen huolestunut isänsä soittaa Pepen isälle, ja he sopivat tapaavansa hotellissa. Siellä isät saavat tietää, että Pepe on kirjautunut sisään uuden morsiamensa kanssa. Molemmat isät olettavat, että Pepe ja Luisa ovat karanneet, ja huomaavat hämmästyneinä, että Pepe onkin mennyt naimisiin Celesten kanssa. Pepe kertoo heille, että Jeff ja Luisa ovat rakastuneita ja että Luisa on saattanut lähteä Jeffin kanssa. Isät saavat selville, että Jeff on yhä kaupungissa ja Luisan luona. Kun he saapuvat sinne, he löytävät rouva Molinan rauhallisesti neulomassa. Hän kertoo heille, että hän on antanut oman ja miehensä suostumuksen sille, että Kansasin poika saa naida Costa Rican tytön. Studiossa nähtiin paljon vaivaa aidon Costa Rican tunnelman luomiseksi ja useat kohtaukset kuvattiin Costa Ricassa. Elokuvassa on muutamia pieniä epätäsmällisyyksiä paikallisten tapojen suhteen, mutta näitä voi sanoa löytyvän lähes kaikista musikaalituotannoista, joita ei loppujen lopuksi ole tarkoitettu dokumenttielokuviksi vaan viihteeksi. Huomionarvoista elokuvassa ovat costa-ricalaisten ja Yhdysvaltain kansalaisten läheiset suhteet, jotka ovat Costa Ricassa edelleen tyypillisiä, sekä se, että elokuva julkaistiin hyvin vähän aikaa ennen Costa Rican ainoaa sisällissotaa vuonna 1948. Tämä elokuva on saattanut auttaa herättämään tietoisuutta Yhdysvalloissa ja edistää näin molempien maiden välisiä suhteita. Monet costa-ricolaiset pitävät elokuvaa historiallisesti arvokkaana, koska se on kuvattu maassa ennen sisällissotaa.</w:t>
      </w:r>
    </w:p>
    <w:p>
      <w:r>
        <w:rPr>
          <w:b/>
        </w:rPr>
        <w:t xml:space="preserve">Esimerkki 1.1158</w:t>
      </w:r>
    </w:p>
    <w:p>
      <w:r>
        <w:t xml:space="preserve">Fakta1: Fakta2: paikalliset karjankasvattajat ja maanviljelijät ovat riidoissa keskenään, Fakta3: karjaparoni Grant Evers ottaa asian omiin käsiinsä todisteilla tai ilman, Fakta4: Eversin ja uuden sheriffin välillä on kaunaa, Fakta5: Calin morsian on kihloissa Eversin kanssa.</w:t>
      </w:r>
    </w:p>
    <w:p>
      <w:r>
        <w:rPr>
          <w:b/>
        </w:rPr>
        <w:t xml:space="preserve">Tulos</w:t>
      </w:r>
    </w:p>
    <w:p>
      <w:r>
        <w:t xml:space="preserve">Cal Wayne tappaa vahingossa konfederaatiosotilaan sisällissodan aikana. Hän palaa sodan jälkeen kotikaupunkiinsa Abileneen, Kansasiin, ja päätyy korruptoituneen Joe Sladen tilalle kaupungin sheriffiksi. Paikallisten karjankasvattajien ja maanviljelijöiden välillä on meneillään riita. Karjaparoni Grant Evers ottaa tehtäväkseen vaatia kovaa oikeutta karjavarkaita vastaan, todisteilla tai ilman. Eversin ja uuden sheriffin välillä on kaunaa, koska Calsin morsian Amy Martin, joka uskoi Calsin kuolleen, on nyt kihloissa Eversin kanssa. Evers saa tietää, että Cal ampui sodan aikana hänen oman veljensä. Slade kuitenkin tappaa hänet riidassa, minkä jälkeen Cal ampuu Sladen kuoliaaksi.</w:t>
      </w:r>
    </w:p>
    <w:p>
      <w:r>
        <w:rPr>
          <w:b/>
        </w:rPr>
        <w:t xml:space="preserve">Esimerkki 1.1159</w:t>
      </w:r>
    </w:p>
    <w:p>
      <w:r>
        <w:t xml:space="preserve">Fakta1: tilan omistaja on rakentanut valtavan tilan ja kaivosimperiumin, Fakta2: Fakta3: Joe on Mattin poika toisesta vaimosta, Fakta4: kaupunkilaiset kutsuvat häntä senoraksi Mattia mutta eivät häntä itseään kunnioittaen, Fakta5: Matt Devereauxin valta ja arvostus pitävät kaupunkilaisten Joea kohtaan harjoittaman syrjinnän minimissä.</w:t>
      </w:r>
    </w:p>
    <w:p>
      <w:r>
        <w:rPr>
          <w:b/>
        </w:rPr>
        <w:t xml:space="preserve">Tulos</w:t>
      </w:r>
    </w:p>
    <w:p>
      <w:r>
        <w:t xml:space="preserve">Matthew Devereaux Spencer Tracy on karjatilan omistaja, joka on rakentanut valtavan karjatila- ja kaivosimperiumin. Hän kasvatti poikansa jatkamaan hänen hurjaa, ahkeraa irlantilaista siirtolaishenkeään, joka auttoi häntä menestymään. Sen seurauksena hän ei kuitenkaan ole koskaan osoittanut kolmelle vanhemmalle, edesmenneen ensimmäisen vaimonsa pojalleen, Benille, Mikelle ja Dennylle, joita näyttelevät Richard Widmark, Hugh OBrian ja Earl Holliman, kiintymystä isänä. Hän kohtelee näitä kolmekymppisiä ja nelikymppisiä aikuisia miehiä vähän paremmin kuin palkattuja apulaisia. Vaikka he hoitavat maatilan ja muiden yritysten päivittäisiä toimintoja kokopäiväisesti, Matt Devereaux säilyttää edelleen täydellisen auktoriteetin pienimpiä päätöksiä myöten, mikä suututtaa hänen vanhinta poikaansa. Niinpä kolme vanhinta poikaa yhdistyvät häntä vastaan syistä, joilla ei ole mitään tekemistä maatilan tai sen johtamisen kanssa. Joe Robert Wagner on Mattsin poika, jonka toinen vaimo on intiaani, senora Katy Jurado. Koska Joen etninen alkuperä on sekoittunut, hänen kolme velipuoltaan - kaikki Matin ensimmäisen vaimon valkoihoisia poikia - kohtelevat häntä ennakkoluuloisesti. Kaupungin asukkaat kutsuvat häntä Senoraksi Mattia kunnioittaen, mutta eivät häntä kunnioittaen. Matt Devereaux'n valta ja arvovalta pitävät kaupunkilaisten Joen syrjinnän minimissä niin kauan kuin Joe, nuori aikuinen, on kiinnostunut lähinnä ratsastamaan yksin ja viettämään aikaa äitinsä intiaanireservaatissa ja tämän kansan kanssa. Joe rakastaa isäänsä ja tekisi mitä tahansa hänen puolestaan. Koska hänen vaimonsa vaatii häntä muuttamaan suhtautumistaan poikaansa kohtaan, Matt Devereaux oppii arvostamaan nuorinta poikaansa. Näin Matt pystyy keskustelemaan pojan kanssa, joka ei osoita kiinnostusta maatilaimperiumin omistamiseen ja johtamiseen. Vanhemmat veljekset tulkitsevat tämän isänsä hylkäämiseksi ja yritykseksi elää valheessa, että hänellä on vain yksi poika eikä neljää. Tästä seuraa kaunaa. Kaksi keskimmäistä poikaa varastaa karjaa ja tapattaa kaksi meksikolaista, minkä jälkeen kaksi intiaanityöläistä, jotka he olivat ryöstäneet edellisenä vuonna, jäävät kiinni ja Matt ampuu heidät. Kun 40 nautaa on kuollut, Matt toteaa, että kuparikaivos saastuttaa puroa, jossa hän juottaa karjansa. Hän raivostuu ja tekee ryöstöretken kaivoksen toimistoon ja johtajaan. Kaivos on Mattin mailla, ja hän on vuokrannut kaivosoikeudet. Laki antaa pidätysmääräyksen hyökkäyksen tekijästä. Säästääkseen isänsä tuskalta ja nöyryytykseltä joutua telkien taakse Joe ottaa vastuun, ja hänet tuomitaan kolmeksi vuodeksi vankilaan. Ben ja hänen muut veljensä kapinoivat isäänsä vastaan Joen poissa ollessa niin kiivaasti, että vanhus saa kuolettavan aivohalvauksen. Joe saa poistua vankilasta niin pitkäksi aikaa, että hän pääsee isänsä hautajaisiin, joissa hän katkaisee virallisesti siteensä veljiinsä ja julistaa verivihan. Useita vuosia myöhemmin vankilasta vapautunut Joe palaa tilalle. Senora, hänen äitinsä, suostuttelee hänet unohtamaan koston ja lähtemään maalta. Joe päättää noudattaa hänen neuvoaan, mutta Ben, joka pelkää hänen kostoaan, koska tämä tappoi lopulta hänen isänsä, ylittää hänen tiensä ja yrittää tappaa hänet. Puoliveljet tappelevat, kunnes tilan työnjohtaja Two Moons ampuu Benin kuoliaaksi pelastaakseen Joen hengen. Aika kuluu, ja Joe ja hänen uusi vaimonsa Barbara Jean Peters käyvät Mattsin haudalla. Siellä Joe näkee alaspäin kääntyneen keihään, intiaanien verivihan symbolin, ja katkaisee sen kahtia, mikä päättää vihan.</w:t>
      </w:r>
    </w:p>
    <w:p>
      <w:r>
        <w:rPr>
          <w:b/>
        </w:rPr>
        <w:t xml:space="preserve">Esimerkki 1.1160</w:t>
      </w:r>
    </w:p>
    <w:p>
      <w:r>
        <w:t xml:space="preserve">Fakta1: Fakta2: KOK valitsi Salt Lake City yli Korean Muju County, Fakta3: Chil-gu koska vammoja jalka syvä sumu, Fakta4: Bong-gu tarvitaan etäisyys menettää elämän kultamitali, Fakta5: urheilijat Huolimatta iloitsevat, koska Bong-gu selviytyi hyppy ja korealaiset takaisin ovat ylpeitä heistä tappio</w:t>
      </w:r>
    </w:p>
    <w:p>
      <w:r>
        <w:rPr>
          <w:b/>
        </w:rPr>
        <w:t xml:space="preserve">Tulos</w:t>
      </w:r>
    </w:p>
    <w:p>
      <w:r>
        <w:t xml:space="preserve">Korealaissyntyinen Cha Heontae adoptoitiin siskonsa kanssa amerikkalaisille vanhemmille. Hän esiintyy korealaisessa televisio-ohjelmassa etsimässä äitiään. Koska Heontae on koulutettu alppihiihtäjä, valmentaja Bang lähestyy häntä ja haluaa rekrytoida jäseniä uuteen mäkihyppymaajoukkueeseen vuoden 1998 talviolympialaisia varten. Muut jäsenet ovat Choi Hongcheol, yökerhon tarjoilija, Ma Jaebok, joka työskentelee liharavintolassa ja jolla on tiukka isä, sekä Kang Chilgu, joka asuu isoäitinsä ja autistisen veljensä Bonggun kanssa. Kaikki ovat hyviä hiihtäjiä, mutta eivät ole harjoitelleet. Valmistautuakseen maailmancupin karsintaotteluun he voittavat pelkonsa ja harjoittelevat epätavallisissa paikoissa, kuten autojen päältä, huvipuistojen vuoristoradalta jne. Kun heidät melkein hylätään edellisenä iltana sattuneen tappelun vuoksi, he onnistuvat karsimaan maailmancupin. Voitto on kuitenkin katkeransuloinen, kun he kuulevat, että Kansainvälinen olympiakomitea valitsi Salt Lake Cityn Korean Mujun piirikunnan sijaan. Valitettavasti syvän sumun vuoksi Chilgu loukkaa jalkansa eikä pysty kilpailemaan. Bonggu päättää hypätä tilalle, mutta ei pääse kultamitaliin vaaditulle matkalle ja menettää melkein henkensä. Tappiostaan huolimatta urheilijat iloitsevat, koska Bonggu selviytyi hypystä, ja kotimaan korealaiset ovat ylpeitä heistä.</w:t>
      </w:r>
    </w:p>
    <w:p>
      <w:r>
        <w:rPr>
          <w:b/>
        </w:rPr>
        <w:t xml:space="preserve">Esimerkki 1.1161</w:t>
      </w:r>
    </w:p>
    <w:p>
      <w:r>
        <w:t xml:space="preserve">Fakta1: Milo Terkel on pyytänyt avioeroa vaimoltaan, Fakta2: Fakta3: Emily ei ole kotona illalliselle, Fakta4: George Baxter alkaa sekaantua Emilyn vapaamatkustajaveli, Fakta5: asiat aiheuttavat Gorgeousin putoamisen lampeen, jolloin Milo vaihtaa mekon.</w:t>
      </w:r>
    </w:p>
    <w:p>
      <w:r>
        <w:rPr>
          <w:b/>
        </w:rPr>
        <w:t xml:space="preserve">Tulos</w:t>
      </w:r>
    </w:p>
    <w:p>
      <w:r>
        <w:t xml:space="preserve">Milo Terkel on pyytänyt vaimoltaan Emilylta avioeroa, ja hän selittää tuomarille, miksi, ja kertoo muun muassa, että se on osittain hänen koiransa Joen syytä. Ongelmat alkoivat eräänä iltana, kun Milo osti Emilylle kalliin korun ja huomasi, ettei tämä tule kotiin illalliselle. Milo lähtee ulos syömään ja ottaa Joen mukaansa, ja sopivasti nimetty Gorgeous Gilmore huomaa korun ja ihailee sitä. Mustasukkaisuutta syntyy, kun Emilyn vapaamatkustajaveli George Baxter alkaa sekaantua asiaan ja saa Milon näyttämään tapailevan toista naista. Koira Joe ei auta asiaa, ja Gorgeous putoaa lampeen, jolloin Milo vie hänet kotiin ja vaihtaa hänen mekkonsa. Sitten vihainen poikaystävä Louie repii uuden mekon Gorgeousilta. Kun Milo on valmis kertomaan, kuinka monella eri tavalla Joe on puuttunut asiaan ja että koira jopa puhuu hänelle, tuomari on valmis tuomitsemaan hänet parantolaan. Emily säälii häntä ja vie hänet sen sijaan pois, jotta heidän avioliittonsa saisi uuden alun.</w:t>
      </w:r>
    </w:p>
    <w:p>
      <w:r>
        <w:rPr>
          <w:b/>
        </w:rPr>
        <w:t xml:space="preserve">Esimerkki 1.1162</w:t>
      </w:r>
    </w:p>
    <w:p>
      <w:r>
        <w:t xml:space="preserve">Fakta1: Fakta2: professori kosiskelee pettyneenä koripallokelvottomuuttaan kiinnostuakseen hallitusta ja armeijaa Flubberin käytöstä, Fakta3: professori kostaa Shelby Ashtonille, Fakta4: pallo pomppasi korkeammalle toisella pompulla kuin ensimmäisellä, Fakta5: koko jalkapallojoukkue taklaa Hawkia saadakseen hänet maahan sen jälkeen, kun Brainard on huijannut häntä testaamaan Flubberia kengänpohjiin.</w:t>
      </w:r>
    </w:p>
    <w:p>
      <w:r>
        <w:rPr>
          <w:b/>
        </w:rPr>
        <w:t xml:space="preserve">Tulos</w:t>
      </w:r>
    </w:p>
    <w:p>
      <w:r>
        <w:t xml:space="preserve">Professori Brainard Fred MacMurray, lausutaan BRAYnard, on hajamielinen Medfield Collegen fysikaalisen kemian professori, joka keksii aineen, joka saa energiaa, kun se osuu kovaan pintaan. Keksintö on seurausta taululle raapustamisesta, jossa hän kääntää entalpiayhtälön merkin energiaksi plus paine kertaa tilavuus. Brainard antaa keksinnölleen nimen Flubber, joka on portmanteau sanoista flying rubber (lentävä kumi). Keksintönsä innostuksessa hän myöhästyy omista häistään Betsy Carlisle Nancy Olsonin kanssa, ei ensimmäistä vaan kolmatta kertaa. Toiseen osaan kuuluvat toinen professori, joka kosiskelee pettynyttä neiti Carlislea, Biff Hawks Tommy Kirkin koripallokelvottomuus Brainardsin kurssin reputtamisen vuoksi, Alonzo Hawks Keenan Wynnin suunnitelmat vaurastua Flubberin avulla, koulun taloudelliset vaikeudet ja velat herra Hawkille sekä Brainardsin yritykset saada hallitus ja armeija kiinnostumaan Flubberin käyttötarkoituksista. Betsystä kiinnostunut Shelby Ashton Elliott Reid saa kostonsa professorilta, joka hyppii koko ajan Shelbyn auton katolla, kunnes se törmää poliisiautoon, jossa hänelle tehdään raittiustesti. Rahoittajia etsiessään hän pomppii Flubber-pallollaan yleisölle, mutta hänen sijoituspuheensa osoittautuu niin pitkäveteiseksi, että suurin osa yleisöstä on lähtenyt ennen kuin he huomaavat, että pallo pomppasi toisella pompullaan korkeammalle kuin ensimmäisellä. Onnistuneemmassa esityksessä hän saa T-mallinsa lentämään pommittamalla Flubberia radioaktiivisilla hiukkasilla. Seurauksena on muitakin seikkailuja ja vastoinkäymisiä, kun Flubberia käytetään koripalloilijoiden kenkien pohjalla ratkaisevassa pelissä, jolloin he saavat valtavan hyppykyvyn; Brainard koulun tansseissa, jolloin hänestä tulee taitava tanssija, ja juonitteleva liikemies Alonzo Hawk, joka vaihtaa autojaan professorin kanssa autolla, jossa on orava ja kyyhkysiä. Hawk joutuu sitten kokonaisen jalkapallojoukkueen taklaamaksi, jotta hänet saataisiin kaatumaan Brainardin huijattua hänet testaamaan Flubberia kengänpohjiinsa. Professori hakee vanhan Model T:n varastosta, ja Hawk pidätetään aseen hallussapidosta, kun auto törmää poliisiautoon. Lopulta Brainard näyttää löytönsä hallitukselle pelästyttyään lennossa olevaa ohjusta ja voittaa myös neiti Carlislen takaisin, mikä huipentuu vihdoin häihin.</w:t>
      </w:r>
    </w:p>
    <w:p>
      <w:r>
        <w:rPr>
          <w:b/>
        </w:rPr>
        <w:t xml:space="preserve">Esimerkki 1.1163</w:t>
      </w:r>
    </w:p>
    <w:p>
      <w:r>
        <w:t xml:space="preserve">Fakta1: Nair on salamurhasuunnitelman pääjuonenkääntäjä, Fakta2: Fakta3: Ravi lähtee Dubain vapautukseen, Fakta4: Victor tappaa Swaminathanin ja vaimon siirrettyään väkisin kiinteistöt nimiinsä, Fakta5: Bhatta pyytää Ravia käymään hänen luonaan lomakeskuksessa.</w:t>
      </w:r>
    </w:p>
    <w:p>
      <w:r>
        <w:rPr>
          <w:b/>
        </w:rPr>
        <w:t xml:space="preserve">Tulos</w:t>
      </w:r>
    </w:p>
    <w:p>
      <w:r>
        <w:t xml:space="preserve">Majuri Ravi Mamman Mammootty pidättää Bangaloressa kaksi LTTE:n terroristia, jotka aikovat murhata Intian pääministerin tämän vieraillessa kaupungissa. Pakomatkalla hän tunnistaa hallituksen ministerin K.K.Nair Janardananin salamurhasuunnitelman pääjuonittelijaksi. Nair ennakoi pääministerin kuoleman jälkeen poliittista vallankaappausta, jonka avulla hän toivoo saavansa vallan. Mammansin yritykset kuitenkin tekevät tyhjäksi hänen pyrkimyksensä. Nair yrittää ostaa Mammanin, joka kieltäytyy hänen tarjouksistaan. Yrittäessään pelastaa itsensä Nair ampuu Ravi Mammanin, mutta luoti osuu vahingossa Susaniin, Mammanin tyttöystävään, joka kuolee siihen paikkaan. Nair keksii Ravi Mammania vastaan rikosjutun Susanin tappamisesta. Ravi joutuu oikeuteen ja vankilaan. Vapauduttuaan Ravi lähtee Dubaihin, jossa hänestä tulee lyhyessä ajassa menestyvä liikemies. Hänen liikeimperiuminsa levittäytyy ympäri Lähi-itää. Häntä avustaa Chandran Nair N. F. Varghese, yli-innokas NRI. Ravin äkillinen vallan ja vaikutusvallan saaminen tekee hänestä monien vihamiehen, jotka odottavat innokkaasti tilaisuutta tehdä hänestä selvää. Swaminathan Nedumudi Venu, kirjanpitäjä ja Ravin isähahmo, on suurissa taloudellisissa vaikeuksissa. Hän voittaa oikeusjutun ja saa useita miljoonia dirhameita, mutta Victor Sebastian Cochin Haneefa, hänen ovela asianajajansa, huijaa häntä vehkeilemällä Kishan Narayan Bhatta Nirmal Pandeyn, Mumbain alamaailman donin kanssa. Victor tappaa Swaminathanin ja tämän vaimon Urmila Unnin siirrettyään väkisin kiinteistöt hänen nimiinsä. Swaminathanin tytär Ammu Anjala Zaveri saapuu Bangaloresta Dubaihin hautajaisiin. Ravi Mamman lupaa hänelle, että hän saa hänen omaisuutensa takaisin. Bhatta yrittää monin tavoin vastustaa Ravi Mammania. Luutnantti Kiran Pothan Cheriyan Biju Menon, joka oli aikoinaan Ravin alainen armeijassa, on rakastunut Ravin siskoon Aliceen. Kun Ravi Mamman saa tietää tästä suhteesta, hän päättää tehdä Kiranista vastuuntuntoisen miehen ja luovuttaa liike-elämän ohjakset hänelle. Chandran Nair, jolla oli valtavasti valtaa Raviin, pitää Kirania vihollisenaan ja liittyy Bhattaan. Ravin poissa ollessa hän suunnittelee Kiranin ja Ammun murhaa. Arabipalvelija kuitenkin pelastaa heidät. Ravi Mamman tajuaa Chandran Nairin roolin juonen takana. Bhatta pyytää Ravia vierailemaan lomakohteessaan sopiakseen lopullisesta ratkaisusta, jossa hän saa selville, että K.K.Nair on Bhatdan aivot. Ravi tappaa K.K.Nairin Delhissä hänen vierastalossaan ja lentää takaisin Dubaihin kohtaamaan Bhatta. Ravi onnistuu pelastamaan Ammun Kiranin avulla, ja sitä seuranneessa taistelussa Victor ja Chandran Nair kuolevat. Paluumatkalla Bhatta estää heidät jälleen, mutta sitä seuraavassa rajuissa taisteluissa Bhatta kuolee saatuaan helikopterin tuulettimen iskun päähänsä. Elokuva päättyy, kun Ravi, Ammu ja Kiran lähtevät samalla helikopterilla, joka tappoi Bhatdan.</w:t>
      </w:r>
    </w:p>
    <w:p>
      <w:r>
        <w:rPr>
          <w:b/>
        </w:rPr>
        <w:t xml:space="preserve">Esimerkki 1.1164</w:t>
      </w:r>
    </w:p>
    <w:p>
      <w:r>
        <w:t xml:space="preserve">Fakta1: radio DJ Keskellä ilmakuva kuvamateriaalia julkistaa Metallican konsertti Vancouver ja BC Place stadion, Fakta2: DeHaan kävelee, kun yleisö saapuu Metallican perinteiseen avajaisiin, Fakta3: bändi alkaa esiintyä ja Creeping Deathin aikana, Fakta4: Tripin pomo käskee häntä tuomaan Creeping Death -kaasua jumissa olevalle kuorma-autolle, joka kuljettaa jotakin hyvin tärkeää, Fakta5: Trip hakee pakettiautosta bensatankkikartan ja nuken, jolla on kaulassaan silmukka.</w:t>
      </w:r>
    </w:p>
    <w:p>
      <w:r>
        <w:rPr>
          <w:b/>
        </w:rPr>
        <w:t xml:space="preserve">Tulos</w:t>
      </w:r>
    </w:p>
    <w:p>
      <w:r>
        <w:t xml:space="preserve">Vancouverin ja BC Place -stadionin ilmakuvien keskellä radio-DJ mainostaa Metallican konserttia. Ylipainoinen heavymetal-fani ajaa tyhjälle parkkipaikalle ja kiipeää auton konepellille huutaen ja nauraen. Trip Dane DeHaan, Metallican roadie, rullalautailee fanin ohi ja pyyhkäisee ulos. Hän skeittaa maanalaiselle parkkipaikalle ja pukuhuoneiden käytäviä pitkin ja kohtaa jokaisen bändin jäsenen. Kun hän antaa ruskean paperipussin esimiehelleen, Trip saa käskyn jäädä paikalle. Seisottuaan areenalla hän kävelee pois, kun yleisö saapuu Metallican perinteisen avausbiisin Ecstasy of Goldin tahtiin. Bändi alkaa esiintyä, ja Creeping Deathin aikana Tripin pomo käskee häntä tuomaan bensaa jumiin jääneelle kuorma-autolle, joka kuljettaa jotain hyvin tärkeää. Ennen pakettiautonsa ajamista Trip ottaa sinipunaisen kapselin, ennen kuin bändi aloittaa For Whom the Bell Tolls -kappaleen. Metallican aloittaessa Fuelin Trip ajaa pitkin autioita katuja. Hän ajaa punaisia valoja päin ja näkee verisen kädenjäljen valaistussa kyltissä. Hän saa Tbonedin, ja hänen pakettiautonsa kaatuu, ja salama välähtää, kun hän lähtee, mikä johtaa Ride the Lightning -osuuteen, jossa on teräksinen sähkötuoli, jota ympäröi kaksi Tesla-käämiä, jotka muistuttavat albumin kuvitusta. Trip ryömii ulos pakettiautosta, kurkistaa toiseen autoon ja kutsuu kuljettajaa, joka seisoo selkä häneen päin. Kuljettaja vilkaisee Tripiä ja juoksee hänen ohitseen katua pitkin, One alkaa soida. Trip hakee pakettiautosta bensatankin, kartan ja nuken, jonka kaulassa on silmukka, jolle soitetaan The Memory Remains. Hän harhailee kadulla, ja poliisihevonen raahaa kuolleen konstaapelin hänen tielleen. Ihmiset juoksevat hänen ohitseen välittämättä hänestä, ja heitä seuraavat poliisiautot, joista yksi on tulessa. Kun Trip ilmestyy keskelle katua, hän huomaa olevansa liikkumattomien mellakoitsijoiden ja mellakkapoliisien välissä. Mellakoitsijat riehuvat, ja kun poliisi heittää kyynelkaasua, he parveilevat heidän kimppuunsa. Väkivallan tainnuttamana Trip seisoo ikkunan edessä, joka särkyy. Kaasunaamariin pukeutunut ratsastaja hyökkää panssaroidulla hevosella ja heiluttaa lekaa. Hän lyö mellakoitsijan ja ripustaa hänet katulamppuun. Trip heittää tiilen ratsastajaa kohti, joka lähtee takaa-ajoon. Trip menettää nuken, mutta pakenee mellakoitsijoiden muurin läpi ja syöksyy syanidiin. Hän kävelee autiolla, roskaantuneella kadulla, tusinan ruumiin alla, joka roikkuu kävelysillalla, joka johtaa... And Justice for All. Trip löytää etsimänsä kuorma-auton autiolta parkkihallin käytävältä, mutta kuljettaja keski-ikäinen mies on traumatisoitunut eikä huomaa häntä. Kuorma-auton takaosassa on nahkalaukku, jonka Trip avaa; hän lyyhistyy sanattomana, kun bändi soittaa Master of Puppetsia Hän näkee hahmon vilkuttavan hänelle kaukaa. Ratsastaja lähestyy hahmoa, ja joukko mellakoitsijoita syöksyy heidän ohitseen. Trip nappaa laukun ja bensakanisterin, hyppää ulos autosta ja pakenee. Mellakoitsijat ajavat hänet kujan päässä nurkkaan. Trip sitoo mustan huivin suunsa ympärille, nostaa hupun ja pudottaa laukun. Hän kastelee itsensä kaasulla, sytyttää itsensä tuleen ja hyökkää mellakoitsijoiden kimppuun, jotka lopulta valtaavat hänet ja aloittavat Batteryn. Bändin lopetettua Nothing Else Mattersin, Trip herää Enter Sandmaniin rakennuksen katolla; hänen kadonnut nukkensa, joka on nyt animoitunut, lähestyy nahkalaukkua. Kun Trip nousee ylös, hänet lassotaan ja vedetään ratsastajan hevosen selkään. Hän tarttuu ratsastajan vasaraan vapautuakseen ja iskee sillä katolle. Shokkiaallot jyrisevät kaupungin halki, särkevät lasia ja ympäröivien rakennusten ulkokuoren ja hajottavat ratsastajan ja hänen hevosensa. Jälkikaiunta vaikuttaa Metallican konserttiin, katkaisee virran ja kaataa valaisinristikoita. Varageneraattorin avulla bändi jatkaa konserttia ilman pyrotekniikkaa ja valoshow'ta, soittaen Hit the Lightsia. Trip palaa autiolle stadionille nukke ja laukku kainalossaan. Tilien loppupuolella nähdään kohtauksia, joissa bändi esittää Orionia tyhjälle stadionille. Trip istuutuu; viimeisessä otoksessa näkyy yhä suljettu nahkalaukku, joka kuului Cliff Burtonille Master of Puppets -kiertueella.</w:t>
      </w:r>
    </w:p>
    <w:p>
      <w:r>
        <w:rPr>
          <w:b/>
        </w:rPr>
        <w:t xml:space="preserve">Esimerkki 1.1165</w:t>
      </w:r>
    </w:p>
    <w:p>
      <w:r>
        <w:t xml:space="preserve">Fakta1: mies During heitetään ulos ylinopeutta ajavasta autosta Suuri lama, Fakta2: Fakta3: Ordwayn lääkäri jatkaa hänen hoitamistaan ja tarjoaa majoitusta talossa, Fakta4: Ordwaysta on tullut menestyvä psykiatri yhteistyössä Careyn kanssa, Fakta5: Morgan myöntää vääryydet Vaatii, että häntä syytetään ryöstöstä.</w:t>
      </w:r>
    </w:p>
    <w:p>
      <w:r>
        <w:rPr>
          <w:b/>
        </w:rPr>
        <w:t xml:space="preserve">Tulos</w:t>
      </w:r>
    </w:p>
    <w:p>
      <w:r>
        <w:t xml:space="preserve">Suuren laman aikana Warner Baxter heitetään ulos ylinopeutta ajavasta autosta. Kun hän palaa tajuihinsa sairaalassa, hänellä on muistinmenetys. Hänen luonaan vierailee mies, joka syyttää häntä tilansa teeskentelystä. Muukalainen kutsuu potilasta Philiksi ja vaatii saada tietää, mitä laukulle tapahtui, ja pakenee sitten, kun Phil kutsuu sairaanhoitajan apuun. Kun mies toipuu, hän ottaa nimekseen Robert Ordway sairaalan hyväntekijän mukaan. Ordwayn lääkäri, John Carey Ray Collins, haluaa jatkaa hänen hoitamistaan ja tarjoaa majoitusta talossaan. Kaikki yritykset saada selville hänen henkilöllisyytensä epäonnistuvat, joten Ordway päättää oppia kaiken mahdollisen hänen tilastaan. Kymmenen vuoden kuluttua hänestä on tullut menestyvä psykiatri, joka toimii yhdessä Careyn kanssa. Ordway alkaa hoitaa vankilavangeja. Hän menestyy niin hyvin, että hänet nimitetään osavaltion ehdonalaislautakunnan johtajaksi. Kun hän on treffeillä yökerhossa sosiaalityöntekijä Grace Fielding Margaret Lindsayn kanssa, kaksi miestä hänen menneisyydestään tunnistaa hänet: Joe Dylan Harold Huber ja Nick Ferris Don Costello. He ja kolmas mies, Emilio Caspari John Litel, eivät ole varmoja siitä, onko hän heidän rikoskumppaninsa. He vakuuttavat tuomitun Pearl Adamsin, jota näyttelee Dorothy Tree, heidän työtoverinsa ex-tyttöystävä, hakemaan ehdonalaista vapautusta. Kuulemistilaisuudessa hän kutsuu Ordwayn tohtori Morganiksi. Ordway kiusaa häntä, kunnes tämä paljastaa, että hän on Phil Morgan, 200 000 palkan ryöstön suunnittelija, jonka rahoja ei koskaan saatu takaisin. Muistinsa laukaisemiseksi hän ottaa yhteyttä kolmeen mieheen ja toistaa sen päivän tapahtumat, jolloin hän menetti muistinsa. Mielenilmaukset leimahtavat ja miehet tappelevat. Taistelun aikana Ordway saa iskun päähänsä ja muistaa menneisyytensä. Hän saa myös aseen. Hän soittaa poliisille ja pidättää jengin. Morgan vaatii oikeudenkäyntiä ryöstöstä, mutta myöntää vääryytensä, mutta on ylpeä saavutuksistaan sen jälkeen. Valamiehistö toteaa hänet syylliseksi, mutta suosittelee armahdusta. Tuomari tuomitsee Morganin kymmenen vuoden vähimmäisrangaistukseen, mutta lykkää tuomiota sanomalla: "Me tarvitsemme kaltaisiasi miehiä".</w:t>
      </w:r>
    </w:p>
    <w:p>
      <w:r>
        <w:rPr>
          <w:b/>
        </w:rPr>
        <w:t xml:space="preserve">Esimerkki 1.1166</w:t>
      </w:r>
    </w:p>
    <w:p>
      <w:r>
        <w:t xml:space="preserve">Fakta1: Fakta2: Fakta3: Bill ja Henry Vaikka Blackfeet hyökkäävät Billin ja Henryn kimppuun ja Heavy Eagle skalpeeraa Henryn Billin ansastuksen edessä, Fakta4: Kuu pakenee ja jää kiinni, Fakta5: Heavy Eagle tekee Running Moonista jälleen naisen.</w:t>
      </w:r>
    </w:p>
    <w:p>
      <w:r>
        <w:rPr>
          <w:b/>
        </w:rPr>
        <w:t xml:space="preserve">Tulos</w:t>
      </w:r>
    </w:p>
    <w:p>
      <w:r>
        <w:t xml:space="preserve">Bill Tyler Heston on riidanhaluinen, kärttyisä vuoristomies. Henry Frapp Keith on Tylersin hyvä ystävä ja trapperikaveri. Yhdessä he pyydystävät majavia, taistelevat intiaaneja vastaan ja juopottelevat vuorimiesten tapaamispaikoissa yrittäessään myydä plewsejä eli majavan nahkojaan ranskalaiselle kauppiaalle nimeltä Fontenelle. Tyler etsii mustajalkaisten alueella sijaitsevaa legendaarista laaksoa, joka on niin täynnä majavia, että ne vain hyppäävät ansoihin. Running Moon jättää pahoinpitelevän aviomiehensä, häikäilemättömän mustajalkasoturin nimeltä Heavy Eagle, ja törmää kahteen ansapyytäjään turkiseläinten pyyntikauden loppuaikoina. Aluksi Bill haluaa vain viedä hänet turvaan tapaamispaikalle, mutta lopulta hänestä tulee hänen naisensa. Ansapyynnin aikana Bill ja Henry joutuvat mustajalkojen hyökkäyksen kohteeksi, ja Heavy Eagle skalpeeraa Henryn Billin nähden. Bill juoksee takaisin leiriin, ja hän ja Running Moon pakenevat vain jäädäkseen kiinni. Myöhemmin Bill luulee, että Running Moon on myös tapettu, ja saa tilaisuuden paeta, kuten John Colterin oikeassa elämässä, mutta soturit jahtaavat häntä, ja hän pakenee aluksi piiloutumalla majavanpesään. He jahtaavat häntä, kunnes hän ja Heavy Eagle putoavat raivokkaaseen jokeen. Heavy Eagle pääsee rantaan ja Bill putoaa vesiputouksen yli. Raskas Kotka yrittää saada Juoksevan Kuun taas naisekseen, mutta ei onnistu. Hän tietää, että Bill Tyler jäi henkiin ja tulee hakemaan häntä, kuten hän oli tehnyt. Selviytymisvaelluksellaan Bill törmää Henryyn, joka oli selvinnyt skalpeerauksesta, ja saa lopulta tietää, että Running Moon on yhä elossa. Hän ja Henry lähtevät pelastamaan häntä, kun heitä seuraa ansapyytäjät Cassell ja Lucking, jotka myös etsivät majavalaaksoa. Tarina sijoittuu vuoteen 1838, vaikka sitä ei koskaan mainita elokuvassa, mutta se perustuu siihen, että majavamarkkinat olivat laskussa ja tapaaminen järjestettiin Popoagie-joella. Vuorimiehen aikakausi päättyi kaksi vuotta myöhemmin. Tarinan on kirjoittanut Hestonin poika. Elokuva oli Langsin ohjaajadebyytti. Tämä oli Victor Joryn viimeinen elokuva. John Gloversin hahmo Nathan Wyeth oli selvästi saanut inspiraationsa historiallisesta Nataniel Wyethistä, uusenglantilaisesta jääkauppiaasta, joka oli edelläkävijä luoteisen lohen markkinoinnissa. Keithin hahmo Henry Frapp saattoi olla saanut inspiraationsa Henry Fraebista, 1800-luvun trapperista ja turkiskauppiaasta.</w:t>
      </w:r>
    </w:p>
    <w:p>
      <w:r>
        <w:rPr>
          <w:b/>
        </w:rPr>
        <w:t xml:space="preserve">Esimerkki 1.1167</w:t>
      </w:r>
    </w:p>
    <w:p>
      <w:r>
        <w:t xml:space="preserve">Fakta1: seitsemän hengen brittiläinen äänisodankäyntipartio hakeutuu Burman viidakossa sijaitsevan hylätyn tinakaivoksen ränsistyneeseen majaan, Fakta2: yksinäinen japanilainen tiedustelija törmää majaan, Fakta3: Mitchem ottaa vangin kuulusteltavaksi, Fakta4: miehet kiistelevät vangin kohtalosta, Fakta5: Mitchem törmää halveksivaan kakkosmiehistöön, joka kamppailee kurin säilyttämiseksi kapinallisissa syytöksissä.</w:t>
      </w:r>
    </w:p>
    <w:p>
      <w:r>
        <w:rPr>
          <w:b/>
        </w:rPr>
        <w:t xml:space="preserve">Tulos</w:t>
      </w:r>
    </w:p>
    <w:p>
      <w:r>
        <w:t xml:space="preserve">Japanilaisten hyökätessä Burmaan vuonna 1942 seitsemän hengen brittiläinen äänisodankäynnin ääniharhautuspartio hakeutuu Burman viidakossa sijaitsevan hylätyn tinakaivoksen ränsistyneeseen majaan. Jännitys kasvaa, kun he menettävät radioyhteyden komentajajoukkoihinsa ja saavat tietää, että japanilaiset ovat lähellä. Juoni tiivistyy, kun yksinäinen japanilainen tiedustelija törmää majaan, ja hänen kohtalostaan tulee ryhmän toinen pulma. Partiota johtava kersantti Mitchem haluaa viedä vangin takaisin päämajaan kuulusteltavaksi. Mutta kun miehet kiistelevät vangin kohtalosta, mielialat leimahtavat. Kersantti Mitchem joutuu yhteen halveksivan alikersantti Johnstonen kanssa ja kamppailee säilyttääkseen kurin kapinoivien suojattinsa keskuudessa. Pääsyyllinen on karkea sotamies Bamforth, mies, joka inhoaa sekä auktoriteetteja että armeijaa mutta josta vähitellen tulee osaston omatunto.</w:t>
      </w:r>
    </w:p>
    <w:p>
      <w:r>
        <w:rPr>
          <w:b/>
        </w:rPr>
        <w:t xml:space="preserve">Esimerkki 1.1168</w:t>
      </w:r>
    </w:p>
    <w:p>
      <w:r>
        <w:t xml:space="preserve">Fakta1: Fakta2: Sirivantha pyörii ideologioiden käsitteen ja elämässä omavaraisuuden ympärillä: Fakta3: perheeseen kuuluu vaimo, Fakta4: vanhimman pojan on maksettava lahjus saadakseen ylikomisarion työn, Fakta5: lapset kuultuaan isän kuolemasta</w:t>
      </w:r>
    </w:p>
    <w:p>
      <w:r>
        <w:rPr>
          <w:b/>
        </w:rPr>
        <w:t xml:space="preserve">Tulos</w:t>
      </w:r>
    </w:p>
    <w:p>
      <w:r>
        <w:t xml:space="preserve">Sirivantha pyörii ideologioiden ja omavaraisuuden käsitteen ympärillä. Narayan Murthy Vishnu on hyvin hyväsydäminen ja rauhaa rakastava ihminen. Hän työskentelee Mitravani-sanomalehden toimittajana ja uskoo hädänalaisten auttamisen ideologiaan ja käyttää puolet tuloistaan perheeseensä ja toisen puolen hädänalaisten auttamiseen. Hänen perheeseensä kuuluu vaimo, kaksi poikaa ja tytär. He vastustavat kuollakseen isänsä noudattamia periaatteita. Perheessä tarvitaan kiireellisesti rahaa, sillä vanhimman pojan on maksettava lahjus saadakseen ylikomisarion työpaikan, nuorimman pojan on saatava koulutuksensa päätökseen ja poika päättää perustaa yrityksen. Hänen on pakko rikkoa kaikki periaatteensa ja lainata rahaa Doddannan esittämältä rahoittajaystävältään. Koska hän ei kestä ideologiansa tappiota, hän tekee itsemurhan samana päivänä, jolloin hän antaa rahaa lapsilleen. Kuultuaan isänsä kuolemasta lapset pakenevat rahojen kanssa ja piiloutuvat, kun taas yhteiskunta, jota hän auttoi ja jota hän rakasti, saapuu sankoin joukoin suorittamaan hänen viimeiset riitansa. Loppu on sitä, miten rahoittaja saa rahansa takaisin ja miten lapset ymmärtävät elämän arvon.</w:t>
      </w:r>
    </w:p>
    <w:p>
      <w:r>
        <w:rPr>
          <w:b/>
        </w:rPr>
        <w:t xml:space="preserve">Esimerkki 1.1169</w:t>
      </w:r>
    </w:p>
    <w:p>
      <w:r>
        <w:t xml:space="preserve">Fakta1: Mahi piilottaa ne Pataalissa, Fakta2: Fakta3: Mahin vaimo palvoo Ramaa ja toiveita, Fakta4: Hanuman onnistuu kukistamaan koko Mahin armeijan ja itsensä, kun hän jatkaa lisääntymistään valtavaksi armeijan avuksi, Fakta5: Chandrasena kertoo Hanumanille salaisuuden Mahin tuhoamisesta.</w:t>
      </w:r>
    </w:p>
    <w:p>
      <w:r>
        <w:rPr>
          <w:b/>
        </w:rPr>
        <w:t xml:space="preserve">Tulos</w:t>
      </w:r>
    </w:p>
    <w:p>
      <w:r>
        <w:t xml:space="preserve">Ravanan veli Indrajit saa Ahiravanin ja Mahiravanan sieppaamaan Raman ja Lakshmanan. Mahi piilottaa heidät Pataaliin. Apinajumala Hanuman lähtee heidän avukseen. Hänet pysäyttää Makardhwaja, jonka hän voittaa. Makar vie hänet Mahin vaimon Chandrasenan luo, joka palvoo Ramaa ja haluaa viettää elämänsä hänen kanssaan. Hänen avullaan Hanuman onnistuu kukistamaan koko Mahin armeijan ja lopulta Mahin itsensä, kun tämä jatkaa lisääntymistään valtavaksi armeijaksi. Chandrasena kertoo Hanumanille Mahin tuhoamisen salaisuuden, jonka ansiosta hän pystyy vapauttamaan Raman ja Lakshmanan Pataalista.</w:t>
      </w:r>
    </w:p>
    <w:p>
      <w:r>
        <w:rPr>
          <w:b/>
        </w:rPr>
        <w:t xml:space="preserve">Esimerkki 1.1170</w:t>
      </w:r>
    </w:p>
    <w:p>
      <w:r>
        <w:t xml:space="preserve">Fakta1: vatsastapuhujalla on ongelmia rakkauden kanssa, Fakta2: nukke muuttuu mustasukkaiseksi ja pilaa kaiken, Fakta3: Ilse Nordström löytää ongelman lähteen, Fakta4: Jerry At kietoutuu samaan aikaan, Fakta5: Kaye joutuu keskelle eksoottisen baletin esitystä</w:t>
      </w:r>
    </w:p>
    <w:p>
      <w:r>
        <w:rPr>
          <w:b/>
        </w:rPr>
        <w:t xml:space="preserve">Tulos</w:t>
      </w:r>
    </w:p>
    <w:p>
      <w:r>
        <w:t xml:space="preserve">Jerry Morgan Kaye on vatsastapuhuja, jolla on vaikeuksia rakkauden kanssa: juuri kun hänen suhteensa naisen kanssa alkaa olla avioliitto, hänen nukkensa muuttuu mustasukkaiseksi ja pilaa kaiken. Jerryn manageri Marty uhkaa irtisanoutua, ellei Jerry tapaa psykiatria, Ilse Nordstrom Zetterlingiä, joka yrittää selvittää ongelman syyn. Lopulta he rakastuvat toisiinsa. Samaan aikaan Jerry sotkeutuu tahtomattaan vakoojien kanssa ja joutuu pakenemaan poliisia. Pakomatkallaan hän joutuu esiintymään brittiläisenä automyyjänä, joka yrittää esitellä uutta avoautoa, jossa on paljon kelloja ja pillejä. Myöhemmin hän löytää itsensä lavalta kesken eksoottisen baletin esityksen.</w:t>
      </w:r>
    </w:p>
    <w:p>
      <w:r>
        <w:rPr>
          <w:b/>
        </w:rPr>
        <w:t xml:space="preserve">Esimerkki 1.1171</w:t>
      </w:r>
    </w:p>
    <w:p>
      <w:r>
        <w:t xml:space="preserve">Fakta1: Mullins avaa kodin tarjotakseen Charlottelle suojaa, Fakta2: Fakta3: Bee löytää avaimen Been kaappiin, Fakta4: voimakas demoni alkaa terrorisoida tyttöjä, jotka ovat erityisen kiinnostuneita Janicesta, Fakta5: Linda heittää sen kaivoon.</w:t>
      </w:r>
    </w:p>
    <w:p>
      <w:r>
        <w:rPr>
          <w:b/>
        </w:rPr>
        <w:t xml:space="preserve">Tulos</w:t>
      </w:r>
    </w:p>
    <w:p>
      <w:r>
        <w:t xml:space="preserve">Vuonna 1943 nukentekijä Samuel Mullins ja hänen vaimonsa Esther surevat auto-onnettomuudessa kuolleen seitsemänvuotiaan tyttärensä Annabelle Been menetystä. Kaksitoista vuotta myöhemmin, vuonna 1955, Mullinit avaavat kotinsa tarjotakseen suojaa sisar Charlottelle ja kuudelle tytölle, jotka jäivät kodittomiksi orpokodin sulkemisen vuoksi. Vaikka Janicea, polion raajarikkoa, on kielletty menemästä Been lukittuun makuuhuoneeseen, hän herää ääniin, löytää lapun, jossa lukee "Etsi minut", ja hiipii huoneeseen, joka on salaperäisesti jäänyt lukitsematta. Hän löytää avaimen Been kaappiin ja avaa sen, jossa hän näkee aavemaisen posliininuken. Tämä vapauttaa tietämättään voimakkaan demonin, joka alkaa terrorisoida tyttöjä ja osoittaa erityistä kiinnostusta Janicea kohtaan. Toisena yönä demoni jatkaa Janicen piinaamista, paljastaa todellisen muotonsa ja ilmoittaa haluavansa hänen sielunsa. Vaikka Janice yrittää paeta porrashissin avulla, hän loukkaantuu vakavasti, kun demoni ottaa hänet kiinni ja heittää hänet toisen kerroksen portailta ensimmäiseen kerrokseen. Janice on nyt sidottu pyörätuoliin, ja hän kertoo sisar Charlottelle demonista, mutta sisar Charlotte hylkää sen. Tapahtuman jälkeisenä yönä hän nukkuu eri huoneessa kuin Linda, jota demoni piinaa. Seuraavana aamuna Janice raahataan vajaan. Demoni, joka ottaa Beesin muodon, riivaa hänet onnistuneesti. Yksi muista orvoista, Janicen paras ystävä Linda, huomaa muutoksia Janicen käytöksessä ja myöntää Samuelille, että Janice oli hiipinyt Beesin huoneeseen ja löytänyt nuken kaksi yötä aiemmin. Pian Lindan paljastuksen jälkeen riivattu Janice, joka pystyy nyt kävelemään, muuttuu demoniksi ja tappaa Samuelin raa'asti. Linda kävelee sinne, missä Janice nukkui, ja näkee karmivan nuken hänen vierellään. Hän heittää sen kaivoon, jolloin sisar Charlotte huomaa hänet. Kaivosta kuuluu outoa ääntä ja Linda melkein raahataan kaivoon, mutta sisar Charlotte pelastaa hänet. Hälyttyneenä sisar Charlotte puhuu epämuodostuneen Estherin kanssa, joka on suljettu makuuhuoneeseensa. Esther selittää, että Beesin kuoleman jälkeen he rukoilivat mitä tahansa olentoa täyttämään heidän toiveensa nähdä tyttärensä uudelleen. Tuntematon entiteetti vastasi heidän rukoukseensa, ja vaikka he näkevät Beesin hengen uudelleen, entiteetti suostuttelee heidät siirtämään sen olemuksen yhteen Samuelsin valmistamista posliininukeista. He suostuvat iloisesti, mutta pian he huomaavat, että he ovat houkutelleet demonin, joka etsii ihmisisäntää. Eräänä yönä Esther näkee Beesin hengen ja posliininuken muuttuvan demoniksi, joka kaivaa hänen vasemman silmänsä ulos. He ottavat papit avukseen siunaamaan sekä huoneen että talon, vievät nuken Beesin huoneeseen ja lukitsevat sen kaappiin, joka on tapetoitu Raamatun sivuilla. Sitten Esther paljastaa, että hän ja Samuel avasivat talonsa orpojen suojaksi katuen tekojaan, mutta katuvat sitä nyt, sillä hän huomaa, että tämä on tarjonnut demonille tilaisuuden etsiä ihmisisäntää. Demoni ristiinnaulitsee Estherin ja puolittaa tämän ruumiin ja iskee sisar Charlotten seinää vasten, mikä saa muut orvot lähtemään talosta. Linda jää taloon loukkuun ja piiloutuu Beesin huoneeseen, kun riivattu Janice yrittää puukottaa häntä. Sisar Charlotte toipuu ja lukitsee riivatun Janicen ja nuken kaappiin. Seuraavana päivänä poliisi saapuu tutkimaan taloa ja sen ympäristöä ja löytää vain nuken makuuhuoneen kaapista, jonka he poistavat todisteeksi. Janice on paennut kaapin seinässä olevan reiän kautta ja muuttaa Santa Monicassa sijaitsevaan orpokotiin. Hän on yhä riivattu, erakoituu ja kutsuu itseään Annabelleksi. Higginsin perhe adoptoi pian Annabellen. Kaksitoista vuotta myöhemmin, vuonna 1967, aikuinen Annabelle liittyy satanistiseen kulttiin ja murhaa poikaystävänsä kanssa adoptiovanhempansa heidän makuuhuoneessaan, mikä herättää heidän naapuriensa, The Forms -ryhmän, huomion, mikä pohjustaa Annabellen tapahtumia. Vuonna 1952 tapahtuvassa postcredits-kohtauksessa Valak, demoninunna, kävelee kohti kameraa Romaniassa sijaitsevan Carta-luostarin kynttilänvaloisissa saleissa, kun jokainen kynttilä sammuu hitaasti.</w:t>
      </w:r>
    </w:p>
    <w:p>
      <w:r>
        <w:rPr>
          <w:b/>
        </w:rPr>
        <w:t xml:space="preserve">Esimerkki 1.1172</w:t>
      </w:r>
    </w:p>
    <w:p>
      <w:r>
        <w:t xml:space="preserve">Fakta1: Fakta2: Ben vaatii jatkamaan aterian asettamista kuolleen pojan ruokapöytään: Tim harkitsee seksiä luokkatoveri Steph Connorsin kanssa, Fakta3: pienempi toinen veli kamppailee varjoainekoulun läpi yrittäessään vastustaa päihteitä, Fakta4: paras ystävä harkitsee seksiä luokkatoveri Steph Connorsin kanssa, Fakta5: Penny auttaa kuromaan umpeen kasvavaa kuilua eloonjääneen veljen ja vanhempien välillä.</w:t>
      </w:r>
    </w:p>
    <w:p>
      <w:r>
        <w:rPr>
          <w:b/>
        </w:rPr>
        <w:t xml:space="preserve">Tulos</w:t>
      </w:r>
    </w:p>
    <w:p>
      <w:r>
        <w:t xml:space="preserve">Matt Travis on hyvännäköinen, suosittu ja koulunsa paras kilpauimari, joten kaikki ovat järkyttyneitä, kun hän tekee selittämättömästi itsemurhan. Seuraavan vuoden aikana jokainen hänen perheensä jäsen yrittää toipua tragediasta vaihtelevin tuloksin. Hänen äitinsä Sandy yrittää pitää kommunikaatiolinjat auki nuoremman pojan Timin kanssa ja lievittää samalla tunnekipujaan marihuanalla. Isä Ben, perfektionisti, joka palvoi Mattia yhtä paljon kuin sivuutti Timin, vaatii, että ruokapöytään on edelleen laitettava ateria kuolleelle pojalle, ja alkaa juoda raskaasti. Lopulta, vaimolleen kertomatta, hän ottaa virkavapaata töistä ja viettää päivänsä haaveisiin vaipuneena puistonpenkillä. Tim, joka on aina ollut varjossa pienempänä, epäurheilijamaista ja heikommin pärjäävänä toisena veljenä, kamppailee koulunkäynnistä selviytyäkseen samalla kun hän yrittää vastustaa parhaimman ystävänsä Kyle Dwyerin hänelle jatkuvasti tarjoamia huumeita ja harkitsee seksin harrastamista luokkatoverinsa Steph Connorsin kanssa. Sisko Penny, joka on opiskelemassa, käy kotonaan harvoin ja yrittää auttaa kuromaan umpeen kasvavaa kuilua elossa olevan veljensä ja heidän vanhempiensa välillä. Kuukausien kuluessa syntyy uusia kriisejä ja pitkään varjeltu salaisuus paljastuu, kunnes paljastuu, että yksi perheenjäsen oli tietoinen Mattsin sisäisestä myllerryksestä ja itsemurha-ajatuksista ja siitä, miksi mitään ei tehty hänen auttamisekseen.</w:t>
      </w:r>
    </w:p>
    <w:p>
      <w:r>
        <w:rPr>
          <w:b/>
        </w:rPr>
        <w:t xml:space="preserve">Esimerkki 1.1173</w:t>
      </w:r>
    </w:p>
    <w:p>
      <w:r>
        <w:t xml:space="preserve">Fakta1: Fakta2: Deepakia syytetään Munnibain tappamisesta ja oikeudenkäynnistä: Seema esiintyy häntä vastaan julkisena syyttäjänä, Fakta3: hän vastentahtoisesti tapaa hänet vankilassa, Fakta4: Seema 's isä kehottaa häntä jatkamaan lakimiesuraa Amerikassa, Fakta5: Deepak 's epäonni Jätetään yksin ja ajaa häntä lapsi</w:t>
      </w:r>
    </w:p>
    <w:p>
      <w:r>
        <w:rPr>
          <w:b/>
        </w:rPr>
        <w:t xml:space="preserve">Tulos</w:t>
      </w:r>
    </w:p>
    <w:p>
      <w:r>
        <w:t xml:space="preserve">Deepak Rajesh Khannaa syytetään kurtisaanin, Munnibain, tappamisesta, ja oikeudenkäynti käydään oikeudessa. Hänen rakastajattarensa Seema Hema Malini esiintyy häntä vastaan syyttäjänä ja saa hänelle elinkautisen vankeusrangaistuksen. Seema muistelee päiviään Deepakin kanssa kolme vuotta sitten, jolloin molemmat olivat kiihkeitä rakastavaisia, ja kuinka hän rakasti Deepakia. Molemmat pitävät itseään naimisissa ja sielunsa yhdistäminä. Deepak haluaa tavata Seeman, ja tämä tapaa hänet vastentahtoisesti vankilassa. Deepak selittää hänelle, miten kohtalo toi hänet vankilaan. Deepak on asianajaja ja etsii hyviä mahdollisuuksia urallaan. Hänellä on sisko Sushma Poornima Jayaram, ainoa perhe, joka hänellä on jäljellä tässä maailmassa. Seema esittelee Deepakin isälleen, joka ei pidä heidän suhteestaan, mutta esittää hyväksyvänsä heidät. Seeman isä kehottaa häntä jatkamaan lakimiesuraansa Amerikassa, mutta hän kieltäytyy, koska ei halua jättää Deepakia kolmeksi vuodeksi. Deepak suostuttelee hänet jatkamaan, ja Seema tottelee häntä toivoen pääsevänsä naimisiin kolmen vuoden kuluttua. Kun Seema on lähtenyt, Seeman isä näyttää Deepakille todelliset kasvonsa ja käskee Deepakia lähtemään pois Seeman luota, mutta Deepak ei suostu. Deepakin sisko Sushma on mennyt kihloihin Ajit-nimisen miehen kanssa ja Deepak järjestää heidän avioliittonsa. Ajit käyttäytyy aluksi hyvin ymmärtäen Deepakin taloudellisen tilanteen, mutta muuttuu pahaksi, kun Seeman isä houkuttelee häntä rahalla pyytämään myötäjäisiä avioliiton ajaksi ja Ajit tekee niin. Koska Deepak ei saa niin paljon rahaa kuin Ajit pyysi, hän pyytää apua Seeman isältä. Seeman isä suostuu auttamaan häntä sillä ehdolla, että hän menee naimisiin toisen tytön kanssa ja lähtee pois Seeman luota lopullisesti. Vastentahtoisesti Deepak hyväksyy sen siskonsa vuoksi ja menee naimisiin toisen naisen kanssa. Mutta hänen vaimonsa kuolee vuoden kuluttua heidän poikansa Vickyn synnyttyä. Yksin lapsensa kanssa jääneen Deepakin epäonni jahtaa häntä, kun Ajit tappaa kurtisaani Munnibain. Deepak ottaa syyn itseensä ja joutuu vankilaan. Seema ymmärtää isänsä roolin kaiken takana ja haluaa valittaa tuomiosta, mutta Deepak estää häntä. Hän pyytää häntä huolehtimaan hänen lapsestaan Vickystä ja hyväksymään hänet poikanaan, minkä Seema lupaa. Seemasta tulee Vickyn äiti ja hän kasvattaa hänet, ja Deepak viettää elämänsä vankilassa. Vuosien saatossa Vicky Rajesh Khanna palaa Amerikasta opintojensa päätteeksi ja Deepak vapautuu vankilasta. Hän ei halua Vickyn tietävän, että hän on hänen isänsä, sillä hän on hyvin epäonninen mies, eivätkä hänen epäonnensa saisi vaikuttaa hänen poikaansa. Vicky tuo rakastajattarensa Poonam Poonam Dhillon ja esittelee hänet äidilleen. Deepak saa puutarhurin työn Poonamin talosta ja Vickystä tulee menestyvä asianajaja, joka korvaa äitinsä Seeman syyttäjänä. Deepak on onnellinen nähdessään poikansa aina, kun hän vierailee Poonamin kotona. Poonam ja Vicky menevät kihloihin ja kaikki sujuu hyvin, kunnes Ajit saapuu paikalle, joka on nyt paha juoppo. Ajit kiristää Seemaa, että hän haluaa tavata Vickyn ja kertoa Deepakista hänelle. Seema taipuu Ajitin kiristykseen, koska hän ei halua rikkoa Deepakille antamaansa lupausta isä-suhteen paljastamisesta Vickylle. Aikanaan Ajit tapetaan ja Deepakia syytetään hänen tappamisestaan. Vicky esiintyy julkisena syyttäjänä häntä vastaan tietämättä, että hän on hänen isänsä, ja vaatii Deepakille vankeutta. Seema puolustaa Deepakia. Seema ponnistelee kovasti pitääkseen Deepakille antamansa lupauksen, mutta Vicky koettelee hänen kärsivällisyyttään ankarasti.</w:t>
      </w:r>
    </w:p>
    <w:p>
      <w:r>
        <w:rPr>
          <w:b/>
        </w:rPr>
        <w:t xml:space="preserve">Esimerkki 1.1174</w:t>
      </w:r>
    </w:p>
    <w:p>
      <w:r>
        <w:t xml:space="preserve">Fakta1: salaperäinen nainen nimeltä Emily Arless suostuttelee Venturassa Kaliforniassa sijaitsevan paikallisen hotellin hotellipojan tapaamaan hänet myöhemmin, Fakta2: Emily työskentelee varakkaan perheen palveluksessa, Fakta3: sairaanhoitaja sai paikallisen kukkakaupan omistajan Miriam Websterin nimen, Fakta4: Miriam ja veli ovat Warrenin isän perillisiä, Fakta5: Warren on palannut Tanskasta viimeisen elossa olevan vanhemman kuoleman jälkeen.</w:t>
      </w:r>
    </w:p>
    <w:p>
      <w:r>
        <w:rPr>
          <w:b/>
        </w:rPr>
        <w:t xml:space="preserve">Tulos</w:t>
      </w:r>
    </w:p>
    <w:p>
      <w:r>
        <w:t xml:space="preserve">Salaperäinen nainen nimeltä Emily Arless suostuttelee Kalifornian Venturassa sijaitsevan hotellin hotellipojan Richard Rustin tapaamaan hänet myöhemmin samana päivänä paikallisen rauhantuomarin luona ja menemään naimisiin tarjoten hänelle kaksituhatta dollaria korvauksena. Mies suostuu pyyntöön hämmentyneenä. Kaksikko saapuu rauhantuomarin kotiin myöhään yöllä ja maksaa hänelle siitä, että hän vihkii heidät. Sitten Emily murhaa raa'asti rauhantuomarin kesken seremonian ja pakenee. Myöhemmin hän vahingoniloinen mykkä, invalidi vanhus nimeltä Helga, jolle Emily on hoitajana ja joka työskentelee rikkaan tekoperheen palveluksessa. Poliisi tutkii rikosta ja saa selville, että hoitaja oli saanut paikallisen kukkakaupan omistajan Miriam Webster Breslinin nimen, jolla on alibi murhayönä. Paljastuu, että Miriam ja hänen veljensä Warren, joka on hiljattain palannut Tanskasta viimeisen elossa olevan vanhempansa kuoleman jälkeen, ovat Warrensin isän perillisiä. He keskustelevat siitä, miten Warrensin isä käytti Warrenia kaltoin, kun hän varttui, ja testamentin yksityiskohdista. Miriam perii tilan, jos Warren kuolee ennen avioitumista, sillä Warrenin isä oli naisvihamielinen, joka teki Warrenista ainoan perijänsä, jotta vain hänen miespuolinen lapsensa voisi periä. Miram tunnustaa Warrenille myös oman hyvän uutisensa, että hän on kihloissa poikaystävänsä kanssa. Samana iltana Emily murtautuu Miriamin kukkakauppaan ja tuhoaa kaupan. Hänet keskeyttää Miriamin poikaystävä, joka tulee kauppaan, koska hän ei tiennyt, että Miriam oli lähtenyt aikaisin illalla. Miriam ja hänen poikaystävänsä saapuvat seuraavana päivänä Warrensin talolle tapaamaan Helgaa ja kohtaamaan Emilyn. Helga yrittää kuumeisesti kommunikoida Miriamin kanssa, joka saa myöhemmin Warrenilta selville, että Emily on itse asiassa hänen vaimonsa; hän oli palkannut Emilyn huolehtimaan Helgasta ja lopulta mennyt tämän kanssa naimisiin. Myöhemmin Miriam kuulee Warrenin ja Emilyn keskustelun viereisessä huoneessa, mutta ei näe heitä yhdessä. Miriamin poikaystävä saa tietää murhatusta rauhantuomarista ja siitä, että Emily muistuttaa epäiltyä. Miriam menee lopulta Warrenin ja Emilyn luokse, koska on tajunnut, että Emily on murhaaja. Hän astuu taloon ja näkee Helgan laskeutuvan portaita alas porrashissillä. Lähestyessään portaiden alareunaa Miriam näkee Helgan katkaistun pään putoavan hänen ruumiistaan. Tämän jälkeen Emily hyökkää hänen kimppuunsa; he tappelevat, ja Emily riisuu peruukkinsa ja hammasproteesinsa ja paljastuu Warreniksi. Sen jälkeen poliisi puhuu Miriamin kanssa, kun totuus Warrenista paljastuu: Warren oli oikeasti tyttö. Salaisuuden lapsen sukupuolesta tiesivät vain lapsen äiti, taloudenhoitaja Helga ja piirikunnan virkailija, josta myöhemmin tuli rauhantuomari, joka oli lahjottu kirjaamaan pojan syntymä. Tämä tehtiin pääasiassa siksi, että vältettäisiin Warrensin isän murhanhimoinen viha, sillä hän halusi pojan ja olisi vahingoittanut lasta. Emily oli vaihtoehtoinen henkilöllisyys, jonka Warren oli luonut ulkomailla voidakseen elää naisena kaukana niistä, jotka tunsivat hänet. Kun Warrensin isä kuoli ja hän sai tietää testamentin lausekkeesta, jonka mukaan häneltä olisi evätty perintö, jos olisi tiedetty, että hän oli nainen, hän otti uudelleen käyttöön Emilyn alter egon tappaakseen ja hiljentääkseen ne, jotka olisivat tienneet totuuden hänestä.</w:t>
      </w:r>
    </w:p>
    <w:p>
      <w:r>
        <w:rPr>
          <w:b/>
        </w:rPr>
        <w:t xml:space="preserve">Esimerkki 1.1175</w:t>
      </w:r>
    </w:p>
    <w:p>
      <w:r>
        <w:t xml:space="preserve">Fakta1: sulhanen saapuu paikalle kollegansa kanssa, Fakta2: Fakta3: yhtiö lähettää Hughin Afrikkaan, Fakta4: pariskunta viettää kuherruskuukautta Italiassa ennen kuin hän lähtee Hughin luokse Afrikkaan, Fakta5: Patsy on päättänyt lähteä ja pyytää Jilliä lainaamaan hänelle kyydin.</w:t>
      </w:r>
    </w:p>
    <w:p>
      <w:r>
        <w:rPr>
          <w:b/>
        </w:rPr>
        <w:t xml:space="preserve">Tulos</w:t>
      </w:r>
    </w:p>
    <w:p>
      <w:r>
        <w:t xml:space="preserve">Jill, nuori tanssija, saapuu Lontooseen ja saa esittelykirjeen herra Hamiltonille, Pleasure Garden -teatterin omistajalle. Kirje ja kaikki hänen rahansa varastetaan hänen käsilaukustaan, kun hän odottaa miehen tapaamista. Pleasure Gardenin kuorotyttö Patsy näkee hänen vaikeutensa ja tarjoutuu viemään hänet omaan majapaikkaansa ja yrittämään hankkia hänelle töitä. Seuraavana aamuna Jill onnistuu saamaan roolin näytelmässä. Hänen sulhasensa Hugh saapuu paikalle Levet-nimisen kollegansa kanssa. Hugh ja Patsy tulevat hyvin läheisiksi samalla kun useat rikkaat miehet jahtaavat Jilliä, joka lopulta eroaa Hugh'sta aloittaakseen suhteen rikkaan prinssi Ivanin kanssa. Pian tämän jälkeen Hugh lähetetään yhtiönsä toimesta Afrikkaan. Jill muuttaa pois Patsyn kanssa jakamastaan asunnosta ja ryhtyy suhteeseen prinssin kanssa. Kun Jill menestyy ja tottuu rikkaiden ja kuuluisien elämäntapaan, hän myös suhtautuu Patsyyn yhä torjuvammin, välttelee häntä ja pitää häntä lopulta rahvaana. Kun Patsy surraa ystävänsä menetystä, Levet lohduttaa häntä ja suostuttelee hänet avioliittoon hänen kanssaan. Pariskunta viettää kuherruskuukautta Italiassa ennen kuin Levet lähtee Hugh'n luokse Afrikkaan. Jonkin ajan kuluttua Patsy saa vihdoin mieheltään kirjeen, jossa tämä kertoo olleensa sairaana viikkoja. Patsy on päättänyt lähteä hoitamaan häntä ja pyytää Jilliä lainaamaan hänelle matkarahat. Jill kieltäytyy, sillä hän valmistautuu avioliittoon prinssin kanssa eikä hänellä ole rahaa säästöön. Patsy pystyy lainaamaan matkarahat vuokraisänniltään Sideyn pariskunnalta. Kun hän saapuu miehensä bungalowiin, hän huomaa, että miehellä on suhde paikallisen naisen kanssa, ja lähtee. Levet yrittää ajaa naisen pois, mutta kun tämä ei suostu jättämään häntä, hän seuraa naista mereen ja hukuttaa hänet. Sillä välin Patsy on huomannut, että Hugh on todella vakavasti kuumeinen ja jää hoitamaan häntä. Hugh on sittemmin saanut sanomalehdestä tietää, että Jill on menossa naimisiin prinssin kanssa, ja pian hän ja Patsy huomaavat rakastavansa toisiaan. Levet löytää heidät yhdessä ja syyttää Hugh'ta vaimonsa lähentelystä. Patsy suostuu seuraamaan Levetiä takaisin bungalowiinsa pelastaakseen Hugh'n. Yön aikana Levet kärsii syyllisyydestä ja vainoharhaisuudesta rakastajattarensa murhasta, ja hän alkaa nähdä aavemaisia näkyjä rakastajattarestaan. Levet on vakuuttunut siitä, että rakastajattarensa haamu ei lakkaa kummittelemasta ennen kuin hän murhaa myös Patsyn. Levet ottaa Patsyn kiinni miekan kanssa, mutta hänet ammutaan kuoliaaksi ennen kuin hän ehtii tappaa Patsyn. Hugh ja Patsy löytävät lohtua toisistaan ja palaavat Lontooseen.</w:t>
      </w:r>
    </w:p>
    <w:p>
      <w:r>
        <w:rPr>
          <w:b/>
        </w:rPr>
        <w:t xml:space="preserve">Esimerkki 1.1176</w:t>
      </w:r>
    </w:p>
    <w:p>
      <w:r>
        <w:t xml:space="preserve">Fakta1: Quinceton College Zeta veljeskunta vaiheet revyy jäsenten kanssa drag, Fakta2: tuloksena julkisuus kiinnittää huomiota sanomalehtimies Hap Holden ja Virginia Collinge, Fakta3: Holden vakuuttaa Virginia 's täti Matilda Collinge kumota koulun 's tyylitajuton kuva sponsoroimalla kilpailu myöntämällä tusina ilmaisia stipendejä suunnattu epätavallinen tytöt kuin naiset todennäköisimmin, Fakta4: Collinge tökkii hauskaa kuin on todennäköisesti onnistuu, Fakta5: Bob sisältää finaalissa Busby Berkley tyyli kirjoitus Zeta kuin kosto kiellon</w:t>
      </w:r>
    </w:p>
    <w:p>
      <w:r>
        <w:rPr>
          <w:b/>
        </w:rPr>
        <w:t xml:space="preserve">Tulos</w:t>
      </w:r>
    </w:p>
    <w:p>
      <w:r>
        <w:t xml:space="preserve">Quinceton College Zeta -yhdistys järjestää revyyn, jossa jäsenet pukeutuvat dragiin. Tästä aiheutuva julkisuus herättää sanomalehtimies Hap Holdenin Harry Langdonin ja Virginia Collingen Frances Langfordin huomion. He vakuuttavat Virginian tädin Matilda Collingen Esther Dalen, naisten puutarhaopiston Mar Brynnin johtajan, kumoamaan koulun tylsän imagon sponsoroimalla kilpailua, jossa myönnetään kymmenkunta ilmaista stipendiä epätavallisille tytöille, jotka ovat hedelmä-, vihannes- ja kukkakilpailujen voittajia, naisina, joilla on parhaat mahdollisuudet menestyä ja joita esitellään musiikkiesityksessä syysjuhlassa. Kilpailun julkistamiseksi presidentti Collinge pilkkaa Zeta-jäseniä, jotka ovat kaikkein epätodennäköisimpiä menestyjiä, ja kieltää heitä poistumasta kampukselta. Kostoksi Zeta-kapulan puheenjohtaja Bob Sheppard Johnny Downs pakotetaan soluttautumaan Mar Brynniin osallistumalla kilpailuun kukkien kuningattarena Bobbie DeWolfe. Rakastuttuaan Virginiaan Bob puhuu totta ja auttaa näyttelyn järjestämisessä, mutta sisällyttää finaaliin Busby Berkley -tyylisen Zeta-kirjoituksen kostoksi kiellosta.</w:t>
      </w:r>
    </w:p>
    <w:p>
      <w:r>
        <w:rPr>
          <w:b/>
        </w:rPr>
        <w:t xml:space="preserve">Esimerkki 1.1177</w:t>
      </w:r>
    </w:p>
    <w:p>
      <w:r>
        <w:t xml:space="preserve">Fakta1: Chaneyn alter ego Limehousen kaupunginosassa, joka etsii häntä ryöstön jälkeen, Fakta2: Fakta3: Bertie vie hänet kotiin illan päätteeksi, Fakta4: Blackbird muuttaa suunnitelmia sängyn salaisessa huoneessa, Fakta5: Polly tulee kertomaan kauheita uutisia.</w:t>
      </w:r>
    </w:p>
    <w:p>
      <w:r>
        <w:rPr>
          <w:b/>
        </w:rPr>
        <w:t xml:space="preserve">Tulos</w:t>
      </w:r>
    </w:p>
    <w:p>
      <w:r>
        <w:t xml:space="preserve">Blackbird Lon Chaney on varas, joka käyttää tarvittaessa toista henkilöllisyyttä. Hän asuu Limehousen kaupunginosassa sijaitsevan halpabaarin yläpuolella, jossa hänen alter egonsa The Bishop on kaikkien vieraiden rakastama. Eräänä iltana poliisi tulee etsimään häntä ryöstön jälkeen, ja hän pakenee vaudeville-teatteriin, jossa hänen entisellä vaimollaan Limehouse Polly Doris Lloydilla on esitys. Avioeron jälkeen he ovat katkeroituneet toisiaan kohtaan, mutta Polly on valmis myöntämään, että hän meni aikoinaan naimisiin Mustarastaan, koska näki hänessä sielun, jota tämä ei tiennyt itsellään olevan. Lisäksi hän myöntää isälleen, että hän on yhä rakastunut Pollyyn. Mustarastas on kuitenkin ihastunut Mademoiselle Fifi Lorraine Renee Adoreen, toiseen esiintyjään ja Pollyn kilpailijaan. Hän antaa tälle lahjaksi aseen ja selittää tälle, että noin kauniilla naisella pitäisi olla pistooli tai mies suojelemassa häntä. Fifi haluaa mieluummin timanttikauluksen ja kääntyy puolestaan paljon varakkaamman vieraan, West Endin Bertie Owen Mooren puoleen. Mustarastas saa hänet kiinni timanttikaulapannan varastamisesta Fifille, mutta taistelun jälkeen hän on se, joka luovuttaa kaulapannan Fifille. Bertie kuitenkin voittaa Fifin kiintymyksen ja vie hänet illan päätteeksi kotiin. Kun Mustarastas saa tietää, että Bertie ja Fifi ovat menneet kihloihin, hän esiintyy Piispana paljastaakseen Fifille, että Bertie on huijari. Bertie myöntää tämän, mutta vääristelee tarinaa saadakseen itsensä näyttämään sympaattiselta, jolloin Fifi ihastuu häneen entistä enemmän. Kun Mustarastas huomaa, että suunnitelma meni pieleen, hän ilmiantanee Bertien Scotland Yardin tarkastajalle. Ennen kuin hänet saadaan kiinni ryöstöstä ja murhasta, Fifi päättää auttaa sulhastaan piiloutumaan, minkä hän myöhemmin paljastaa Piispalle. Kun Mustarastas näkee, että hän on nyt sekaantunut asiaan, hän muuttaa suunnitelmiaan ja tarjoaa Bertielle sänkyä salaisessa huoneessaan Piispaksi esiintyen. Erottaakseen heidät toisistaan Piispa kertoo Bertielle, ettei hän voi paeta, koska poliisi etsii häntä Limehousen kaupunginosasta, ja väittää Fifille, että Bertie pakenee sinä yönä yksin. Fifi tarjoaa Bertiestä mukaan, mutta kun Bertie vastaa, ettei hän lähde poliisin takia, Fifi luulee Bertien valehtelevan hänelle ja aloittaa riidan. Tämän aikana Bertie saa uskoteltua, että Fifi kertoi poliiseille hänestä, ja hän lähtee itkien. Samaan aikaan Polly saa selville, että poliisi etsii myös Mustarastasta Scotland Yarderin murhasta. Juuri kun Mustarastas ja Fifi ovat suutelemassa, Polly piipahtaa kertomassa kauheat uutiset. Tajutessaan, mihin tilanteeseen hän on astunut, hän kääntää selkänsä Mustarastaselle, mikä saa tämän vastaamaan vihaisena ja säikäyttää näin Fifin. Sillä hetkellä poliisi tunkeutuu sisään. Mustarastas onnistuu pukeutumaan Piispaksi, mutta kaatuu ja katkaisee selkänsä prosessin aikana, jolloin hänestä tulee itse asiassa rampa. Kun Pollya pyydetään polttamaan hänen vaatteensa, hän tajuaa, että Mustarastas ja Piispa ovat sama henkilö. Lopulta Fifi ja Bertie palaavat yhteen. Pollyn avulla Mustarastas onnistuu huijaamaan poliisia viimeisen kerran, mutta hän kuolee jälkiseuraamuksissa.</w:t>
      </w:r>
    </w:p>
    <w:p>
      <w:r>
        <w:rPr>
          <w:b/>
        </w:rPr>
        <w:t xml:space="preserve">Esimerkki 1.1178</w:t>
      </w:r>
    </w:p>
    <w:p>
      <w:r>
        <w:t xml:space="preserve">Fakta1: Meksikosta kotoisin oleva maataloustyöntekijä työskentelee viinirypäleiden poimijana Kaliforniassa, Fakta2: Fakta3: Chu Chu ottaa töitä Ansel Amesin maanraivaajana Amesin maatilalla Sacramenton lähellä, Fakta4: Ames suhtautuu Chu Chuun halveksivasti ulkomaalaisena, Fakta5: entinen aviomies kuoli onnettomuudessa.</w:t>
      </w:r>
    </w:p>
    <w:p>
      <w:r>
        <w:rPr>
          <w:b/>
        </w:rPr>
        <w:t xml:space="preserve">Tulos</w:t>
      </w:r>
    </w:p>
    <w:p>
      <w:r>
        <w:t xml:space="preserve">Chu Chu Ramirez Ricardo Montalban, meksikolainen maataloustyöntekijä, joka työskentelee viinirypäleiden poimijana Kaliforniassa, on hiljattain saanut Yhdysvaltain kansalaisuuden ja on päättänyt parantaa elämäänsä. Kun hänen serkkunsa Manuel ja hänen ystävänsä Celestino ja Willie käyttävät palkkansa uhkapeleihin ja naisiin, Chu Chu ostaa uusia vaatteita ja tietosanakirjan. Kun viinikausi loppuu, Chu Chu ryhtyy raivaamaan maata Ansel Amesin Wendell Coreylle Amesin tilalla Sacramenton lähellä. Amesilla ja hänen vaimollaan Claire Trevorilla on avio-ongelmia, ja yksinäinen rouva Ames, joka aluksi suhtautuu Chu Chuun halveksivasti ulkomaalaisena, alkaa ajan mittaan ihastua Chu Chuhun. Chu Chu on ystävällinen ja kiltti Amesille, mutta ei vastaa hänen kiintymykseensä ja torjuu Amesin yritykset vietellä hänet. Sen sijaan Chu Chu tuntee vetoa Nancy Shelley Wintersiin, ongelmalliseen tarjoilijattareen, jolla on alkoholiongelma ja jonka entinen aviomies, testilentäjä, kuoli onnettomuudessa. Chu Chu asettaa arvokkaimman omaisuutensa, presidentti Franklin D. Rooseveltin kirjeen, pantiksi saadakseen rahaa Nancyn puolesta ja pyytää tätä tytöksi, vaikka tämä protestoi, ettei hänen pitäisi tuhlata aikaansa hänen kaltaiseensa viinaan. Sillä välin Chu Chu on saanut työnsä Amesille valmiiksi ja saa palkkansa, mutta kun Chu Chu menee lunastamaan shekin, pankki kieltäytyy maksamasta sitä. Kun Chu Chu puhuu Amesille väärennetystä sekistä, Ames uhkaa häntä haulikolla. Chu Chu vie asian työlautakunnan käsiteltäväksi, ja hänelle luvataan maksaa palkkansa kuudenkymmenen päivän kuluessa. Hän suunnittelee löytävänsä Los Angelesiin muuttaneen Nancyn ja menevänsä tämän kanssa naimisiin heti palkan saatuaan. Kuudenkymmenen päivän kuluttua, kun Chu Chu yrittää jälleen hakea palkkaansa Amesilta, Ames kuitenkin hyökkää hänen kimppuunsa, jolloin Chu Chu lyö hänet maahan ja lähtee. Tämän jälkeen Ames ja hänen vaimonsa riitelevät, ja rouva Ames sanoo miehelleen, että Chu Chu on kymmenen hänen arvoisensa, jolloin Ames lyö häntä. Nainen kaatuu asehyllyyn, ja ase laukeaa, mikä osuu Amesia olkapäähän. Amesit syyttävät Chu Chua valheellisesti Amesin ampumisesta, ja hänet pidätetään. Kuultuaan Nancyn yrittäneen itsemurhaa Los Angelesissa Chu Chu pakenee vankilasta ja kiiruhtaa hänen luokseen; he tapaavat hetkeksi, mutta poliisi löytää Chu Chun pian ja ottaa hänet takaisin säilöön. Chu Chun oikeudenkäynnissä sekä Ames että rouva Ames toistavat väärän väitteen, jonka mukaan Chu Chu olisi ampunut Amesin, ja hänet todetaan syylliseksi, vaikka valamiehistö pyytää ja tuomari antaa lievän tuomion. Chu Chu menettää kuitenkin kansalaisuutensa, koska hän on tuomittu, mitä hän pitää kuolemaa pahempana kohtalona. Tuntien, että vääryys on tapahtunut, Chu Chun serkku ja ystävät leiriytyvät aivan Amesin tontin ulkopuolelle, tuijottavat Amesia, soittavat meksikolaisia lauluja ja tekevät muita asioita, jotka jatkuvasti muistuttavat Amesia Chu Chusta. Nancy, joka on yhä sairas, saapuu paikalle ja syyttää rouva Amesia Chu Chun tuhoamisesta, ennen kuin hän romahtaa ja hänet viedään sairaalaan. Amesit yrittävät tehdä sovinnon keskenään ja tajuavat, että heidän on kerrottava totuus, ettei Chu Chu ampunut Amesia, vaikka heitä syytetään väärästä valasta. Tunnustuksen jälkeen Chu Chu vapautetaan ja hän tapaa Nancyn sairaalassa.</w:t>
      </w:r>
    </w:p>
    <w:p>
      <w:r>
        <w:rPr>
          <w:b/>
        </w:rPr>
        <w:t xml:space="preserve">Esimerkki 1.1179</w:t>
      </w:r>
    </w:p>
    <w:p>
      <w:r>
        <w:t xml:space="preserve">Fakta1: Fakta2: Rosemary Clintonin vanhemmat ovat tyytymättömiä kiinnostukseen poikaa kohtaan: Fakta3: Tommy lyö vetoa ystäviensä kanssa jahdaten hänen ystäviään, Fakta4: vetoaa parempaan luontoon ja suostuttelee Tommyn ryhtymään lääkäriksi kuten isä, Fakta5: isä saa hänet ja Rosemaryn kiinni.</w:t>
      </w:r>
    </w:p>
    <w:p>
      <w:r>
        <w:rPr>
          <w:b/>
        </w:rPr>
        <w:t xml:space="preserve">Tulos</w:t>
      </w:r>
    </w:p>
    <w:p>
      <w:r>
        <w:t xml:space="preserve">Rosemary Clintonin vanhemmat ovat tyytymättömiä hänen kiinnostukseensa Tommy Price -nimistä poikaa kohtaan, joka on tosin lääkärin poika, mutta jolla on nuorisorikollisen maine. Ystäviensä kanssa lyödään vetoa siitä, että Rosemary antaa hänelle palveluksia, ja Tommy ajaa Rosemarya takaa laiturin alta ja joutuu poliisin pidättämäksi. Hänen pettyneet vanhempansa joutuvat maksamaan Tommyn takuut vankilasta, kun taas Clintonit kieltävät tytärtään tapaamasta poikaa enää. Rosemary ja Tommy seurustelevat vanhempiensa tietämättä. Rosemary vetoaa Rosemaryn parempaan puoleen ja suostuttelee Tommya menemään yliopistoon ja ehkäpä ryhtymään lääkäriksi kuten hänen isänsä. Mutta kun Rock-niminen kiusaajapoika alkaa tapella hänen kanssaan, Tommy päätyy verille. Sitten Rosemaryn isä saa hänet ja Rosemaryn kiinni yhdessä ja läimäyttää häntä. Rosemary juoksee karkuun, mutta Tommy vakuuttaa hänelle, ettei kukaan voi pitää heitä erossa toisistaan.</w:t>
      </w:r>
    </w:p>
    <w:p>
      <w:r>
        <w:rPr>
          <w:b/>
        </w:rPr>
        <w:t xml:space="preserve">Esimerkki 1.1180</w:t>
      </w:r>
    </w:p>
    <w:p>
      <w:r>
        <w:t xml:space="preserve">Fakta1: Fakta2: Mary-Annia ja miehistöä valmistellaan lentoa varten Tyynenmeren yli: Fakta3: navigaattori on ensimmäisen maailmansodan Lafayette Escadrillen sankarin poika, Fakta4: tyytymätön tykkimies jätti lentokoulun kesken, Fakta5: poika sai surmansa ensimmäisenä päivänä yrittäessään johdattaa laivuetta ilmaan.</w:t>
      </w:r>
    </w:p>
    <w:p>
      <w:r>
        <w:rPr>
          <w:b/>
        </w:rPr>
        <w:t xml:space="preserve">Tulos</w:t>
      </w:r>
    </w:p>
    <w:p>
      <w:r>
        <w:t xml:space="preserve">Joulukuun 6. päivänä 1941 San Franciscon lähellä sijaitsevalla Hamilton Fieldillä valmistellaan Yhdysvaltain armeijan ilmavoimien B17D-pommikonetta nimeltä MaryAnn miehistöineen lentoa varten Tyynenmeren yli. Kersantti Robbie White Harry Carey, MaryAnnin miehistön päällikkö, on armeijan ilmavoimien pitkäaikainen veteraani, jonka poika Danny White on valmistunut West Pointista, upseeri ja lentäjä. Navigaattori, luutnantti Monk Hauser Jr. Charles Drake, on ensimmäisen maailmansodan sankarin poika Lafayette Escadrillesta. Lentäjä on Michael Aloysius Irish Quincannon Sr. John Ridgely, perämies Bill Williams Gig Young ja pommimies Tom McMartin Arthur Kennedy. Kersantti Joe Winocki John Garfield on tyytymätön tykkimies, joka lentokokelaana vuonna 1938 jätti lentokoulun kesken oltuaan osallisena ilmatörmäyksessä, jossa toinen kokelas kuoli. Quincannon oli lennonopettaja, joka pyysi tutkintalautakuntaa erottamaan Winockin. Myös navigaattori ja pommimies jättäytyivät lentokoulutuksesta pois. Yhdysvaltojen ollessa rauhassa MaryAnn ja sen muu laivue käsketään lentämään ilman ammuksia Hickam Fieldille Pearl Harboriin Havaijin alueelle. Sattumalta MaryAnn lentää suoraan Japanin salakavalaan hyökkäykseen Pearl Harboriin 7. joulukuuta 1941.Huomautus 2 Sen jälkeen ahdingossa oleva B17-miehistö joutuu koville, kun heidät käsketään jatkamaan ilman lepoa ensin Wake Islandille ja sitten Clark Fieldille Filippiineille, ja molempiin paikkoihin hyökkäävät Japanin joukot. Matkalla miehistö kuuntelee, kun presidentti Franklin D. Roosevelt pyytää kongressilta sodanjulistusta. Clark Fieldille otetaan mukaan kaksi matkustajaa: hävittäjälentäjä luutnantti Thomas Tex Rader James Brown ja pieni koira, Tripoli, merijalkaväen maskotti Wake Islandilla. Kun he laskeutuvat Clark Fieldille, White saa tietää, että hänen poikansa sai surmansa ensimmäisenä päivänä yrittäessään johdattaa laivueensa ilmaan. Pian tämän jälkeen Quincannon ilmoittautuu vapaaehtoiseksi pommikoneellaan yhden koneen tehtävään japanilaista hyökkäyslaivastoa vastaan, mutta vihollisen hävittäjät hyökkäävät MaryAnnin kimppuun ja se joutuu keskeyttämään. Pahoin haavoittunut Quincannon käskee miehiään hyppäämään ulos, mutta menettää sitten tajuntansa. Tämän nähdessään Winocki jää koneeseen ja tekee mahalaskun, koska hän ei pysty laskemaan laskutelineitä. Kerrottuaan kuolevalle Quincannonille, että MaryAnn on valmis lentämään, miehistö työskentelee kuumeisesti läpi yön korjatakseen pommikonettaan muista vaurioituneista B17-koneista pelastetuilla osilla, kun Japanin armeija lähestyy. Sotamies Chester ilmoittautuu vapaaehtoiseksi lentämään ampujaksi Clark Fieldiä puolustavaan kaksipaikkaiseen hävittäjäkoneeseen. Lentotaistelussa lentäjä kuolee, joten Chester hyppää ulos; japanilainen hävittäjälentäjä ampuu hänet ja tappaa hänet laskeutuessaan avuttomana laskuvarjollaan. Winocki ja White ampuvat hävittäjän alas. Kun aseistettu lentäjä kompuroi palavasta hylystä, raivostunut Winocki ampuu häntä toistuvasti. Uupunut lentomiehistö ehtii juuri ja juuri saada korjaustyöt valmiiksi, kun kenttä joutuu maahyökkäyksen kohteeksi. Merijalkaväen ja armeijan sotilaiden avustuksella MaryAnn lähtee tuleen. Kun heidän B17:nsä suuntaa kohti Australiaa Raderin toimiessa vastahakoisena lentäjänä ja haavoittuneen Williamsin ollessa perämiehenä, he havaitsevat alhaalla suuren japanilaisen merivoimien hyökkäysjoukon. Sitten MaryAnn johtaa pommitushyökkäystä, joka tuhoaa japanilaisen laivaston. Näissä Korallimeren jaksoissa kuvatut tehtävät heijastavat todellisia tapahtumia. Loppukohtauksessa pommitushyökkäys Tokioon ilmoitetaan lopulta pommikoneiden miehistölle, joiden joukossa on useita MaryAnnilta tuttuja kasvoja, mukaan lukien Rader, joka on nyt B17-lentäjä. Kun lentokoneet nousevat ilmaan, presidentti Rooseveltin sanat kuullaan liikuttavassa voiceoverissa, ja koottu ilmavoimien armada suuntaa kohti nousevaa aurinkoa ja voittoa.</w:t>
      </w:r>
    </w:p>
    <w:p>
      <w:r>
        <w:rPr>
          <w:b/>
        </w:rPr>
        <w:t xml:space="preserve">Esimerkki 1.1181</w:t>
      </w:r>
    </w:p>
    <w:p>
      <w:r>
        <w:t xml:space="preserve">Fakta1: Fakta2: vaimo antaa periksi pomon vaatimuksille, Fakta3: Rita antoi Manleighin illallisjuhliin, Fakta4: Lora Mae kasvoi köyhänä ei vain raiteiden väärällä puolella vaan kirjaimellisesti junaradan vieressä, Fakta5: Ross jättää uudenvuoden juhlat Addien talossa väliin, jotta hän voisi tehdä niin...</w:t>
      </w:r>
    </w:p>
    <w:p>
      <w:r>
        <w:rPr>
          <w:b/>
        </w:rPr>
        <w:t xml:space="preserve">Tulos</w:t>
      </w:r>
    </w:p>
    <w:p>
      <w:r>
        <w:t xml:space="preserve">Juuri kun he aikovat viedä ryhmän vähäosaisia lapsia jokilaivamatkalle ja piknikille, Deborah Bishop Jeanne Crain, Rita Phipps Ann Sothern ja Lora Mae Hollingsway Linda Darnell saavat Addie Rossilta viestin, jossa kerrotaan, että Addie on karannut yhden heidän miehistään kanssa. Hän jättää heidät kuitenkin epätietoisiksi siitä, kumpi heistä. Kaikki kolme avioliittoa näytetään takaumissa jännittyneinä. Deborah kasvoi maatilalla. Ensimmäiset kokemukset ulkomaailmasta hän sai liittyessään toisen maailmansodan aikana laivaston WAVES-joukkoihin, jossa hän tapasi tulevan aviomiehensä Brad Jeffrey Lynnin. Kun he palaavat siviilielämään, Deborah ei oikein tunne oloaan Bradsin yläluokan seurapiirissä. Hänen epävarmuuttaan lisää se, että hän kuulee kaikkien odottavan Bradin menevän naimisiin Addien kanssa, jota kaikki kolme aviomiestä pitävät käytännössä jumalattarena. Deborahia lohduttaa kuitenkin Bradsin ystävä Rita, uranainen, joka kirjoittaa tarinoita surkuhupaisiin radiosaippuaoopperoihin. Hänen miehensä George Kirk Douglas, koulunopettaja, tuntee itsensä jossain määrin nujerretuksi, koska hän tienaa paljon enemmän rahaa. Hän on myös pettynyt siihen, että hänen vaimonsa antaa jatkuvasti periksi pomonsa, rouva Manleigh Florence Batesin vaatimuksille. Ritas muistikuva on illalliskutsu, jonka hän järjesti rouva Manleigh'lle. Hän unohti, että hänen miehensä syntymäpäivä oli samana iltana, ja muisti sen vasta, kun Addie Rossilta saapui syntymäpäivälahja, harvinainen Brahmsin äänite. Lora Mae varttui köyhänä, ei vain raiteiden väärällä puolella, vaan kirjaimellisesti junaradan vieressä. Ohiajavat junat tärisyttivät perheen kotia säännöllisesti. Hän iskee silmänsä vanhempaan, leskeksi jääneeseen työnantajaansa, Porter Paul Douglasiin, joka on osavaltion laajuisen tavarataloketjun varakas omistaja. Hänen äitinsä, Ruby Finney Connie Gilchrist, ei tiedä, mitä ajatella tyttärensä kunnianhimosta, mutta Rubyn ystävä ja Phippsin palvelija Sadie (Thelma Ritter) hyväksyy sen. Asiat kärjistyvät, kun hän näkee Addie Rossin kuvan miehen kodin pianolla. Nainen kertoo miehelle haluavansa kuvansa pianon päälle: oman pianon omaan kotiinsa. Mies kertoo, ettei ole kiinnostunut avioliitosta, ja nainen katkaisee heidän romanssinsa. Mies kuitenkin rakastaa Addieta liikaa, ja lopulta hän antaa periksi ja kosii, jättäen väliin uudenvuodenjuhlat Addien kotona. Kun naiset palaavat piknikiltä, Rita on riemuissaan löytäessään miehensä kotoa. He selvittävät ongelmansa; Rita lupaa, ettei hän anna rouva Manleigh'n töniä itseään. Deborahin talonmies antaa hänelle viestin, jonka mukaan Brad ei tule kotiin sinä iltana. Sydämensä murtunut Deborah lähtee yksin tansseihin kahden muun parin kanssa. Kun Porter valittaa, että hänen vaimonsa tanssii toisen miehen kanssa, Deborah sanoo hänelle, ettei hänellä ole aavistustakaan, kuinka paljon Lora Mae todella rakastaa häntä, mutta Porter on varma, että Lora Mae näkee hänet vain kassakoneena. Koska Deborah ei enää kestä sitä, hän nousee ja lähtee ilmoittamalla, että Brad on karannut Addien kanssa. Porter pysäyttää hänet ja tunnustaa, että hän oli se, joka alkoi karata Addien kanssa, mutta selittää sitten: "Mies voi muuttaa mielensä, eikö niin?". Sitten Porter kertoo Lora Maelle, että kun mies on tunnustanut asian todistajien edessä, Lora Mae voi erota miehestä ja saada haluamansa. Porterin järkytykseksi Lora Mae väittää, ettei kuullut sanaakaan Porterin puheista. Mies pyytää häntä tanssimaan. Addie Rossin ääni toivottaa kaikille hyvää yötä. Elokuvassa hänet näytetään vain kerran ja takaapäin.</w:t>
      </w:r>
    </w:p>
    <w:p>
      <w:r>
        <w:rPr>
          <w:b/>
        </w:rPr>
        <w:t xml:space="preserve">Esimerkki 1.1182</w:t>
      </w:r>
    </w:p>
    <w:p>
      <w:r>
        <w:t xml:space="preserve">Fakta1: Sam Gifford on bustattu joukkueen kersantista yksityiseksi Tyynenmeren saarella, Fakta2: Fakta3: Ennen sotaa varakas puuvillan viljelijä Etelä kohdellaan osakasviljelijöiden välinpitämättömällä piittaamattomuudella henkilökohtaista elämää kohtaan, Fakta4: Gifford 's National Guard yksikkö kutsutaan aktiivipalvelukseen Yhdysvaltain armeijan kanssa, Fakta5: Waco käskee johtaa kuuden miehen partiota tarkistamaan kaupunkia, jonka uskotaan olevan Japanin päämajan sijaintipaikka.</w:t>
      </w:r>
    </w:p>
    <w:p>
      <w:r>
        <w:rPr>
          <w:b/>
        </w:rPr>
        <w:t xml:space="preserve">Tulos</w:t>
      </w:r>
    </w:p>
    <w:p>
      <w:r>
        <w:t xml:space="preserve">Vuonna 1945 Tyynenmeren saarella Sam Gifford Wagner erotetaan joukkueen kersantista sotamieheksi, ja pataljoonan komentaja antaa hänelle moitteita upseerin lyömisestä. Koska hän oli ansainnut hopeatähden, hän saa valita, tuomitaanko hänet Leavenworthin Yhdysvaltain kurinpitokasarmille vai siirretäänkö hänet George-komppaniaan, joka on käytännössä rangaistuskomppania, joka on määrätty vaaralliselle alueelle rintamalinjoilla. Gifford valitsee rangaistuskomppanian, jota komentaa kapteeni Grimes, entinen ylikersantti Broderick Crawford. Kapteeni Grimes vaatii, että kaikki kutsuvat häntä Wacoksi, hän ei käytä mitään arvomerkkejä ja kieltää sotilaallisen tervehdyksen, jottei hänestä tulisi tarkka-ampujien maalitaulua. Kaikki George-komppaniassa vihaavat Wacoa lukuun ottamatta joitakin ennen sotaa tavallisen armeijan tovereita, aseistautujia Millard Frank Gorshinia ja Swanson Skip Homeieria, jotka toimivat Wacon henkilökohtaisina henkivartijoina. Giffordin taistelumenestyksestä vaikuttunut Waco tarjoaa hänelle jäsenyyttä yksityisessä piirissään radioasemanhoitajana. Tämä päättyy, kun Gifford hakkaa Swansonin, joka on tehnyt vihjailevia huomautuksia vaimonsa valokuvasta. Waco polttaa valokuvan. Tapaus laukaisee takaumia, joissa Sam elää uudelleen polun, joka vei hänet tähän kiirastuleen. Ennen sotaa Gifford oli varakas puuvillaviljelijä etelässä, joka kohteli osakasviljelijöitään piittaamatta heidän yksityiselämästään. Kun Yhdysvallat sotkeutuu sotaan, Giffordin kansalliskaartiyksikkö kutsutaan aktiivipalvelukseen Yhdysvaltain armeijaan. Giffordsin appiukko, eversti Cousins Robert Keith, on myös hänen rykmenttinsä komentaja. Huolimatta Giffordsin varallisuudesta ja komentaja-asemasta siviilissä, hän ei ole upseeri vaan joukkueen kersantti. Läheinen yhteys entisiin viljelijöihinsä kurjissa ja vaarallisissa oloissa muuttaa Giffordsin näkökulmaa, ja hänestä tulee useiden entisten viljelijöiden läheinen kaveri. Vaikka Gifford ansaitsee urhoollisuusmitalin joukkueensa johtamisen ansiosta, hän osoittaa ulospäin pelon, taisteluväsymyksen ja neuroosin merkkejä. Nämä heikkoudet voimistuvat, kun hänen appensa kuolee tarkka-ampujan ampumana. Toinen upseeri, varakas maanomistaja, joka halveksii miehiään sekä työntekijöinä että sotilaina, ampuu Giffordin ystävät konekiväärillä pelkuruudesta ja paniikista. Gifford yrittää hakata hänet kuoliaaksi kiväärinsä perällä. Välähdys katkeaa, kun Waco kutsuu Giffordin komppanian päämajaan. Waco määrää Giffordin johtamaan kuuden miehen partiota tarkistamaan kaupungin, jonka uskotaan olevan japanilaisten päämajan sijaintipaikka. Partio löytää kaupungin hylättynä. Gifford ottaa nimikyltin pois kaupungin kirkon ulko-ovesta. Partion aikana Gifford ja hänen miehensä havaitsevat kranaatinheittimillä varustetun Japanin keisarillisen armeijan joukkueen, joka suuntaa kohti George Companyn päämajan lähellä olevia kukkuloita. Gifford raportoi havainnoistaan Wacolle. Waco syyttää Giffordia siitä, että hän ei mennyt kaupunkiin vaan piileskeli kukkuloilla, mutta Gifford heittää Wacon pöydälle laatan todisteeksi. Päämajaan tulittavat japanilaiset kranaatinheittimet, joista Gifford varoitti Wacoa, ja Millard saa surmansa. Waco lähettää Samin etuvartioasemalle luutnantti Brad Dexterin, lempinimeltään Little Joe, kanssa. Siellä hän ystävystyy toisen entisen maanviljelijän, Willie Crawfordin Buddy Ebsenin kanssa. Hyökkäyksen jälkeen etuvartioasema on menettänyt radioyhteyden komppaniaan, ja Gifford lähetetään takaisin komppanian päämajaan hakemaan uusia paristoja. Kun hän saapuu paikalle, hän huomaa, että Waco on vapautettu komennosta, kun useat haavoittuneet miehet ilmoittivat pataljoonan esikunnalle hänen käytöksestään. Japanilainen tarkka-ampuja ampuu Wacon, joka on lähdössä virallisessa univormussa, jossa on myös sotilasarvomerkit, kun tämä vaatii sotilaitaan tervehtimään häntä. Gifford palaa etuvartioasemalle, johon kohdistuu toinen hyökkäys, jossa Little Joe saa surmansa. Gifford ja Crawford ovat ainoat eloonjääneet. Crawfordin haavoittuessa jalkaansa Crawford käskee Giffordia pääsemään yksin linjojen läpi varoittamaan komppaniaa lähestyvästä suurhyökkäyksestä. Aluksi Gifford kieltäytyy jättämästä Crawfordia taakseen, mutta Crawford vaatii, osoittaa Giffordia pistoolilla ja sanoo, että se on käsky. Gifford taistelee tiensä japanilaissotilaiden läpi päästäkseen takaisin komppanian luo, mutta haavoittuu matkan varrella. Päästyään komppanian luo hän huomaa, että suurin osa pataljoonasta on tullut aloittamaan uuden hyökkäyksen. Gifford varoittaa heitä kukkuloille kerääntyneistä japanilaisista yksiköistä. Hän vaatii, että Crawfordin pelastamiseksi lähetetään apua. Juuri sillä hetkellä saapuu partio, jolla on Crawford paareilla. Crawfordille ja Giffordille kerrotaan, että heidät lähetetään kotiin haavoittumisensa vuoksi. Gifford kertoo Crawfordille, että hän haluaa Crawfordin asuvan hänen ja hänen perheensä kanssa kartanossaan kotona ja Crawford saa töitä Giffordin yrityksestä.</w:t>
      </w:r>
    </w:p>
    <w:p>
      <w:r>
        <w:rPr>
          <w:b/>
        </w:rPr>
        <w:t xml:space="preserve">Esimerkki 1.1183</w:t>
      </w:r>
    </w:p>
    <w:p>
      <w:r>
        <w:t xml:space="preserve">Fakta1: pari meni naimisiin päivänä, Fakta2: Fakta3: Smith illalla lipsahtaa kolmantena päivänä, Fakta4: Harleyn piti olla vahtivuorossa, Fakta5: Luutnantti Martin Pinkert hyppää veteen, jotta Blair pääsee takaisin lauttaan.</w:t>
      </w:r>
    </w:p>
    <w:p>
      <w:r>
        <w:rPr>
          <w:b/>
        </w:rPr>
        <w:t xml:space="preserve">Tulos</w:t>
      </w:r>
    </w:p>
    <w:p>
      <w:r>
        <w:t xml:space="preserve">Vuonna 1945, useita kuukausia toisen maailmansodan päättymisen jälkeen, armeijan sairaanhoitaja Susan Briscoe Catherine Craig vie japanilaisten vangiksi joutuneen muistinmenetyksen uhrin Yhdysvaltoihin kuljetuskoneella, jota ohjaa kapteeni Allen Danton Richard Denning. Matkustajien joukossa on japanilainen eversti Yamura Richard Loo, joka on matkalla Manilaan vastaamaan sotarikossyytteisiin. Koneessa on myös pariskunta, Hartleyt John Eldredge ja Ann Doran, jotka menivät naimisiin sinä päivänä, kun heidät vapautettiin japanilaiselta vankileiriltä. Lennon aikana eversti huijaa vartijaa ja irtautuu vartijoistaan, tarttuu aseeseen ja ampuu miehistön jäsenen ja perämiehen. Eversti kamppailee Allenin kanssa ohjaimissa ja saa lentokoneen syöksymään mereen. Kun lentokone julistetaan kadonneeksi, AirSea Rescue -lentäjä, kapteeni Jim Willis Russell Hayden, Susanin sulhanen, aloittaa epätoivoiset etsinnät Tyynenmeren yllä. Hän lentää lukemattomia lentoja, kunnes hän joutuu lentokieltoon, kun hän sairastuu malariaan liittyvään kuumeeseen. Kahdeksan onnettomuudesta selvinnyttä on onnistunut puhaltamaan pelastuslautan. Arvioituaan huolellisesti heidän tilanteensa Allen, joka on saanut päävamman, ilmoittaa, että heidän on ehkä yritettävä 600 mailin matkaa lähimmälle saarelle ja toivottava pelastusta. Ensimmäisenä päivänä merellä rouva Hartley tajuaa, että muistinmenetyksen uhriksi joutunut, herra Smithiksi kutsuttu henkilö on oikeasti hänen entinen miehensä, Philip Thompson Keith Richards, jota luultiin kuolleeksi. Hartleyt ovat nyt pulman edessä, sillä he eivät ehkä ole laillisesti naimisissa. Kolmannen päivän iltana Smith liukuu laivan yli kenenkään huomaamatta, mutta epäilykset kohdistuvat Harleyyn, jonka piti olla vahtivuorossa. Yamuran lietsomassa riidassa vene kaatuu, ja seitsemän eloonjäänyttä taistelee hengestään meressä. Menetettyään purjeet ja airot selviytyjät huomaavat, että ilman ruokaa ja vettä heidän selviytymismahdollisuutensa ovat heikot. Korjatessaan vuotoa purukumilla kersantti Blair George Tyne joutuu hain hyökkäyksen kohteeksi, mutta luutnantti Martin Pinkert Byron Barr hyppää veteen harhauttamaan haita ja sallimaan Blairin päästä takaisin lautalle. Viidentenä päivänä Susan huomaa, että Allen on sokeutunut auringolle altistumisen vuoksi, ja he keksivät salaliiton pitääkseen lautan ajelehtimassa kurssilla. AirSea Rescue on peruuttamassa etsinnät, kun Jim hiipii Boeing SB17G Dumboon. Hän löytää eloonjääneet ja pudottaa moottoroidun veneen lähistölle, mutta lautalla olleet seitsemän ovat liian laihtuneita ja heikkoja melomaan veneeseen. Jim sukeltaa veteen, puhaltaa pienen lautan täyteen ja käynnistää pelastusveneen pelastusveneeseen, joka lopulta tuo kaikki veneessä olevat turvaan. Pelastus on valmis, kun Consolidated PBY Catalina -lentovene lennättää eloonjääneet takaisin tukikohtaan. Vaikka Jim luulee, että Susan on rakastunut Alleniin, Susan tapaa Allenin, kun he molemmat hyvästelevät Allenin.</w:t>
      </w:r>
    </w:p>
    <w:p>
      <w:r>
        <w:rPr>
          <w:b/>
        </w:rPr>
        <w:t xml:space="preserve">Esimerkki 1.1184</w:t>
      </w:r>
    </w:p>
    <w:p>
      <w:r>
        <w:t xml:space="preserve">Fakta1: Fakta2: Harry päättää lentää Lontooseen, Fakta3: nuori aasialainen nainen ei puhu englantia, Fakta4: lentäminen mantereelle ei ole pelastanut nuoruutta, Fakta5: Gus ja Archie päättävät palata New Yorkiin.</w:t>
      </w:r>
    </w:p>
    <w:p>
      <w:r>
        <w:rPr>
          <w:b/>
        </w:rPr>
        <w:t xml:space="preserve">Tulos</w:t>
      </w:r>
    </w:p>
    <w:p>
      <w:r>
        <w:t xml:space="preserve">Gus, Harry ja Archie ovat kolme nimellisesti onnellista aviomiestä, joilla on perhe New Yorkin esikaupunkialueella. Kaikki ovat ammattimiehiä, motivoituneita ja menestyneitä. He kolme ovat tunteneet toisensa kouluajoista lähtien. He ovat kasvaneet yhdessä, ja nyt heillä on ollut tarpeeksi aikaa huomata, että heidän nuoruutensa on katoamassa ja että he eivät voi tehdä mitään sen säilyttämiseksi. He joutuvat järkyttyneinä kohtaamaan tämän todellisuuden, kun heidän paras ystävänsä Stuart, heidän nopeasti katoavan nuoruutensa ensimmäinen ystävä, kuolee äkillisesti ja odottamatta sydänkohtaukseen. Heillä on vaikeuksia selviytyä kuolemasta, ja minne tahansa he kääntyvät tai pakenevat kaupungissa, he eivät tunnu pääsevän pakoon sitä. He viettävät kaksi päivää hengailemalla, pelaamalla koripalloa, nukkumalla metroissa ja juomalla, mukaan lukien improvisoitu laulukilpailu baarissa. Harry menee kotiin, riitelee rajusti vaimonsa kanssa ja päättää lentää Lontooseen. Kaksi muuta päättää lähteä hänen mukaansa. He kirjautuvat kalliiseen hotelliin, pukeutuvat muodollisiin vaatteisiin ja tapaavat kolme nuorta naista uhkapelikasinolla. He palaavat naisten kanssa huoneisiinsa. Gus saa parikseen Mary Tynanin, Archie Julien, nuoren aasialaisen naisen, joka ei näytä puhuvan englantia, ja Harry Pearl Billinghamin. Heidän yrityksensä saada naisia yhteen ovat kuitenkin kiusallisia ja epäonnistuneita. Lentäminen, edes toiselle mantereelle, ei ole pelastanut heidän nuoruuttaan. He huomaavat, että se on kadonnut, eikä koskaan palaa. Gus ja Archie päättävät palata New Yorkiin, mutta Harry jää tänne. Gus ja Archie ilmaisevat huolensa Harrysta ja siitä, mitä hän tekee ilman heitä.</w:t>
      </w:r>
    </w:p>
    <w:p>
      <w:r>
        <w:rPr>
          <w:b/>
        </w:rPr>
        <w:t xml:space="preserve">Esimerkki 1.1185</w:t>
      </w:r>
    </w:p>
    <w:p>
      <w:r>
        <w:t xml:space="preserve">Fakta1: odottamattomat kriisit häiritsevät suunnitelmia, Fakta2: jengi kärsi Ji-wookin käsirautojen kylmästä kovasta teräksestä, Fakta3: ihmiset joutuvat koston juoneen, Fakta4: Ji-wook joutuu koston juonen keskipisteeseen, Fakta5: tyttö nimeltä joutuu vaaraan</w:t>
      </w:r>
    </w:p>
    <w:p>
      <w:r>
        <w:rPr>
          <w:b/>
        </w:rPr>
        <w:t xml:space="preserve">Tulos</w:t>
      </w:r>
    </w:p>
    <w:p>
      <w:r>
        <w:t xml:space="preserve">Yoon Jiwook on kovaotteinen murharyhmän etsivä, joka tunnetaan kiistattomasta kyvystään napata väkivaltarikollisia. Häntä kunnioitetaan poliisilegendana ja samalla pelätään mafian keskuudessa hänen raa'an rikostorjuntansa vuoksi. Hänellä on kuitenkin salaisuus, joka hänen on piilotettava maailmalta, jossa hän elää. Jiwookille määrättiin syntyessään mies, ja hän on halunnut elää elämäänsä naisena teini-ikäisestä lähtien. Hän yrittää tukahduttaa tämän sisäisen halunsa, mutta turhaan. Lopulta Jiwook saavuttaa pisteen, jossa hän ei voi enää salata sitä, kuka hän todella on, ja hän päättää uskaltautua sukupuolenkorjausleikkaukseen. Ennen kuin hän ehtii tehdä sen, yllättävät kriisit kuitenkin häiritsevät hänen suunnitelmiaan. Jiwookin käsirautojen kylmästä, kovasta teräksestä kärsinyt jengi on päättänyt kostaa hänelle. Jiwook eroaa ja yrittää toteuttaa unelmansa, mutta hänen läheisensä joutuvat mukaan kostosuunnitelmiin, joiden keskelle hän joutuu. Kun osa näistä ihmisistä kuolee ja Jangmi-niminen tyttö joutuu vaaraan, hän tajuaa, ettei voi enää katsoa toimettomana sivusta.</w:t>
      </w:r>
    </w:p>
    <w:p>
      <w:r>
        <w:rPr>
          <w:b/>
        </w:rPr>
        <w:t xml:space="preserve">Esimerkki 1.1186</w:t>
      </w:r>
    </w:p>
    <w:p>
      <w:r>
        <w:t xml:space="preserve">Fakta1: vanhempi lääketieteen opiskelija auttaa häntä iltaisin ravintolan keittiömestarin rinnalla, Fakta2: Fakta3: Madhesh auttaa, Fakta4: Viswanathanin jyrkät toimenpiteet voittavat Madhumithan ja perheen kunnioituksen ja rakkauden, Fakta5: Nachiappan esiintyy aviomiehenä vakuuttaakseen hänet ja yhdistääkseen hänet poikien avioliittosuunnitelman avulla.</w:t>
      </w:r>
    </w:p>
    <w:p>
      <w:r>
        <w:rPr>
          <w:b/>
        </w:rPr>
        <w:t xml:space="preserve">Tulos</w:t>
      </w:r>
    </w:p>
    <w:p>
      <w:r>
        <w:t xml:space="preserve">Nachiappan on rikas intialainen ravintoloitsija Los Angelesissa, Yhdysvalloissa. Hänen kaksospoikansa Vishwanathan ja Ramamoorthy ovat lääketieteen ylioppilaita, jotka auttavat häntä iltaisin ravintolan keittiömestarin Junon rinnalla. Eräänä iltana Vishwanathan lähtee lentokentälle tarkistamaan perheen toimituskonseptia ja näkee, että joillakin intialaisilla Tamil Nadusta kotoisin olevilla Madhumithalla, hänen veljellään Madheshilla ja heidän isoäitinsä Krishnavenyllä on vaikeuksia osoitteen kanssa. Hän tulee auttamaan ja saa tietää, että he lensivät juuri Intiasta, jotta Krishnaveny voisi käydä läpi tärkeän leikkauksen, jossa Krishnavenyltä poistetaan aivokasvain. Myöhemmin sairaalassa Vishwanathan, joka on harjoittelijana samassa sairaalassa, vierailee Krishnavenyn huoneessa leikkauksen jälkeen ja huomaa, että hänet on leikattu väärältä puolelta aivojaan. Vishwanathan vetoaa aggressiivisesti lääkäreihin ja saa virheen korjattua toisella leikkauksella, minkä jälkeen hän johtaa kiivasta taistelua korvausten saamiseksi. Sairaala korvaa 2 miljoonaa välttääkseen oikeusjutun. Viswanathanin jyrkät toimenpiteet saavat Madhumithan ja hänen perheensä kunnioituksen ja rakkauden. Kun Krishnaveny tajuaa, että Vishwanathan ja Madhumitha ovat rakastuneet, hän pidentää perheen oleskelua Yhdysvalloissa ja ihastuu Vishwanathanin hyvään luonteeseen. Nachiappan kuitenkin vastustaa orastavaa romanssia ja haluaa poikiensa menevän naimisiin identtisten kaksosten kanssa, koska hänellä itsellään on identtinen kaksoisveli Pechiappan, jolla on hidas muisti. Molemmat olivat nuoruudessaan menneet naimisiin rakkaudesta, mutta ovat nyt vieraantuneet toisistaan, koska Pechiappanin vaimo Sundaramba käyttäytyi Nachiappanin raskaana olevaa vaimoa Meiyaththaa kohtaan niin tyrannimaisesti, että jälkimmäinen kuoli kaksospoikien synnytykseen. Krishnaveny yrittää ratkaista ongelman kertomalla Nachiappanille, että Madhumithalla on myös identtinen kaksonen, Vaishnavi. Krishnavenyn keksimä tarina on, että Vaishnavi on kasvanut ortodoksisessa brahmanien taloudessa. Tässä vaiheessa he soittavat Madhumithan alter egon, joka asettaa Madhumithan vastakkain hyvin vaatimattoman, tyypillisesti perinteisen intialaisen version kanssa. Nachiappan lankeaa esitykseen ja vierailee poikiensa kanssa Intiassa tapaamassa Vaishnavia tietämättä, että Vaishnavi ja Madhumitha ovat sama henkilö. Samaan aikaan Pechiappan saapuu veljensä lämpimään vastaanottoon, mutta yrittää myöhemmin itsemurhaa. Nachiappan pelastaa hänet sitten ja tulee kuulemaan hänen surullisen tarinansa ja keksii suunnitelman. Niinpä Nachiappan ja Pechiappan vaihtavat paikkaa. Nachiappan menee veljensä vaimon luokse ja esiintyy tämän aviomiehenä vakuuttaakseen hänet ja yhdistääkseen hänet poikiensa Visun ja Ramun avioliittosuunnitelmapuheiden kautta; hän onnistuu siinä. Pechiappan esittää veljeään veljenpoikiaan kohtaan. Vishwanathan saa sillä välin selville, että Vaishnavi on Madhumitha ja että hän esiintyi Vaishnavina. Raivostuneena hän lähtee välittömästi perheensä kanssa Madhumithan kotitaloudesta, mutta Ramamoorthy suostuttelee isänsä naittamaan Madhumithan ja Vishwanathanin. Vaikka hän ei tiennyt, ettei se ollut hänen isänsä, hän puhui kriittisesti sedästään, joka oli juuri siellä esiintymässä. Se teki hänestä syyllisen. Hän päätti naittaa Vishwanathanin Madhumithan kanssa. Kun Nachiappan huomaa, että Madhumithalla ei ole kaksosta, hän menee ja estää häät. Siellä he saavat selville, että veljekset tekeytyivät myös toisikseen tullakseen toimeen keskenään. Nachiappanin veli Pechiappanin vaimo Sundaramba suostuttelee Nachiappania vihkimään heidät, koska Madhumitha teki saman kuin veljekset. Lopulta Visu ja Madhu menevät naimisiin, minkä jälkeen järjestetään Madheshin järjestämä suuri illallisvastaanotto.</w:t>
      </w:r>
    </w:p>
    <w:p>
      <w:r>
        <w:rPr>
          <w:b/>
        </w:rPr>
        <w:t xml:space="preserve">Esimerkki 1.1187</w:t>
      </w:r>
    </w:p>
    <w:p>
      <w:r>
        <w:t xml:space="preserve">Fakta1: Fakta2: äidin nuorempi veli saapuu vierailulle, Fakta3: nuorempi maanmittari kysyy Charlielta, Fakta4: Charlie havaitsee Charlien toimivan oudosti ensisijaisesti tiettyjen uutisleikkeiden kanssa isän sanomalehdestä, Fakta5: Charlien isä ja Herbie keskustelevat siitä, miten täydellinen murha voidaan toteuttaa.</w:t>
      </w:r>
    </w:p>
    <w:p>
      <w:r>
        <w:rPr>
          <w:b/>
        </w:rPr>
        <w:t xml:space="preserve">Tulos</w:t>
      </w:r>
    </w:p>
    <w:p>
      <w:r>
        <w:t xml:space="preserve">Charlie Newton on tylsistynyt teinityttö, joka asuu idyllisessä Santa Rosan kaupungissa Kaliforniassa. Hän saa ihania uutisia: hänen äitinsä nuorempi veli, hänen nimikkoveljensä Charles Oakley, on saapumassa vierailulle. Paikalle ilmestyy kaksi miestä, joiden oletetaan työskentelevän kansallisen tutkimuksen parissa. Toinen ottaa valokuvan Charlie-sedästä, joka vaatii filmirullaa, koska kukaan ei ota minusta kuvaa. Nuorempi kartoittaja, Jack Graham, pyytää nuorta Charlieta ulos, ja Charlie arvelee, että mies on oikeasti etsivä. Hän selittää, että hänen setänsä on toinen kahdesta epäillystä, jotka saattavat olla iloinen leskimurhaaja. Charlie kieltäytyy aluksi uskomasta sitä, mutta sitten hän huomaa Charlie-sedän käyttäytyvän oudosti, ennen kaikkea erään tietyn isänsä sanomalehden lehtileikkeen kanssa. Hänen antamansa sormuksen sisälle kaiverretut nimikirjaimet vastaavat yhden murhatun naisen nimikirjaimia, ja perheillallisen aikana hän paljastaa vihaavansa rikkaita leskiä. Eräänä iltana, kun Charlien isä ja hänen ystävänsä Herbie keskustelevat siitä, miten täydellinen murha voitaisiin tehdä, Charlie-setä päästää varansa valloilleen ja kuvailee iäkkäitä leskiä lihaviksi, vinkuviksi eläimiksi. Kauhuissaan Charlie juoksee ulos. Charlie-setä seuraa häntä ja vie hänet rähjäiseen baariin. Hän myöntää olevansa toinen kahdesta epäillystä. Hän anelee tytön apua; tyttö suostuu vastahakoisesti olemaan sanomatta mitään, kunhan Charlie lähtee pian, jotta hän välttyisi kauhealta yhteenotolta, joka tuhoaisi hänen äitinsä, joka jumaloi pikkuveljeään. Etsivä Saunders kertoo Charlielle, että silminnäkijät lähettivät Charlien sedästä otetun valokuvan tunnistamista varten. Uutisissa kerrotaan, että poliisi ajoi takaa erästä toista epäiltyä, joka sai surmansa lentokoneen potkurista; hänen oletetaan olevan murhaaja. Jack kertoo nuorelle Charlielle rakastavansa häntä ja haluavansa mennä hänen kanssaan naimisiin ja lähtee. Charlie-setä on iloinen vapautumisestaan, mutta nuori Charlie tietää kaikki hänen salaisuutensa. Pian hän putoaa vaarallisen jyrkkiä portaita alas, jotka oli leikattu läpi. Charlie-setä sanoo haluavansa asettua aloilleen, ja nuori Charlie sanoo, että Charlie tappaa hänet, jos hän jää. Myöhemmin samana iltana hän jää autotalliin pakokaasuja pursuavan auton loukkuun ja melkein kuolee. Charlie-setä ilmoittaa lähtevänsä San Franciscoon yhdessä rikkaan leskirouvan, rouva Potterin, kanssa. Nuori Charlie nousee junaan nuoremman sisarensa Annin ja heidän veljensä kanssa nähdäkseen Charlies-sedän osaston. Kun lapset nousevat junasta, Charlie-setä pidättää veljentyttärensä Charlien junassa toivoen voivansa tappaa hänet tönäisemällä hänet ulos junan kiihtyessä. Sitä seuranneessa kamppailussa hän kuitenkin kaatuu vastaantulevan junan eteen. Kaupunkilaiset kunnioittavat Charlie-setää hänen hautajaisissaan. Jack on palannut, ja Charlie tunnustaa, että hän oli salannut tärkeitä tietoja. He päättävät pitää Charlie-sedän rikokset salassa.</w:t>
      </w:r>
    </w:p>
    <w:p>
      <w:r>
        <w:rPr>
          <w:b/>
        </w:rPr>
        <w:t xml:space="preserve">Esimerkki 1.1188</w:t>
      </w:r>
    </w:p>
    <w:p>
      <w:r>
        <w:t xml:space="preserve">Fakta1: kyläläiset pelkäävät paikkaa, Fakta2: alue on suojattu vartijoilla, Fakta3: Madasamy päättää työskennellä kaupungissa saadakseen paremman palkan, Fakta4: Prakash ja Manickam antavat tarpeeksi rahaa siskon häiden valmisteluun, Fakta5: Saatanallinen henki tulee maasta yllätyksenä.</w:t>
      </w:r>
    </w:p>
    <w:p>
      <w:r>
        <w:rPr>
          <w:b/>
        </w:rPr>
        <w:t xml:space="preserve">Tulos</w:t>
      </w:r>
    </w:p>
    <w:p>
      <w:r>
        <w:t xml:space="preserve">Jameen Kottai on syrjäisellä alueella sijaitseva kummituspalatsi. Kyläläiset pelkäävät tätä paikkaa, ja aluetta vartioivat vartijat. Jameen Kottaista liikkuu monia huhuja, monet uskovat, että palatsissa on aarre. Madasamy Kalaipuli G. Sekaran on pikkulukkoseppä ja hän asuu rakkaan sisarensa Rajeshwari Seethan kanssa. Kyläläisten lääkäri Vasanth ja hänen siskonsa ovat salaa rakastuneita. Kun Madasamy saa tietää heidän rakkausasiastaan, hän päättää järjestää heidän avioliittonsa. Lääkärien perhe pyytää valtavan määrän myötäjäisiä, kun kaikki Madasamy hyväksyy siskonsa puolesta. Madasamy päättää mennä töihin kaupunkiin saadakseen parempaa palkkaa. Lähtiessään kylästä kaksi henkilöä pyytää häneltä palvelusta: tule heidän kanssaan palatsiin rahaa vastaan. Nämä kaksi henkilöä ovat Prakash Bayilvan Ranganathan ja hänen ystävänsä Manickam Boopathi Raja, he ovat pikkurikollisia ja haluavat aarteen hinnalla millä hyvänsä. Nämä kolme käyvät palatsissa samana yönä. Madasamy onnistuu avaamaan palatsin pääkaapin. Prakash ja Manickam antavat hänelle tarpeeksi rahaa siskonsa häiden valmisteluun, ja Madasamy lähtee palatsista. Kassakaapissa on käsikirjoitus, jossa kerrotaan, miten aarre saadaan. Muutamaa päivää myöhemmin, täysikuun aikaan, Prakash ja Manickam palaavat kammottavaan palatsiin. Siellä Prakash hakkaa Manickamin ja vie kaikki rikkaudet. Prakash aloittaa rituaalin. Hänen yllätyksekseen saatanallinen henki nousee maasta ja tappaa hänet. Saatanallinen henki pakenee palatsista. Sitten se siirtyy Rajeshwarin ruumiiseen. Mutta korkein jumalatar Bhadrakali, joka on kuuluisa jumaluus sitä edeltävässä Devotionalin naapurikylässä Ammanoorissa, tappaa saatanan Jameen Kottaista ja pelastaa kaikki kylän asukkaat. Näin elokuva päättyy onnelliseen ja myös hartaaseen loppuun.</w:t>
      </w:r>
    </w:p>
    <w:p>
      <w:r>
        <w:rPr>
          <w:b/>
        </w:rPr>
        <w:t xml:space="preserve">Esimerkki 1.1189</w:t>
      </w:r>
    </w:p>
    <w:p>
      <w:r>
        <w:t xml:space="preserve">Fakta1: idoli salakuljettaja tulee kylään varastamaan muinaisen Shiva idolin, jolla on taka-ajatus salakuljettaa Marundeeswarar temppelistä, Fakta2: arvoltaan crores.Who saapuu kylään Tanjore Ancient Shiva idoli, Fakta3: smalltime varas varastaa vain Pillayar idolit, Fakta4: Ravi haluaa asettua elämään, Fakta5: erityinen poliisi Special Task Force määräsi syylliset löytämään syylliset</w:t>
      </w:r>
    </w:p>
    <w:p>
      <w:r>
        <w:rPr>
          <w:b/>
        </w:rPr>
        <w:t xml:space="preserve">Tulos</w:t>
      </w:r>
    </w:p>
    <w:p>
      <w:r>
        <w:t xml:space="preserve">Epäjumalien salakuljettaja tulee kylään varastamaan 600 miljoonan euron arvoista Shiva-idolia. Tarina alkaa kansainvälisestä rikollisesta Vamsi Krishnasta Idolien salakuljettaja tulee kylään varastamaan muinaisen Shiva-idolin, jonka arvo on 600 crores.Who saapuu Tanjoren kylään, jonka taka-ajatuksena on salakuljettaa muinainen Maragatha Lingam -idoli Marundeeswarar-temppelistä. Hän menee temppeliin toimittajan varjolla, joka on tullut tekemään tutkimusta temppeleistä. Hän ottaa avukseen paikallisen kaverin Sweet Ravi Kathirin, joka on pikkuvaras, joka varastaa vain Pillayar-idoleita. Ravi haluaa tehdä ison rahan ja asettua elämään kihlattunsa VaniKushin eli Rebeccan kanssa. Niinpä hän suostuu kädestä käteen RamSanjayn kanssa ja viimeisimmän suunnitelman mukaisesti he varastavat raskaasti vartioidun Lingamin temppelistä. Ravi saa osansa saaliista. Nyt ministeriö tietää, että idoli on kadonnut, joten hän teki valituksen poliisille, mutta idolin arvon vuoksi hallitus antoi tapauksen Irfan Kalanjiumille, joka on erityinen poliisi, joka on erikoistunut löytämään syylliset. Miten hän ratkaisee tapauksen ja tuo heidät kirjoihin, kertoo loput.</w:t>
      </w:r>
    </w:p>
    <w:p>
      <w:r>
        <w:rPr>
          <w:b/>
        </w:rPr>
        <w:t xml:space="preserve">Esimerkki 1.1190</w:t>
      </w:r>
    </w:p>
    <w:p>
      <w:r>
        <w:t xml:space="preserve">Fakta1: Icarus II löytää Icarus I:n hätämajakan, joka oli ensimmäinen alusta, joka yritti tehtävää, Fakta2: Kaneda ja Capa lähtevät avaruuskävelylle tekemään korjauksia pilotti Cassien avustuksella, Fakta3: Icarus II:n automaattiohjaus palauttaa kilven alkuperäiseen asentoonsa, Fakta4: Capa suljetaan ainoaan avaruuspukuun, Fakta5: Searle altistaa itsensä täydelle tappavalle voimalle tarkkailuhuoneessa.</w:t>
      </w:r>
    </w:p>
    <w:p>
      <w:r>
        <w:rPr>
          <w:b/>
        </w:rPr>
        <w:t xml:space="preserve">Tulos</w:t>
      </w:r>
    </w:p>
    <w:p>
      <w:r>
        <w:t xml:space="preserve">Vuonna 2057 aurinko on kuolemassa ja maapallo jäätymässä. Kahdeksan hengen miehistö luotsaa valtavaa ydinpommia avaruusalus Icarus II:lla, jonka tarkoituksena on käynnistää aurinko ja palata Maahan. Kun Icarus II ohittaa Merkuriuksen, se löytää seitsemän vuotta aiemmin kadonneen Icarus I:n hätämerkin. Icarus I oli ensimmäinen alus, joka yritti heidän tehtäväänsä. Fyysikko Capa katsoo, että kahdella pommilla on paremmat mahdollisuudet onnistua kuin yhdellä, ja suosittelee kapteeni Kanedaa muuttamaan kurssia ja ottamaan Icarus I:n komentoonsa. Aluksen insinööri Mace vastustaa poikkeamista, koska se on riskialtista. Navigaattori Trey laskee lentoradan Icarus I:n pysäyttämiseksi, mutta unohtaa suunnata alusta auringolta suojaavat kilvet uudelleen, mikä vahingoittaa neljää kilvipaneelia. Kaneda ja Capa lähtevät avaruuskävelylle tekemään korjauksia. Pilotti Cassie auttaa heitä ja kääntää vaurioituneen suojan osan poispäin auringosta. Kulma kuitenkin sallii auringon tuhota aluksen happipuutarhan ja happivarastot. Kun Icarus II:n autopilotti palauttaa kilven alkuperäiseen asentoonsa, Kaneda käskee Capan turvaan ja korjaa viimeisen paneelin, hetkeä ennen kuin hänet tuhotaan. Trey syyttää itseään Kanedan menetyksestä, ja psykiatri Searle arvioi hänet itsemurhariskiksi ja rauhoittaa hänet. Icarus II telakoituu Icarus I:n kanssa. Capa, Searle, Mace ja entinen viestintäupseeri, nykyinen kapteeni Harvey etsivät aluksen, ja Cassie ja kasvitieteilijä Corazon jäävät Icarus II:lle. He huomaavat, että Icarus I:n keskusyksikkö on sabotoitu, mikä tekee pommin toimittamisen mahdottomaksi. Aluksen lokikirjassa on sekava viesti kapteeni Pinbackerilta, joka hylkäsi tehtävänsä. Icarus I:n miehistö löydetään hiiltyneenä kuoliaaksi auringon tarkkailuhuoneesta, jossa he olivat kauan sitten altistuneet suojaamattomalle auringolle. Yhtäkkiä kaksi alusta irrottautuvat räjähdysmäisesti toisistaan, jolloin Icarus I:n ulompi ilmalukko tuhoutuu ja neljä miehistön jäsentä jää siihen. Mace ehdottaa, että yksi miehistön jäsen jää käyttämään ilmalukkoa manuaalisesti, kun taas kolme muuta hyppäävät ilmalukkojen välillä käyttäen tyhjiölaukaisinta käyttövoimana. Searle jää vapaaehtoisesti. Capa suljetaan ainoaan avaruuspukuun, kun taas Harvey ja Mace käärivät itsensä pelastettuun eristysmateriaaliin. Searle vapauttaa ilmalukon, ja kolme miehistön jäsentä lähtee rakettina avaruuteen. Harvey ei pääse ilmalukosta ja jäätyy kuoliaaksi, kun taas Capa ja Mace pääsevät takaisin Icarus II:lle. Searle, joka on koko tehtävän ajan katsonut pakkomielteisesti suojattuun aurinkoon, altistaa itsensä vapaaehtoisesti auringon täydelle, tappavalle voimalle tähystyshuoneessa. Corazon laskee, että hapen määrä riittää neljälle viidestä eloonjääneestä auringon saavuttamiseen. Kiistanalaisen äänestyksen jälkeen Mace päättää tappaa Treyn, mutta huomaa Treyn jo tehneen itsemurhan. Capa on hieman helpottunut siitä, että he nyt ainakin selviävät matkasta aurinkoon, mutta Icarus ilmoittaa Capalle, että aluksella on tuntematon viides henkilö. Kun hän lähtee tutkimaan asiaa, hän löytää hullun ja epämuodostuneen Pinbackerin. Pinbacker hyökkää Capan kimppuun ja lukitsee hänet ilmalukkoon. Sitten hän tappaa Corazon ja irrottaa keskusyksikön jäähdytysvedestä sammuttaen tietokoneen. Pinbacker jahtaa Cassiea. Mace yrittää laskea tietokoneen käsin takaisin jäätävään jäähdytysnesteeseen, mutta kun hänen jalkansa jää kiinni laskeutuvaan tietokoneeseen, hän jää loukkuun, ja tietokone sammuu. Jäätyessään kuoliaaksi hän antaa Capalle radiopuhelimella käskyn paeta ilmalukosta, irrottaa pommi aluksesta ja aktivoida se, kun se syöksyy aurinkoon ja vie hyötykuorman määränpäähänsä. Capa räjäyttää ilmalukon, irrottaa pommin aluksesta, joka räjähtää, ja menee hyötykuormaan, josta hän löytää Cassien. Pinbacker hyökkää heidän kimppuunsa ja kertoo Jumalan käskeneen häntä lähettämään koko ihmiskunnan taivaaseen. Kun he syöksyvät kohti aurinkoa, Capa pakenee Pinbackeria ja pääsee pommin hallintalaitteisiin. Hän ei ole varma, toimiiko pommi näissä äärimmäisissä olosuhteissa, mutta katsoo, kun pommi alkaa syttyä onnistuneesti auringon reunalla. Takaisin Sydneyn jäätyneessä satamassa Capan sisar näkee auringon palaavan täyteen tehoonsa.</w:t>
      </w:r>
    </w:p>
    <w:p>
      <w:r>
        <w:rPr>
          <w:b/>
        </w:rPr>
        <w:t xml:space="preserve">Esimerkki 1.1191</w:t>
      </w:r>
    </w:p>
    <w:p>
      <w:r>
        <w:t xml:space="preserve">Fakta1: nimeltä mainitsematon poliisi kuulustelee häntä äskettäisestä murhasta, Fakta2: epämuodostunut mies hyppää ulos ikkunasta jättäen jälkeensä viestin, Fakta3: Owen ja Abby alkavat kommunikoida asuntojen seinien läpi, Fakta4: Thomas On piiloutuu auton takapenkille yöksi, Fakta5: Abby juo verta ennen kuin hän kaatuu kuolemaan.</w:t>
      </w:r>
    </w:p>
    <w:p>
      <w:r>
        <w:rPr>
          <w:b/>
        </w:rPr>
        <w:t xml:space="preserve">Tulos</w:t>
      </w:r>
    </w:p>
    <w:p>
      <w:r>
        <w:t xml:space="preserve">Maaliskuussa 1983 Los Alamosissa, New Mexicossa, epämuodostunut mies viedään sairaalaan. Nimetön poliisi yrittää kuulustella häntä äskettäisestä murhasta. Etsivän vastatessa puheluun huoneen ulkopuolella epämuodostunut mies hyppää ulos ikkunasta ja jättää jälkeensä viestin, jossa lukee Im sorry Abby. Kaksi viikkoa aiemmin Owen, onneton ja yksinäinen 12-vuotias poika, jonka erovanhemmat ovat laiminlyöneet, näkee naapuriin muuttavan nuoren tytön, Abbyn, ja vanhemman miehen. Owenista ja Abbysta tulee läheisiä ystäviä, ja he alkavat kommunikoida morsekoodilla asuntojensa seinien läpi. Koulussa teini-ikäinen kiusaaja nimeltä Kenny ja kaksi hänen ystäväänsä terrorisoivat jatkuvasti Owenia, joka valehtelee asiasta äidilleen mutta kertoo Abbylle totuuden. Abby rohkaisee häntä kostamaan ja lupaa suojella häntä. Abbyn kumppani Thomas sieppaa paikallisen teinin ja valuttaa tämän veren kannuun, mutta vuodattaa vahingossa kannun koko sisällön. Nälkäisenä Abby hyökkää naapurin kimppuun ja juo tämän verta, tappaa tämän ja pakottaa Thomasin hävittämään ruumiin. Toisena yönä Thomas piiloutuu toisen auton takapenkille, mutta hänet löydetään. Sitä seuranneessa kamppailussa auto putoaa ojaan ja kaatuu. Loukkuun jäänyt Thomas kaataa kasvoilleen väkevää rikkihappoa, jolloin hänen piirteitään ei enää tunnista ja tarina palaa ensimmäiseen kohtaukseen. Abby saa tietää, mitä tapahtui, ja vierailee Thomasin luona, joka antaa hänen juoda vertaan ennen kuolemaansa. Sinä yönä Abby herättää Owenin ja vaatii häntä kutsumaan hänet sisään. Hän viettää yön miehen sängyssä ja suostuu olemaan miehen tyttöystävä. Seuraavana päivänä Owensin luokka lähtee luistelemaan joelle. Kiusaajien ahdistamana Owen lyö Kennyä metallitangolla, jolloin tämän vasen korva halkeaa. Samalla hetkellä oppilaat havaitsevat jäähän koteloituneen naapurin ruumiin. Myöhemmin Owen yrittää tehdä verisopimuksen Abbyn kanssa. Nähdessään verta Abby paljastaa vampyyrimuotonsa ja pakenee, ja hän syö toista naapuria, joka syttyy myöhemmin liekkeihin, kun hän altistuu auringonvalolle sairaalassa. Sairaanhoitaja yrittää auttaa häntä tarjoamalla parantavaa halausta, mutta myös hän joutuu yllättäen nousevan tulen kuluttamaksi, koska hän oli kosketuksissa potilaaseen. Sairaalahuone täyttyy räjähdysmäisistä liekeistä lähes hetkessä, äsken huoneesta kuulusteltavaksi astuneen aviomiehen yllätykseksi, joka on itseoikeutettu ja valtiollisen luvan saanut poliisi. Seuraavana yönä Abby myöntää Owenille olevansa vampyyri ja ettei Thomas ollut hänen isänsä. Owen löytää vanhentuneen valokuvan, jossa hän on Thomasin kanssa nuorena poikana. Owen lähtee salaa viettämään yötä Abbyn luona. Aamulla etsivä tunkeutuu väkisin Abbyn asuntoon ja löytää hänet nukkumasta, mutta Owen häiritsee häntä. Abby herää ja hyökkää etsivän kimppuun tappaen hänet. Abby kertoo Owenille, että hänen on lähdettävä kaupungista. He suutelevat, ja Owen seuraa itkuisena, kun Owen nousee taksiin ja lähtee. Uimaopetuksessa Kenny, Jimmy Kennyn isoveli, ja heidän ystävänsä hyökkäävät Owenin kimppuun ja alkavat hukuttaa häntä, mutta Abby paloittelee hänet. Seuraavana päivänä Owen lähtee kaupungista junalla, ja hänellä on mukanaan suuri matkalaukku. Sen sisältä kuuluu morsekielinen viesti. Owen hymyilee ja näppäilee vastauksen.</w:t>
      </w:r>
    </w:p>
    <w:p>
      <w:r>
        <w:rPr>
          <w:b/>
        </w:rPr>
        <w:t xml:space="preserve">Esimerkki 1.1192</w:t>
      </w:r>
    </w:p>
    <w:p>
      <w:r>
        <w:t xml:space="preserve">Fakta1: Fakta2: Eddien ja Ruthin välille kasvaa molemminpuolinen kiinnostus, Fakta3: oma kihlattu on mustasukkainen Ruthin huomionosoituksista, Fakta4: esityksen harjoitukset osoittautuvat pettymykseksi, Fakta5: kihlauksella on toivottu vaikutus, joka jättää Eddien vapaaksi menemään naimisiin Ruthin kanssa.</w:t>
      </w:r>
    </w:p>
    <w:p>
      <w:r>
        <w:rPr>
          <w:b/>
        </w:rPr>
        <w:t xml:space="preserve">Tulos</w:t>
      </w:r>
    </w:p>
    <w:p>
      <w:r>
        <w:t xml:space="preserve">Kulissien takainen musikaali Broadway-tähdestä Eddie Bronsonista, joka jää lentokoneensa kanssa Ohiossa jumiin, jossa hän löytää pienen varietee-esiintyjän, Dixonin ja Dayn sekä heidän avustajansa Ruthin, joka on myös Ben Daysin kihlattu. Kun Bronson palaa New Yorkiin uuden show'n koe-esiintymisen jälkeen, hän järjestää ärhäkälle tuottajalle Max Merlinille, että he pääsevät show'hun, ja tarina kehittyy Eddien ja Ruthin välille kasvavan molemminpuolisen kiinnostuksen ympärille. Juhlissa Bronson laulaa The Day You Came Along -laulua, ja hänen oma kihlattunsa Lucille on mustasukkainen hänen huomiostaan Ruthiin. Esityksen harjoitukset osoittautuvat pettymykseksi, mutta Eddie rohkaisee Ruthia, ja he laulavat Kiitos. Ben päättää luopua Ruthista, jotta tämä voisi mennä naimisiin Eddien kanssa, mutta Lucille ei suostu päästämään Eddietä irti. Ben naamioituu Johnnyn avustuksella tupakkamiljonääriksi, Charles W. Beaumont Jr:ksi, ja teeskentelee olevansa ihastunut Lucilleen, joka innoissaan miljonäärimiehestä jättää Eddien ja kertoo purkavansa kihlauksen, millä on tietysti toivottu vaikutus, sillä Lucille jää vapaaksi naimaan Ruthin. Ensi-ilta on valtava menestys; esitykseen kuuluu näyttävä tuotantonumero, Black Moonlight, jonka yksi pääosassa olevista naisista laulaa sillalla seisoen samalla kun tanssijat esiintyvät valtavan drapoidun rummun päällä. Muita ohjelmanumeroita ovat Dixon and Days The Kellys and the Cohens, Cradle Me with a Hocha Lullaby, Boobooboo ja finaali Buckin the Wind. I Guess It Had To Be That Way -kappale jätettiin pois elokuvan julkaistusta kopiosta. Sam Coslow ja Arthur Johnston kirjoittivat elokuvaan myös Two Aristocrats -kappaleen, mutta sitä ei käytetty. Kitty Kelly nähdään laulamassa Black Moonlightia, mutta dubattu ääni oli itse asiassa Barbara Van Bruntin. Vaikka Crosby ei laulanut sitä elokuvassa, eikä se ehkä ollut kaikkein soinnukkain kappale, hänen kaupallinen äänityksensä on erinomainen esimerkki hänen laulustaan ja tyylistään tuona aikana.</w:t>
      </w:r>
    </w:p>
    <w:p>
      <w:r>
        <w:rPr>
          <w:b/>
        </w:rPr>
        <w:t xml:space="preserve">Esimerkki 1.1193</w:t>
      </w:r>
    </w:p>
    <w:p>
      <w:r>
        <w:t xml:space="preserve">Fakta1: isoäiti asuu huonolaatuisessa hoitokodissa, Fakta2: Fakta3: Van vakuuttaa isänsä, että Armen saa asua heidän luonaan, Fakta4: Stan käyttää uudelleen vanhoja kotivideoita nauhoittaakseen itseään harrastamassa seksiä Sandran kanssa, Fakta5: Asiakas pyytää Alinea matkustamaan hänen kanssaan Montrealiin.</w:t>
      </w:r>
    </w:p>
    <w:p>
      <w:r>
        <w:rPr>
          <w:b/>
        </w:rPr>
        <w:t xml:space="preserve">Tulos</w:t>
      </w:r>
    </w:p>
    <w:p>
      <w:r>
        <w:t xml:space="preserve">Van Tierney vierailee usein isoäitinsä Armen Keklikianin luona, joka asuu huonokuntoisessa hoitokodissa. Siellä hän tapaa Aline Khanjianin, jonka äiti Sabourin on Armensin viereisessä vuoteessa. Alinen työ puhelinseksityöntekijänä ei maksa tarpeeksi, jotta hänen äidillään olisi varaa parempiin elinolosuhteisiin. Van ja Aline tutustuvat toisiinsa hoitokodissa usein tapahtuvien tapaamisten kautta. Vanin äiti Sarkisyan katosi vuosia sitten, ja hänen isänsä Stan Hemblen ei halua vierailla anoppinsa luona. Stan käy kyllä kerran Armenin luona, mutta hän käy ensin vieraan ihmisen luona, koska ei edes tiedä, miltä nainen näyttää. Kun hän lopulta näkee Armenin, tämä hyökkää tämän kimppuun. Van yrittää vakuuttaa isäänsä siitä, että Armen saisi asua heidän luonaan, mutta tämä kieltäytyy. Van yrittää myös epäonnistuneesti saada Sandran, Stansin elävän rakastajattaren Rosen, auttamaan häntä vakuuttamaan isänsä, mutta tämäkin kieltäytyy. Van saa selville, että Stan käyttää uudelleen vanhoja kotivideoita nauhoittaakseen itsensä harrastamassa seksiä Sandran kanssa. Van päättää vaihtaa nauhat tyhjiin nauhoihin pelastaakseen ne ja tuo ne vanhainkotiin näytettäväksi Armenille. Kun eräs asiakas pyytää Alinea matkustamaan hänen kanssaan Montrealiin, hän pyytää Vania huolehtimaan äidistään hänen poissa ollessaan. Alinen äiti, joka uskoo Alinen hylkäävän hänet, tekee itsemurhan ottamalla yliannostuksen lääkkeitään. Van vaihtaa kaksi iäkästä naista niin, että näyttää siltä, että hänen isoäitinsä on kuollut, kertoo sitten isälleen, että Armen on kuollut, ja järjestää Alinen äidille hautajaiset ennen kuin tämä palaa Montrealista. Van kertoo äidille, mitä on tehnyt, näyttää hänelle videonauhan hautajaisista ja pyytää häntä auttamaan häntä saamaan Armenin pois vanhainkodista. Pian sekä Aline että Van työskentelevät hotellissa Armenin asuessa heidän luonaan. Stan saa selville, että Van vaihtoi nauhat ja haluaa saada ne takaisin. Van löytää nauhoja katsellessaan kuvia, joissa Stan sitoo hänen äitinsä osana heidän seksuaalista toimintaansa. Sandra käy Vanin luona kertomassa, että Stan, joka on nähnyt myös Alinen käyvän äitinsä haudalla, jonka hän luulee olevan hänen anoppinsa hauta, on palkannut yksityisetsivä Shaferin. Kun Stan on käynyt Alinen luona kohtaamassa hänet, Van päättää, että hänen on siirrettävä isoäitinsä hotelliin, jotta häntä ei löydettäisi. Yksityisetsivän avulla Stan jäljittää huoneen, jossa Armenia pidetään. Mutta ennen kuin hän ehtii sinne, Van ilmoittaa Armenin kodittomaksi naiseksi, joka on asunut varastossa. Tämän seurauksena Armen siirretään turvallisesti uuteen, parempaan hoitokotiin. Loppukohtauksessa Van ja Aline vierailevat Armenin luona ja huomaavat tämän istuvan ja juttelevan Vansin äidin tyttärensä kanssa.</w:t>
      </w:r>
    </w:p>
    <w:p>
      <w:r>
        <w:rPr>
          <w:b/>
        </w:rPr>
        <w:t xml:space="preserve">Esimerkki 1.1194</w:t>
      </w:r>
    </w:p>
    <w:p>
      <w:r>
        <w:t xml:space="preserve">Fakta1: psykologinen trilleri kertoo Jeff Cohalanin tarinan, Fakta2: kihlattu kuoli salaperäisessä auto-onnettomuudessa häitä edeltävänä iltana, Fakta3: Cohalan syyttää itseään viettää aikaa kuolemasta, Fakta4: hevonen Ilman kääntyy loukkaantunut selitys, Fakta5: Benillä on psykoottinen tauko, kun hän joutuu kohtaamaan totuuden tyttären auto-onnettomuuden takana.</w:t>
      </w:r>
    </w:p>
    <w:p>
      <w:r>
        <w:rPr>
          <w:b/>
        </w:rPr>
        <w:t xml:space="preserve">Tulos</w:t>
      </w:r>
    </w:p>
    <w:p>
      <w:r>
        <w:t xml:space="preserve">Tämä psykologinen trilleri kertoo Jeff Cohalan Youngin tarinan. Hän on menestyvä arkkitehti, jota piinaa se, että hänen morsiamensa Vivian Sheppard kuoli salaperäisessä auto-onnettomuudessa heidän häitään edeltävänä iltana. Syyttämällä itseään hänen kuolemastaan Cohalan viettää aikaansa yksin surkuttelemalla upeassa, kallion huipulla sijaitsevassa kodissa, jonka hän oli suunnitellut morsiamensa morsiamelle. Cohalan huomaa, että onnettomuuden jälkeen häntä tuntuu seuranneen huono onni. Ilman selitystä hänen hevosensa loukkaantuu pahasti ja hänen on lopetettava se, hänen koiransa myrkytetään ja se kuolee. Nämä tapahtumat saavat Cohalanin miettimään, onko hänet kirottu. Hän tapaa naisen nimeltä Ellen Drake, ja he tuntevat heti vetoa toisiinsa. Nainen saa pian tietää Jeffin menneisyydestä ja alkaa epäillä, että Jeff saattaa olla paljon suuremmassa vaarassa kuin hän itse ymmärtää. Käy ilmi, että hänen arkkitehtuurikumppaninsa Ben Sheppard yritti tuhota hänet. Sheppard, joka oli Viviansin isä, piti Jeffiä vastuussa tämän kuolemasta. Auton kuljettaja oli kuitenkin ollut naimisissa oleva mies, jonka kanssa Vivianilla oli suhde. Benillä itsellään oli vaimo karannut, ja hän sai psykoottisen kohtauksen, kun hän joutui kohtaamaan totuuden tyttärensä auto-onnettomuuden takana. Luullessaan Elleniä Vivianiksi ja suuttuneena vaimonsa karkaamisesta Ben ampuu VivianElleniä. Jeff saa osuman olkapäähänsä suojellen Elleniä. Kaikki päättyy hyvin, ja Jeff ja Ellen pääsevät yhteen.</w:t>
      </w:r>
    </w:p>
    <w:p>
      <w:r>
        <w:rPr>
          <w:b/>
        </w:rPr>
        <w:t xml:space="preserve">Esimerkki 1.1195</w:t>
      </w:r>
    </w:p>
    <w:p>
      <w:r>
        <w:t xml:space="preserve">Fakta1: Fakta2: ihmiset ovat oppineet vähän ihmiskunnasta kuuntelemalla radiolähetyksiä ja katsomalla televisiolähetyksiä, Fakta3: Venuslainen mies hahmottelee, miksi hän on tullut Maahan, Fakta4: erittäin vaaralliset magneettikentän vaikutukset uhkaavat Venusta ja muita aurinkokunnan planeettoja, Fakta5: Britannian hallitus on muuttanut kokouksen ansaksi takavarikoidakseen venuslaisen aluksen kehittynyttä avaruusteknologiaa varten.</w:t>
      </w:r>
    </w:p>
    <w:p>
      <w:r>
        <w:rPr>
          <w:b/>
        </w:rPr>
        <w:t xml:space="preserve">Tulos</w:t>
      </w:r>
    </w:p>
    <w:p>
      <w:r>
        <w:t xml:space="preserve">Useat silminnäkijät, muun muassa autollaan ajava amerikkalaisnainen, näkevät lentävän lautasen taivaalla maaseudun yllä. Hän syöksyy maahan sen jälkeen, kun aluksen laskeutumisvalot sokaistavat hänet ja sen äänekäs käyttövoimajärjestelmä kuurouttaa hänet. Muukalainen kävelee auton luokse ja näkee naisen loukkaantuneen. Tuntematon Helmut Dantine menee myöhemmin maalaismajoitukseen, joka sijaitsee aivan lähellä havaintopaikkaa ja onnettomuuspaikkaa. Hän pystyy lukemaan ihmisten ajatuksia, ja kun häneltä kysytään, hän sanoo, ettei hänellä ole nimeä. Hän myös vakuuttaa olevansa vastuussa auto-onnettomuuden uhrin Susan North Patricia Nealin hengen pelastamisesta. Hän kävelee myöhemmin majataloon hieman häkeltyneenä, mutta kolarin haavat ovat lähes parantuneet. Kun salaperäinen muukalainen selittää tulevansa Venus-planeetalta, majatalon vieras, Arthur Walker Derek Bond, korkea-arvoinen hallituksen virkamies ja Susanin sulhanen, soittaa sotaministeriöön. Luvalla tohtori Meinard Cyril Luckham tutkii Venukselta tulleen muukalaisen ja toteaa, ettei hänellä ole havaittavaa pulssia. Hallitus eristää nopeasti majatalon ympäristön. Toimittaja Charles Dixon Kenneth Edwards yrittää saada selville lisää Venuksesta tulleesta miehestä. Dixon saa selville, että muukalainen pystyy puhumaan useita ihmiskieliä ja että hänen kansansa on oppinut melko paljon ihmiskunnasta kuuntelemalla radiolähetyksiämme ja katsomalla televisiolähetyksiämme. Hän selittää myös, miten venusialaiset käyttävät avaruusalustensa käyttövoimana magneettista kirkkautta, jota saavat muiden planeettojen magneettisista energiakentistä niiden pyöriessä eri kiertoradoillaan. Kun hallituksen virkamiehet saapuvat majataloon, Venuksen mies selittää, miksi hän on tullut Maahan: valmistellakseen tietä esimiestensä saapumiselle, joilla on vakava varoitus ihmiskunnan johtajille. Ihmiset kehittävät vaarallisia teknologioita mittaamatta niiden pitkäaikaisia tuhoisia seurauksia, kuten ydinräjähdyksiä, jotka aiheuttavat erittäin vaarallisia magneettikenttävaikutuksia, jotka uhkaavat Venusta ja muita aurinkokunnan planeettoja. Jos tulevassa ydinsodassa räjäytettäisiin viisikymmentä vetypommia samassa yleisessä paikassa, ne voisivat muuttaa Maan kiertorataa ja vaikuttaa siten sen gravitaatiokenttään. Tämä häiriö vaikuttaisi sitten kaikkien muiden aurinkokunnan planeettojen ratoihin ja painovoimakenttiin. Muukalainen lupaa, että jos Maa poistaa nämä vaarat, Venus jakaa osan korkeammasta tieteellisestä tietämyksestään tiedemiehemme kanssa. Tapaamisen aikana Venuksen mies kuitenkin toteaa, että ihmiskunta ei ole vielä valmis vastaanottamaan näin kehittynyttä tietoa. Kun hänen viestintälevynsä varastetaan, jonka avulla hän voi ottaa yhteyttä lähestyvään Venuksen alukseen, muukalainen tajuaa nopeasti, ettei planeettojen välistä mielten tapaamista voi koskaan tapahtua. Hän saa myös tietää, että Britannian hallitus aikoo tehdä tällaisesta tapaamisesta ansan saadakseen Venuslaisen aluksen haltuunsa sen kehittynyttä avaruusteknologiaa varten. Jos hallitus toteuttaa tämän sotaisan toimen, muukalainen vakuuttaa Walkerille, että Venuksen kiertoradalla olevalta emoalukselta lähtevä välitön kosto tuhoaisi kaiken elämän Britanniassa. Walker yrittää varoittaa sotaministeriötä, siinä kuitenkaan onnistumatta, mutta hän palauttaa varastetun viestilevyn, ja muukalainen pystyy varoittamaan lähestyvää tiedustelualusta. Tappava planeettojen välinen konflikti vältetään, mutta keskustelu Maan johtajien kanssa on epäonnistunut Britannian hallituksen lyhytnäköisen Venus-teknologiapelin vuoksi. Tulevaisuus on nyt epävarma ja hänen rauhanomainen tehtävänsä epäonnistunut, ja Venuksen muukalainen katoaa.</w:t>
      </w:r>
    </w:p>
    <w:p>
      <w:r>
        <w:rPr>
          <w:b/>
        </w:rPr>
        <w:t xml:space="preserve">Esimerkki 1.1196</w:t>
      </w:r>
    </w:p>
    <w:p>
      <w:r>
        <w:t xml:space="preserve">Fakta1: elokuva sijoittuu tulevaisuuteen, Fakta2: kuolemasta tulevaisuudessa on tullut epätavallinen sairaus, Fakta3: televisioyhtiö tarjoaa hänelle suuren rahasumman, Fakta4: Ferriman sallii viimeisten päivien kuvaamisen tosi-tv-ohjelmaan, Fakta5: Katherine lähtee juoksemaan satunnaisen tuttavan avustuksella nimeltä</w:t>
      </w:r>
    </w:p>
    <w:p>
      <w:r>
        <w:rPr>
          <w:b/>
        </w:rPr>
        <w:t xml:space="preserve">Tulos</w:t>
      </w:r>
    </w:p>
    <w:p>
      <w:r>
        <w:t xml:space="preserve">Elokuva sijoittuu tulevaisuuteen, jossa sairauskuolemasta on tullut äärimmäisen epätavallista. Kun Katherine Mortenhoe Romy Schneiderilla diagnosoidaan parantumaton sairaus, hänestä tulee julkkis, ja toimittajat piirittävät häntä. Vincent Ferrimanin johtama televisioyhtiö NTV tarjoaa hänelle suuren summan rahaa, jos hän antaa kuvata viimeiset päivänsä ja tehdä niistä tosi-tv-ohjelman - he ovat jo vakoilleet häntä, kun hänelle kerrotaan hänen diagnoosistaan, hänen lääkärinsä tekee yhteistyötä heidän kanssaan ja valmistelee julisteet, joissa hänen kasvonsa näkyvät hänen harmikseen, kun hän näkee julisteet esillä ennen kuin he ovat ottaneet häneen yhteyttä. Katherine teeskentelee suostuvansa, mutta pakenee NTV:n työntekijöitä ja lähtee pakoon satunnaisen tuttavansa Roddy Harvey Keitelin avustuksella. Yleisö tietää - mutta Katherine ei tiedä - että Roddy on itse asiassa NTV:n vanhempi kuvaaja, jolle on tehty kokeellinen kirurginen toimenpide, jossa hänen silmiensä taakse on asennettu kameroita ja lähettimiä niin, että kaikki, mitä hän näkee, välittyy takaisin NTV:lle, joka käyttää sitä tosi-tv-ohjelmansa pohjana. Roddy on tehnyt tämän pääasiassa saadakseen rahaa vieraantuneelle vaimolleen ja heidän pojalleen. Toimenpiteen sivuvaikutuksena on se, että hän sokeutuu, jos hän kokee pimeyttä pidempään kuin vain lyhyen ajan; hän käyttää lääkkeitä pysyäkseen hereillä, on oppinut nukkumaan lyhyitä aikoja silmät auki ja kantaa mukanaan taskulamppua, jota hän valaisee silmiinsä öisin. Samaan aikaan Katherinen lääkäri on huomannut, ettei Katherine olekaan kuolemassa, ja hän ilmoittaa asiasta NTV:lle, joka ei kerro kenellekään ja jatkaa ohjelmaa lähettämällä muokatun version Roddyn syötöstä. Katherine jatkaa pakoaan ja pyytää Roddya viemään hänet Lands Endiin. Perillä he istuvat rannalla ja keskustelevat pitkään. Sitten Katherine pyytää Roddya viemään hänet kaupunkiin ja ostamaan hänelle huulipunaa. Katherine suostuttelee hänet jäämään rannalle tietäen, että hänet tunnistetaan, jos hän lähtee hänen mukaansa. Kaupungissa Roddy näkee Death Watchin soittavan pubissa ja alkaa itkeä. Hän palaa rannalle yön laskeutuessa, saa hermoromahduksen ja menettää taskulampun. Katherine tulee hänen luokseen, ja Roddy pyytää tätä auttamaan häntä. Hän löytää taskulampun ja valaisee sillä miehen silmiä, mutta mies on jo sokeutunut. Roddy tunnustaa Katherinelle, kuka hän on ja mitä hän tekee. Koska lähetys NTV:lle on loppunut Roddyn sokeutumisen vuoksi, he lähettävät helikopterin Lands Endiin kuvausryhmän kanssa paljastaakseen viimein Katherinelle, ettei hän ole kuolemassa. Roddy ja Katherine lähtevät kuitenkin huomaamatta, kun helikopteri saapuu. Katherine vie Roddyn miehensä Von Sydow'n kotiin läheiselle maaseudulle. Hän ei ole nähnyt miestään Geraldia kuuteen vuoteen. Katherine ja Gerald puhuvat suhteestaan, kun Roddy nukkuu tuolissa ulkona. NTV soittaa Geraldin kotiin, ja puhuttuaan heidän kanssaan hän kertoo Katherinelle, että he ovat tulossa ja että hän ei ole kuolemassa ja että hänen on lopetettava hänelle annettujen lääkkeiden ottaminen. Sen sijaan Katherine ottaa kaikki lääkkeet. Gerald on aluksi vihainen, mutta hyväksyy lopulta hänen päätöksensä. Roddy herää ja Gerald ilmoittaa hänelle, että Katherine on kuollut. NTV saapuu paikalle helikopterilla tuottaja Vincent ja Roddyn vaimo perässään. Roddy ja Gerald uhkaavat tappaa Vincentin, ja hän ja muu NTV:n henkilökunta lähtevät Roddyn vaimon jäädessä tänne. Roddy tekee sovinnon vaimonsa kanssa ja esittelee hänet Geraldille.</w:t>
      </w:r>
    </w:p>
    <w:p>
      <w:r>
        <w:rPr>
          <w:b/>
        </w:rPr>
        <w:t xml:space="preserve">Esimerkki 1.1197</w:t>
      </w:r>
    </w:p>
    <w:p>
      <w:r>
        <w:t xml:space="preserve">Fakta1: Fakta2: Phoebe päätyy puhumaan Frazerin kanssa: Fakta3: Robin palaa ja huomaa, että hän on poistanut poikaystävän hankkimisen tehtäväluettelosta, Fakta4: heidän ikäeronsa on suuri, jotta mitään romanttista voisi tapahtua, Fakta5: Robin lähtee Phoeben valmistujaisseremoniaan ystävinä.</w:t>
      </w:r>
    </w:p>
    <w:p>
      <w:r>
        <w:rPr>
          <w:b/>
        </w:rPr>
        <w:t xml:space="preserve">Tulos</w:t>
      </w:r>
    </w:p>
    <w:p>
      <w:r>
        <w:t xml:space="preserve">Phoebe Nadia Litz on reipas yliopisto-opiskelija, jolla on vaikeuksia saada yhteyttä opiskelutovereihinsa. Hänen ainoa ystävänsä on kämppäkaveri Robin Nikki Barnett, jota hän tukahduttaa neuvoillaan. Lopulta Robin murtuu Phoeben ainoan ystävän paineen alla ja lähtee lentokoneeseen juuri tapaamansa tuntemattoman miehen kanssa. Hän ilmoittaa Phoebelle, että tämä on liian kireä ja epäkypsä, ja mainitsee ohimennen, ettei hänellä ole koskaan ollut edes poikaystävää. Nolona omasta kypsymättömyydestään Phoebe yrittää mennä treffeille. Kun tapaaminen menee pieleen, hän päätyy juttelemaan Frazerin, 14-vuotiaan naapurinsa kanssa, joka leikkaa hänen nurmikkoaan. Ajan myötä Phoebe ystävystyy Frazerin kanssa, sillä hän kuuntelee mielellään hänen neuvojaan, ihailee ja kunnioittaa häntä ja opettaa samalla pitämään hauskaa ja rentoutumaan. Heidän ystävyytensä alkaa kuitenkin kiristyä, kun Robin palaa ja huomaa, että Phoebe viettää paljon aikaa Frazerin kanssa ja on jättänyt poikaystävän hankkimisen pois tehtävälistaltaan. Samaan aikaan Suzanna Ellen Page, Frazerin naapuri, tulee kateelliseksi kaikesta ajasta, jonka hän viettää Phoeben kanssa, ja kertoo Frazerille, että Phoebe haluaa harrastaa seksiä Frazerin kanssa pelotellakseen häntä. Sen sijaan Frazer ostaa kondomeja ja yrittää myöhemmin suudella Phoeben kanssa. Häirittynä Phoebe torjuu hänet ja työntää hänet pois. Matkalla valmistujaisiin Frazer lähestyy Phoebea jutellakseen. Frazer päätyy suutelemaan häntä Robinin ja hänen ystäviensä edessä, mutta he huomaavat, että heidän ikäeronsa on liian suuri, jotta mitään romanttista voisi tapahtua. Sen sijaan he menevät Phoeben valmistujaisseremoniaan ystävinä.</w:t>
      </w:r>
    </w:p>
    <w:p>
      <w:r>
        <w:rPr>
          <w:b/>
        </w:rPr>
        <w:t xml:space="preserve">Esimerkki 1.1198</w:t>
      </w:r>
    </w:p>
    <w:p>
      <w:r>
        <w:t xml:space="preserve">Fakta1: Fakta3: Mayukh Aishwariya tapasi GOA:ssa, Fakta4: goon jättää hänet kuunneltuaan tarinan, Fakta5: vanhat ystävät toivovat vanhaa ' jälleennäkemistä perheiden kanssa.</w:t>
      </w:r>
    </w:p>
    <w:p>
      <w:r>
        <w:rPr>
          <w:b/>
        </w:rPr>
        <w:t xml:space="preserve">Tulos</w:t>
      </w:r>
    </w:p>
    <w:p>
      <w:r>
        <w:t xml:space="preserve">Elokuva alkaa 1980-luvun innostavalla taustalla. Neljä opiskelukaveria hajaantuu jäähyväisten jälkeen ja he pitävät yhteyttä vielä vuosikymmenten jälkeenkin. Mayukh on yhden vanhan kaverin poika ja Aishwariya toisen tytär. He asuvat eri paikkakunnilla. Tyttö Riya rakastuu Mayukhiin ja kosii häntä. Mutta hän hylkää kosinnan. Tytön isä, joka sattuu olemaan konna, piirittää Mayukhia ja hänen ystäviään tyttärensä hylkäämisestä. Päästäkseen konna Mayukh kertoo flash backin, jossa hän kertoo, että hänellä on rakkauden kohde, Aishwariya, jonka hän tapasi GOA:ssa. Pahis tuntee myötätuntoa ja jättää hänet kuunneltuaan tarinan. Jonkin ajan kuluttua vanhat ystävät haluavat pitää vanhojen ystävien tapaamisen perheineen. He kaikki tapaavat kylässä ja nyt Mayukh ja Aishwariya tapaavat jälleen kerran.</w:t>
      </w:r>
    </w:p>
    <w:p>
      <w:r>
        <w:rPr>
          <w:b/>
        </w:rPr>
        <w:t xml:space="preserve">Esimerkki 1.1199</w:t>
      </w:r>
    </w:p>
    <w:p>
      <w:r>
        <w:t xml:space="preserve">Fakta1: uudistuskoulun pojat, mukaan lukien Tony Joey Bongo Ace ja Ouch, hyötyvät panoksesta, Fakta2: siitä saatava julkisuus auttaa setää, Fakta3: rehtori ei halua panoksen johtavan tilintarkastukseen, Fakta4: koulu pelaa joukkueena, Fakta5: Buck lyö suuren vedon koulun puolesta.</w:t>
      </w:r>
    </w:p>
    <w:p>
      <w:r>
        <w:rPr>
          <w:b/>
        </w:rPr>
        <w:t xml:space="preserve">Tulos</w:t>
      </w:r>
    </w:p>
    <w:p>
      <w:r>
        <w:t xml:space="preserve">Buck Caesar Stanley Fields on ehdonalaiseen vapauteen päässyt vanki, joka veljenpoikansa Jim Donahue Ronald Reaganin, lakimiehen, neuvosta antaa panoksensa kasvatuslaitokselle. Jim uskoo, että parannuskoulun pojat, kuten Tony Billy Halop, Gyp Leo Gorcey, Joey Bobby Jordan, Bongo Huntz Hall, Ace Gabriel Dell ja Ouch Bernard Punsly, voisivat hyötyä lahjoituksesta, ja hän uskoo, että lahjoituksen saama julkisuus auttaa hänen setäänsä. Isännöitsijä Krispan Grant Mitchell ei halua, että lahjoitus johtaa tilintarkastukseen, koska hänellä on ollut kaksi kirjanpitoa. Hän hankkii ammattilaisjääkiekkojoukkueen koulunsa pelaavan joukkueen tilalle. Hänen perustelunsa on, että Buck lyö suuren vedon koulun puolesta ja häviää, jolloin Buck suuttuu ja mahdollisesti väkivaltaistuu, mikä rikkoisi hänen ehdonalaista vapauttamistaan ja johtaisi hänet takaisin vankilaan. Buck suuttuu ja lyö vastustajan valmentajaa, minkä jälkeen hän piiloutuu välttääkseen pidätyksen. Krispan jatkaa Buckin vaikutuksen alaisena rappeutuneen koulun hallitsijana. Rangaistukseksi teoistaan Buckin ollessa paikalla Krispan lukitsee Joeyn pakastimeen, ja tämä kuolee. Muut lapset kapinoivat, ja Buck tulee piilostaan auttamaan heitä. Lapset ottavat Krispanin kiinni ja pakottavat hänet oikeudenkäyntiin, jossa hänet tuomitaan Joeyn seuraan. Buck on kuitenkin mennyt poliisin puheille, ja he saapuvat ajoissa pysäyttämään heidät. Krispania rangaistaan oikeiden oikeuskäytävien kautta, ja Buck palaa vankilaan ehdonalaisrikkomuksesta.</w:t>
      </w:r>
    </w:p>
    <w:p>
      <w:r>
        <w:rPr>
          <w:b/>
        </w:rPr>
        <w:t xml:space="preserve">Esimerkki 1.1200</w:t>
      </w:r>
    </w:p>
    <w:p>
      <w:r>
        <w:t xml:space="preserve">Fakta1: Lukio jättää valmistumisen väliin ja lentää Lontooseen kontrolloivan äidin suunnitelmasta huolimatta, Fakta2: poikaystävä on ehdonalaisessa vastaavanlaisista rikkomuksista, Fakta3: Nick kertoo Petelle suunnitelmista lähteä Lontooseen, Fakta4: Annie yrittää hakata tunnustuksen ulos Petestä, Fakta5: Pete luopuu vastentahtoisesti Nickin nimestä.</w:t>
      </w:r>
    </w:p>
    <w:p>
      <w:r>
        <w:rPr>
          <w:b/>
        </w:rPr>
        <w:t xml:space="preserve">Tulos</w:t>
      </w:r>
    </w:p>
    <w:p>
      <w:r>
        <w:t xml:space="preserve">Lukiolainen Nick Powell aikoo jättää valmistumisensa väliin ja lentää Lontooseen kirjoittajakoulutukseen, vaikka hänen kontrolloiva äitinsä Diane ei sitä halua. Äiti painostaa häntä menestymään ja on emotionaalisesti etäinen. Nicksin paras ystävä Pete Egan uskoutuu hänelle, että Annie Newton, ongelmallinen teini, kiusaa häntä. Nick yrittää puuttua asiaan eräässä tilanteessa, mutta tilanne kärjistyy fyysiseksi yhteenotoksi. Annien lähimmät ystävät ovat muutama väkivaltainen varas, ja hänen poikaystävänsä Marcus on ehdonalaisessa vastaavista rikkomuksista. Nick kertoo Petelle suunnitelmistaan lähteä Lontooseen, ja he hyvästelevät. Annie päättää ryöstää koruliikkeen vastapäätä katua, jossa Marcus varastaa auton. Marcus moittii häntä ja yrittää ottaa korut itselleen, mutta Annie pitää ne ja patistaa Marcusta yrittämään estää häntä. Marcus uskoo, että Annie on menettänyt kontrollin, ja antaa vihjeen poliisille. Annie pidätetään, ja hän olettaa Peten olevan syyllinen, koska hän näki Annien lastaavan tavarat kaappiinsa. Myöhemmin hän yrittää saada Peten tekemään tunnustuksen. Kun Annie ei usko hänen syyttömyyteensä, Pete luovuttaa vastentahtoisesti Nicksin nimen, koska hän luulee Nickin olevan jo lentokoneessa Lontooseen. Hän ei tiedä, että Nick antoi lippunsa juhlissa tytölle, joka oli päättänyt olla lähtemättä. Kun Annie ja hänen miehensä löytävät Nickin kävelemässä kotiin juhlista, he ajavat hänet tieltä ja pahoinpitelevät häntä armottomasti. Kun Annie uskoo tappaneensa Nickin, he heittävät tämän ruumiin viemäriin. Seuraavana aamuna Nick menee kouluun ja huomaa, ettei kukaan näe tai kuule häntä. Kotiin palattuaan hän huomaa, että hänen äitinsä on tehnyt katoamisilmoituksen, ja poliisi tutkii hänen katoamistaan. Hetken kuluttua Nick tajuaa, että hän on yhä elossa, mutta tajuton. Kun Nick tajuaa, että hänellä on ruumiin ulkopuolinen kokemus, hän kääntyy Annien ja Peten puoleen pelastaakseen henkensä. Etsivä Larson näyttää olevan lähellä saada koko totuuden kasaan, ja vihjaa, että kun hän löytää Annien, hän voi laittaa ryöstöt ja murhan Marcuksen syyksi. Koska Marcus on yhä ehdonalaisessa, etsivä Larson kertoo hänelle, että jo murhaan sekaantuminen voi lähettää hänet takaisin vankilaan. Marcus päättää sekaantua asiaan ja kidnappaa Peten, joka pakottaa hänet johtamaan hänet Nicksin ruumiin luo, jotta he voivat siirtää sen toiseen paikkaan. Hän salaliittoutuu tappamaan Annien ja järjestää tapaamisen Annien kanssa. Annie kutsuu tapaamispaikalle myös Peten, jota poliisi tarkkailee. Kun Annie pakenee sekä Marcusta että poliisia, Nick huutaa hänelle ja Annie kuulee hänet ensimmäistä kertaa. Vaikka he eivät pysty keskustelemaan, Annie kuulee Nickin äänen päässään ja aistii Nickin läsnäolon. Annie tuntee tekojensa painavan omaatuntoaan ja pysähtyy käymään Nicksin huoneessa saadakseen käsityksen siitä, kuka hän on. Molemmat tajuavat, että he olivat samanlaisia ja eri olosuhteissa he olisivat voineet olla läheisiä. Diane saa Annien kiinni hänen huoneessaan, ja tämä pakenee. Hän palaa metsään löytääkseen Nicksin ruumiin, mutta huomaa, että se on siirretty. Hän kohtaa Peten ja Marcuksen saadakseen tietää ruumiin sijainnin. Marcus kertoo sen hänelle, mutta ampuu häntä vatsaan lähtiessään. Hän ampuu Marcusta vastavuoroisesti ja soittaa poliisille kertoakseen, mistä Nick löytyy. Nicksin ruumis löytyy padosta ja pelastetaan. Vierailtuaan hänen luonaan sairaalassa Annie kuolee haavoihinsa. Sairaalasta lähdettyään Nick tapaa puistossa Annien nuoremman veljen Victorin lentämässä pienoismallilentokonettaan. Molemmat muistavat Annieta kirjoittamalla hänelle viestin lentokoneen päälle ja lentävät sillä joen rannan yli.</w:t>
      </w:r>
    </w:p>
    <w:p>
      <w:r>
        <w:rPr>
          <w:b/>
        </w:rPr>
        <w:t xml:space="preserve">Esimerkki 1.1201</w:t>
      </w:r>
    </w:p>
    <w:p>
      <w:r>
        <w:t xml:space="preserve">Fakta1: Fakta2: parturi-kampaamo on Frankin omistuksessa, Fakta3: Doris Big Dave Brewster tietää, että hänellä on suhde Doriksen kanssa, Fakta4: Sacramento asuu kaupungin kalleimmassa hotellissa, Fakta5: Frank Doriksen puolustusrahasto on saatu kiinnittämällä parturi-kampaamo.</w:t>
      </w:r>
    </w:p>
    <w:p>
      <w:r>
        <w:rPr>
          <w:b/>
        </w:rPr>
        <w:t xml:space="preserve">Tulos</w:t>
      </w:r>
    </w:p>
    <w:p>
      <w:r>
        <w:t xml:space="preserve">Vuonna 1949 Ed Crane on vaatimaton parturi Santa Rosan kaupungissa Kaliforniassa. Hän on naimisissa Dorisin kanssa, joka on kirjanpitäjä ja jolla on alkoholiongelma, ja hän työskentelee parturiliikkeessä, jonka omistaa hänen lankonsa Frank. Creighton Tolliver -niminen asiakas kertoo Edille olevansa liikemies, joka etsii sijoittajia, jotka sijoittaisivat 10 000 dollaria uuteen teknologiaan nimeltä kuivapesu. Ed päättää kerätä rahat kiristämällä nimettömänä Dorissin pomoa, Big Dave Brewsteria, jonka hän tietää seurustelevan Dorisin kanssa. Dave kavaltaa rahaa tavaratalostaan maksaakseen kiristyksen. Pian hän kuitenkin keksii juonen ja hakkaa Tolliveria, kunnes tämä paljastaa Edin. Dave kohtaa Edin kaupassa ja yrittää tappaa tämän, mutta Ed puukottaa Daven kuolettavasti sikariveitsellä. Daven hautajaisten jälkeen hänen vaimonsa tulee Edin luo ja tunnustaa, että eräänä päivänä hän ja Dave näkivät ufon. Myöhemmin kaupan kirjanpidossa havaitaan väärinkäytöksiä. Poliisi pidättää Dorisin kavalluksesta ja Daven murhasta. Ed suostutellaan palkkaamaan Sacramentosta kotoisin oleva puolustusasianajaja Freddy Riedenschneider, joka saapuu paikalle ja asettuu kaupungin kalleimpaan hotelliin. Hän ryhtyy elämään ylenpalttisesti Dorissin puolustusrahastolla, jonka Frank sai kiinnittämällä parturi-kampaamon. Kaikki on turhaa, sillä oikeudenkäynnin aamuna Doris hirttäytyy selliinsä. Myöhemmin paljastuu, että Doris oli hirttäytyessään raskaana, mutta ei ollut harrastanut seksiä Edin kanssa moneen vuoteen. Riedenschneider lähtee kaupungista, ja Frank, joka on nyt pahasti velkaantunut, alkaa juoda raskaasti. Ed käy säännöllisesti ystävänsä teini-ikäisen tyttären Rachel Birdy Abundasin luona kuuntelemassa tämän pianonsoittoa. Yksinäisyyden piinaamana hän kuvittelee auttavansa tyttöä aloittamaan musiikkiuran ja ryhtyvänsä tämän manageriksi. Fantasia murskaantuu, kun musiikinopettaja kertoo hänelle, ettei Birdyllä ole lahjoja. Ajaessaan takaisin opettajan luota Birdy lähentelee Ediä ja yrittää harrastaa suuseksiä, jolloin Ed menettää auton hallinnan ja ajaa kolarin. Ed herää sairaalasängyssä, ja kaksi poliisia pidättää hänet murhasta. Tolliversin pahoinpidelty ruumis on löydetty Edsin sijoitussopimuksen kanssa. Poliisi arvelee, että Ed pakotti Doriksen kavaltamaan sijoitusrahat, ja kun Tolliver sai tietää asiasta, hänet tapettiin. Ed palkkaa Riedenschneiderin puolustukseensa. Riedenschneiderin avauspuheenvuoron aikana Frank hyökkää Edin kimppuun, minkä jälkeen julistetaan virheellinen oikeudenkäynti. Koska Edillä ei ole enää varallisuutta, hän heittäytyy oikeuden armoille. Taktiikka ei toimi, ja tuomari tuomitsee hänet kuolemaan. Kuolemantuomiota odottaessaan Ed kirjoittaa tarinaansa myydäkseen sen pulp-lehdelle. Vähän ennen teloitusta Ed näkee vankilan ulkopuolella ufon. Kun Ed teloitetaan sähköiskulla, hän miettii kohtaloaan, ei kadu mitään päätöksiään ja toivoo näkevänsä Doriksen tuonpuoleisessa, jolloin he molemmat ovat vapaita kuolevaisten maailman puutteista.</w:t>
      </w:r>
    </w:p>
    <w:p>
      <w:r>
        <w:rPr>
          <w:b/>
        </w:rPr>
        <w:t xml:space="preserve">Esimerkki 1.1202</w:t>
      </w:r>
    </w:p>
    <w:p>
      <w:r>
        <w:t xml:space="preserve">Fakta1: Fakta2: Fakta3: Meksikon salainen palvelu on yrittänyt soluttautua El Tigren jengiin, Fakta4: Ranger Joe Warder määrätään menemään Meksikoon, Fakta5: El Tigren miehet ottavat Dennyn kiinni.</w:t>
      </w:r>
    </w:p>
    <w:p>
      <w:r>
        <w:rPr>
          <w:b/>
        </w:rPr>
        <w:t xml:space="preserve">Tulos</w:t>
      </w:r>
    </w:p>
    <w:p>
      <w:r>
        <w:t xml:space="preserve">Denny OMoore, irlantilainen poika New Yorkista, ei ole nähnyt isoveljeään Patrickia kahdeksaan vuoteen. Patrickin kerrotaan nyt omistavan hopeakaivoksen Meksikossa ja lähettävän tervetulleita rahoja perheelleen Amerikkaan. Border Cityn kaupungissa Texasissa El Tigre -niminen rosvo räjäyttää ja ryöstää pankin. El Tigre on vaarallinen tappaja, jolla on suuri jengi, joka on etsintäkuulutettu rajan molemmin puolin. Meksikon salainen palvelu, joka on yrittänyt soluttautua El Tigren jengiin, on saanut kaikki agenttinsa tapetuksi tai kadonneeksi. Heidän edustajansa lähestyy Texas Rangersia suunnitelman kanssa. El Tigresin oikea käsi on amerikkalainen Patrick OMoore. Meksikolaiset olettavat, että jos Ranger lähestyy OMoorea ja saa hänet takaisin Amerikkaan, hän olisi valmis pettämään El Tigren rahaa ja armahdusta vastaan. Ranger Joe Warder saa tehtäväkseen mennä Meksikoon ja tuoda OMoore rajan yli. Matkalla rosvot hyökkäävät Dennyn kimppuun, mutta Joe pelastaa hänet. Kun Joe saa selville, että Dennyn veli on se mies, jota hän etsii, hän liittoutuu Dennyn kanssa ja ratsastaa yhdessä San Clementeen, Meksikoon, jossa Patrick asuu. Denny löytää siellä naisen, Carmelita Alvaradon, jota Patrick rakastaa, mutta joka ei halua olla missään tekemisissä hänen kanssaan. El Tigresin miehet ottavat Dennyn kiinni, mutta pysyen poissa Dennyn näköpiiristä Patrick pelastaa hänet. Patrick kertoo miehille, ettei hänellä ole veljeä, mutta käskee miehiään olemaan vahingoittamatta Dannya ja palauttamaan hänet vahingoittumattomana Yhdysvaltoihin. Myöhemmin Patrick löytää Dannyn ja kertoo tälle olevansa elämänsä velkaa El Tigrelle, joka kerran pelasti sen. Vangiksi joutumisen jälkeen Denny, Joe ja Carmelita pakenevat. El Tigre tappaa heidät pakoon auttavan ystävänsä ja hyökkää Dennyn kimppuun macheten kanssa. Joe ampuu hänet. El Tigre paljastuu valepukuiseksi Patrickiksi. Amerikkalaiset lähtevät kotimatkalle, ja Carmelita päättää lähteä Dennyn mukaan.</w:t>
      </w:r>
    </w:p>
    <w:p>
      <w:r>
        <w:rPr>
          <w:b/>
        </w:rPr>
        <w:t xml:space="preserve">Esimerkki 1.1203</w:t>
      </w:r>
    </w:p>
    <w:p>
      <w:r>
        <w:t xml:space="preserve">Fakta1: Fakta2: Fakta3: Ramya on Swapnan paras ystävä, Fakta4: Sekhar sattuu olemaan Sarvabhouman lapsuudenystävän poika, Fakta5: tarina päättyy onnellisesti Swapnan ja Madhun liittoon.</w:t>
      </w:r>
    </w:p>
    <w:p>
      <w:r>
        <w:rPr>
          <w:b/>
        </w:rPr>
        <w:t xml:space="preserve">Tulos</w:t>
      </w:r>
    </w:p>
    <w:p>
      <w:r>
        <w:t xml:space="preserve">Madhu Raja on kotoisin köyhästä perheestä, mutta hän on collegen urheilumestari. Lisäksi hän on erittäin hyvä opiskelemaan. Swapna Sneha on miljonääri Sarvabhouma Rao Kota Srinivasa Raon tytär. Hän on myös hyvä opiskelussa ja muissa koulun ulkopuolisissa aktiviteeteissa. Hän on kuitenkin maanläheinen tyttö ja haluaa aina olla hyvin yksinkertainen. Hän kulkee collegeen bussilla eikä halua käyttää edes autoa. Sekhar Chakravarthy on heidän luokkatoverinsa. Sekhar menettää sydämensä Swapnalle. Ramya on myös heidän luokkatoverinsa ja Swapnan paras ystävä. Kerran Madhu pelastaa Shanti-nimisen tytön, kun Swapnan veli Raghubabu kiusaa häntä. Siksi hän kantaa kaunaa Madhua kohtaan. Vaikka Sekhar rakastaa Swapnaa, tämä antaa sydämensä Madhulle ja Sekhar siirtyy hiljaa pois heidän luotaan. Kun Madhu menee Swapnan syntymäpäiväjuhliin, hänen veljensä pieksää hänet. Niinpä Madhu päättää pysytellä poissa hänen luotaan jonkin aikaa ja lähtee Hyderabadiin, koska hän saa sieltä töitä. Hän lupaa Swapnalle, että menisi naimisiin tämän kanssa vakuuttamalla tämän vanhemmat ja veljen jonkin ajan kuluttua. Ramya, joka myös jää Hyderabadiin avioiduttuaan, erehtyy Madhusta, koska tämä liikkuu läheisesti talon omistajan tyttären Shantin kanssa. Lisäksi yksi Shantin kollegoista, Navabharat Balaji, joka rakastaa häntä, ryhtyy pahansuovaan kampanjaan Madhua ja Shantia vastaan. Tämä vahvistaa Ramyan epäilyksiä, ja valitettavasti Swapna lähtee Hyderabadiin ja sekin erehtyy Madhun ja Shantin ystävyydestä. Swapna suostuu menemään naimisiin kenen tahansa kanssa, koska hän tuntee, että Madhu on jättänyt hänet. Sekhar sattuu olemaan Sarvabhouman lapsuudenystävän Narra Venkateswara Raon poika ja he sopivat avioliitostaan. Sekhar yrittää kuitenkin vakuuttaa Swapnalle, että Madhu on herrasmies, mutta epäonnistuu yrityksessään. Kun Madhu tapaa Swapnan, tämä moittii häntä ja leimaa hänet huijariksi. Juuri ennen avioliittoa Sekhar kuolee onnettomuudessa. Tässä vaiheessa Shanti, joka on Sekharin isän veljentytär, käy lohduttamassa häntä ja näkee sattumalta Swapnan. Hän paljastaa totuuden, että hänen rakkautensa on yksipuolista ja Madhu todella rakastaa häntä ja Madhu on edelleen hänen ajatuksissaan. Swapna tajuaa virheensä, ja lopulta tarina päättyy onnellisesti Swapnan ja Madhun liittoon.</w:t>
      </w:r>
    </w:p>
    <w:p>
      <w:r>
        <w:rPr>
          <w:b/>
        </w:rPr>
        <w:t xml:space="preserve">Esimerkki 1.1204</w:t>
      </w:r>
    </w:p>
    <w:p>
      <w:r>
        <w:t xml:space="preserve">Fakta1: Fakta3: Chanin isä vapautumisen jälkeen kuoli aiheuttaen hänelle suuresti syyttää itseään vankilassa, Fakta4: nuoret kuntoutus huumeista, Fakta5: osallistuu huumehoito luentoja Japanissa</w:t>
      </w:r>
    </w:p>
    <w:p>
      <w:r>
        <w:rPr>
          <w:b/>
        </w:rPr>
        <w:t xml:space="preserve">Tulos</w:t>
      </w:r>
    </w:p>
    <w:p>
      <w:r>
        <w:t xml:space="preserve">1960-70-luvulla Hongkongissa, kun poliisi oli korruptoitunut ja triadit hallitsivat kaupunkia, Chan Wah Sean Laun, La Ba Gordon Lamin, Kitty Zhang Jinin ja heidän veljiensä loistavat päivät. Chania, joka oli hyvin ylimielinen, pidettiin Tsz Wan Shanin Kolmentoista tuhman lapsen johtajana. Myöhemmin Chan tapaa elämänsä rakkauden, Hoyau Jiang Yiyanin, ja viettää suloisimmat hetkensä hänen kanssaan. Hyvät ajat eivät kuitenkaan kestäneet niin kauan kuin Chania jahdattiin huumekaupasta. Onneksi Chan onnistui pakenemaan kuolemaa ystävänsä Halley Louis Koon avulla, joka on poliisin huumeidenvastaisen yksikön johtaja, mutta ei kuitenkaan päässyt pakenemaan lakia. Vapauduttuaan vankilasta Chanin isä kuoli samalla kun Hoyau katosi, mikä sai hänet syyttämään suuresti itseään. Chan tajusi menneisyyden virheensä ja on päättänyt kääntää uuden lehden. Hän osallistuu aktiivisesti nuorten auttamiseen huumausaineista vieroittautumisessa, ja hänet myös palkittiin yhtenä Hongkongin kymmenestä erinomaisesta nuoresta henkilöstä. Hän myös vaikutti La Ba:n ja Kittyn oikealle tielle ja auttoi sovittelemaan triadien välisiä riitoja ja keräsi suurta kunnioitusta sekä triadeilta että poliisilta. Kerran osallistuessaan Japanissa huumehoitoluennoille Chan tapaa Hoyaun ja haluaa jälleen kerran olla hänen kanssaan yhdessä.</w:t>
      </w:r>
    </w:p>
    <w:p>
      <w:r>
        <w:rPr>
          <w:b/>
        </w:rPr>
        <w:t xml:space="preserve">Esimerkki 1.1205</w:t>
      </w:r>
    </w:p>
    <w:p>
      <w:r>
        <w:t xml:space="preserve">Fakta1: Fakta2: Fakta3: Kottaisaamy ja Nagamani valmistautuvat häihin, Fakta4: Sankarapandian onnistuu antamaan väärän viestin Kottaisaamylle, Fakta5: Nagamani ei unohda Kottaisaamya.</w:t>
      </w:r>
    </w:p>
    <w:p>
      <w:r>
        <w:rPr>
          <w:b/>
        </w:rPr>
        <w:t xml:space="preserve">Tulos</w:t>
      </w:r>
    </w:p>
    <w:p>
      <w:r>
        <w:t xml:space="preserve">Pounrasu Vineethillä on veli Kottaisaamy Napoleon ja sisko Kovai Sarala. Pounrasu rakastaa siskonsa tytärtä Nagamania. Pounrasu palaa opiskeltuaan kaupunkiin, hän rakastaa edelleen tyttöä. Nagamanin isä Manivannan järjestää Nagamanin avioliiton rähinöitsijän kanssa rahasta, mutta hänen äitinsä Kovai Sarala haluaa, että hänen veljensä menee naimisiin Nagamanin kanssa. Lopulta Kottaisaamy menee kihloihin Nagamanin kanssa. Pounrasu ei pysty puhumaan veljeään vastaan. Kottaisaamyn perhe ja hänen setänsä perhe ovat riidelleet useiden vuosien ajan. Vain siksi Kottaisaamy lähettää setänsä vankilaan. Kottaisaamy ja Nagamani valmistautuvat häihin. Samaan aikaan hänen setänsä Sankarapandian onnistuu välittämään Kottaisaamylle väärän viestin siitä, että Aandalin avioliitto oli pakkoavioliitto. Kottaisaamy peruu välittömästi Aandalin avioliiton ja Kottaisaamy joutuu menemään naimisiin Aandal Kushboon kanssa. Nagamani tuntee itsensä petetyksi eikä voi unohtaa Kottaisaamya, johon hän oli rakastunut. Kottaisaamy ja Aandal eivät elä onnellisina ja he ovat koko ajan riidoissa. Eräänä päivänä Aandal saa selville, että Pounrasu setänsä kanssa olivatkin syyllisiä. He onnistuivat perumaan hänen avioliittonsa, koska Pounrasu halusi naida Nagamanin. Lopulta Aandal lupaa Pounrasulle saattaa Nagamanin ja hänet yhteen. Sillä välin hänen setänsä tappaa Aandalin. Loppuosa tarinasta kertoo siitä, mitä Pounrasulle ja Nagamanille tapahtuu.</w:t>
      </w:r>
    </w:p>
    <w:p>
      <w:r>
        <w:rPr>
          <w:b/>
        </w:rPr>
        <w:t xml:space="preserve">Esimerkki 1.1206</w:t>
      </w:r>
    </w:p>
    <w:p>
      <w:r>
        <w:t xml:space="preserve">Fakta1: tarina avautuu Karaikudissa, Fakta2: Fakta3: Saravananilla ja ystävillä on suuria suunnitelmia ravintolan avaamisesta Gouravamin ja Trichyn rahojen avulla, Fakta4: Malaikottai on rakkautta Saravananille ensi silmäyksellä, Fakta5: Manaa In pakottaa Aishwaryan naimisiin hänen kanssaan konflikti.</w:t>
      </w:r>
    </w:p>
    <w:p>
      <w:r>
        <w:rPr>
          <w:b/>
        </w:rPr>
        <w:t xml:space="preserve">Tulos</w:t>
      </w:r>
    </w:p>
    <w:p>
      <w:r>
        <w:t xml:space="preserve">Tarina alkaa Karaikudissa, jossa Gouravam Santhanam on tunnettu perinteinen kokki, joka ansaitsee elantonsa tekemällä tilauksia avioliittotilaisuuksiin. Hän joutuu ottamaan vastaan tilauksen paikallisen goonin häihin eikä ole siitä iloinen. Saravanan Vishal ja hänen neljä ystäväänsä, jotka tulevat hänen palvelukseensa nuoremmiksi kokkeiksi, tarjoutuvat auttamaan häntä, mutta joutuvat vielä suurempiin vaikeuksiin, ja heidän on pakko paeta Karaikudista. Tarina siirtyy Trichyyn, jossa Saravananilla ja hänen ystävillään on suuria suunnitelmia avata ravintola Gouravamin ja hänen rahojensa avulla. Täällä, aivan kuten Malaikottaissa, Saravananille on rakkautta ensi silmäyksellä, kun hän näkee Aishwarya Aishwarya Arjunin. Asiat menevät pieleen, ja kun heidän rakkautensa syvenee, tutustumme kahteen kilpailevaan jengiin, Kasi ja Manaa sekä "Madurai Anachi", jotka ovat jatkuvasti toistensa kurkussa. Ristiriidassa Manaa pakottaa Aishwaryan naimisiin kanssaan, ja pelastaakseen rakkautensa Saravanan paljastaa menneisyytensä. Saravanan on vankilasta palannut, joka oli tappanut kolme ihmistä Maduraissa, mukaan lukien Anachin ainoan pojan, kostaakseen orvon lapsen murhan, jota Saravanan pitää pikkusiskonaan. Loppuosa tarinasta on, miten Saravanan suojelee rakkauttaan ja tappaa pimeät voimat.</w:t>
      </w:r>
    </w:p>
    <w:p>
      <w:r>
        <w:rPr>
          <w:b/>
        </w:rPr>
        <w:t xml:space="preserve">Esimerkki 1.1207</w:t>
      </w:r>
    </w:p>
    <w:p>
      <w:r>
        <w:t xml:space="preserve">Fakta1: Fakta2: luutnantti on rakkautta ensisilmäyksellä, Fakta3: Lauralee On kohtaa amiraalin tyttären, Fakta4: laiva saavuttaa sataman ajan, Fakta5: Stony päätyy sotilasoikeudenkäyntiin.</w:t>
      </w:r>
    </w:p>
    <w:p>
      <w:r>
        <w:rPr>
          <w:b/>
        </w:rPr>
        <w:t xml:space="preserve">Tulos</w:t>
      </w:r>
    </w:p>
    <w:p>
      <w:r>
        <w:t xml:space="preserve">Lauralee Curtis tutustuu laivaston luutnanttiin, lentäjä Sam Stony Gilchristiin, 20-vuotissyntymäpäiväjuhlissaan. Se on rakkautta ensi silmäyksellä. Kaksi päivää myöhemmin he ovat aviomies ja vaimo. Stonyn seuraava tukikohta on Honolulussa Havaijilla, mutta viime hetkellä hän saa käskyn jättää kaikki ja lentää Washingtoniin. Hän suutelee uutta morsiantaan hyvästiksi, ja tämä nousee yksin laivaan Honoluluun. Laivalla Lauralee kohtaa amiraalin tyttären, Rosalind Furnessin, joka kohtelee häntä kylmästi. Amiraali selittää, että kaikki olivat olettaneet Rosalindin olevan se, joka menisi naimisiin Stonyn kanssa. Kun laiva saapuu satamaan, Rosalind on tehnyt Lauraleelle täysin selväksi, että hän on valmiina siltä varalta, että avioliitto ei onnistu. Lauralee on yksinäinen Honolulussa, kunnes hän törmää vanhaan ystäväänsä Gregiin ja alkaa seurustella tämän kanssa. Seurauksena on komplikaatioita, kunnes Lauralee lopulta uskoo, että hänen on jätettävä Stony, koska hän on haitaksi Stonyn uralle. Kun Lauralee ja Greg ovat purjeveneellä, Stony pörrää heidät lentokoneellaan ja päätyy sotilasoikeudenkäyntihuoneeseen, jossa hänen uransa on vaarassa. Rosalind vahingoniloinen, että nyt Stony voi olla hänen, mutta Stony lähtee Lauraleen perään, ja kaikki päättyy hyvin.</w:t>
      </w:r>
    </w:p>
    <w:p>
      <w:r>
        <w:rPr>
          <w:b/>
        </w:rPr>
        <w:t xml:space="preserve">Esimerkki 1.1208</w:t>
      </w:r>
    </w:p>
    <w:p>
      <w:r>
        <w:t xml:space="preserve">Fakta1: Fakta2: Fakta3: Annie suostuttelee Loraa huolehtimaan kotitaloudesta, Fakta4: Loran keskittyminen uraan estää häntä olemasta tyttären kanssa, Fakta5: tytär näkee enemmän Annieta.</w:t>
      </w:r>
    </w:p>
    <w:p>
      <w:r>
        <w:rPr>
          <w:b/>
        </w:rPr>
        <w:t xml:space="preserve">Tulos</w:t>
      </w:r>
    </w:p>
    <w:p>
      <w:r>
        <w:t xml:space="preserve">Vuonna 1947 leski Lora Meredith Lana Turner haaveilee kuuluisasta Broadway-näyttelijästä. Kun hän kadottaa Terry Burnhamin lapsena esittämän nuoren tyttärensä Susien rannalla, hän pyytää Steve Archer John Gavin -nimistä tuntematonta miestä auttamaan häntä tytön löytämisessä. Susien löytää ja siitä huolehtii Annie Johnson Juanita Moore, musta yksinhuoltajaäiti, jolla on myös Susien ikäinen tytär Sarah Jane, jota esittää lapsena Karin Dicker. Sarah Jane on perinyt isänsä vaalean ihon ja voi esiintyä valkoisena. Hän tekee sen kiivaasti ja kiihkeästi hyödyntäen eurooppalaista perintöään ja piirteitään. Vastineeksi Annien ystävällisyydestä Lora ottaa väliaikaisesti Annien ja tämän tyttären luokseen. Annie suostuttelee Loran antamaan hänen jäädä hoitamaan taloutta, jotta leski voi jatkaa näyttelijänuraansa. Matkan varrella kamppailujen kautta Lorasta tulee näyttämökomedioiden tähti, jonka agenttina toimii Allen Loomis Robert Alda ja päänäytelmäkirjailijana David Edwards Dan OHerlihy. Vaikka Lora oli aloittanut suhteen rannalla tapaamansa muukalaisen Steve Archerin kanssa, heidän seurustelunsa kariutuu, koska mies ei halua Laurasta tähteä. Loran keskittyminen uraansa estää häntä viettämästä aikaa tyttärensä kanssa, joka näkee enemmän Annieta. Annien ja Sarah Janen kanssa on omat ongelmansa, sillä Sarah Jane kamppailee sekarotuisen identiteettinsä kanssa ja haluaa esiintyä valkoisena, koska se oli etuoikeutettu amerikkalaisessa yhteiskunnassa kansalaisoikeuksia edeltävällä aikakaudella. Yksitoista vuotta myöhemmin, vuonna 1958, Lora on arvostettu Broadway-tähti, joka asuu ylellisessä kodissa New Yorkissa. Annie asuu edelleen hänen luonaan ja toimii lastenhoitajana, taloudenhoitajana, luottamusmiehenä ja parhaana ystävänä. Hylättyään Davidsin viimeisimmän käsikirjoituksen ja hänen avioliittohakemuksensa Lora ottaa roolin dramaattisessa näytelmässä. Näytelmän jälkipirskeissä hän tapaa Steven, jota hän ei ole nähnyt vuosikymmeneen. He alkavat hitaasti elvyttää suhdettaan, ja Steve tutustuu uudelleen Annieen ja nyt teini-ikäisiin Susie Sandra Deeen ja Sarah Jane Susan Kohneriin. Kun Lora saa sopimuksen italialaisen elokuvan tähdeksi, hän jättää Steven vahtimaan Susieta. Teini-ikäinen kehittää vastikkeettoman ihastuksen äitinsä poikaystävään. Sarah Jane jatkaa valkoisena esiintymistä ja alkaa seurustella valkoisen pojan Troy Donahuen kanssa. Mies pahoinpitelee hänet kujalla saatuaan tietää, että hän on musta. Jonkin aikaa myöhemmin hän esiintyy jälleen valkoisena saadakseen työtä esiintyäkseen hämärässä yökerhossa, mutta kertoo äidilleen työskentelevänsä kirjastossa. Kun Annie saa tietää totuuden, hän menee klubille hakemaan tytärtään; Sarah Jane saa potkut. Äidin hylkääminen alkaa rasittaa Annieta fyysisesti ja henkisesti. Kun Lora palaa Italiasta, Sarah Jane on karannut kotoa. Hän pyytää Steveä palkkaamaan etsivän etsimään häntä. Etsivä löytää Sarah Janen Kaliforniasta, jossa hän asuu valkoisena naisena salanimellä ja työskentelee kuorotyttönä. Annie, joka heikkenee ja masentuu päivä päivältä enemmän, lentää Kaliforniaan nähdäkseen tyttärensä viimeisen kerran ja hyvästelläkseen hänet. Palattuaan New Yorkiin Annie on vuoteenomana, ja Lora ja Susie huolehtivat hänestä. Susien ihastuminen Steveen muuttuu vakavaksi, kun Susie saa tietää, että Steve ja Lora aikovat mennä naimisiin. Annie kertoo Loralle tytön ihastumisesta. Äitinsä kanssa käydyn yhteenoton jälkeen Susie päättää lähteä kouluun Denveriin, Coloradoon, unohtaakseen Steven. Pian Susien lähdön jälkeen Annie menehtyy. Annie saa toivomuksensa mukaisesti ylelliset hautajaiset suuressa kirkossa gospelkuoron säestämänä, minkä jälkeen seuraa perinteinen hautajaiskulkue, jossa on puhallinorkesteri ja hevosvetoinen ruumisauto. Juuri ennen kuin kulkue lähtee liikkeelle, Sarah Jane tunkeutuu surijoiden joukon läpi ja heittäytyy äitinsä arkun päälle anoen anteeksiantoa. Lora vie Sarah Janen heidän limusiiniinsa ja liittyy hänen, Susien ja Steven seuraan, kun kulkue kulkee hitaasti kaupungin läpi.</w:t>
      </w:r>
    </w:p>
    <w:p>
      <w:r>
        <w:rPr>
          <w:b/>
        </w:rPr>
        <w:t xml:space="preserve">Esimerkki 1.1209</w:t>
      </w:r>
    </w:p>
    <w:p>
      <w:r>
        <w:t xml:space="preserve">Fakta1: unkarilaispariskunta joutuu pakenemaan sortavasta Unkarin kansantasavallasta ja ottaa Marian mukaansa, Fakta2: kiltti sijaisperhe kasvattaa tyttären, Fakta3: Amerikan Punainen Risti tuo Suzannen uuteen kotiin Los Angelesiin, Fakta4: hämmentynyt nuori tyttö joutuu hyväksymään kodin ja maan äkillisen muutoksen, Fakta5: kodin ja maan äkillinen muutos johtaa ongelmalliseen kasvatukseen.</w:t>
      </w:r>
    </w:p>
    <w:p>
      <w:r>
        <w:rPr>
          <w:b/>
        </w:rPr>
        <w:t xml:space="preserve">Tulos</w:t>
      </w:r>
    </w:p>
    <w:p>
      <w:r>
        <w:t xml:space="preserve">Vuonna 1950 unkarilaispariskunta Peter ja Margit joutuvat pakenemaan sortavasta Unkarin kansantasavallasta Yhdysvaltoihin, ja heidän vanhin tyttärensä Maria lähtee mukaansa. Valitettavasti he joutuvat jättämään jälkeensä pikkutyttärensä Suzannen, jonka kiltti sijaisperhe kasvattaa. Viisi vuotta myöhemmin Peter ja Margit järjestävät, että Amerikan Punainen Risti tuo Suzannen heidän uuteen kotiinsa Los Angelesiin. Siellä hämmentyneen nuoren tytön on pakko hyväksyä äkillinen kodin ja maan vaihtuminen, mikä johtaa ongelmalliseen kasvatukseen. 15-vuotiaana kapinallinen ja itsestään epävarma Suzanne yrittää selvittää juuriaan ja päättää matkustaa takaisin Budapestiin, Unkariin, selvittääkseen menneisyytensä ja löytääkseen todellisen identiteettinsä.</w:t>
      </w:r>
    </w:p>
    <w:p>
      <w:r>
        <w:rPr>
          <w:b/>
        </w:rPr>
        <w:t xml:space="preserve">Esimerkki 1.1210</w:t>
      </w:r>
    </w:p>
    <w:p>
      <w:r>
        <w:t xml:space="preserve">Fakta1: Fakta2: Fakta3: voimakas seksuaalinen halu saa hänet palaamaan sivilisaatioon löytääkseen kumppanin, Fakta4: metsä on uskonut olevansa apina, Fakta5: Nathan ensin Gabriellen avulla ja myöhemmin suorittaa laajamittaisen maneerikoulutuksen Puff Lila 'n avulla.</w:t>
      </w:r>
    </w:p>
    <w:p>
      <w:r>
        <w:rPr>
          <w:b/>
        </w:rPr>
        <w:t xml:space="preserve">Tulos</w:t>
      </w:r>
    </w:p>
    <w:p>
      <w:r>
        <w:t xml:space="preserve">Suurin osa elokuvasta kerrotaan takaumana: Puff Rhys Ifans todistaa kongressille, Lila Jute Patricia Arquette kertoo tarinansa poliisille, ja kuollut Nathan Bronfman Tim Robbins puhuu tuonpuoleisessa näkymättömälle yleisölle. Lila on nainen, jolla on harvinainen hormonaalinen epätasapaino, joka saa paksut hiukset kasvamaan ympäri kehoa. Parikymppisenä Lila päättää jättää yhteiskunnan ja asua luonnossa, jossa hän tuntee olevansa vapaa olemassa mukavasti luonnollisessa tilassaan. Hän kirjoittaa menestyksekkään kirjan alastomasta, villistä, onnellisesta ja vapaasta elämästään metsässä luontoa syleillen. Sitten, 30-vuotiaana, voimakas seksuaalinen halu saa hänet palaamaan sivistykseen ja poistattamaan hiuksensa löytääkseen kumppanin. Kumppaniksi hän löytää tohtori Nathan Bronfmanin, psykologin, joka tutkii mahdollisuutta opettaa hiirille pöytätapoja. Eräänä päivänä Lila ja Nathan lähtevät metsäretkelle. Lila näkee metsässä alastoman miehen, joka on koko elämänsä ajan luullut olevansa apina. Lila riisuu vaatteensa ja jahtaa miestä, kunnes hän jää puun oksalle. Mies putoaa oksalta ja kaatuu tajuttomaksi Nathanin tullessa paikalle. Nathan tuo miehen laboratorioonsa, jossa mies saa nimen Puff. Nimi tulee hänen ranskalaisen tutkimusavustajansa, Gabrielles Miranda Otton lapsuuden koiran mukaan. Myöhemmin saamme selville hänen puhelinsoitostaan tuntemattomalle henkilölle, että hän on itse asiassa amerikkalainen, jolla on väärennetty ranskalainen aksentti. Ensin Gabriellen ja myöhemmin Lilan avulla Nathan suorittaa Puffille laajan maneerikoulutuksen, jotta tämä osaa puhua ja käydä läpi korkeakulttuuria arvostavia liikesarjoja, vaikka hänellä on edelleen vaikeuksia hallita seksuaalisia haluja. Osoittaakseen menestyksensä Nathan vie Puffin kiertueelle. Puff juo salaa paljon ja käy prostituoitujen luona. Samaan aikaan Nathanin ja Lilasin suhde huononee, ja Nathanilla on suhde Gabriellen kanssa. Lopulta Lila päättää viedä Puffin takaisin metsään peruuttaakseen hänen tapakoulutuksensa ja palauttaakseen hänet luonnolliseen tilaansa. Lila ja Puff elävät alasti metsässä yhdessä, kunnes Nathan eräänä päivänä löytää heidät ja Puff tappaa Nathanin. Lila ilmoittautuu murhaajaksi ja pyytää Puffia todistamaan ihmiskunnan omapäisyydestä ennen kuin tämä palaa kotiinsa metsään. Toimittajien ja katsojien poistuttua Puff palaa metsästä ja nousee Gabriellen kanssa autoon. Molemmat ajavat hakemaan ruokaa hän puhuu edelleen ranskalaisella aksentilla. Elokuvan lopussa luetaan filosofinen katkelma samalla kun lopputekstit näkyvät. Se on ote William of Ockhamin teoksesta Opera Theologica, jossa Ockham selittää teoriaansa intuitiivisesta kognitiosta. Intuitiivinen kognitio on sellaista, että kun kognoidaan joitakin asioita, joista toinen on periytyvä toisessa tai toinen on tilallisesti etäällä toisesta tai on olemassa jossakin suhteessa toiseen, välittömästi tuon ei-positioittaisen kognition perusteella tiedetään, onko asia periytyvä vai ei periytyvä, onko se tilallisesti etäällä vai ei, ja sama pätee myös muihin totuudenmukaisiin kontingenttisiin propositioihin, paitsi jos tuo kognitio on virheellinen tai siinä on jokin este.</w:t>
      </w:r>
    </w:p>
    <w:p>
      <w:r>
        <w:rPr>
          <w:b/>
        </w:rPr>
        <w:t xml:space="preserve">Esimerkki 1.1211</w:t>
      </w:r>
    </w:p>
    <w:p>
      <w:r>
        <w:t xml:space="preserve">Fakta1: toimittaja Rowena Price ja tutkija Miles Haley Under tutkivat konservatiivista republikaanisenaattori Stephen Sachs kynäilemällä David Shane, Fakta2: konservatiivinen republikaanisenaattori Stephen Sachs on ollut salaisia seksuaalisia kohtaamisia miesharjoittelijoiden kanssa, Fakta3: Rowena 's toimittaja lopettaa tarinan, Fakta4: lapsuuden ystävä pyytää apua ottamalla alas Harrison Hill, Fakta5: Rowena Samalla kun perustetaan lahjakassit täyttää työtoveri Victoria 's Secret kokoelma käynnistää</w:t>
      </w:r>
    </w:p>
    <w:p>
      <w:r>
        <w:rPr>
          <w:b/>
        </w:rPr>
        <w:t xml:space="preserve">Tulos</w:t>
      </w:r>
    </w:p>
    <w:p>
      <w:r>
        <w:t xml:space="preserve">Kynänimellä David Shane toimittaja Rowena Price Halle Berry ja tutkija Miles Haley Giovanni Ribisi tutkivat konservatiivista republikaanisenaattori Stephen Sachsia, joka on harrastanut salaisia seksikohtaamisia miesharjoittelijoidensa kanssa, vaikka hän on julkisesti vastustanut homoja. Juttu kuitenkin tyrehtyy, kun lähde vaikenee ja senaattorin kannattaja Rowenan päätoimittaja lopettaa jutun. Toimittaja vaatii Rowenia myös lomalle eikä hyväksy kieltävää vastausta. Kotiin kävellessään Rowena tapaa lapsuudenystävänsä Grace Clayton Nicki Aycoxin, joka pyytää Rowenan apua rikkaan mainosjohtajan Harrison Hill Willisin kaatamisessa. Grace antaa Rowenalle sähköpostinsa todisteeksi heidän avioliiton ulkopuolisesta suhteestaan, jonka Hill hiljattain lopetti. Muutamaa päivää myöhemmin Grace löydetään kuolleena, hukutettuna ja myrkytettynä belladonnalla, mikä saa Rowenan epäilemään Harrisonia. Gracen paljastui olevan raskauden ensimmäisellä kolmanneksella. Milesin avulla Rowena soluttautuu Katherine Poguen peitenimellä vuokratyöntekijäksi hänen yritykseensä, H2A:han osoitteessa 7 World Trade Center. Laittaessaan lahjapusseja Victorias Secret -malliston lanseerausta varten hän tapaa työtoverinsa Ginan. Gina antaa hänelle tietoja H2A:n ylimmän johdon kyseenalaisista elämäntavoista. Hill paljastuu rikkaaksi vaimonsa Mia ReinhartHillin ansiosta. Jos vaimo eroaisi, mies jäisi pennittömäksi, mikä paljastaa syyn siihen, miksi hän salaa suhteensa naispuolisiin työntekijöihin. Rowena flirttailee Hillin kanssa sekä netissä että tosielämässä tietämättä, että netissä Hill on oikeasti Miles, mutta Hillsin lesbo PA Josie varoittaa häntä pysymään erossa hänestä. Kun Hill saa Rowenan kiinni nuuskimisesta ja luulee häntä yritysvakoilijaksi, hän antaa Rowenalle potkut. Milessin asunnosta Rowena löytää hänelle omistetun pyhäkön sekä selviä kuvia Milesista ja Gracesta. Miles saapuu kotiin, ja Rowena asettaa hänet vastakkain; hän puolustautuu esittämällä todisteita siitä, että Hillillä oli pääsy belladonnaan myrkytystä varten. Hän menee poliisin puheille, joka pidättää Harrisonin Gracen murhasta. Hillsin tuomion jälkeen Miles käy Rowenan luona. Silloin hän kertoo tälle tietävänsä, että Rowena on todellinen murhaaja ja että hän on käyttänyt tätä tutkimusta hyväkseen lavastaakseen Hillin syylliseksi. Rowena muistelee välähdyksittäin, kuinka hänen isänsä yritti ahdistella häntä ja hänen äitinsä hakkasi isän kuoliaaksi takkapölkyllä. Nuorempi Grace seuraa ikkunasta, kun he hautaavat miehen ruumiin. Grace on kiristänyt Rowenaa tällä tiedolla. Miles kuvailee yksityiskohtaisesti, miten hän oli suunnitellut murhan Gracen kiristyksen lopettamiseksi ja sysää murhan Hillin syyksi. Miles kysyy, miten hän aikoo pitää miehen hiljaisena, ja vihjaa, että hän saattaisi maata miehen kanssa, koska tämä on jo pitkään himoinnut häntä. Rowena kuitenkin puukottaa hänet kuoliaaksi ja penkoo keittiön. Sitten hän soittaa poliisille ja väittää, että Miles on käynyt hänen kimppuunsa ja että hän on saattanut olla todellinen murhaaja. Elokuva päättyy siihen, kun mies katsoo naapuritalon ikkunasta ulos, oletettavasti todistaen, mitä todella tapahtui.</w:t>
      </w:r>
    </w:p>
    <w:p>
      <w:r>
        <w:rPr>
          <w:b/>
        </w:rPr>
        <w:t xml:space="preserve">Esimerkki 1.1212</w:t>
      </w:r>
    </w:p>
    <w:p>
      <w:r>
        <w:t xml:space="preserve">Fakta1: elokuva sijoittuu mielisairaalaan, Fakta2: Fakta3: Rakhi Devadas, jolla on sairaalahallinnon tutkinto Yhdysvalloista, on sairaalan toimitusjohtaja, Fakta4: tiukat tavat käsitellä potilaita aiheuttavat ristiriitoja uuden lääkärin kanssa, Fakta5: Ruben Isaac tarjoaa enemmän vapautta vangeille.</w:t>
      </w:r>
    </w:p>
    <w:p>
      <w:r>
        <w:rPr>
          <w:b/>
        </w:rPr>
        <w:t xml:space="preserve">Tulos</w:t>
      </w:r>
    </w:p>
    <w:p>
      <w:r>
        <w:t xml:space="preserve">Elokuva sijoittuu mielisairaalaan, jonne tohtori Ruben Isaac Jayasurya tulee töihin lääkäriksi. Hän hoitaa potilaitaan, joita hän kutsuu asiakkaikseen, humanitaarisin perustein. Rakhi DevadasRadha Varma, jolla on sairaalahallinnon tutkinto Yhdysvalloista, on tämän sairaalan toimitusjohtaja. Hänen tiukat tapansa kohdella potilaita aiheuttavat usein yhteenottoja uuden lääkärin kanssa. Ruben Isaac puolestaan osoittaa rakkautta ja huolenpitoa ja tarjoaa enemmän vapautta vangeille, mistä lääketieteen tohtori ei pidä. Elokuva saa käänteen, kun paikalle saapuu toinen henkilö Mukesh, joka väittää olevansa alkuperäinen lääkäri.</w:t>
      </w:r>
    </w:p>
    <w:p>
      <w:r>
        <w:rPr>
          <w:b/>
        </w:rPr>
        <w:t xml:space="preserve">Esimerkki 1.1213</w:t>
      </w:r>
    </w:p>
    <w:p>
      <w:r>
        <w:t xml:space="preserve">Fakta1: Foster tapaa Jesse Tuckin juomassa metsän suuren puun juurella, Fakta2: lähteen salaisuuden paljastaminen johtaa siihen, että kaikki haluavat juoda siitä, Fakta3: Jessen äiti tappaa hänet kiväärin perällä, Fakta4: Winnie auttaa Jesseä ja Milesia vapauttamaan Tuckin vankilasta, Fakta5: Jesse lähtee ja lupaa rakastaa Jesseä siihen asti, kunnes päivä koittaa.</w:t>
      </w:r>
    </w:p>
    <w:p>
      <w:r>
        <w:rPr>
          <w:b/>
        </w:rPr>
        <w:t xml:space="preserve">Tulos</w:t>
      </w:r>
    </w:p>
    <w:p>
      <w:r>
        <w:t xml:space="preserve">15-vuotias Winnie Winifred Foster on yläluokan perheestä Treegapin kaupungissa Marylandissa ja haluaa tehdä omat valintansa elämässään. Kun hänelle kerrotaan, että hän joutuu sisäoppilaitokseen, hän karkaa metsään, jossa hän tapaa Jesse Tuckin, joka juo lähteestä suuren puun juurella. Jessen vanhempi veli Miles sieppaa hänet ja vie hänet Tuckien kotiin, jossa he kertovat palauttavansa hänet heti, kun voivat luottaa häneen. Hän ihastuu heidän hitaaseen ja yksinkertaiseen elämäntapaansa ja rakastuu Jesseen. Hän saa tietää, että Tuckit eivät voi vanheta tai loukkaantua, koska he juovat vettä taikalähteestä noin sata vuotta sitten ja että he kidnappasivat hänet salaisuuden salaamiseksi. He kertovat hänelle, että ikuisesti eläminen on tuskallisempaa kuin miltä se kuulostaa, ja uskovat, että lähteen salaisuuden paljastaminen johtaa siihen, että kaikki haluavat juoda siitä. Keltaiseen pukuun pukeutunut mies ystävystyy Fosterien kanssa Winnien poissa ollessa. Hän vakoilee Tuckseja ja haluaa lähteen myydäkseen sen vettä. Hän tekee sopimuksen pelastaakseen Winnien ja saadakseen metsän. Hän menee Tuckien luo ja käskee heitä paljastamaan, missä lähde on; kun he kieltävät tietävänsä lähteestä mitään, hän uhkaa Winnietä pistoolilla. Hän pettää heidät ampumalla Jesseä ja paljastamalla tämän nuoruuden, mutta vastineeksi Jessen äiti Mae tappaa hänet kiväärin perällä. Konstaapeli pidättää Maen ja Angusin. Mae tuomitaan murhasta hirtettäväksi. Kun Winnie on palannut kotiin, Jesse herättää hänet ja pyytää häntä auttamaan häntä vapauttamaan vanhempansa. Perhe pelkää, että jos Mae hirtetään seuraavana päivänä, hän ei kuole ja heidän kuolemattomuutensa paljastuu julkisuuteen. Winnie auttaa Jesseä ja Milesia vapauttamaan Tuckit vankilasta ja hyvästelemään heidät. Jesse, joka on rakastunut Winnieen, pyytää häntä liittymään heidän seuraansa, mutta Angus varoittaa häntä, että on vaarallista lähteä heidän mukaansa, sillä heitä jahdataan. Jesse kehottaa Winnietä juomaan lähteestä, jotta hän voisi elää ikuisesti eikä ikääntyisi koskaan, ja tulee sitten hakemaan Winnietä, kun kaikki on turvassa. Hän lähtee ja lupaa rakastaa Winnietä kuolemaansa saakka. Tuckien lähdettyä Winnie päättää olla juomatta vettä. Hän haluaa mieluummin kuolla elettyään täyden elämän kuin olla kuolematon ja katsoa, kun elämä kulkee hänen ohitseen. 85 vuotta myöhemmin Jesse palaa Treegapiin, josta on tullut moderni kaupunki. Hän menee metsään ja löytää suuren puun juurelta Winnien hautakiven, joka osoittaa sen paikan, jossa lähde kerran sijaitsi. Kivessä lukee, että Winniestä tuli vaimo ja äiti ennen kuin hän kuoli 100-vuotiaana. Jesse istuu hänen haudallaan, hymyilee kyyneltensä läpi ja muistelee häntä.</w:t>
      </w:r>
    </w:p>
    <w:p>
      <w:r>
        <w:rPr>
          <w:b/>
        </w:rPr>
        <w:t xml:space="preserve">Esimerkki 1.1214</w:t>
      </w:r>
    </w:p>
    <w:p>
      <w:r>
        <w:t xml:space="preserve">Fakta1: Fakta2: College-kilpailijat Don Whitney Joe Nolan kohtaavat Rose Bowl -jalkapallo-ottelussa Pasadenassa Donin joukkueen voittaessa: Joe päättää luopua jalkapallosta pettynyt tyttöystävä Marian Rutherford, Fakta3: Joen äiti Los Angeles Rams saa tietää katsomalla Ramsin peliä Green Bay Packersia vastaan televisiosta, Fakta4: Whitney on antanut Joelle Ruthin lahjaksi, Fakta5: Don saa tulla peliin loukkaantuneena, jolloin paikka</w:t>
      </w:r>
    </w:p>
    <w:p>
      <w:r>
        <w:rPr>
          <w:b/>
        </w:rPr>
        <w:t xml:space="preserve">Tulos</w:t>
      </w:r>
    </w:p>
    <w:p>
      <w:r>
        <w:t xml:space="preserve">Yliopistokilpailijat Don Whitney ja Joe Nolan kohtaavat Rose Bowl -jalkapallo-ottelussa Pasadenassa, Kaliforniassa, ja Donsin joukkue voittaa. Joe päättää luopua jalkapallosta ja lähteä sen sijaan lääketieteelliseen, mikä tuottaa pettymyksen tyttöystävälleen Marian Rutherfordille, joka toivoi, että Joesta tulisi rikas ja kuuluisa jalkapallosankari. Joe muuttaakin mielensä ja liittyy Los Angeles Ramsin joukkueeseen, minkä Joen äiti saa selville katsomalla Ramsin peliä Green Bay Packersia vastaan televisiosta, jonka Whitney on antanut lahjaksi Joen siskolle Ruthille. Don loukkaa Donin tahallaan ammattilaisjalkapallopelissä, ja Joe on aluksi tyytyväinen, kun Donilta kielletään pelaaminen allstar-ottelussa. Mutta pelin ollessa käynnissä Joe muuttaa mielensä ja teeskentelee loukkaantumisensa, jolloin Don saa osallistua peliin hänen tilallaan ja tehdä voittomaalin.</w:t>
      </w:r>
    </w:p>
    <w:p>
      <w:r>
        <w:rPr>
          <w:b/>
        </w:rPr>
        <w:t xml:space="preserve">Esimerkki 1.1215</w:t>
      </w:r>
    </w:p>
    <w:p>
      <w:r>
        <w:t xml:space="preserve">Fakta1: poliisilaitos Sathyan ja Alex Pandianin käskystä leiriytyy metsään, Fakta2: pieni heimoryhmä asuu Pasumalain metsässä, Fakta3: heimo ottaa poliisivoimat vastaan kunnioittavasti, Fakta4: Sathya rakastuu Meenuun ensisilmäyksellä, Fakta5: Prakashilla on silmä heimonaisia naisia kohtaan.</w:t>
      </w:r>
    </w:p>
    <w:p>
      <w:r>
        <w:rPr>
          <w:b/>
        </w:rPr>
        <w:t xml:space="preserve">Tulos</w:t>
      </w:r>
    </w:p>
    <w:p>
      <w:r>
        <w:t xml:space="preserve">Elokuva alkaa, kun kolme terroristia ryöstää hallituksen panssaroidun pakettiauton, joka on täynnä käteistä, ja samalla he tappavat ajoneuvossa olleet poliisit. Poliisilaitos etsii nyt kolmea syyllistä, poliisi jopa asettaa rahapalkkion, jota tarjotaan sille, joka saa etsityt rikolliset kiinni. Terroristiryhmän johtajalla Prakash Rockyllä ei ole muuta vaihtoehtoa kuin paeta Pasumalain metsään kumppaneidensa Sivan ja Gunan kanssa. Luotettavan lähteen mukaan poliisilaitos Sathya Vigneshin ja Alex Pandian Charan Rajin käskystä pystyttää leirin metsään. Sathya on suoraselkäinen ja rauhallinen ylikomisario, kun taas Alex Pandian on epäkunnioittava komisario. Pasumalain metsässä asuu pieni heimoryhmä, ja heimo ottaa poliisit vastaan kunnioittavasti. Tämän jälkeen Sathya rakastuu ensi silmäyksellä heimotyttö Meenu Reshmaan, Meenu hyväksyy lopulta hänen rakkautensa. Sillä välin heimonaiset tapetaan yöllä salaperäisesti yksi kerrallaan. Sathya epäilee ensin Alex Pandian Charan Rajia, joka suhtautuu epäkunnioittavasti naisiin. Metsässä kiertelevä Prakash pitää silmällä heimonaisia. Sen jälkeen Sathya löytää keskeltä metsää puumajan ja löytää murhaajan henkilökohtaisen päiväkirjan. Aiemmin tappaja Dheepan Bhaskar oli onnellisesti naimisissa, mutta hänellä oli seksuaalisia ongelmia. Hänen vaimollaan Meghalla oli silloin suhde hänen parhaan ystävänsä kanssa, kun hän sai tietää asiasta, hän tappoi molemmat ja hänet tuomittiin elinkautiseen vankeuteen. Dheepan onnistui pakenemaan vankilasta, ja hänestä tuli sitten heimon jäsen. Dheepanin seuraava kohde ei ole kukaan muu kuin Sathyan rakastaja Meenu. Tarinan loppuosa kertoo, kuinka Sathya ja Alex Pandian pidättävät kolme terroristia ja naisvihamielisen psykopaatin Deepanin.</w:t>
      </w:r>
    </w:p>
    <w:p>
      <w:r>
        <w:rPr>
          <w:b/>
        </w:rPr>
        <w:t xml:space="preserve">Esimerkki 1.1216</w:t>
      </w:r>
    </w:p>
    <w:p>
      <w:r>
        <w:t xml:space="preserve">Fakta1: Fakta2: teini-ikäiset hautovat suunnitelman, Fakta3: Tim Austin järjestää Ivyn Jack Parksin kanssa viiniä, Fakta4: jännittävän elämän esittely saa Ivyn luopumaan perheen jättämisestä, Fakta5: Parks pyytää Moorea lähtemään hänen kanssaan New Yorkiin.</w:t>
      </w:r>
    </w:p>
    <w:p>
      <w:r>
        <w:rPr>
          <w:b/>
        </w:rPr>
        <w:t xml:space="preserve">Tulos</w:t>
      </w:r>
    </w:p>
    <w:p>
      <w:r>
        <w:t xml:space="preserve">Ivy Moore, 26-vuotias afroamerikkalainen kotiapulainen, on työskennellyt Austinin perheelle yhdeksän vuotta sen jälkeen, kun hän oli saapunut Floridasta, jossa isoäitinsä kasvatti hänet. Huolimatta siitä, että häntä kohdellaan perheenjäsenenä, hän ilmoittaa päätöksestään jättää työnsä ja mennä sihteerikouluun parantaakseen tilannettaan. Austinit haluavat epätoivoisesti pitää hänet, ja teinit Gena ja Tim hautovat suunnitelman, jolla se onnistuu. Tim Austin järjestää Ivylle tapaamisen Jack Parksin, kuorma-autoyhtiön johtajan, kanssa, jotta hän saisi viiniä ja ruokaa Ivylle. Hän toivoo, että jännityksen tuominen Ivyn elämään saisi tämän luopumaan perheestä. Tim suostuttelee vastahakoisen Parksin treffeille Ivyn kanssa ja painostaa häntä uhkaamalla paljastaa laittoman uhkapelikasinonsa, joka toimii öisin suuren kaukoliikennerekan takaosassa. Heidän ensimmäiset tapaamisensa ovat kiusallisia kosmopoliittiselle Parksille ja vähemmän sivistyneelle Moorelle, sillä he käyvät japanilaisessa ravintolassa ja boheemissa yökerhossa Manhattanilla. Lopulta romanssi kuitenkin kukoistaa, mutta kun Moore saa tietää, että Parks pakotettiin alun perin tapailemaan häntä, hän jättää hänet. Parks voittaa kiintymyksensä svengaavaan poikamieselämään ja pyytää Moorea lähtemään kanssaan New Yorkiin. Moore suostuu. Matkalla he todistavat, kuinka poliisi pysäyttää laittoman kasinon, jonka Parks oli luovuttanut kumppanilleen, ja pidätyttää sen ylläpitäjät.</w:t>
      </w:r>
    </w:p>
    <w:p>
      <w:r>
        <w:rPr>
          <w:b/>
        </w:rPr>
        <w:t xml:space="preserve">Esimerkki 1.1217</w:t>
      </w:r>
    </w:p>
    <w:p>
      <w:r>
        <w:t xml:space="preserve">Fakta1: vanhemmat lähettävät hänet kesän tietokoneleirille, Fakta2: muut lapset liittyvät keksittyyn kesäleiriin, Fakta3: Mud päättää kiristää entisen draamaopettajan Dennis Van Welkerin auttamaan, Fakta4: Dennis keksii keinoja pitää asiat mielenkiintoisina ja auttaa heitä jatkamaan hauskaa lahjusta, Fakta5: suunnitelma toimii eri leireillä.</w:t>
      </w:r>
    </w:p>
    <w:p>
      <w:r>
        <w:rPr>
          <w:b/>
        </w:rPr>
        <w:t xml:space="preserve">Tulos</w:t>
      </w:r>
    </w:p>
    <w:p>
      <w:r>
        <w:t xml:space="preserve">Morris Mud Himmelillä on ongelma: hänen vanhempansa haluavat lähettää hänet kesäiselle tietokoneleirille. Hän inhoaa kesäleiriä ja tekisi mitä tahansa päästäkseen sieltä pois. Keskustellessaan kavereidensa kanssa hän huomaa, että heitä kaikkia odottaa sama tuomio: he joutuvat tylsälle kesäleirille. Yhdessä heidän kanssaan hän hautoo suunnitelman, jonka mukaan he perustaisivat oman kesäleirin ilman vanhempia, ohjaajia ja sääntöjä. Sana leviää, ja muut lapset haluavat liittyä keksittyyn kesäleiriin. Mud päättää kiristää entisen draamaopettajan Dennis Van Welkerin auttamaan; hän oli ostanut AMC Gremlinin ja jättänyt suurimman osan maksuista maksamatta, ja häntä jahtaa entinen keräilijä T.R. Polk, ja hän suostuu auttamaan heitä 1 000:ta vastaan, ja kun he uhkaavat luovuttaa hänet, jos hän ei auta. Dennisin avulla lapset huijaavat kaikki vanhemmat lähettämään heidät leirille ja vuokraavat sitten vanhan leirintäalueen, joka oli hippikommuuni 1960- ja 1970-luvuilla. jossa on mökki järven rannalla. Jotkut vanhemmat uskovat, että kyseessä on tietokoneleiri, kun taas toiset uskovat, että kyseessä on läskileiri, sotilasleiri tai näyttelijäleiri. Lapset käyttävät vanhempiensa leiristä maksamat rahat lelujen ja ruoan ostamiseen. Vähän ajan kuluttua he kyllästyvät ja miettivät, pitäisikö heidän vain palata kotiin. Mud pyytää apua Dennikseltä, ja lahjuksen avulla hän keksii pian keinoja pitää asiat mielenkiintoisina ja auttaa heitä jatkamaan hauskanpitoa. Lopulta vanhemmat haluavat tulla katsomaan lapsiaan, vaikka heille on kerrottu, ettei vanhempainpäiviä ole. Mud tekee suunnitelman huijatakseen heitä, ja yhdessä ystäviensä kanssa he pitävät leirin salassa. Muutamassa tunnissa he korjaavat sen kuntoon ja pystyttävät erilaisia skenaarioita, jotka edustavat eri leirejä: läskileiri, tietokoneleiri, sotilasleiri jne. Heidän suunnitelmansa toimii, eivätkä vanhemmat epäile mitään. Sitten T.R. Polk tapaa osavaltion poliisin, joka myös etsi Dennisiä, ja he löytävät tiensä leirille ja ottavat hänet kiinni. Poliisille soitetaan, ja Mud löytää Dennisin pakenemassa viranomaisia. Mud joutuu poliisien eteen ja suojelee Dennisiä heiltä, mutta pian sen jälkeen Dennis antautuu. Mud tunnustaa ja selittää, että koko juttu oli hänen ideansa, ja käyttää loput rahoista Dennisin velkojen maksamiseen T.R. Polkille, joka jää eläkkeelle täydellisellä rekisterillä. Myös muut lapset ottavat solidaarisuuden osoituksena vastuun, ja siksi kaikki vanhemmat kieltäytyvät nostamasta syytettä. Dennis pääsee pälkähästä, ja lapset lähtevät kotiinsa vietettyään elämänsä parhaan kesän.</w:t>
      </w:r>
    </w:p>
    <w:p>
      <w:r>
        <w:rPr>
          <w:b/>
        </w:rPr>
        <w:t xml:space="preserve">Esimerkki 1.1218</w:t>
      </w:r>
    </w:p>
    <w:p>
      <w:r>
        <w:t xml:space="preserve">Fakta1: Fakta2: Ryan Jeffers kärsii jalkavammasta, joka estää häntä kokeilemasta urheilua ja sopeutumasta muiden lasten joukkoon koulussa: Fakta3: vesiputki aikana avaa Ryan aika, Fakta4: Elysia vie Ryan uskoa se on käsikirjoitus Legend Chung, Fakta5: Yun oli jättänyt ne seuraavat aiemmat konflikti</w:t>
      </w:r>
    </w:p>
    <w:p>
      <w:r>
        <w:rPr>
          <w:b/>
        </w:rPr>
        <w:t xml:space="preserve">Tulos</w:t>
      </w:r>
    </w:p>
    <w:p>
      <w:r>
        <w:t xml:space="preserve">Ryan Jeffersin jalka on vammautunut, mikä estää häntä harrastamasta urheilua ja sopeutumasta muiden lasten joukkoon koulussa. Hän on tällä hetkellä koulunsa jalkapallojoukkueen vesipoika ja ihastunut pelinrakentaja Bradin tyttöystävään. Hän etsii usein pakopaikkaa sarjakuvista ja haaveilee seikkailuista, ja hän salaa vammansa aiheuttaman masennuksen äidiltään Kathryniltä. Eräänä päivänä hänen lempiravintolansa omistaja, hänen ystävänsä Ming, antaa hänelle Taon käsikirjoituksen, joka kuvaa viittä elementtiä: Maa, tuli, vesi, puu ja metalli. Hän neuvoo Ryania elämään elämäänsä fyysisistä rajoista huolimatta. Sinä iltana Ryania ja hänen parasta ystäväänsä Chuckya lähestyvät Brad ja hänen ystävänsä, jotka ehdottavat heidän ryhmälleen vihkimistä. Heidät johdatetaan vesilaitokselle, ja Ryanille kerrotaan, että hänen on ylitettävä kapea putki voidakseen kirjoittaa nimensä graffitiseinään. Chucky suosittelee Ryanille, miksi emme tekisi kuten Tom ja Cruise? Chuckyn vastalauseista välittämättä Ryan yrittää ylittää putken. Tänä aikana vesiputki aukeaa ja heittää Ryanin veteen. Ryan herää oudossa metsässä, ja hyökkääjät hyökkäävät hänen kimppuunsa, mutta järven olento vetää heidät pois. Hän huutaa ja juoksee peloissaan, mutta huomaa pian jalkansa toimivan. Hän tapaa kääpiömäisen miehen nimeltä Mudlap, josta kaunis tyttö nimeltä Elysia ajaa hänet pois. Tyttö kertoo Ryanille, että hän on Taossa. Ryan kertoo tytölle käsikirjoituksesta, joka oli varastettu hänen reppunsa mukana. Elysia uskoo sen olevan Legendan käsikirjoitus, ja Elysia vie Ryanin mestari Chungin luo, jossa Ryan tapaa neljä viidestä soturista, antropomorfisia kenguruita, joista kukin edustaa jotakin elementtiä: Lai, puun soturi, Chi, tulen soturi, Tsun, maan soturi ja Yee, metallin soturi. Hänelle kerrotaan, että Yun, veden soturi, oli jättänyt heidät aikaisemman konfliktin jälkeen. Ryan luulee, että hänet pelastanut olento on Yun ja että hänellä on käsikirjoitus. Hänelle kerrotaan, että käsikirjoitusta etsisi Komodo, sotapäällikkö, joka petti soturit ja varastaa Taon elämänlähteistä pysyäkseen ikuisesti nuorena, kun soturit suojelevat viimeistä elämänlähdettä. Puhuessaan Elysian kanssa Mantose, Barbarocious ja Dullard ottavat Ryanin kiinni, mutta hänet pelastaa Yun, joka myöntää, ettei hänellä ole kirjaa, mikä saa Ryanin uskomaan, että se on Komodolla. Hän vakuuttaa Yunin palaamaan Lifespringiin. Ryan pakenee haluten palata kotiin, mutta Mudlap johdattaa hänet kenraali Grillon syliin, ja Chung pelastaa hänet. Yun, Yee ja Chi lähtevät käsikirjoituksen perään ja joutuvat ansaan, kun Elysia, joka liittyi Komodoon kostaakseen Yunille veljensä vahingossa tapahtuneen tappamisen. He melkein kuolevat ansaan, mutta pääsevät niukasti pakoon taitojensa avulla ja palaavat Lifespringiin estääkseen Komodoa väijymästä muita. Komodo yrittää siepata Ryanin, mutta taistelee sen sijaan Chungia vastaan. Taistelu on raju, mutta Komodo voittaa Chungin ja tappaa hänet, minkä jälkeen hän lähtee Ryanin kanssa karkuun. Kun Ryan herää Komodon palatsissa, Elysia kertoo Yunin tappaneen hänen veljensä ja yrittää saada hänet lukemaan kirjasta, jotta Komodo voisi mahdollisesti hyökätä hänen maailmaansa saadakseen lisää Lifespringejä. Ryan tajuaa, ettei hän voi lukea kirjasta, ja tämä suututtaa Komodon, joka yrittää lyödä Ryanin maahan. Elysia puuttuu tilanteeseen, ja Barbarocious lyö hänet maahan. Komodo tappaa Barbarociousin raivoissaan, kun Ryan pakenee. Komodo, joka on nyt sekoamassa, palaa Elämänlähteeseen ja haastaa soturit kaksintaisteluun jakautuen viideksi versioksi itsestään. Hän pilkkaa ja voittaa soturit, kun taas Ryan, saatuaan Mudlapilta anteeksipyynnön petoksestaan, löytää käsikirjoituksesta kirjoituksen. Kohdatessaan Komodon ja pilkatakseen häntä Ryan huijaa Komodoa käyttämään voimiaan häneen, mikä heikentää häntä niin, että soturit voivat käyttää voimiaan puhdistaakseen hänen henkensä ja uudistaa hänet ystävälliseksi mieheksi samalla, kun he puhdistavat hänen elossa olevan armeijansa. Ryan, joka on nyt kuolettavasti haavoittunut, on ystäviensä ympäröimänä, ja Yee hämmästyttää kaikkia kiittämällä Ryania, kun tämä puhuu ensimmäistä kertaa moneen vuoteen. Yhtäkkiä Ryan on takaisin vesilaitoksella ennen putken ylittämistä. Tajutessaan, että hänen epätoivoinen halunsa sopeutua johti onnettomuuteen, hän muuttaa sitä tällä kertaa ja kieltäytyy menemästä siitä läpi. Vesiputki aukeaa kuten aiemminkin ja vangitsee Bradin toiselle puolelle. Hänen solvauksensa ystävilleen saavat heidät vain jättämään hänet poliisin löydettäväksi. Sinä iltana kotona Ryan pyytää äidiltään anteeksi aiempaa riitaa. Kun hän menee nukkumaan, hän tarjoutuu kertomaan koiralleen Bravolle Taosta.</w:t>
      </w:r>
    </w:p>
    <w:p>
      <w:r>
        <w:rPr>
          <w:b/>
        </w:rPr>
        <w:t xml:space="preserve">Esimerkki 1.1219</w:t>
      </w:r>
    </w:p>
    <w:p>
      <w:r>
        <w:t xml:space="preserve">Fakta1: elokuva pyörii sotaoikeudessa 1. kersantti Braxton Rutledge, Fakta2: puolustuksen hoitaa luutnantti Tom Cantrell, Fakta3: tarina kerrotaan sarjan flashbacks laajentamalla todistajien lausuntoja, Fakta4: todistajat kuvaavat tapahtumia, jotka seurasivat Rutledgen murhaa Dabney ja Dabneyn tyttären raiskausta ja murhaa, Fakta5: ylikersantti tappoi komentavan upseerin.</w:t>
      </w:r>
    </w:p>
    <w:p>
      <w:r>
        <w:rPr>
          <w:b/>
        </w:rPr>
        <w:t xml:space="preserve">Tulos</w:t>
      </w:r>
    </w:p>
    <w:p>
      <w:r>
        <w:t xml:space="preserve">Elokuva kertoo 9. Yhdysvaltain ratsuväen Buffalo Soldierin, ylikersantti Braxton Rutledge Stroden, sotaoikeudesta vuonna 1881. Hänen puolustustaan hoitaa luutnantti Tom Cantrell Hunter, Rutledgen joukko-osaston upseeri. Tarina kerrotaan useiden takaumien kautta, ja siinä laajennetaan todistajien lausuntoja, kun he kuvaavat Rutledgen komentavan upseerin, majuri Dabneyn murhan jälkeisiä tapahtumia sekä Dabneyn tyttären raiskausta ja murhaa, joista Rutledgea syytetään. Aihetodisteet viittaavat siihen, että ylikersantti raiskasi ja murhasi tytön ja tappoi sitten komentajansa. Mikä vielä pahempaa, Rutledge karkaa murhien jälkeen. Lopulta luutnantti Cantrell jäljittää ja pidättää hänet. Eräässä vaiheessa Rutledge pakenee vankeudesta intiaaniryöstön aikana, mutta myöhemmin hän palaa vapaaehtoisesti varoittaakseen ratsuväkitovereitaan siitä, että heitä uhkaa väijytys, ja pelastaa näin joukkonsa. Sen jälkeen hänet tuodaan takaisin vastaamaan syytteisiin ja valkoihoisen sotilastuomioistuimen ennakkoluuloihin. Lopulta hänet todetaan syyttömäksi tytön raiskaukseen ja murhaan, kun paikallinen valkoinen mies murtuu kuulusteluissa ja myöntää raiskanneensa tytön.</w:t>
      </w:r>
    </w:p>
    <w:p>
      <w:r>
        <w:rPr>
          <w:b/>
        </w:rPr>
        <w:t xml:space="preserve">Esimerkki 1.1220</w:t>
      </w:r>
    </w:p>
    <w:p>
      <w:r>
        <w:t xml:space="preserve">Fakta1: varakas setä, joka asuu suuressa talossa Long Islandilla, on jättänyt hänelle omaisuuden, Fakta2: todellinen Terence Mahoney Mahoneyn kartanon perijä ja nuori tytär odottavat saavansa kirjeen, Fakta3: Slip tapaa henkilön, joka huolehtii omaisuuden talosta, Fakta4: Digger pyörittää laitonta bisnestä kartanosta, Fakta5: toimittaja nimeltä Etsimään saapuu löytää toisen Terence Mahoneyn sängystä yöllä Slip ja jengi</w:t>
      </w:r>
    </w:p>
    <w:p>
      <w:r>
        <w:rPr>
          <w:b/>
        </w:rPr>
        <w:t xml:space="preserve">Tulos</w:t>
      </w:r>
    </w:p>
    <w:p>
      <w:r>
        <w:t xml:space="preserve">Nuori amatöörietsivä Terence Slip Mahoney siivoaa toimistoja newyorkilaisessa kerrostalossa, kun hän löytää kirjeen, joka on osoitettu Terence Mahoneylle, Esquire. Hän uskoo, että kirje on tarkoitettu hänelle, avaa ja lukee sen. Kirjeessä kerrotaan häntä odottavasta perinnöstä. Rikas setä, joka asuu suuressa talossa Long Islandilla, on jättänyt hänelle omaisuuden. Häntä odotetaan Mahoneyn kartanoon välittömästi. Slip ei tiedä, että oikea Terence Mahoney, Mahoneyn kartanon perijä, ja hänen nuori tyttärensä Teresa odottavat kirjeen vastaanottamista. Slip tuo mukanaan jengikaverinsa ja lähtee kartanoon vastaanottamaan perintöä. Saapuessaan kartanoon Slip kuulee laukauksen. Slip ei anna tämän pelästyttää itseään, vaan menee taloon ja tapaa kartanosta huolehtivan henkilön, Diggerin. Kävi ilmi, että Digger on oikeasti salakuljettaja kreivi Boris Petrovin edustaja, joka pyörittää kartanosta käsin laitonta liiketoimintaa. Vaikka Digger toivottaa pojat tervetulleiksi, kun he astuvat kartanoon, Petrov lähtee pelottelemaan heitä pois kartanosta, koska he häiritsevät hänen liiketoimiaan. Pojat eivät kuitenkaan lannistu niin helposti, ja seuraavana päivänä he löytävät takasta salaisen käytävän. Kun he astuvat oven takana olevaan piilotettuun huoneeseen, Petrov lukitsee sen ulkopuolelta ja vangitsee pojat kellariin. Toinen Terence Mahoney saapuu kartanoon tyttärensä kanssa, väsyneenä odottamaan kirjettä. He asettuvat taloon, ja Petrov yrittää edelleen pelotella heitä pois samalla tavalla kuin hän yritti poikien kanssa. Slipiä ja hänen jengiään etsiessään kartanoon saapuu Gabe-niminen toimittaja, joka löytää toisen Terence Mahoneyn yöllä sängystään. Gabe näkee myös lahden toisella puolella vilkkuvia valoja, jotka lähettävät morsekoodisignaaleja, ja hänen epäilyksensä heräävät siitä, mitä bisnestä Digger pyörittää. Hän seuraa, kun Digger saattaa naisen ja kapteenin maihin kartanolle. Gabe näkee naisen antavan Petroville valtavan timantin ja kuulee yhden pojan huutavan kellarista. Hän vapauttaa jengin ja paljastaa heille, mitä hän on saanut selville, että kartanossa on meneillään salakuljetusoperaatio ja että hän epäilee Mahoneyn olevan salakuljettajapomo. Jengi kohtaa Mahoneyn, mutta saa selville, että tämä on kartanon laillinen perillinen. Sen sijaan jengi lähtee Gaben avulla nappaamaan todellisia rikollisia ja lopulta ottamaan timantin takaisin. Mahoney kokee, että maalaiselämä on aivan liian uuvuttavaa hänen makuunsa, ja jättää kartanon Slipille.</w:t>
      </w:r>
    </w:p>
    <w:p>
      <w:r>
        <w:rPr>
          <w:b/>
        </w:rPr>
        <w:t xml:space="preserve">Esimerkki 1.1221</w:t>
      </w:r>
    </w:p>
    <w:p>
      <w:r>
        <w:t xml:space="preserve">Fakta1: kilpa-autoilija asuu suurperheen kanssa Chennaissa, Fakta2: Fakta3: sisäinen kilpailu ja ongelmat nousevat esiin Kocchan perheessä, Fakta4: isän ongelma on ratkaistu tyydyttävällä tavalla, Fakta5: Intia maksaa isän velan.</w:t>
      </w:r>
    </w:p>
    <w:p>
      <w:r>
        <w:rPr>
          <w:b/>
        </w:rPr>
        <w:t xml:space="preserve">Tulos</w:t>
      </w:r>
    </w:p>
    <w:p>
      <w:r>
        <w:t xml:space="preserve">Vetrivel alias Velu Vijay on autokilpailija, joka asuu suuren perheensä kanssa Chennaissa. Hänen isänsä, Singamuthu Manivannan, oli lähtenyt Andhra Pradeshin Kadapaan työskentelemään kaivokselle eikä koskaan palannut, minkä vuoksi Velu ja hänen perheensä luulevat, että hän on kuollut. Velu saa tietää, että malesialainen don nimeltä Koccha Suman on hänen isälleen velkaa suuren summan rahaa. Velu ja hänen ystävänsä Ops Vivek matkustavat Malesiaan Kuruvina, joka on ammattikielellä matalan tason salakuljettajia. He saapuvat Malesiaan samaan aikaan, kun Kocchan perheessä syntyy sisäistä kilpailua ja ongelmia. Kocchasin nuorempi sisar Devi Trisha Krishnan on kieltäytynyt menemästä naimisiin Kocchasin Kadapabassa toimivan liikekumppanin, Konda Reddyn Ashish Vidyarthin veljen Soori Pawanin kanssa Kocchasin toiveiden mukaisesti. Ärsyyntynyt ja kiireinen Koccha ja hänen kätyrinsä eivät halua käyttää aikaa tai huomiota Velusin ongelman ratkaisemiseen. Velu joutuu kaltoin kohdelluksi ja heitetään ulos Kocchan tiloista ilman minkäänlaista apua. Velu on päättänyt palata Intiaan vasta sitten, kun hänen isänsä ongelma on ratkaistu häntä tyydyttävällä tavalla, ja hän piiloutuu Kocchan palatsimaiseen asuinpaikkaan. Pian hän saa tietää Kocchan omistamasta suuresta timantista ja varastaa sen, koska hän uskoo, että sillä voisi maksaa isänsä velan, ja palaa Intiaan Opsin kanssa. Myös Devi seuraa Veluaan Intiaan, sillä hän on rakastunut häneen, kun Velu pelastaa hänet putoamasta korkeasta rakennuksesta uudenvuodenaattona. Koska Koccha ja hänen jenginsä tietävät, että Velu on varastanut hänen timantinsa, he vierailevat Velun talossa ja uhkaavat hänen perhettään ankarilla seurauksilla, ellei Velu palauta timanttia. Kocchan kohtaamisen jälkeen Velu saa tietää, että hänen isänsä ei ole kuollut, vaan häntä pidetään pakkotyöläisenä yhdessä monien viattomien ihmisten kanssa Kadapassa. Singamuthu oli löytänyt timantteja kaivoksesta, mutta kieltäytyi antamasta Kocchan ja Konda Reddyn louhia timantteja laittomasti omaksi hyödykseen. Siitä lähtien häntä oli pidetty vankina Kadapassa. Velu lähtee välittömästi Kadapaan, jossa hän tapaa Kocchan uudelleen. Hän heittää tämän liikkuvaan junaan ja halvaannuttaa hänet. Pian hän löytää Kocchan ja Konda Reddyn Ashish Vidyarthin johtaman orjaleirin kaivoksella, jossa naishimoinen rähinöitsijä nimeltä Kadapa Raja G. V. Sudhakar Naidu kiduttaa vankeja, myös Singamuthua. Hän käy yksin Konda Reddyn, Kadapa Rajan ja heidän kätyriensä kimppuun ja tappaa heidät kaikki. Hän raahaa Konda Reddyn ruumiin Kocchan kartanoon. Pyörätuoliin sidottu Koccha, nähdessään kumppaninsa ruumiin, toipuu ja yrittää ampua Velun, mutta Raj Nassarin johtama erikoisryhmä pidättää hänet juuri sillä hetkellä. Singamuthu ja muut orjaleirillä vangitut vapautuvat lopulta ja pääsevät perheidensä luo.</w:t>
      </w:r>
    </w:p>
    <w:p>
      <w:r>
        <w:rPr>
          <w:b/>
        </w:rPr>
        <w:t xml:space="preserve">Esimerkki 1.1222</w:t>
      </w:r>
    </w:p>
    <w:p>
      <w:r>
        <w:t xml:space="preserve">Fakta1: itsetuhoinen tirkistelijä ei näytä kykenevän tappamaan itseään, Fakta2: Fakta3: Nick tarjoaa Terrylle pelästynyt ajan puute diiliä, Fakta4: raha ei merkitse Terrylle mitään, Fakta5: Taylor yritti ryöstää huumekaupan.</w:t>
      </w:r>
    </w:p>
    <w:p>
      <w:r>
        <w:rPr>
          <w:b/>
        </w:rPr>
        <w:t xml:space="preserve">Tulos</w:t>
      </w:r>
    </w:p>
    <w:p>
      <w:r>
        <w:t xml:space="preserve">Elokuvassa seurataan Terryä, itsetuhoista tirkistelijää, joka ei näytä pystyvän tappamaan itseään. Kun hän valmistautuu hyppäämään sillalta, hän tapaa Nickin, joka lopulta pelastaa hänen henkensä. Terry saa tietää, että Nick on kuolemansairas eikä hänellä ole enää paljon aikaa jäljellä. Ajanpuutteen pelossa Nick tarjoaa Terrylle diiliä, josta tämä ei voi kieltäytyä: Terrystä tulee Nicksin henkivakuutuksen edunsaaja tai, koska rahalla ei ole Terrylle väliä, Nick lupaa tappaa hänet ennen kuolemaansa. Nick pyytää vain Terryn apua muutaman fantasian toteuttamisessa ennen kuolemaa. Taylor on väittänyt, että elokuva on löyhästi omaelämäkerrallinen. Taylor itse vietti aikoinaan kuusi vuotta matkustaen ympäri maata ystävänsä kanssa. Eräässä haastattelussa Taylor väitti: Kun olin 19-vuotias, harkitsin itsemurhaa ja yritin ryöstää huumekaupan.</w:t>
      </w:r>
    </w:p>
    <w:p>
      <w:r>
        <w:rPr>
          <w:b/>
        </w:rPr>
        <w:t xml:space="preserve">Esimerkki 1.1223</w:t>
      </w:r>
    </w:p>
    <w:p>
      <w:r>
        <w:t xml:space="preserve">Fakta1: Fakta2: kilpailija varastaa dialogin nauhoittamattomasta segmentistä hyväksyessään ylennyksen ilmassa, Fakta3: hakulaite ohjaa hänet tyhjään varastoon, Fakta4: Bruce käyttää voimia saadakseen Evanin nöyryyttämään itseään ilmassa, mutta haluaa edelleen ankkurin paikan sekä kostaa Evan Baxterille, koska hän pilkkasi häntä, Fakta5: Grace löytää miehen.</w:t>
      </w:r>
    </w:p>
    <w:p>
      <w:r>
        <w:rPr>
          <w:b/>
        </w:rPr>
        <w:t xml:space="preserve">Tulos</w:t>
      </w:r>
    </w:p>
    <w:p>
      <w:r>
        <w:t xml:space="preserve">Bruce Nolan Jim Carrey on televisiotoimittaja WKBWTV:n Eyewitness News -kanavalla Buffalossa, New Yorkissa, mutta hän haluaisi olla uutisten juontaja. Hänellä on suhde tyttöystävänsä Grace Connellyn Jennifer Anistonin kanssa, mutta hän on myös lievästi ihastunut työtoveriinsa Susan Ortegaan Catherine Belliin, joka tuskin tuntuu huomaavan häntä. Bruce kärsii kuitenkin jatkuvasta huonosta tuurista ja saavuttaa murtumispisteensä, kun hänen kilpailijansa Evan Baxter Steve Carell ohittaa hänet ylennyksessä ja varastaa dialogin Brucen lähettämättömästä jaksosta ottaessaan ylennyksen vastaan lähetyksessä. Tämä saa Brucen arvostelemaan asemaa aggressiivisesti ja mielipuolisesti ensimmäisen suoran raporttinsa aikana ja pilkkaamaan Evania, minkä vuoksi hän saa välittömästi potkut. Muiden onnettomuuksien jälkeen Bruce purkaa turhautumisensa Jumalaan Morgan Freemaniin syyttäen häntä ja väittäen, että juuri hänet pitäisi erottaa. Myöhemmin Bruce saa hakulaitteeseensa viestin, joka ohjaa hänet tyhjään varastoon, jossa hän tapaa Jumalan. Jumala tarjoutuu antamaan Brucelle työpaikkansa nähdäkseen, pystyykö Bruce tekemään parempaa työtä. Jumala antaa Brucelle kaksi sääntöä, joita hänen on noudatettava: Bruce ei saa kertoa kenellekään muulle, että hän on Jumala, eikä Bruce saa käyttää voimiaan puuttuakseen vapaaseen tahtoon. Aluksi Bruce riemuitsee voimistaan ja käyttää niitä henkilökohtaiseen hyötyyn, kuten koiransa vessakäyntiin, kostaa häntä aiemmin pahoinpidelleelle katujengille, muuttaa vaurioituneen autonsa kalliiksi urheiluautoksi Saleen S7:ksi ja tekee seksuaalisen vaikutuksen Graceen. Bruce keksii myös keinoja käyttää voimiaan saadakseen aikaan ihmeellisiä tapahtumia muuten arkipäiväisissä tapahtumissa, joita hän uutisoi, kuten Jimmy Hoffan ruumiin löytäminen ja hänen työnsä takaisin saaminen tai meteorin vaaraton laskeutuminen lähelle kokkikilpailua. Bruce, joka haluaa yhä uutisankkurin paikan ja kostaa Evan Baxterille hänen pilkkaamisestaan, käyttää voimiaan saadakseen Evanin nöyryyttämään itseään lähetyksessä, jolloin Bruce ylennetään uutisankkuriksi ja Evan saa potkut. Vietyään Gracen hienolle illalliselle ja kerrottuaan hänelle ylennyksestään, joka tuottaa hänelle pettymyksen, koska Grace luuli hänen aikovan kosia, Bruce alkaa kuulla ääniä päässään. Hän kohtaa uudelleen Jumalan, joka selittää, että äänet ovat rukouksia Jumalalle ja että Brucen on käsiteltävä ne. Bruce luo sähköpostijärjestelmän vastaanottamaan rukouksia ja vastaamaan niihin, mutta huomaa, että niitä tulee aivan liikaa, eikä hän pysty käsittelemään niitä edes voimiensa avulla. Niinpä hän asettaa ohjelman vastaamaan automaattisesti kyllä jokaiseen rukoukseen ja ajattelee, että tämä tekee kaikki onnellisiksi. Brucen ylennyksen juhlissa Susan viettelee ja suutelee häntä. Kun Grace saapuu paikalle ja näkee tämän, hän ryntää vihaisena ulos; Bruce seuraa häntä, mutta Susan on särkynyt sydämeensä eikä kuuntele häntä. Bruce yrittää käyttää voimiaan saadakseen Gracen jäämään, mutta ei pysty vaikuttamaan Gracen vapaaseen tahtoon, jolloin Susan pilkkaa hänen suhdettaan Gracen kanssa. Kun Bruce katsoo ympärilleen, hän tajuaa, että kaikkien rukousten automaattinen täyttäminen on syöksynyt kaupungin kaaokseen. Bruce palaa Jumalan luo, joka selittää, että vaikka asiat näyttävät kuinka kaoottisilta, aina on olemassa keino saada asiat kuntoon, ja että Brucen on keksittävä itse keino ratkaista asia. Bruce alkaa sitten ratkaista elämänsä ongelmia käytännössä, kuten auttamalla miestä, jonka auto on hajonnut, kouluttamalla koiransa kunnolla pottaan ja antamalla Evanin saada työpaikkansa takaisin ja onnittelemalla häntä oikeasti, toisin kuin hän aiemmin on esittänyt tekaistun onnittelun. Bruce palaa tietokonejärjestelmäänsä irrotettuaan sen hetkeksi, ja hän löytää useita rukouksia Gracelta Brucen puolesta. Kun hän lukee niitä, saapuu toinenkin rukous Gracelta, jossa hän toivoo, ettei hän enää rakastaisi Brucea. Lannistunut Bruce kävelee yksin moottoritiellä ja pyytää Jumalaa ottamaan voimansa takaisin ja antaa hänen kohtalonsa olla hänen käsissään. Bruce jää yhtäkkiä rekan alle ja palaa tajuihinsa valkoisessa tyhjässä taivaassa. Jumala ilmestyy ja kehottaa Brucea rukoilemaan sen puolesta, mitä hän todella haluaa; Bruce rukoilee Gracen puolesta, että hän löytäisi miehen, joka tekisi hänet onnelliseksi. Jumala suostuu, ja Bruce löytää itsensä sairaalasta, ja pian sen jälkeen lääkärit herättävät hänet ihmeellisesti henkiin. Grace saapuu paikalle ja he tekevät sovinnon. Toipumisensa jälkeen Bruce palaa raportointialalleen, mutta löytää enemmän iloa, yksinkertaisista tarinoista. Bruce ja Grace ilmoittavat kihlauksestaan suorassa televisiolähetyksessä. Elokuva päättyy siihen, että koditon mies, johon Bruce oli törmännyt useaan otteeseen, muuttuu Jumalaksi, joka taputtaa elokuvan loppuun.</w:t>
      </w:r>
    </w:p>
    <w:p>
      <w:r>
        <w:rPr>
          <w:b/>
        </w:rPr>
        <w:t xml:space="preserve">Esimerkki 1.1224</w:t>
      </w:r>
    </w:p>
    <w:p>
      <w:r>
        <w:t xml:space="preserve">Fakta1: ensimmäisen maailmansodan veteraani kamppailee tiensä siviilielämässä, Fakta2: Fakta3: Tomin ystävä kieltäytyy jättämästä kuorikuoppaa, joten Tom menee vapaaehtoisesti yksin terroriin, Fakta4: ystävä Roger Winston palaa amerikkalaisten linjojen turvaan vangitun saksalaisen sotilaan kanssa, Fakta5: Roger tarjoaa hänelle työtä isän pankissa häpeästä.</w:t>
      </w:r>
    </w:p>
    <w:p>
      <w:r>
        <w:rPr>
          <w:b/>
        </w:rPr>
        <w:t xml:space="preserve">Tulos</w:t>
      </w:r>
    </w:p>
    <w:p>
      <w:r>
        <w:t xml:space="preserve">Ensimmäisen maailmansodan veteraani Thomas Holmes Richard Barthelmess yrittää selviytyä siviilielämässä lähes kaikin mahdollisin tavoin. Elokuvan avauskohtauksessa Tom ja hänen ystävänsä ovat tehtävänä kerätä tiedustelutietoja vangitsemalla saksalainen sotilas. Tomin ystävä, pankkiirin poika Roger Winston Gordon Westcott, kieltäytyy kauhuissaan lähtemästä kranaatinheitinkolosta, joten Tom lähtee vapaaehtoisesti yksin. Hän ottaa saksalaisen kiinni, mutta hänet ilmeisesti tapetaan; todellisuudessa hän on vain haavoittunut, ja saksalaiset vievät hänet sairaalaansa toipumaan. Hänen ystävänsä Roger Winston palaa amerikkalaisten linjojen turvaan vangitun saksalaissotilaan kanssa, ja hänet palkitaan siitä mitalilla; Tomin heikot yritykset kieltäytyä kunniasta hylätään vaatimattomuutena, ja hän palaa kotiin palkittuna sankarina. Tomsin vankeusaikana saksalaiset lääkärit hoitavat hänen kipujaan morfiinilla, ja hän tulee riippuvaiseksi lääkkeestä. Kun Tom palaa sodasta, Roger tarjoaa hänelle häpeästä työtä isänsä pankissa. Mutta Tomsin riippuvuus maksaa hänelle työpaikan. Tom paljastuu narkomaaniksi, hänet suljetaan mielisairaalaan ja parannetaan sieltä, ja hän pääsee sieltä vuonna 1922 työttömänä ja yksin; hänen äitinsä on kuollut, ilmeisesti häpeään ja suruun, kun hän oli poissa. Hän suuntaa Chicagoon ja löytää kuppilan yläpuolella sijaitsevan asunnon, jota johtavat hyväsydäminen Pop Dennis Charlie Grapewin ja hänen tyttärensä Mary Aline MacMahon. Tom löytää töitä pesulasta ja romanssin Ruth Loring Loretta Youngin kanssa. Aina ketterä Tom pärjää hyvin, paremmin kuin muut kuljettajat reitillään, ja ansaitsee ylennyksen. Hurjan radikaali keksijä Robert Barrat keksii koneen, joka helpottaa vaatteiden pesua ja kuivausta, ja Tom saa työtoverinsa keräämään rahaa koneen patentointiin. Pesulayhtiö ottaa koneen käyttöön, mutta vain sillä ehdolla, että kukaan tehtaan työntekijöistä ei menetä työpaikkaansa sen takia. Menestys ja avioliitto ovat hänen. Sitten yrityksen johtaja, hyväsydäminen Gibson Grant Mitchell kuolee. Uusi omistaja päättää rikkoa sopimuksen ja automatisoida pesulan, mikä heittää useimmat työntekijät työttömiksi, myös Tomin. Raivoissaan ja katkerina potkut saaneet työntekijät marssivat tehtaalle tuhoamaan koneet, ja Tom tekee parhaansa estääkseen heitä. Seuraavassa mellakassa poliisien kanssa Ruth saa surmansa yrittäessään löytää Tomin, ja hänet pidätetään väkijoukon johtajana. Tom joutuu viideksi vuodeksi vankilaan, mutta sillä välin keksintö, jonka rahoittamisessa hän oli mukana, jatkaa myyntiään koko maassa, ja lukemattomat muut ihmiset jäävät työttömiksi. Kun Tom pääsee vapaaksi, on vuosi 1932, laman keskipiste. Käsittämättömän rikkaana hän kieltäytyy ottamasta tuotot, joita on nyt jo yli viisikymmentätuhatta dollaria. Sen sijaan rahat menevät nälkäisten ja työttömien loputtomaan jonoon, jotka tulevat hakemaan apua Pop Dennisin ja Maryn pitämään kuppilaan. Kun punaiset mellakat puhkeavat, paikallinen kaupungin punainen osasto pidättää Tomin ja ajaa hänet pois kaupungista. Ilman työtä ja sellaisen yhteiskunnan armoilla, jossa työttömistä tehdään kulkureita ja joka yhteisö määrää heitä jatkamaan matkaa, Tom löytää itsensä yhdestä kulkurihökkelistä, vanhan armeijatoverinsa Rogerin vierestä. Myös Roger Winston on joutunut perikatoon; hänen isänsä varasti pankista ja kun paljastuminen tuli, hän tappoi itsensä. Roger istui vankilassa. Nyt kummallakaan heistä ei ole tulevaisuudennäkymiä. Erona on se, että Tom vakuuttaa innostavassa puheessaan uskovansa siihen, että Amerikka voi ja tulee palauttamaan itsensä, että hän voi nuolaista laman. Viranomaiset ajavat häntä edelleen eteenpäin, eikä näköpiirissä ole tulevaisuudennäkymiä, mutta hän marssii eteenpäin päättäväisenä siitä, että tämä ei ole loppu. Takaisin ruokalassa, kadun varrella on edelleen jono tarvitsevia, jotka kaikki saavat ruokaa hänen antamillaan varoilla, ja seinällä on muistolaatta, joka kunnioittaa häntä hänen lahjastaan. Elokuva päättyy, kun hänen poikansa katsoo sitä ja julistaa Marylle, että kun hän kasvaa isoksi, hän aikoo olla samanlainen kuin isänsä. Viesti on selvä: Tom oli sankari sodassa, ja hän on sankari yhä.</w:t>
      </w:r>
    </w:p>
    <w:p>
      <w:r>
        <w:rPr>
          <w:b/>
        </w:rPr>
        <w:t xml:space="preserve">Esimerkki 1.1225</w:t>
      </w:r>
    </w:p>
    <w:p>
      <w:r>
        <w:t xml:space="preserve">Fakta1: Annapurna on talon johtava palvelija, Fakta2: Fakta3: Zamindar haluaa Gopin naivan Annapurnan, Fakta4: Gopi ja Annapurna menevät naimisiin kuoleman johdosta, Fakta5: talo pyytää Gopin apua tyttärelleen.</w:t>
      </w:r>
    </w:p>
    <w:p>
      <w:r>
        <w:rPr>
          <w:b/>
        </w:rPr>
        <w:t xml:space="preserve">Tulos</w:t>
      </w:r>
    </w:p>
    <w:p>
      <w:r>
        <w:t xml:space="preserve">Zamindar Raja Raghavendra Bahadoor Nagabhushanam elää varakkaasti ja hänellä on vain yksi pojanpoika, tohtori Gopi Krishna Akkineni Nageswara Rao. Annapurna Vanisri, Zamindarin ulkorakennuksessa asuvan koulunopettajan Ramanaiah Kakaralan tytär, on talon johtava palvelija, mutta häntä ei ole koskaan kohdeltu palvelijana vaan pikemminkin perheenjäsenenä. Kun Zamindar tekee testamenttinsa, hän haluaa Gopin menevän naimisiin Annapurnan kanssa. Ja todellakin, hänen kuolemansa jälkeen Gopi ja Annapurna menevät naimisiin. Pian Annapurna synnyttää pojan, Raja Narayana Raon, ja muutaman kuukauden kuluttua hän tulee uudelleen raskaaksi. Ennen synnytystä hän kuitenkin saa tietää, että Gopi on tapaillut entistä tyttöystäväänsä Krishna Vijayalalithaa, eikä ymmärrä, että Gopi hoitaa hänen sairasta tytärtään. Eräänä yönä Krishna soittaa kotiin ja pyytää Gopin apua tyttärelleen. Annapurna, joka saa puhelun ja epäilee suhdetta, kieltäytyy välittämästä viestiä Gopille. Tämän seurauksena Krishnan tytär kuolee. Annapurnan ja Gopin välille syntyy voimakas riita, ja Annapurna lähtee talosta. Gopi on vihainen siitä, että Annapurna oli vastuussa Krishnan tyttären kuolemasta, eikä anna Annapurnan ottaa heidän poikaansa mukaansa. Raja saa isänsä kasvatuksen, kun taas Gauri synnyttää toisen pojan, Mohan Lakshmikanthin, ja tekee parhaansa tämän kasvattamiseksi. Tarinassa seurataan Gopin, Annapurnan ja heidän kahden lapsensa erillistä elämää.</w:t>
      </w:r>
    </w:p>
    <w:p>
      <w:r>
        <w:rPr>
          <w:b/>
        </w:rPr>
        <w:t xml:space="preserve">Esimerkki 1.1226</w:t>
      </w:r>
    </w:p>
    <w:p>
      <w:r>
        <w:t xml:space="preserve">Fakta1: elokuva alkaa Bruce Leen isän painajaisella, Fakta2: Bruce Leen isä näkee pelottavan aaveen, joka tunnetaan nimellä Demon mustassa samuraihaarniskassa, Fakta3: montaasi kulkee läpi teini-ikävuosien Hongkongissa, Fakta4: Bruce In näytetään saavan opetusta perinteisissä kiinalaisissa taistelulajeissa montaasi, Fakta5: Bruce taistelee brittiläisten merimiesten kanssa Ahdistelemassa nuorta kiinalaista naista nuori aikuinen</w:t>
      </w:r>
    </w:p>
    <w:p>
      <w:r>
        <w:rPr>
          <w:b/>
        </w:rPr>
        <w:t xml:space="preserve">Tulos</w:t>
      </w:r>
    </w:p>
    <w:p>
      <w:r>
        <w:t xml:space="preserve">Elokuva alkaa Bruce Leen isän painajaisella, jossa hän näkee mustaan samuraihaarniskaan pukeutuneen demonina tunnetun pelottavan aaveen, joka vainoaa nuorta Bruce Leetä. Montaasissa, joka kulkee nopeasti läpi hänen teinivuosiensa Hong Kongissa, Brucen näytetään saavan opetusta perinteisissä kiinalaisissa taistelulajeissa. Nuorena aikuisena Bruce taistelee nuorta kiinalaisnaista ahdistelevia brittimerimiehiä vastaan, minkä seurauksena hänen on lähdettävä Hongkongista. Hänen isänsä ehdottaa, että Bruce lähtisi Yhdysvaltoihin - Bruce syntyi itse asiassa San Franciscossa, Kaliforniassa, kun hänen isänsä oli siellä kiertävänä esiintyjänä, joten Brucella on yhdysvaltalainen syntymätodistus. Hänen isänsä pyytää Brucea menestymään, jotta hänen nimensä olisi kuuluisa myös Hongkongissa. Amerikassa Bruce työskentelee tiskaajana kiinalaisessa ravintolassa, kunnes hän joutuu väkivaltaiseen tappeluun neljän kokin kanssa. Ravintolan omistaja saapuu paikalle ja erottaa Brucen. Irtisanomiskorvauksen lisäksi hän antaa Brucelle monikäyttölainan ja kehottaa häntä investoimaan koulutukseen. Opiskellessaan filosofiaa yliopistossa hän alkaa opettaa kamppailulajitunteja, joilla hän tapaa Linda Emeryn. He menevät naimisiin Lindan rasistista äitiä uhmaten. Linda ehdottaa, että Bruce avaisi kamppailulajikoulun, mutta hänen kiinalaiset ikätoverinsa vaativat, ettei Bruce kouluttaisi mustia tai amerikkalaisia, ja haastavat hänet ratkaisemaan asian taistelemalla. Bruce voittaa Johnny Sunin salaisessa, laittomassa, ei-kannattajien kieltämässä kunniaottelussa, mutta katkeroitunut Sun hyökkää Brucen kimppuun sen jälkeen, kun hän on jo myöntänyt tappionsa. Sunin pelkurimainen ja kostonhimoinen hyökkäys johtaa Leen vakavasti vammautuvaan selkävammaan. Linda on järkyttynyt siitä, ettei Bruce kertonut hänelle ottelusta. Hän kuitenkin tukee Brucea tämän toipumisen ajan, vaikka tämä on epätoivoinen ja olettaa, että Bruce hylkää hänet. Hän saa hänet tutkimaan vikojaan ja heikkouksiaan ja kehittämään siten Jeet Kune Do -taistelufilosofian, joka julkaistaan teoksessa The Tao of Jeet Kune Do. Tänä aikana Linda synnyttää heidän ensimmäisen lapsensa Brandonin, joka auttaa sovittelemaan Lindan äidin kanssa. Joitakin kuukausia myöhemmin Ed Parkersin kamppailulajiturnauksessa Bruce kohtaa jälleen Johnny Sunin 60 sekunnin esityksessä uudesta taistelutyylistään. Johnny Sun näyttää olevan ylivoimainen ensimmäisen puolen minuutin ajan, mutta sitten Bruce dominoi Sunia ja potkaisee hänet lopuksi yläköyden yli yleisöön. Yleisö ylistää Brucea tämän jälkeen. Ottelun jälkeen Bruce tapaa Bill Kriegerin ja hänet palkataan The Green Hornet -televisiosarjaan. Bruce ja Bill työskentelevät yhdessä ja luovat idean Kung Fu -televisiosarjasta. Linda kertoo näyttelijöiden juhlissa olevansa raskaana heidän toiselle lapselleen. Pian tämän jälkeen tulee ilmoitus The Green Hornet -sarjan peruuttamisesta. Kung Fu pääsee televisioon, mutta Brucen turhautumiseksi sen pääosassa nähdään valkoihoinen David Carradine. Bruce uskoo, että Krieger on pettänyt hänet. Bruce palaa Hongkongiin isänsä hautajaisiin, jossa Philip Tan, hongkongilainen elokuvatuottaja, kertoo Brucelle hänen kuuluisuudestaan siellä, missä Green Hornet -show'n nimi on The Kato Show. Bruce aloittaa elokuvan The Big Boss työstämisen. Jäätehtaaseen sijoittuvan loppukohtauksen kuvauksissa Johnny Sunin veli Luke hyökkää Brucen kimppuun kostonhimoisesti, mutta Bruce selviää voittajana. The Big Boss on menestys. Bruce tekee vielä useita elokuvia näyttelijänä, ohjaajana ja leikkaajana. Tämä aiheuttaa eron Brucen ja Lindan välille, sillä Linda haluaa palata Yhdysvaltoihin. Krieger ilmestyy paikalle, ja vaikka hän tietää, että Bruce on yhä vihainen hänelle, hän tarjoaa tälle mahdollisuutta työskennellä suuren budjetin Hollywood-elokuvassa, varsinkin kun Linda haluaa palata Yhdysvaltoihin. Enter the Dragon -elokuvan 32. kuvauspäivänä Bruce näkee huipentuvan peilisalijakson aikana kauhistuttavan näyn samuraista, joka on kummitellut hänen unissaan lapsesta asti. Tällä kertaa hän kuitenkin pelastaa poikansa Brandonin ja katkaisee pimeän soturin kaulan, kun häntä näytetään ja hakataan hänen omaa hautaansa vasten. Elokuva päättyy otokseen Enter the Dragon -elokuvan loppukohtauksesta, elokuvasta, joka tekisi Leestä kansainvälisen elokuvatähden. Linda ilmoittaa katsojille, että Bruce kuoli ennen elokuvan julkaisua, ja jatkaa, että hän on mieluummin keskustellut Bruce Leen elämästä kuin tämän kuolemasta.</w:t>
      </w:r>
    </w:p>
    <w:p>
      <w:r>
        <w:rPr>
          <w:b/>
        </w:rPr>
        <w:t xml:space="preserve">Esimerkki 1.1227</w:t>
      </w:r>
    </w:p>
    <w:p>
      <w:r>
        <w:t xml:space="preserve">Fakta1: Fakta2: Fakta3: Peterin kautta tulee kietoutua nuoren tytön murhan tutkintaan matkustaa, Fakta4: rikospaikalta tai Peterin hotellihuoneesta ei löydy mitään, mikä liittäisi hänet murhaan, Fakta5: mitä McNally näkee, on Peterin tyttären ruumis.</w:t>
      </w:r>
    </w:p>
    <w:p>
      <w:r>
        <w:rPr>
          <w:b/>
        </w:rPr>
        <w:t xml:space="preserve">Tulos</w:t>
      </w:r>
    </w:p>
    <w:p>
      <w:r>
        <w:t xml:space="preserve">Elokuva alkaa abstrakteilla kuvilla ja äänillä ohjaajan tulkinnassa skitsofreniasta. Peter Winter on hiljattain vapautunut mielisairaalasta, ja vapautumisensa jälkeen hänen on yritettävä kokea ja ymmärtää maailmaa, joka on hänelle kaikkea muuta kuin vieras. Aloittaessaan tyttärensä Nicole Jennifer MacDonaldin etsinnät Petersin autoon osuu jalkapallo. Nuori tyttö katsoo häntä tuulilasin takaa, ja hän nousee autosta. Tytöstä ei näytetä varsinaisia kuvia sen jälkeen, kun Peter on noussut autostaan, mutta kuullaan nuoren tytön huutoja ikään kuin Peter hakkaisi häntä. Hän kantaa takakonttiinsa suuren oranssin pussin, ja yleisön on tarkoitus olettaa, että Peter tappoi tämän pikkutytön. Winter palaa kotiin, jossa äänet tunkeutuvat hänen olemukseensa, eikä hän ole koskaan täysin levollinen. Hän uskoo, että hänen päänsä ihon alla on lähetin, ja hän ryhtyy poistamaan sitä. Myös peilit häiritsevät Peteriä, ja hän peittää yleensä kaikki peilit, joihin hän pääsee käsiksi. Peterin ajama auto koteloituu sanomalehteen, ja hän eristää itsensä ulkomaailmasta. Peter palaa kotiin ja löytää äitinsä Megan Owenin, rouva Winterin, joka on edelleen hyvin järkyttynyt Petersin skitsofreniasta. Hän kohtelee Peteriä edelleen kuin lasta eikä halua tämän löytävän tytärtään. Matkoillaan Peter sotkeutuu toisen nuoren tytön murhan tutkintaan. Jack McNally Robert Albert, tapausta tutkiva etsivä, on ymmällään, koska rikospaikalla ei ole juuri mitään todisteita. Peteristä tulee tapauksen epäilty, mutta mikään rikospaikalta tai Petersin hotellihuoneesta löydetty ei yhdistä häntä murhaan. Se ei estä etsivää seuraamasta Peteriä sen jälkeen, kun tämä on siepannut tyttärensä tämän adoptioäidiltä. Juuri kun Peter alkaa tehdä sovintoa tyttärensä kanssa, McNally ilmestyy paikalle ja haluaa epätoivoisesti ottaa Peterin murhaajaksi. Peter ottaa hölmösti aseen esiin ja tähtää sillä poliisia yrittäessään suojella tytärtään McNallyltä. McNally, joka uskoo näkevänsä Petersin tyttären ruumiin, avaa tulen Peteriä kohti ja tappaa hänet. Hän toteaa tytön olevan turvassa ja ampuu Petersin aseen ilmaan, jotta häntä ei syytettäisi tarpeettomasta ampumisesta. Sitten hän avaa oranssin pussin ja löytää sisältä vain sanomalehteä.</w:t>
      </w:r>
    </w:p>
    <w:p>
      <w:r>
        <w:rPr>
          <w:b/>
        </w:rPr>
        <w:t xml:space="preserve">Esimerkki 1.1228</w:t>
      </w:r>
    </w:p>
    <w:p>
      <w:r>
        <w:t xml:space="preserve">Fakta1: Sabrina Fairchild on Larrabeen perheen autonkuljettajan nuori tytär, Fakta2: Sabrina matkustaa Pariisiin muotiharjoitteluun Vogue-lehteen ja palaa sieltä viehättävänä ja hienostuneena naisena, Fakta3: David on aluksi kiinnostunut hänestä, mutta ei tunnista häntä, Fakta4: Linus suostutellaan seuraamaan häntä äidin ja Davidin nuhtelemalla, Fakta5: Äiti ja David astuvat Larrabee Corporationin johtoon ja esittävät yksityiskohtaisia suunnitelmia fuusioimisesta Tysonin kanssa.</w:t>
      </w:r>
    </w:p>
    <w:p>
      <w:r>
        <w:rPr>
          <w:b/>
        </w:rPr>
        <w:t xml:space="preserve">Tulos</w:t>
      </w:r>
    </w:p>
    <w:p>
      <w:r>
        <w:t xml:space="preserve">Sabrina Fairchild on Larrabeen perheen autonkuljettaja Thomasin nuori tytär, ja hän on ollut koko ikänsä rakastunut David Larrabeehen. David on playboy, joka rakastuu jatkuvasti, mutta ei ole koskaan huomannut Sabrinaa tämän harmiksi. Sabrina matkustaa Pariisiin Voguen muotiharjoitteluun ja palaa sieltä viehättävänä, hienostuneena naisena. David, joka ei aluksi tunnista häntä, tuntee nopeasti vetoa häneen, vaikka hän on juuri kihloissa lääkärin Elizabeth Tysonin kanssa. Davidin työnarkomaani isoveli Linus pelkää, että Davidin lähestyvät häät hyvin sopivan Elizabethin kanssa saattavat vaarantua. Jos häät peruuntuisivat, peruuntuisi myös tuottoisan fuusion tekeminen morsiamen perheyrityksen, Tyson Electronicsin, kanssa, jota hänen isänsä Patrick johtaa. Tämä voisi maksaa Linuksen ja hänen äitinsä Mauden johtamalle Larrabee Corporationille noin miljardi dollaria. Linus yrittää suunnata Sabrinan kiintymyksen itseensä, ja se onnistuu. Sabrina rakastuu häneen, vaikka hän siteeraa muita, jotka kutsuvat Linusta maailman ainoaksi elossa olevaksi sydämenluovuttajaksi ja ihmiseksi, jonka mielestä moraali on seinämaalauksia ja tunnontuskat ovat rahaa Venäjällä. Samalla myös Linus rakastuu häneen. Koska Linus ei halua myöntää tunteitaan, hän tunnustaa juonensa Sabrinalle viime hetkellä ja lähettää hänet takaisin Pariisiin. Ennen kuin Sabrina nousee Pariisin lentokoneeseen, hänen isänsä ilmoittaa hänelle, että vuosien varrella Davidin ja Linuksen isän autonkuljettajana hän on kuunnellut. Kun herra Larrabee myi, hän myi ja kun herra Larrabee osti, hän osti. Sabrina kysyy vitsikkäästi, että onko sinulla siis miljoona dollaria? Hänen isänsä sanoo, että ei, hänellä on vähän yli kaksi miljoonaa ja että hänen äitinsä haluaisi, että hän saisi sen. Samaan aikaan Linus tajuaa todelliset tunteensa Sabrinaa kohtaan, ja hänet taivutellaan seuraamaan häntä Pariisiin äitinsä nuhteiden ja yllättäen aikuisen ja vastuuntuntoisen Davidin avulla, joka astuu hänen tilalleen Larrabee Corporationissa yksityiskohtaisten suunnitelmien kanssa Tysonin kanssa tapahtuvasta fuusiosta. Linus saapuu Pariisiin ja tapaa Sabrinan, paljastaa tälle rakkautensa ja suutelee häntä.</w:t>
      </w:r>
    </w:p>
    <w:p>
      <w:r>
        <w:rPr>
          <w:b/>
        </w:rPr>
        <w:t xml:space="preserve">Esimerkki 1.1229</w:t>
      </w:r>
    </w:p>
    <w:p>
      <w:r>
        <w:t xml:space="preserve">Fakta1: vangittu paljastaa itsensä ja kuolleen kumppaninsa olevan Connorsin veljekset, jotka pakenevat etsintäpartiota ja intiaanien sotajoukkoa, Fakta2: Fakta3: Connorsin väitettiin syyllistyneen paikallisen intiaanipäällikön pojan murhaan Stone Junctionin kaupungissa, Fakta4: mies viedään Kansas Cityyn oikeudenkäyntiä varten, Fakta5: kaupunkilaiset olivat pelästyneet ajatusta Yhdysvaltain sheriffin tappamisesta.</w:t>
      </w:r>
    </w:p>
    <w:p>
      <w:r>
        <w:rPr>
          <w:b/>
        </w:rPr>
        <w:t xml:space="preserve">Tulos</w:t>
      </w:r>
    </w:p>
    <w:p>
      <w:r>
        <w:t xml:space="preserve">Yksinäinen ratsumies, Yhdysvaltain seriffi Johnny Reno Andrews, ratsastaa Amerikan lännen halki, ja kaksi miestä tarkkailee häntä kivien taakse piiloutuneena. He pitävät häntä lainvalvojana, joka on lähetetty heidän jäljilleen, ja yrittävät tappaa hänet. Hän onnistuu pakenemaan heitä, hiipii heidän takanaan ja tappaa toisen heistä haavoittaen toista, jonka hän ottaa vangiksi. Vangittu Drake paljastaa itsensä ja kuolleen kumppaninsa olevan Connorsin veljekset, jotka ovat pakosalla poliisipartiota ja intiaanien sotajoukkoa, jotka molemmat haluavat heidän vertaan. Reno ottaa miehen vangiksi ja suuntaa Stone Junctionin kaupunkiin, jossa Connorsin väitettiin syyllistyneen paikallisen intiaanipäällikön pojan murhaan. Kun he saapuvat Stone Junctioniin, kaupunkilaiset kiittävät Renoa Connorsin kiinniottamisesta. He vaativat, että mies pitäisi tuomita ja teloittaa murhasta ja luovuttaa sitten intiaaneille. Paikallinen seriffi Hodges Chaney, heikko ja sovitteleva mies, suostuu tähän. Reno vaatii, että mies viedään Kansas Cityyn oikeudenkäyntiä varten, sillä intiaanin murha on liittovaltion rikos. Tämä ei miellytä kaupunkilaisia, jotka alkavat nopeasti suhtautua Renoon vihamielisesti ja kehottavat häntä lähtemään kaupungista nopeasti. Kaupungin saluunan omistaja Nona Williams Russell on Renon vanha liekki ja syy siihen, miksi hän oli alun perin tullut Stone Junctioniin. Kun hän on käymässä Connorsin tilalla, asemiehet pitävät häntä vangittuna ja toivovat, että heidän toverinsa ehtivät murtautua sheriffin toimistoon ja lynkata Connorsin. Hän ampuu heidät ja kiiruhtaa takaisin kaupunkiin juuri ajoissa estääkseen hirttämisen. Aiemmin kaupunkilaiset olivat kavahtaneet ajatusta Yhdysvaltain sheriffin tappamisesta, sillä se olisi todennäköisesti aiheuttanut voimakkaan reaktion hallitukselta. Nyt he ovat yhä epätoivoisempia, sillä he pelkäävät intiaanien hyökkäävän kaupunkiin. He käskevät evakuoida kaikki naiset, lapset ja vanhukset, ja jäljelle jäävät vain nuoret miehet, jotka lupaavat puolustaa kaupunkia. Nona Williams kieltäytyy lähtemästä ja jää hoitamaan saluunaansa. Sitten Reno saa selville, että murhan olivat itse asiassa tehneet kaupunkilaiset eivätkä kavalat Connorsit. He olivat tehneet sen, koska erään tunnetun paikallisen, Jess Yates Bettgerin tytär oli rakastunut päällikön poikaan. He olivat tappaneet hänet estääkseen avioliiton solmimisen. Hän vapautti Connorsin, joka auttaa taistelemaan Renon ja seriffin rinnalla, joka on päättänyt ottaa vastaan virkamerkkinsä tuoman vastuun ja auttaa lain ylläpitämisessä. Kaupunkilaiset piirittävät sheriffin toimiston ja hyökkäävät kimppuun menettäen useita miehiä. Myös seriffi saa surmansa taisteluissa, ja jäljelle jäävät vain Connors ja Reno, jotka taistelevat miesten aseistettuja kaupunkilaisia vastaan, jotka haluavat heidän vertaan. Kun heidät aiotaan kaataa, intiaanit saapuvat paikalle vangittuna, joka on kidutuksen alla paljastanut, mitä todella tapahtui. Intiaanit ja kaupunkilaiset alkavat taistella. Tulitaistelussa he kaikki kuolevat, paitsi Reno ja Connors. Lopulta he tapaavat naisen ja lapset, jotka ovat suojassa läheisessä hylätyssä linnakkeessa. Reno ja Nona Williams lähtevät auringonlaskuun aloittamaan uutta elämää yhdessä.</w:t>
      </w:r>
    </w:p>
    <w:p>
      <w:r>
        <w:rPr>
          <w:b/>
        </w:rPr>
        <w:t xml:space="preserve">Esimerkki 1.1230</w:t>
      </w:r>
    </w:p>
    <w:p>
      <w:r>
        <w:t xml:space="preserve">Fakta1: Turmanista tulee J.D. Walkerin hypnoosiesityksen levottoman hengen vastentahtoinen isäntä, Fakta2: Fakta3: Ike tekee tuhojaan ennen kirkkoon menoa, Fakta4: poliisi on Iken veren perässä uskoen, että hän on pelkkä psykopaatti, joka piiloutuu valheellisen persoonan taakse, Fakta5: huijari juoksi karkuun todettuaan oman siskonsa murhan, koska häntä pilkkasivat ja uhkasivat paljastaa salaisuuden.</w:t>
      </w:r>
    </w:p>
    <w:p>
      <w:r>
        <w:rPr>
          <w:b/>
        </w:rPr>
        <w:t xml:space="preserve">Tulos</w:t>
      </w:r>
    </w:p>
    <w:p>
      <w:r>
        <w:t xml:space="preserve">Tarina keskittyy Turmanin esittämän Isaac Hendrixin ympärille, joka on nuori lakia opiskeleva opiskelija ja taksinkuljettaja New Orleansissa. Kun hän viettää hauskaa iltaa ystäviensä ja vaimonsa Christellan kanssa hypnoosiesityksen aikana, hänestä tulee vastentahtoisesti 1940-luvulla tapetun huijarin J.D. Walkerin levottoman hengen isäntä. Elokuvan aikana Ike huomaa vähitellen joutuvansa sosiopaattisen Walkerin valtaan, ja lopulta hän jopa omaksuu tämän hius- ja muotityylin, maneerit ja psykoottiset taipumukset, mukaan lukien vaimonsa raiskausyrityksen, kun tämä pilkkasi hänen J.D.-hiusleikkaustaan. Kun J.D:n henki on täysin hallinnassa, Walker kääntää huomionsa kostoon miehelle, joka on vastuussa hänen sisarensa Theotis Blissin murhasta. Ike tekee tuhoa eri puolilla kaupunkia ennen kuin pääsee kirkkoon, jossa Theotisin veli työskentelee saarnamiehenä, jossa hän lopulta paljastaa itsensä ja käskee Elijahia kertomaan Theotikselle, että hänet tavataan tappotilaisuudessa. Iken vaimo on sillä välin mennyt ex-miehensä, poliisin, luo, joka on Iken veren perässä, ja uskoo tämän olevan pelkkä psykopaatti, joka piiloutuu valepersoonan taakse - kunnes tämä mainitsee päällikölle, että Ike väitti olevansa J.D. Walker, mies, joka ei ollut vain todellinen, vaan myös kuollut yli 30 vuotta sitten. J.D. oli huijari, joka pyöritti toisen maailmansodan aikana numeroita sekä mustan pörssin lihatehdasta, jossa Theotis Bliss murhasi hänet nähtyään, kuinka hänen oma sisarensa Betty Jo murhattiin hänen käsissään, koska tämä pilkkasi häntä ja uhkasi paljastaa salaisuuden, joka hänellä oli tyttärestä. Kun hänet löydettiin Betty Jos elottoman ruumiin ääreltä, jossa hänen verensä oli hänen kädessään, Elijah Bliss Gossett Jr., Betty Jos aviomies ja hänen lapsensa uskottu isä sekä Theotisin nuorempi, alistuva veli, syytti J.D:tä murhaajaksi, ja Theotis ampui J.D:n paikan päällä peittääkseen tapahtuman. Seuraamalla Theotista vanhaan tehtaaseen Elijah saa lopulta tietää totuuden ennen kuin joutuu Theotisin kanssa kamppailuun aseesta, jonka aikana ase laukeaa ja tappaa Theotisin Iken katsellessa ja nauraessa maanisesti tapahtuman kulkua. J.D. näyttää jättävän Iken ruumiin, ja Elijahin todistajanlausunnon ansiosta hän pääsee vapaaksi ja voi palata vaimonsa ja ystäviensä luo, jotka odottavat häntä ulkona.</w:t>
      </w:r>
    </w:p>
    <w:p>
      <w:r>
        <w:rPr>
          <w:b/>
        </w:rPr>
        <w:t xml:space="preserve">Esimerkki 1.1231</w:t>
      </w:r>
    </w:p>
    <w:p>
      <w:r>
        <w:t xml:space="preserve">Fakta1: tarina alkaa Karunakaranin lähtiessä kylästä Mumbaihin etsimään työtä siskon häiden auttamiseksi, Fakta2: Karunakaran asuu siskonsa kanssa, Fakta3: Nisha rakastaa häntä ensi silmäyksellä, Fakta4: ystävän kautta hän ryhtyy gangsterin palkkamurhaajaksi, Fakta5: oma jengi suunnittelee tappavansa Nishan vanhempiensa tappamisen jälkeen.</w:t>
      </w:r>
    </w:p>
    <w:p>
      <w:r>
        <w:rPr>
          <w:b/>
        </w:rPr>
        <w:t xml:space="preserve">Tulos</w:t>
      </w:r>
    </w:p>
    <w:p>
      <w:r>
        <w:t xml:space="preserve">Tarina alkaa, kun Karunakaran Vijay lähtee kylästään Mumbaihin etsimään töitä siskonsa häitä varten. Hän asuu siskonsa kanssa ja tapaa siellä Nisha Isha Koppikarin, joka rakastaa häntä ensi silmäyksellä. Hän torjuu hänet ensin, mutta myöhemmin hänkin alkaa rakastaa häntä. Hän ei saa töitä, ja ystävänsä kautta hän ryhtyy gangsterin palkkamurhaajaksi. Tämä tuo hänelle paljon rahaa, ja näin hän voi auttaa perhettään. Mutta kun hänen oma jenginsä aikoo tappaa Nishan tapettuaan tämän vanhemmat, hän yrittää suojella tätä ja saa näin ansaita heidän vihansa. Se, pystyykö hän pelastamaan Nishan vai ei, on tarinan ydin.</w:t>
      </w:r>
    </w:p>
    <w:p>
      <w:r>
        <w:rPr>
          <w:b/>
        </w:rPr>
        <w:t xml:space="preserve">Esimerkki 1.1232</w:t>
      </w:r>
    </w:p>
    <w:p>
      <w:r>
        <w:t xml:space="preserve">Fakta1: Barbosa allekirjoittaa pienen valtion kuningattaren kanssa sopimuksen, jossa portugalilaisille annetaan oikeus käydä kauppaa vastineeksi sotilaallisesta suojelusta, Fakta2: Fakta3: Nisha yllyttää orjatovereitaan kapinaan, Fakta4: Ravi oli pelastanut hänen henkensä, Fakta5: Jaswant kruunataan kuninkaaksi.</w:t>
      </w:r>
    </w:p>
    <w:p>
      <w:r>
        <w:rPr>
          <w:b/>
        </w:rPr>
        <w:t xml:space="preserve">Tulos</w:t>
      </w:r>
    </w:p>
    <w:p>
      <w:r>
        <w:t xml:space="preserve">1500-luvulla Malabarin rannikolla. Kenraali Barbosa KN Singh allekirjoittaa pienen valtion kuningatar Sulochanan kanssa sopimuksen, jossa portugalilaisille annetaan oikeus käydä kauppaa vastineeksi sotilaallisesta suojelusta. Kuningattaren veljenpojan Jaswant Ramsinghin avulla hän alkaa sekaantua myös hallintoon. Hän pidättää kauppias Ramzan Alin ja tämän ystävän Narayan Dasin. Dasin tytär Nisha Geeta Bali yrittää pelastaa isänsä, mutta Barbosa ottaa hänet kiinni, ja molemmat myydään julmalle portugalilaiselle merirosvolle Cabralille. Cabral tappaa Narayan Dasin. Nisha yllyttää orjatovereitaan kapinoimaan Cabralia vastaan, ja Cabralin kuoltua Nishasta tulee merirosvokuningatar, joka ryöstää kaikki portugalilaiset laivat. Eräässä laivassa on mukana kruununperijä prinssi Ravi Guru Dutt, portugalilainen nainen Rosita Kuldip Kaur ja hovin astrologi Johnny Walker. Nisha säästää heidän henkensä, koska Ravi oli pelastanut hänet aiemmin. He rakastuvat väistämättä. Ravi liittyy kapinallisiin paljastamatta henkilöllisyyttään. Takaisin rannalla Ravi saa tietää, että Jaswant on tarkoitus kruunata kuninkaaksi. Ravi pidätetään ja tuomitaan kuolemaan. Nisha pelastaa hänet, ja he yhdistävät voimansa muiden paikallisten päälliköiden kanssa kukistaakseen Barbosan.</w:t>
      </w:r>
    </w:p>
    <w:p>
      <w:r>
        <w:rPr>
          <w:b/>
        </w:rPr>
        <w:t xml:space="preserve">Esimerkki 1.1233</w:t>
      </w:r>
    </w:p>
    <w:p>
      <w:r>
        <w:t xml:space="preserve">Fakta1: Fakta2: Ebenezer Scrooge ei jaa joulun iloa 1800-luvun Lontoossa: Fakta3: menneen joulun haamu vie hänet varhaiselämään, Fakta4: perhe tyytyy pieneen illalliseen, Fakta5: savu täyttää kadut ja paljastaa tulevan joulun haamun.</w:t>
      </w:r>
    </w:p>
    <w:p>
      <w:r>
        <w:rPr>
          <w:b/>
        </w:rPr>
        <w:t xml:space="preserve">Tulos</w:t>
      </w:r>
    </w:p>
    <w:p>
      <w:r>
        <w:t xml:space="preserve">Jouluaattona 1800-luvun Lontoossa Ebenezer Scrooge Roope McDuck, äreä rahanlainaja, ei jaa joulun iloa. Hän kieltäytyy veljenpoikansa Fred Donald Ducksin kutsusta jouluillalliselle ja torjuu sitten kaksi herrasmiestä, Rotan ja Myyrän, jotka ovat mukana Disneyn Tuuli pajulahdessa -kirjan varainkeruussa köyhien hyväksi. Hänen uskollinen työntekijänsä Bob Cratchit Mikki Hiiri pyytää saada puolet joulupäivästä vapaaksi, mihin Roope suostuu, vaikkakin vastahakoisesti, mutta sanoo, että Cratchitilta vähennetään puolen päivän palkka. Roope jatkaa liiketoimiaan ja lähtee kotiin juuri ennen puoltayötä. Kotonaan Roope saa vieraakseen edesmenneen liikekumppaninsa Jacob Marleyn haamun, Hessun, joka varoittaa häntä, että hänet on tuomittu tuonpuoleisessa ja Roope joutuu kohtaamaan saman kärsimyksen, ellei hän kadu pahoja ja kurjia tapojaan. Marley ilmoittaa Roope Scroogelle, että kolme ajassa kulkevaa henkeä vierailee hänen luonaan yön aikana. Lähtiessään Marley putoaa alakertaan vältettyään kompastumasta Roope Scroogin keppiin. Scrooge saa vieraakseen menneen joulun haamun Jiminy Cricketin, joka vie hänet ajassa taaksepäin hänen varhaiselämäänsä. He vierailevat hänen aikanaan Fezziwig herra Rupikonnan alaisena. Fezziwig järjestää joulujuhlat, joissa nuori Roope tapaa nuoren naisen nimeltä Isabelle Daisy Duck, johon hän rakastuu. Kymmenen vuotta myöhemmin Roope keskittyy enemmän rahan tekemiseen, ja kun Isabelle huomauttaa, että hän on maksanut asuntolainaa mökistä, joka oli tarkoitettu heidän häämatkalleen, ja ihmettelee, milloin Roope kosii häntä, Roope sen sijaan ulosmittaa mökin, ja Haamu huomauttaa, että hän on menettänyt Isabellen lopullisesti. Hätääntynyt Roope hylkää haamun, kun hän palaa nykyhetkeen ja valittaa menneitä tekojaan. Seuraavaksi Roope tapaa jättiläismäisen, iloisen Joulun nykyisyyden haamun Willie Jättiläisen. Roope ja Haamu vierailevat Bobin talossa ja saavat kuulla, että hänen perheensä on yllättävän tyytyväinen pieneen illalliseensa. Roope säälii Bobin sairasta poikaa Tiny Tim Mortie-hiirtä. Haamu huomauttaa Jos nykyiset varjot pysyvät muuttumattomina, näen tyhjän tuolin, jossa Tiny Tim kerran istui, ja katoaa sitten. Savu täyttää kadut ja paljastaa Tulevaisuuden joulun aaveen, joka ilmestyy hiljaisena, verhoutuneena hahmona; aave vie Roopea tulevaisuuden hautausmaalle, jossa Roope järkyttyneenä näkee Bobin ja hänen vaimonsa Minni Hiiren surevan Pikku-Timin hautaa. Sitten hän kuulee kahden näädän haudankaivajaa, jotka ovat huvittuneita siitä, ettei kukaan osallistunut sen miehen hautajaisiin, jonka hautaa he kaivavat. Näädät lähtevät, ja Roope kysyy, kenen hautaan tämä hauta kuuluu. Haamu sytyttää sikarin, paljastaa kasvonsa, jotka hän itse asiassa oli Pete, ja huomauttaa tummanpuhuvasti Miksi sinun, Ebenezer Scrooge; hautausmaan rikkain mies. Aave työntää hänet tyhjään arkkuunsa, joka avautuu ja paljastaa helvetin tulen, joka nauraa riehakkaasti, kun Roope vannoo katumusta. Joulupäivänä Scrooge herää makuuhuoneessaan ja päättää yllättää Bobin perheen kalkkunaillallisella ja lähtee levittämään onnea ja iloa ympäri Lontoota. Hän hyväksyy Fredin kutsun ja lahjoittaa huomattavan summan rahaa herrasmiehille, joita hän aiemmin torjui. Sitten Scrooge menee Cratchitien taloon, jossa hän aluksi käyttäytyy ankarasti, mutta paljastaa aikovansa nostaa Bobin palkkaa ja tehdä hänestä osakkaansa laskutoimistossaan. Roope ja Cratchitit juhlivat joulua.</w:t>
      </w:r>
    </w:p>
    <w:p>
      <w:r>
        <w:rPr>
          <w:b/>
        </w:rPr>
        <w:t xml:space="preserve">Esimerkki 1.1234</w:t>
      </w:r>
    </w:p>
    <w:p>
      <w:r>
        <w:t xml:space="preserve">Fakta1: Fakta2: Narang nai mentorin tyttären pelastaakseen hänet julkiselta pilkalta: Fakta3: Laxman saa selville Pushpan uskottomuuden, Fakta4: Govind muutettuaan Mumbaihin vaimon kuoleman jälkeen, Fakta5: Ram Sevak osoittautuu gangsterien jäseneksi.</w:t>
      </w:r>
    </w:p>
    <w:p>
      <w:r>
        <w:rPr>
          <w:b/>
        </w:rPr>
        <w:t xml:space="preserve">Tulos</w:t>
      </w:r>
    </w:p>
    <w:p>
      <w:r>
        <w:t xml:space="preserve">Govind Narang Sunil Shetty, rehellinen ja ritarillinen mies pienestä Punjabin kylästä. Hän rakastuu Sudha Sushmita Seniin, mutta menee naimisiin mentorinsa tyttären Pushpa Suman Ranganathanin kanssa pelastaakseen tämän julkiselta pilkalta. Pushpan on saattanut raskaaksi poliisi, joka kieltäytyy menemästä hänen kanssaan naimisiin. Hän ei rakasta Govindia ja vihaa Sudhaa intohimoisesti. Pushpa yrittää yhdessä veljensä Laxman Sharad Kapoorin kanssa karkottaa Sudhan kylästä, mutta ei onnistu. Kun Laxman saa tietää Pushpan uskottomuudesta, hän myrkyttää tämän. Vaimonsa kuoleman jälkeen Govind muuttaa siskonsa Ratna Shraddha Nigamin kanssa Mumbaihin. Hän tapaa kauniin Gitikan Namrata Shirodkarin ja he rakastuvat. Eräänä päivänä, kun Govind puolustaa nuoren tytön kunniaa huligaanin veljeltä, Johnny Handsome Sharat Saxenalta, hän herättää vihaa ja vihamielisyyttä. Govind nöyryyttää Johnnya ja vannoo kostoa Sadanand Kutty Gulshan Groverin ja Karim Khan Toofani Govind Namdeon avulla. Toisaalta Govind ystävystyy Ram Sevak Alok Nathin kanssa, ja hänen ja erään maanomistajan avulla hän järjestää suuren tontin oston, jotta kulkukauppiaat ja pienet kauppiaat voisivat perustaa liiketoimintansa. Mutta mikään ei mene suunnitelmien mukaan. Tontti ja omistaja osoittautuvat väärennöksiksi, Ram Sevak osoittautuu gangstereiden jäseneksi, ja Govind saa kaiken syyt niskoilleen; hänen sisarensa raiskataan avoimesti, ja Govind itse haavoittuu vakavasti keskellä kirkasta päivää niiden ihmisten silmien edessä, joita hän puolusti. Sudha auttaa Govindia, ja hän päättää kostaa. Hän tekee rikosilmoituksen kaikkia niitä naapuruston asukkaita vastaan, jotka todistivat, mitä hänen siskolleen tapahtui, paitsi itse syyllisiä vastaan. Kun heidät tuodaan oikeuteen, hän tuomitsee kaikki heidän asenteensa ja kehottaa heitä olemaan rohkeita ja taistelemaan rikollisia vastaan. Tästä rohkaistuneena koko naapurusto päättää ryhtyä taistelemaan jengiä vastaan. He hyökkäävät jengiläisten kimppuun pulloilla, kun nämä tulevat uhkailemaan heitä paikkakunnalla, ja siirtyvät sitten Johnny Komean toimistoon, rikkovat kaiken ja hyökkäävät kaikkien jengiläisten kimppuun. Govind ja Sudha liittyvät mukaan hyökkäämään gangsterien kimppuun ja pidättämään heidät. Rikolliset tuomitaan kuolemaan ja kaikki palaa ennalleen. Lopulta, tosin onnellisessa hengessä, Govindin sisko menee naimisiin perheen läheisen ystävän Harishin Akshay Anandin kanssa, ja Govind suostuu naimisiin Sudhan kanssa.</w:t>
      </w:r>
    </w:p>
    <w:p>
      <w:r>
        <w:rPr>
          <w:b/>
        </w:rPr>
        <w:t xml:space="preserve">Esimerkki 1.1235</w:t>
      </w:r>
    </w:p>
    <w:p>
      <w:r>
        <w:t xml:space="preserve">Fakta1: setä 's tarjous kasvaa vetovoima Primo, Fakta2: ravintola huolimatta ei Secondo 's ponnisteluja ja Primo 's upea ruoka, Fakta3: olettaen julkkis jazzlaulaja 's suojeluksessa elvyttää veljekset liiketoiminta kaupunki, Fakta4: Primo ja Secondo syöksyvät itseään valmisteluihin suuri ilta, Fakta5: Phyllis juoksee pois rannalle</w:t>
      </w:r>
    </w:p>
    <w:p>
      <w:r>
        <w:rPr>
          <w:b/>
        </w:rPr>
        <w:t xml:space="preserve">Tulos</w:t>
      </w:r>
    </w:p>
    <w:p>
      <w:r>
        <w:t xml:space="preserve">New Jerseyn rannikolla 1950-luvulla kaksi italialaista maahanmuuttajaveljestä Abruzzosta omistaa ja pyörittää ravintolaa nimeltä Paradise. Toinen veljeksistä, Primo, on nerokas, perfektionistinen kokki, joka nakertaa asiakkaiden odotuksia amerikkalaistuneesta italialaisesta ruoasta. Heidän setänsä tarjous, jonka mukaan he voisivat palata Roomaan auttamaan ravintolassaan, vetoaa Primoon yhä enemmän. Nuorempi veli, Secondo, on ravintolan johtaja, joka on ihastunut uuden yrityksen ja amerikkalaisen elämän tarjoamiin mahdollisuuksiin. Secondon ponnisteluista ja Primon upeasta ruoasta huolimatta heidän ravintolansa epäonnistuu. Secondon vaikeudet liikemiehenä tekevät hänestä kykenemättömän sitoutumaan tyttöystäväänsä Phyllisiin, ja hän on hiljattain maannut Gabriellan, kilpailijan vaimon, kanssa. Hänen miehensä samanniminen ravintola Pascals on menestynyt huolimatta tai ehkä juuri siksi, että siellä tarjoillaan keskinkertaista ja inspiraatiotonta ruokaa. Epätoivoisena pitääkseen Paradisen pystyssä Secondo pyytää Pascalilta lainaa. Pascal kieltäytyy ja toistaa veljeksille aiemmin tekemänsä tarjouksen työskennellä hänelle. Secondo kieltäytyy siitä, sillä hän ja hänen veljensä haluavat oman ravintolan. Näennäisen anteliaana eleenä Pascal vaatii, että hän suostuttelee suositun italialaisamerikkalaisen laulajan Louis Priman syömään Paradisessa, kun hän on kaupungissa, olettaen, että julkkisten jazzlaulajien suosio elvyttää veljesten liiketoimintaa. Primo ja Secondo ryhtyvät valmistautumaan tähän suureen iltaan, käyttävät kaikki säästönsä ruokaan ja kutsuvat ihmisiä, kuten sanomalehden toimittajan, osallistumaan upeaan juhlaan, jonka keskipisteenä on timballo, monimutkainen paistettu pasta-annos. Primo valaa sydämensä jokaiseen ruokalajiin, ja hän käyttää ruoanlaittoon huolellisuutta ja suurta asiantuntemusta. Odottaessaan Priman ja hänen seurueensa saapumista ruokailijat nauttivat erinomaisesta ruoasta ja osallistuvat upeaan juhlaan. Tunteja kuluu kuitenkin, ja käy ilmi, että kuuluisa laulaja ei ole tulossa. Phyllis näkee Secondon ja Gabriellan suutelevan ja juoksee rannalle. Gabriellan vaatimuksesta Pascal myöntää, ettei hän koskaan soittanut Louis Primalle, ja juhlat päättyvät. Secondo seuraa Phyllisiä rannalle, jossa he riitelevät lopullisesti. Primo ja Secondo riitelevät tulisesti ja sydäntäsärkevästi, hiertyen keskinäisistä erimielisyyksistään. Aamuyön tunteina Pascal myöntää Secondolle, että hän järjesti veljekset epäonnistumaan; ei kostoksi Secondon suhteesta Gabriellan kanssa, vaan siksi, että veljeksillä ei olisi muuta vaihtoehtoa kuin palata Italiaan tai työskennellä Pascalille. Secondo kiistää sen ja sanoo, etteivät he koskaan työskentelisi hänelle. Aamun sarastaessa Secondo valmistaa hiljaa munakasta. Kun se on valmis, hän jakaa sen kolmelle lautaselle, antaa yhden tarjoilijalle Cristianolle ja syö yhden itse. Primo astuu epäröiden sisään, ja Secondo ojentaa hänelle viimeisen lautasen. He syövät puhumatta ja laittavat kätensä toistensa olkapäille.</w:t>
      </w:r>
    </w:p>
    <w:p>
      <w:r>
        <w:rPr>
          <w:b/>
        </w:rPr>
        <w:t xml:space="preserve">Esimerkki 1.1236</w:t>
      </w:r>
    </w:p>
    <w:p>
      <w:r>
        <w:t xml:space="preserve">Fakta1: sarjakuva on tarina tarinan sisällä, Fakta2: Fakta3: kömpelö Scarlet Pumpernickel pelastaa Melissan naimisiinmenolta miehen kanssa suurherttua lordi High Chamberlainin alaisuudessa, Fakta4: Chamberlain päättää mennä naimisiin Melissan kanssa vastineeksi Scarlet Pumpernickelin tappamisesta, Fakta5: suurherttua jahtaamassa pysähtyy hengähdystauolle majataloon Scarletiin.</w:t>
      </w:r>
    </w:p>
    <w:p>
      <w:r>
        <w:rPr>
          <w:b/>
        </w:rPr>
        <w:t xml:space="preserve">Tulos</w:t>
      </w:r>
    </w:p>
    <w:p>
      <w:r>
        <w:t xml:space="preserve">Sarjakuva on tarina tarinan sisällä. Daffy Duck on kyllästynyt komediaan ja haluaa kokeilla sen sijaan draamanäytelmää. Hän tarjoaa käsikirjoitusta Warner Bros:n johtajalle Jack L. Warnerille, jota hän puhuttelee, kuten useimmat muutkin, J.L. nimellä The Scarlet Pumpernickel, jonka hän kirjoitti itse nimellä Daffy Dumas Duck. Kun Daffy lukee käsikirjoitusta J.L:lle, sarjakuva leikkaa eri kohtauksiin ja sitten takaisin J.L:n toimistoon. Joka kerta Daffy ilmoittaa sivunumeron. Sarjakuvan loppuun mennessä käsikirjoitus on yli 2000 sivua elokuvakäsikirjoitukset, jotka ylittävät paljon yli 100 sivua, hylättiin tuohon aikaan yleensä liian pitkinä. Tässä käsikirjoituksessa kömpelön Scarlet Pumpernickel Daffyn on pelastettava Fair Lady Melissa naimisiinmenolta miehen kanssa, jota hän ei rakasta, eli suurherttua Sylvesterin kanssa Lordi Ylikamarin Porky Pigin käskystä. Melissa rakastaa Scarletia, mutta hänen iloinen mielialansa sammuu silmänräpäyksessä, kun kamarineuvos käskee häntä pysymään erossa tuosta naamioidusta bänddddddddesperaddddddd tuosta naamioidusta haisulista! Kamreeri saa nerokkaan suunnitelman ja päättää naittaa Melissan suurherttuan vastineeksi Scarlet Pumpernickelin tappamisesta. Suunnitelman mukaan Scarlet Pumpernickel houkutellaan kaupunkiin keskeyttämään häät. Hän saapuu paikalle aateliseksi naamioituneena ja käyttää valepukua tutkiakseen ja kehitelläkseen suunnitelmaansa Melissan pelastamiseksi. Rynnäköimällä hääseremoniaan käyttämällä Ye Little Olympic Highjumperin nuppineulaa ja iskemällä häntä takapuoleen, kun Melissa kävelee käytävää pitkin, hän onnistuu välittömästi, kun Melissa repii itsensä isänsä käsistä ja juoksee ulos kappelista raahaten Scarletia mukanaan ja huutaen: Apua, Scarlet! Pelasta minut! Scarlet vastaa sivulauseessa: "Mitä pelastettavaa sitten on?". Scarlet vie tytön takaisin majataloon, jossa hän asuu, ja lähtee pian pois. Scarletia jahtaava suurherttua pysähtyy majataloon ja huomaa Melissan portaikossa. Scarlet huitoo häntä pahansuovasti, kun hän kääntyy hänen puoleensa. Tässä juonikatkelmassa on juokseva vitsi, jossa Daffy vertaa omia rohkeita temppujaan Errol Flynnin temppuihin. Suurherttua ja Scarlet Pumpernickel käyvät kiihkeän kaksintaistelun, mutta lopputuloksesta ei käy ilmi, kuka taistelun lopulta voittaa ja mitä lopussa tapahtuu. Käsikirjoittajana toimiva Daffy, joka on joko keksinyt vain tarinan alun ja keskikohdan tai hukannut loput käsikirjoituksestaan valtavan sivupinon alle ja jota innostunut J.L. painostaa, liioittelee lopun epätodennäköiseksi sarjaksi sattumanvaraisia ja kiihtyviä luonnonkatastrofeja: rikkoutunut pato, ratsuväen rynnäkkö tulvasta aiheutuvan tulvan läpi, tulivuorenpurkaus ja elintarvikkeiden, etenkin kreplachin, hintojen nousu, johon J.L. kysyy: "Siinäkö kaikki?". Älynsä päässä Daffy ampuu hattunsa läpi uupuneena, ikään kuin Scarlet Pumpernickelin itsemurhaa esitellen, ja kommentoi: "Alkaa olla niin, että täällä täytyy tappaa itsensä myydäkseen jutun.</w:t>
      </w:r>
    </w:p>
    <w:p>
      <w:r>
        <w:rPr>
          <w:b/>
        </w:rPr>
        <w:t xml:space="preserve">Esimerkki 1.1237</w:t>
      </w:r>
    </w:p>
    <w:p>
      <w:r>
        <w:t xml:space="preserve">Fakta1: Fakta2: Filippiineillä, joilla korruptio ja köyhyys rehottavat, vangit vapautetaan esittämään hittejä pomolle: Fakta3: Daniel on alkanut nähdä Marion mentorina ja isähahmona, Fakta4: Tiu 's murhatapaus jälkeen annetaan NBI-agentti Francis Coronel Tiu ja palaa vankilaan, Fakta5: Pacheco tappaa muita liiketoimintaan osallistuvia henkilöitä suojellakseen kampanjaa.</w:t>
      </w:r>
    </w:p>
    <w:p>
      <w:r>
        <w:rPr>
          <w:b/>
        </w:rPr>
        <w:t xml:space="preserve">Tulos</w:t>
      </w:r>
    </w:p>
    <w:p>
      <w:r>
        <w:t xml:space="preserve">Filippiineillä, joilla korruptio ja köyhyys rehottavat, palkkamurhaajat Mario ja Daniel ovat vankeja, jotka vapautetaan usein ja joille maksetaan siitä, että he tekevät hittejä pomolleen Thelmalle. Mario käyttää tulonsa tyttärensä Tinan ja hänen vieraantuneen vaimonsa Luletten oikeustieteellisen opintoihin. Daniel, nuorempi ja holtittomampi kumppani, maksaa rahalähetykset perheelleen ja käyttää loput tavaroihin ja etuoikeuksiin vankilassa. Daniel on oppinut pitämään Mariota mentorina ja isähahmona. Kun kaksikko murhaa huumeparoni Tiun ja palaa vankilaan, Tiun murhajuttu annetaan NBI-agentti Francis Coronelin hoidettavaksi agentin isäpuolen, kongressiedustaja Manriquen, välityksellä. Coronelin isä, joka oli myös poliisi, kuoli korruptiohuhujen keskellä. Kun Coronel ja hänen työparinsa Bernabe saapuvat paikalliseen poliisiasemaan, he joutuvat yhteen PNP:n ylikonstaapeli Joaquin Acostan kanssa, joka on kaksikymmentä vuotta toiminut veteraani ja joka uskoo, että tapaus on viety häneltä poliittisista syistä. Seuraavaksi Mario ja Daniel suorittavat palkkamurhan Linda-nimistä naista vastaan. Kuultuaan Lindan kuolemasta Lindan aviomies Pol soittaa välittömästi Acostalle. Pol paljastaa, että Tiuksen murha on yksi monista salamurhista, jotka Manriquesin läheinen ystävä kenraali Pacheco on tilannut, sotilasupseeri, joka kampanjoi julkista virkaa senaatissa. Pacheco pyörittää vankien avulla asevarkaustoimintaa ja tappaa muita liiketoimintaan osallistuvia henkilöitä suojellakseen kampanjaansa. Acosta suostuu suojelemaan Polia ja suuntaa asemalle, jossa hän löytää Coronelin ja Bernaben. Kun nämä kaksi kohtaavat Acostan, Daniel ampuu Polin, mutta hänen pistoolinsa jumittuu ennen kuin hän ehtii ampua kuolettavan laukauksen. Kolme poliisia lähestyy heitä, ja Daniel ja Mario pakotetaan pakenemaan. Daniel ampuu sairaalan vahtimestarin harhautukseksi, jolloin Mario voi tappaa Polin. Tämän jälkeen he hajaantuvat pakoon; Coronel ja Bernabe jahtaavat Danielia, ja Acosta ajaa Mariota takaa. Takaa-ajon aikana Bernabea ammutaan, ja Mario nyrjäyttää nilkkansa. Coronel kohtaa Manriquen kampanjakokouksessa ja selittää, että hän aikoo pidättää Pachecon, mutta Manrique varoittaa Coronelia, että Pachecon syytteen nostaminen aiheuttaa heidän tuhonsa, sillä Manrique on yksi Pachecon asiakkaista. Acosta välittää Marion luonnoksen poliisille televisioitavaksi. Coronel on turhautunut isänsä appivanhemman sekaantumiseen Pachecon kanssa ja päättää työskennellä Acostan kanssa, joka kertoo hänelle, että hänen isänsä ei ollut korruptoitunut, vaan hänet itse asiassa tapettiin, kun hän yritti paljastaa korruptiota - Acosta itse alennettiin viralta, koska hän työskenteli korruption kitkemiseksi. Kun Coronel saa selville Marion henkilöllisyyden, hän vierailee Luletten luona, joka on rakastajansa Pojan kanssa. Coronel kertoo Acostalle Luletten suhteesta, ja Acosta yrittää käyttää sitä painostuskeinona kuulustellessaan Mariota. Hän ei onnistu siinä, mutta Mario ilmaisee myöhemmin Danielille, että hänen perheensä hylkääminen on pettänyt hänet. Tiusin isä kertoo Acostalle ja Coronelille, että hän voi toimittaa heille todisteet, joita he tarvitsevat Pachecon pidättämiseksi. Matkalla Coronel kuitenkin hylkää Acostan mennäkseen tapaamaan Pachecoa, joka myöntää tappaneensa Coronelin isän. Coronel nauhoittaa salaa Pachecon ja hänen miehensä välisen keskustelun Tiuksen isän murhasta. Seuraavana päivänä Coronel ilmoittaa vaimolleen Nickylle aikomuksestaan kaataa Pacheco ja syyllistää samalla Manriquen. Daniel murhaa Coronelin poliisin päämajan edessä. Acosta hyökkää raivostuneena Manriquesin ja Pachecon turvamiesten kimppuun, mikä johtaa lyhyeen tulitaisteluun, kunnes Pacheco määrää heidät lopettamaan tulituksen. Päivänä, jona Mario on määrä vapauttaa vankilasta, hän tajuaa, ettei hänellä ole syytä lähteä, koska hänen perheensä ei enää halua olla tekemisissä hänen kanssaan, ja hän puukottaa Danielin kuoliaaksi jäädäkseen vankilaan. Coronelin kuolemaa surevat monet, myös Nicky. Acosta vapautetaan ja häntä tutkitaan Coronelin murhasta. Mario vierailee kotona, tappaa Pojan tämän perheen edessä ja palaa vankilaan. Vähän myöhemmin toipunut Bernabe tutkii Coronelin tavaroita ja löytää kännykän, jolla Coronel nauhoitti salaa Manriquen ja Pachecon välisen raskauttavan keskustelun. Bernabe takavarikoi puhelimen todisteeksi.</w:t>
      </w:r>
    </w:p>
    <w:p>
      <w:r>
        <w:rPr>
          <w:b/>
        </w:rPr>
        <w:t xml:space="preserve">Esimerkki 1.1238</w:t>
      </w:r>
    </w:p>
    <w:p>
      <w:r>
        <w:t xml:space="preserve">Fakta1: Justin McLeod on elänyt eristyksissä auto-onnettomuuden jälkeen, Fakta2: Fakta3: päivittäiset tapaamiset McLeodin kanssa, jotta häntä ei halveksittaisi, koska hän seurustelee epämuodostuneen miehen kanssa, Fakta4: McLeodin auto-onnettomuudessa kuoli poika, Fakta5: toinen poika oli McLeodin oppilas.</w:t>
      </w:r>
    </w:p>
    <w:p>
      <w:r>
        <w:rPr>
          <w:b/>
        </w:rPr>
        <w:t xml:space="preserve">Tulos</w:t>
      </w:r>
    </w:p>
    <w:p>
      <w:r>
        <w:t xml:space="preserve">Vuonna 1968 Justin McLeod on elänyt eristyksissä erakoituneena maalarina viimeiset seitsemän vuotta auto-onnettomuuden jälkeen, jonka seurauksena hänen kasvojensa oikea puoli ja rintakehänsä ovat muuttuneet epämuodostuneiksi onnettomuuden jälkeisessä tulipalossa saamiensa palovammojen vuoksi. Nuori Chuck Nordstadt kärsii häiriintyneestä suhteesta siskonsa ja heidän leskeksi jääneen äitinsä kanssa. Eräänä päivänä Chuck tapaa lautalla McLeodin, joka sekä kiehtoo että hieman pelottaa häntä. Chuck tarvitsee opettajan, joka auttaa häntä läpäisemään sotilasakatemian pääsykokeen. Lopulta Chuck suostuttelee McLeodin opettajakseen; vaikka hän aluksi hämmentyy McLeodin epäsovinnaisista menetelmistä, heistä kehittyy läheinen ystävyys. Chuck pitää päivittäiset tapaamisensa McLeodin kanssa salassa välttääkseen halveksuntaa, koska hän on tekemisissä epämuodostuneen miehen kanssa, jonka menneisyys on mysteerin peitossa. Kukaan ei tiedä McLeodista paljoakaan, ja harva on koskaan yrittänyt tutustua häneen, minkä vuoksi McLeod on joutunut juorujen, spekulaatioiden ja epäilyjen kohteeksi. Lopulta leski Nordstadt saa tietää, että hänen poikansa on käynyt McLeodin luona. Hän ja muu kaupunki uskottelevat itselleen, että McLeod ahdistelee Chuckia, vaikka Chuck kiistää sen jyrkästi. Chuck tutkii McLeodin auto-onnettomuutta, johon liittyi toisen pojan kuolema, ja siksi McLeod pelkää uutta kiintymystä. Chuck viedään väkisin psykiatrille, jonka Chuck täsmällisesti epäilee olevan myös puolueellinen McLeodia kohtaan. Chuck joutuu väistämättä McLeodin kanssa tekemisiin saadakseen tietää totuuden hänen epämuodostumisestaan ja saadakseen selville tuon samassa auto-onnettomuudessa kuolleen nuoren henkilöllisyyden. Kuten käy ilmi, toinen poika oli McLeodin oppilas. Tämän seurauksena McLeod leimattiin epäoikeudenmukaisesti pedofiiliksi, hänet karkotettiin kotikaupungistaan, hänet tuomittiin tahattomasta taposta ja hän istui kolme vuotta vankilassa. Kun hänen suhteensa Chuckiin tulee julkisuuteen, McLeod ajetaan jälleen kerran pois kaupungista ja viranomaiset määräävät, ettei hän saa olla missään tekemisissä Chuckin kanssa. Lähtiessään kaupungista McLeod jättää Chuckille viestin, jossa hän toivottaa hänelle onnea akateemisissa tavoitteissaan ja muistuttaa häntä suvaitsevaisuudesta erilaisia ihmisiä kohtaan. Elokuvan loppukohtauksessa Chuck valmistuu sotilasakatemiasta siskonsa ja äitinsä katsellessa ylpeinä. Chuck näkee taustalla tutun hahmon ja tunnistaa sen kasvottomaksi opettajakseen.</w:t>
      </w:r>
    </w:p>
    <w:p>
      <w:r>
        <w:rPr>
          <w:b/>
        </w:rPr>
        <w:t xml:space="preserve">Esimerkki 1.1239</w:t>
      </w:r>
    </w:p>
    <w:p>
      <w:r>
        <w:t xml:space="preserve">Fakta1: New Yorkin lennonjohtajat yrittävät ottaa yhteyttä lentokoneeseen, Fakta2: Fakta3: American Airlinesin lento ilmoitetaan kadonneeksi, ja sen oletetaan olleen myös kaapattu, Fakta4: Jarrah näyttää harkitsevan uudelleen kaappaussuunnitelman aloittamista, Fakta5: al-Haznawi kokoaa aamiaisella savesta ja muovista pommiväärennöksen.</w:t>
      </w:r>
    </w:p>
    <w:p>
      <w:r>
        <w:rPr>
          <w:b/>
        </w:rPr>
        <w:t xml:space="preserve">Tulos</w:t>
      </w:r>
    </w:p>
    <w:p>
      <w:r>
        <w:t xml:space="preserve">Syyskuun 11. päivän 2001 aamuna Newark Libertyn kansainvälisellä lentoasemalla nousivat San Franciscoon matkalla olleelle United Airlinesin lennolle 93 seuraavat matkustajat: Tom Burnett, Mark Bingham, Todd Beamer, Jeremy Glick, Richard Guadagno, Louis J. Nacke, II, William Joseph Cashman ja Patrick Joseph Driscoll. Lennolle nousi myös neljä al-Qaidan terroristia: Ziad Jarrah, Saeed alGhamdi, Ahmed alNami ja Ahmed alHaznawi. Samaan aikaan FAA:n vastikään ylennetty kansallinen operaatiopäällikkö Ben Sliney on kokouksessa, kun kerrotaan, että American Airlinesin Bostonista Los Angelesiin lähtevä lento 11 on kaapattu, kun Mohamed Atta on kuullut radiossa sanovan: "Meillä on koneita. Minuuttia myöhemmin lentokone syöksyy World Trade Centerin pohjoistorniin. Slineyn ja hänen henkilökuntansa kauhuksi he saavat tietää, että toinenkin lento, United Airlinesin lento 175, joka oli myös matkalla Bostonista Los Angelesiin, oli kaapattu, ja kun New Yorkin lennonjohtajat yrittävät saada yhteyttä koneeseen, se nähdään suorana lähetyksenä CNN:ssä syöksymässä World Trade Centerin etelätorniin. Sliney ja hänen henkilökuntansa tajuavat, että kyseessä on useita kaappauksia, ja määräävät armeijan etsimään American Airlinesin lentoa 77, joka ilmoitetaan kadonneeksi ja jonka oletetaan myös tulleen kaapatuksi. United 93:ssa epäröivä Jarrah näyttää epäröivän kaappaussuunnitelman aloittamista. Kärsimättömät kolme muuta kaappaajaa valmistautuvat itse hyökkäykseen. alHaznawi kokoaa aamiaisen aikana savesta ja muovista tekopommin, ja sitten alGhamdi tekee ensimmäisen liikkeen ja kaappaa lennonjohtajan Debbie Welshin veitsellä uhaten. Kun erästä matkustajaa puukotetaan kuolettavasti ja pommi paljastuu, mikä aiheuttaa joukkopaniikkia matkustajien keskuudessa, alNami ja alHaznawi pakottavat ensimmäisen luokan matkustajat koneen takaosaan. Sillä välin Jarrah ja alGhamdi uhkaavat Welshiä ja painivat itsensä ohjaamoon. Lentäjät lähettävät hätäkutsun, mutta heidät tapetaan ja raahataan ulos ohjaamosta. Myös Welsh kuolee. Jarrah ottaa koneen ohjaimet haltuunsa ja muuttaa sen kurssia aikomuksenaan törmätä Yhdysvaltain Capitoliumiin. Sliney, joka yhä miettii, mitä tekisi tapahtuvalle katastrofille, on järkyttynyt, kun American 77 törmää Pentagoniin, ja hän määrää Yhdysvaltojen ilmatilan sulkemisen ja kaikkien kaupallisten lentojen lentokieltoon asettamisen toistaiseksi. United 93 -lentokoneen matkustajat saavat tietää miehistön jäsenten ruumiista ja kuulevat perheenjäseniltä puhelimitse World Trade Centeriin ja Pentagoniin tehdyistä iskuista; he päättävät ryhtyä toimiin ja järjestävät kapinan kaappaajia vastaan. Heidän suunnitelmaansa tukee tieto siitä, että matkustajalla Don Greene on kokemusta lentokoneiden lentämisestä. Kun matkustajat ovat aseistautuneet, rukoilleet ja soittaneet viimeisiä puheluita läheisilleen, Todd Beamer sanoo: Lets Roll! Ryhmä aloittaa vastahyökkäyksen, ryntää käytävää pitkin ja voittaa Ahmed alHaznawin; Mark Bingham murskaa alHaznawin kallon sammuttimella ja tappaa hänet. Tämän nähdessään alNami ilmoittaa Jarrahille ja alGhamdille ohjaamossa käynnissä olevasta hyökkäyksestä. Jarrah ravistelee konetta rajusti saadakseen matkustajat pois tasapainosta, mutta he jatkavat hyökkäystään ja nujertavat alNamin, joka kuolee Jeremy Glickin katkaistua hänen niskansa. Kun alGhamdi ja Jarrah näkevät matkustajien lähestyvän, he keskustelevat siitä, pitäisikö kone laskeutua, ja tajuavat, että heidän suunnitelmansa saavuttaa aiottu kohde ei onnistu. Sitten matkustajat tunkeutuvat ohjaamoon ruokakärryn avulla, ja alGhamdi käskee Jarrahia pudottamaan koneen. Matkustajat pääsevät lopulta sisään ohjaamoon ja hyökkäävät kahden kaapparin kimppuun ohjaimissa. Kun matkustajat ja kaapparit kamppailevat ohjaimesta, kone syöksyy syöksylaskuun ja kääntyy ylösalaisin, kun ruutu vaihtuu mustaksi. Otsikkokorteissa kerrotaan, että kone syöksyi pellolle lähellä Shanksvilleä Pennsylvanian osavaltiossa, ja kaikki koneessa olleet kuolivat.</w:t>
      </w:r>
    </w:p>
    <w:p>
      <w:r>
        <w:rPr>
          <w:b/>
        </w:rPr>
        <w:t xml:space="preserve">Esimerkki 1.1240</w:t>
      </w:r>
    </w:p>
    <w:p>
      <w:r>
        <w:t xml:space="preserve">Fakta1: laivastot voimakkaita aistivia sota-alukset näkyvät maailman 's merivoimien, Fakta2: alukset kollektiivisesti kutsutaan Fleet of Fog määrätä maailmanlaajuinen merivoimien ja ilmasaarron estää ihmiskunnan sekä matkustaa valtamerten ja muiden kansojen, Fakta3: Fleet of Fog aikana luotu Mental Models saarto, Fakta4: humanoidi avatareja, jotka sisältävät laivan 's Unionin ydin Mental Models, Fakta5: Gunzo ja miehistö palkataan ryhmittymä Japanin hallituksen toimittamaan prototyyppi tärinän ydinkärjen Yhdysvaltoihin</w:t>
      </w:r>
    </w:p>
    <w:p>
      <w:r>
        <w:rPr>
          <w:b/>
        </w:rPr>
        <w:t xml:space="preserve">Tulos</w:t>
      </w:r>
    </w:p>
    <w:p>
      <w:r>
        <w:t xml:space="preserve">Ilmaston lämpenemisen ja merenpinnan nousun vuoksi 21. vuosisadan alussa suuri osa maapallon maa-alueista on hävinnyt. Vuonna 2039 salaperäisesti ilmestyy laivasto voimakkaita, kehittyneellä teknologialla ja mahdollisesti muukalaisilla aseilla varustettuja, tuntevia sota-aluksia, jotka tuhoavat maailman merivoimat. Nämä alukset, joita kutsutaan yhteisnimellä The Fleet of Fog, asettavat maailmanlaajuisen meri- ja ilmasaarron, joka estää ihmiskuntaa liikkumasta valtamerillä ja muihin kansoihin. Saarron aikana Sumulaivasto loi Mentaalimallit, humanoidit avatarit, jotka sisälsivät aluksen Unionin ytimen, keinona kehittää itsekasvatusta ja päästä eroon luovan ajattelun puutteesta, jota ihmisillä oli taktikoinnissa, mikä samalla sai Mentaalimallit kehittämään oman ainutlaatuisen persoonallisuutensa. Vuonna 2056, 17 vuotta saarron alkamisen jälkeen, Gunzo Chihaya, Japanin kansallisen merisotilasakatemian entinen opiskelija, on Blue Steel -nimisen pienen yksityisryppään kapteeni. Blue Steel on pahamaineinen siitä, että sillä on hallussaan Fog-sukellusvene I401 ja sen henkinen malli Iona, joka loikkasi ihmisten puolelle. I401:n teknologian ja Gunzosin taktisten taitojen ansiosta Blue Steel ei ole ainoastaan selvinnyt useista kohtaamisista Fogin laivaston kanssa, vaan se on onnistunut upottamaan yhden niiden voimakkaimmista sota-aluksista. Japanin hallituksen eräs ryhmittymä palkkaa Gunzon ja hänen miehistönsä toimittamaan Yhdysvaltoihin värähtelevän taistelukärjen prototyypin, voimakkaan aseen, jonka avulla ihmiskunta voi vihdoin ja viimein taistella takaisin sumua vastaan. Yhdysvallat on ainoa maa, jolla on resursseja ja valmiuksia asejärjestelmän massatuotantoon. Sininen teräs kohtaa kuitenkin matkallaan esteitä paitsi Sumulaivaston ja sen inhimillisten liittolaisten myös muiden hallitusten ja ryhmittymien taholta, joilla on omat suunnitelmansa. Matkan varrella he saavat myös omia liittolaisia molemmilta puolilta, mikä lisää heidän mahdollisuuksiaan ylivoimaisilta vaikuttavia mahdollisuuksia vastaan.</w:t>
      </w:r>
    </w:p>
    <w:p>
      <w:r>
        <w:rPr>
          <w:b/>
        </w:rPr>
        <w:t xml:space="preserve">Esimerkki 1.1241</w:t>
      </w:r>
    </w:p>
    <w:p>
      <w:r>
        <w:t xml:space="preserve">Fakta1: elokuva alkaa, kun Anthony Faitin johtama varasryhmä yrittää varastaa timantteja ranskalaiselle Christophe-nimiselle miehelle, Fakta2: Fakta3: Fait ja Tommy onnistuvat pakenemaan, Fakta4: Ling on siepannut Faitin tyttären saadakseen Faitin luopumaan timanteista, Fakta5: Fait ja Su lyöttäytyvät yhteen saadakseen timantit takaisin gangstereilta ja Vanessan yhteiseltä viholliselta.</w:t>
      </w:r>
    </w:p>
    <w:p>
      <w:r>
        <w:rPr>
          <w:b/>
        </w:rPr>
        <w:t xml:space="preserve">Tulos</w:t>
      </w:r>
    </w:p>
    <w:p>
      <w:r>
        <w:t xml:space="preserve">Elokuva alkaa, kun Anthony Faitin johtama varasryhmä yrittää varastaa timantteja ranskalaiselle Christophelle, joka toimii salaperäisen työnantajan välikätenä. Kun Fait ottaa yhteyttä Christopheen, taiwanilainen tiedusteluagentti Su sieppaa keskustelun ja yrittää tunnistaa rikolliset. Kun miehistö kerää mahdollisimman paljon timantteja, mukaan lukien pussillisen mustia timantteja, agentti Su soittaa Faitille ja vaatii häntä ja hänen miehistöään jättämään timantit holviin ja varoittaa, että poliisi on tulossa. Fait ei kuitenkaan välitä tästä varoituksesta, ja rikolliset yrittävät uskaliaasti paeta SWAT-joukkojen saartorajan ohi. Fait, Daria ja Tommy onnistuvat pakenemaan, mutta agentti Su ottaa Milesin kiinni ja saa takaisin Milesin osuuden timanteista. Su on pettynyt huomatessaan, että Milesilla ei kuitenkaan ole mustia timantteja. Sillä välin Fait pyytää ystäväänsä Archieta arvioimaan varastamansa mustat timantit. Kun Christophen salaperäinen työnantaja Ling saapuu San Franciscon kansainväliselle lentokentälle, hänen apulaisensa Sona ilmoittaa hänelle, että Christophen kimppuun on hyökätty ja että Fait ja hänen jenginsä ovat vieneet mustat timantit. Myöhemmin samana iltana Fait törmää Su. Tämän tahattoman tapaamisen aikana Fait saa puhelun Lingiltä, joka vaatii Faitia luovuttamaan mustat timantit. Fait kieltäytyy ja joutuu sen jälkeen kahden Lingin kätyrin hyökkäyksen kohteeksi. Sus avulla hän voittaa heidät ja pakenee. Taistelun jälkeen Archie kertoo Faitille, että jotkut gangsterit tulivat hänen työpajaansa ja vaativat myös mustia timantteja. Epäröinnin jälkeen Archie myöntää, että hän antoi kivet gangstereille säästääkseen oman henkensä. Fait saa myös toisen puhelun Lingiltä, joka on siepannut Faitin tyttären Vanessan saadakseen Faitin luopumaan timanteista. Nyt heillä on yhteinen vihollinen, ja Fait ja Su lyöttäytyvät yhteen saadakseen timantit takaisin gangstereilta ja pelastaakseen Vanessan Lingiltä. Fait vierailee vangitun rikollispomo Jump Chambersin luona, joka on todennäköisesti Archien ryöstäneiden gangsterien työnantaja. Kun Chambers kieltäytyy yhteistyöstä, Fait menee Chambersin yökerhoon toivoen löytävänsä kivet jostain hänen toimistostaan. Suunnitelma menee pieleen, ja Fait ja jengi joutuvat lähtemään tyhjin käsin. Sillä välin Su ja Archie menevät maanalaiselle klubille yrittämään löytää Archien kimppuun hyökänneet gangsterit. Koska klubi ei salli vieraita, Su joutuu astumaan sisään ottelijana klubin ottelurinkiin. Sus ottelun aikana Archie näkee etsimänsä miehen ja tunnistaa miehen sormuksen. Tämän ilmiantajan kautta he saavat tietää, että timantit on piilotettu Chambersin toimiston vaahtokylpyyn. Kun he palaavat yökerhoon hakemaan timantteja, he huomaavat, että Lingsin miehet ovat jo vieneet kivet. Sillä välin Vanessa vapautuu pakettiautoon lukittuna, kun hän on sidottuna ja suukapuloituna ja löytää kännykän, jolla hän voi soittaa isälleen. Juuri ennen kuin puhelimen akku loppuu, Vanessa antaa vihjeitä sijainnistaan. Näiden vihjeiden perusteella jengi arvelee, että Vanessaa pidetään vankina lentokenttähallissa. Ymmärtäen, että Ling haluaa huutokaupata kivet, jotka ovat itse asiassa joukkotuhoaseita, ryhmä etsii lentoaikatauluja löytääkseen lentokentän, jonne laskeutuu kyseisenä iltana suuri määrä yksityislentoja. Oikean lentokentän löydettyään ryhmä ryntää lentokonehalliin, jossa Lingsin huutokauppa on jo alkamassa. Syntyy taistelu, jossa Fait ja hänen miehistönsä tappavat Lingsin tiimin jäseniä. Vanessa kuitenkin pelastuu ja Ling kuolee, kun Su pakottaa hänet nielemään synteettistä plutoniumia sisältävän kapselin ja rikkoo sitten kapselin, joka on juuttunut hänen kaulaansa. Kun poliisi saapuu paikalle, Fait lupaa lopettaa rikollisen uransa voidakseen elää turvallista ja onnellista elämää Vanessan kanssa. Bonuskohtauksessa lopputekstien aikana Tommy ja Archie tekivät suunnitelman tehdä elokuvan heidän tarinastaan ja käyttämällä kuuluisia näyttelijöitä, kuten Mel Gibsonia ja Denzel Washingtonia. He aikovat saada elokuvien Exit Wounds ja Romeo Must Die ohjaajan Andrzej Bartkowiakin.</w:t>
      </w:r>
    </w:p>
    <w:p>
      <w:r>
        <w:rPr>
          <w:b/>
        </w:rPr>
        <w:t xml:space="preserve">Esimerkki 1.1242</w:t>
      </w:r>
    </w:p>
    <w:p>
      <w:r>
        <w:t xml:space="preserve">Fakta1: Arjun on Narayanan poika, Fakta2: Koteswara Raon poika, Fakta3: Heidän avioliittonsa rakastuu, Fakta4: Gajan sisko on suosittu konna kaupungissa ja vastustajat, Fakta5: Supriya on Gajan sisko.</w:t>
      </w:r>
    </w:p>
    <w:p>
      <w:r>
        <w:rPr>
          <w:b/>
        </w:rPr>
        <w:t xml:space="preserve">Tulos</w:t>
      </w:r>
    </w:p>
    <w:p>
      <w:r>
        <w:t xml:space="preserve">Tarina kulkee kahden hyvän ystävän Arjun Manchu Vishnu Ashwin Raj Tharunin välillä. Arjun on erittäin rikkaan johtavan lakimiehen Narayana Rajendra Prasadin poika, kun taas Ashwin on tavallisen komisario M. Koteswara Rao Posani Krishna Muralin poika. Kun molemmat heistä vierailevat ystävänsä Kishoren Vennela Kishoren avioliitossa molemmat rakastuvat kahteen kauniiseen tyttöön Neelaveni Sonarika Bhadoria Supriya Hebah Pateliin. Neelaveni on Dattu Abhimanyu Singhin sisko, kun taas Supriya on Gaja Suprethin sisko, jotka ovat kaupungin suosittuja gooneja ja toistensa vastustajia. Neelaveni on ehto naimisiin orpo nähtyään siskonsa elämän, vaikka hänellä on perhe, Arjun toimii orpo saada hänen rakkautensa ja Dattu hyväksyy heidän rakkautensa ja tekee heidän avioliittonsa sisällä nopeasti rekisteritoimistossa. Arjun Neelaveni ovat etsimässä vuokrataloa aloittaakseen uuden elämänsä ja valitettavasti Neelaveni vuokraa vain Arjunin talon yläosan, jossa ongelmat alkavat, joten Arjun näyttää Ashwinin Neelavenin aviomiehenä perheenjäsentensä edessä ja Ashwin Narayanan toisena poikana Neelavenille. Toisaalta myös Gaja aikoo tavata Ashwinin ja haluaa sisarelleen rikkaan liiton. Niinpä Ashwin valehtelee myös olevansa asianajaja Narayanan poika, Arjun auttaa häntä myös keskittymään Ashwiniin Narayanan poikana ja onnistuu solmimaan avioliiton Supriyan kanssa. Loppuosa tarinasta on humoristinen sekaannusdraama, että kuka meni naimisiin kenen kanssa? Mitä he tekevät asianajaja Narayanan talossa?</w:t>
      </w:r>
    </w:p>
    <w:p>
      <w:r>
        <w:rPr>
          <w:b/>
        </w:rPr>
        <w:t xml:space="preserve">Esimerkki 1.1243</w:t>
      </w:r>
    </w:p>
    <w:p>
      <w:r>
        <w:t xml:space="preserve">Fakta1: epäilyttävät taidot tekevät heistä tehottomia Champion Cityn tuleva supersankarijoukkue Mr Furious Shoveler ja Blue Raja yrittävät tehdä nimeä itselleen, Fakta2: yhdistettynä Tony P:n ja Disco Boysin kanssa valmistautuu vapauttamaan Psycho-frakulatorin, Fakta3: Casanova onnistuu ärsyttämään häntä ja vahingoittamaan autoa, Fakta4: joukkue tapetaan kostoksi Tony P:n ja Disco Boysin toimesta, Fakta5: Hellerin aseet onnistuvat nujertamaan suurimman osan Casanova Frankensteinin kätyreistä.</w:t>
      </w:r>
    </w:p>
    <w:p>
      <w:r>
        <w:rPr>
          <w:b/>
        </w:rPr>
        <w:t xml:space="preserve">Tulos</w:t>
      </w:r>
    </w:p>
    <w:p>
      <w:r>
        <w:t xml:space="preserve">Champion Cityssä supersankariksi aikovat Mr Furious, Shoveler ja Blue Raja yrittävät tehdä itselleen nimeä, mutta heidän epäilyttävät taitonsa tekevät heistä tehottomia, ja he joutuvat kaupungin menestyneimmän supersankarin, Captain Amazingin, varjoon. Amazing on kuitenkin huomannut, että hänen tehokkuutensa rikollisuuden torjunnassa on käytännössä tehnyt hänen työstään tarpeetonta, ja koska jäljellä ei ole enää yhtään arvokasta vastustajaa, joista useimmat ovat joko kuolleet, maanpaossa tai vankilassa, hänen sponsorinsa alkavat lopettaa rahoituksensa. Luodakseen itselleen tarvetta Amazing käyttää alter egoaan, miljardöörijuristi Lance Huntia, puolustaakseen superroisto Casanova Frankensteinin vapauttamista. Suunnitelma epäonnistuu; kun Casanova Frankenstein on yhdistetty Tony P:n ja hänen Disco Boysinsa kanssa, hän räjäyttää mielisairaalan, vangitsee Amazingin ja valmistautuu vapauttamaan psykofrakulaattorin, joka taivuttaa todellisuutta tappavasti. Herra Furious, joka vakoilee Casanova Frankensteinin kartanoa, huomaa Amazingin vangitsemisen ja ilmoittaa siitä muille. Epäonnistuneen pelastusyrityksen jälkeen kolmikko tajuaa tarvitsevansa lisää liittolaisia, ja suusanallisesti ja kokeilemalla he värväävät Näkymätön Pojan, Pernan ja Keilailijan. Vastavalmistunut ryhmä hyökkää Casanovan kimppuun, mikä onnistuu vain ärsyttämään häntä ja vahingoittamaan hänen autoaan. Voiton juhlimisesta humalassa Tony P ja Disco Boys melkein tappavat joukkueen kostoksi, mutta Sfinksi pelastaa heidät viime hetkellä. Sfinksi kouluttaa heitä, mutta hänen menetelmänsä ärsyttävät Mr Furiousia - hän käskee heitä suorittamaan ulkoa opeteltuja tiimitysharjoituksia ja puhuu yksinomaan Chiasmusta. He etsivät myös Doc Hellerin, joka on erikoistunut ei-tappaviin aseisiin, varustamaan heidät taistelua varten. Ryhmä murtautuu Casanovan kartanoon useiden kaupungin jengien kokoontuessa, mutta yrittäessään vapauttaa Kapteeni Amazingin he laukaisevat vahingossa Psykofrakulaattorin ja tappavat hänet. Ilman Amazingia ryhmä on epätoivoinen kaupungin pelastamisen suhteen, mutta Lapionlastaja pitää peptalkin, joka onnistuu yhdistämään ja innostamaan heitä. Uudella mielenkiinnolla he hyökkäävät kartanoon ja hyödyntämällä tehokkaasti vähäisiä supervoimiaan ja Hellersin aseita onnistuvat kukistamaan suurimman osan Casanova Frankensteinin kätyreistä. Kun sankarit lähestyvät Casanova Frankensteinia, hän paljastaa pitävänsä herra Furiousin tyttöystävää Monicaa panttivankina ja aktivoi Psykofrakulaattorin, joka alkaa tehdä tuhoa kaupungissa. Samalla kun ryhmä yrittää pysäyttää laitteen, Mr Furious ottaa yhteen Casanova Frankensteinin kanssa. Otettuaan aluksi turpiinsa herra Furious päästää sisäisen raivonsa valloilleen ja onnistuu ensimmäistä kertaa taistelemaan tehokkaasti. Hän voittaa Casanova Frankensteinin, joka heitetään Psykofrakulaattorin ytimeen ja kuolee sen todellisuutta muokkaaviin voimiin. Muu tiimi auttaa Keilailijaa tuhoamaan laitteen keilapallollaan ja pakenemaan kartanosta, kun se räjähtää. Toimittajat haastattelevat joukkuetta ja pyytävät saada tietää joukkueen nimen. Kun he kiistelevät keskenään, yksi toimittaja toteaa, että olipa heidän nimensä mikä tahansa, Champion City on ikuisesti kiitollisuudenvelassa näille Mysteerimiehille, mutta muut ovat liian kiireisiä riitelemään kuullakseen sitä.</w:t>
      </w:r>
    </w:p>
    <w:p>
      <w:r>
        <w:rPr>
          <w:b/>
        </w:rPr>
        <w:t xml:space="preserve">Esimerkki 1.1244</w:t>
      </w:r>
    </w:p>
    <w:p>
      <w:r>
        <w:t xml:space="preserve">Fakta1: Fakta2: ystävien yö samalla kun temppu häntä kuorimalla omena, Fakta3: aave tavoittelee Cheungia, Fakta4: Chin ei löydä Cheungia, Fakta5: Tsui käyttää taikuutta manipuloidakseen tarkastajan miehiä taistelemaan tarkastajaa vastaan, kun hän ja Cheung pakenevat.</w:t>
      </w:r>
    </w:p>
    <w:p>
      <w:r>
        <w:rPr>
          <w:b/>
        </w:rPr>
        <w:t xml:space="preserve">Tulos</w:t>
      </w:r>
    </w:p>
    <w:p>
      <w:r>
        <w:t xml:space="preserve">Elokuva alkaa, kun Bold Cheung näkee painajaista, jossa kaksi aavetta, vanhempi ja nuori aikuinen, ovat ensin viinipurkissa ja sitten ihmisenä. Cheung pääsee niukasti pakenemaan kahta aavetta, mutta ne jahtaavat häntä edelleen. Rohkea Cheung haastetaan viettämään yö hylätyssä talossa, jossa hänen on kuorittava omena peilin edessä. Jos hän rikkoo kuoren, jotain pahaa tapahtuu. Hän hyväksyy sen, koska hän on rohkein. Kuitenkin sinä yönä omenaa kuoritessaan hänen ystävänsä huijaavat häntä. Samalla kun Cheungin ystävä moittii häntä kepposesta, ilmestyy oikea aave, joka sieppaa Cheungin ystävän. Aave kurottautuu Cheungin luo, mutta tämä katkaisee sen käden ja särkee nopeasti peilin, jolloin talo romahtaa. Seuraavana päivänä Cheung kuulee makean tofun myyjältä tarinan siveettömästä vaimosta, joka myöntää, että hänelle ja hänen vaimolleen oli tapahtunut jotain samanlaista. Hän menee kotiinsa tarkistamaan vaimonsa ja löytää kaksi tirkistelijää ovensa ulkopuolelta. Hän nuhtelee heitä, jolloin hänen vaimonsa ja työnantajansa, mestari Tam, kuulevat. Tam pakenee, mutta jättää kenkänsä, jonka Cheung löytää ja asettaa vaimonsa vastakkain. Vaimo raivostuu ja saa Cheungin tuntemaan syyllisyyttä. Mestari Tam on huolissaan siitä, että Cheung saa tietää suhteesta, joten hän palkkaa noita Chin Hoin hankkiutumaan eroon Cheungista. Kun Chin mainitsee tästä kumppanilleen pappi Tsuille, Tsui suuttuu. Cheung huijataan viettämään yö temppelissä, mutta hän kohtaa Tsuin, joka kertoo, että hänen on nukuttava katolla. Cheung tekee niin. Temppelissä oleva arkku aukeaa ja jiangshi, hyppivä ruumis, alkaa etsiä häntä, mutta hän on turvassa. Chin antaa periksi, kun hän ei löydä Cheungia, hän ohjaa jiangshia juuri kun Cheung putoaa alas. Chin ja ruumis etsivät Cheungia uudelleen. Cheung piiloutuu arkun alle, mutta hänet löydetään, he tappelevat ja Cheung potkaisee ruumiin takaisin arkkuun ja sulkee kannen. Cheung huijataan viettämään toinen yö temppelissä. Hän tapaa jälleen Tsuin, joka käskee häntä keräämään viisikymmentä kananmunaa, jotka hän voi heittää arkkuun. Jos kananmunat loppuvat, hänen on heitettävä koiran verta jiangshin päälle. Kananmunien myyjä laittaa kuitenkin kymmenen ankanmunaa. Sinä yönä Cheung heittää munia, kun arkku alkaa avautua, ja se onnistuu. Kun hän kuitenkin heittää ankanmunan sisälle, ruumis karkaa, joten Cheung heittää koiran verta sen päälle, jolloin Chin lentää Tamsin katolle ja katkaisee jiangshin hallinnan. Cheung palaa kaupunkiin, mutta komisario pidättää hänet vaimonsa murhasta, vaikka kyseessä on lavastus. Cheung heitetään vankilaan, mutta hän pakenee teeskentelemällä olevansa sairas. Hän hakkaa vartijat ja juoksee metsään, jossa hän kompastuu arkkuun ja paljastaa sen sisällä olevan ruumiin. Kun Cheung nukkuu, se herää henkiin ja matkii hänen tekojaan, ennen kuin paha voima saa sen hyökkäämään ja jahtaamaan häntä. Pakomatkalla ruumista pakoon Cheung törmää komisarioon ja hänen miehiinsä. Jiangshi kaatuu tarkastajan päälle ja antaa Cheungille aikaa paeta. Cheung tapaa Tsuin, joka haluaa ottaa Cheungin oppilaakseen. Kun he pysähtyvät syömään, komisario ilmestyy paikalle ja lähettää miehensä Cheungin perään. Myös Chin on paikalla ja manipuloi Cheungin oikeaa kättä hakkaamaan ympärillä olevia ihmisiä ja itseään, mutta Tsui pysäyttää hänet miekkataistelussa ja Chin pakenee. Auttaakseen Cheungia Tsui käyttää taikuuttaan manipuloidakseen tarkastajan miehiä taistelemaan tarkastajaa vastaan samalla kun hän ja Cheung pakenevat. Sinä yönä Chin lähettää vampyyrin Tsuin ja Cheungin perään, mutta he kukistavat sen. Tsui piirtää Cheungin vartaloon merkkejä, jotka suojaavat häntä Chinin taikuudelta. He menevät Tamin talolle haastamaan Chinin. Molemmat velhot käyttävät taikuutta herättääkseen henkiä opetuslapsissaan. Cheung on apinajumalan riivaama. Kaksi riivattua oppilasta taistelevat, ja Cheung voittaa. Chin riivaa mestari Tamin miekkajumalan hengellä, mutta Cheung tappaa hänet. Sitten velhot päästävät taikuutensa valloilleen. Juuri kun näyttää siltä, että Chin voittaa, Cheung leikkaa alttarinsa jalat irti, jolloin Chin menettää tasapainonsa ja Tsui saa tilaisuuden iskeä häntä taikatulella. Chin syttyy tuleen ja putoaa alttariltaan palamaan kuoliaaksi. Tsui kuitenkin loukkaantuu pahasti Chinin taikuudesta ja hänkin putoaa alttariltaan kuolleena. Cheungin vaimo astuu esiin kaikessa hulluudessaan ja yrittää vakuuttaa Cheungille, että Tam aikoi raiskata hänet. Cheungia ei kuitenkaan petetä, vaan hän lyö naista yhä uudelleen ja uudelleen ja heittää hänet sitten.</w:t>
      </w:r>
    </w:p>
    <w:p>
      <w:r>
        <w:rPr>
          <w:b/>
        </w:rPr>
        <w:t xml:space="preserve">Esimerkki 1.1245</w:t>
      </w:r>
    </w:p>
    <w:p>
      <w:r>
        <w:t xml:space="preserve">Fakta1: Fakta2: Magnolia Hawks on 18-vuotias perheen esittelyveneessä: Gaylord Ravenal rakastuu, Fakta3: pari Yhdessä lähtee veneen kanssa ja muuttaa Chicagoon tyttärensä kanssa, Fakta4: Gaylord pilaa elämänsä tappioiden takia, Fakta5: Julie LaVerne joutuu lähtemään rinnakkain juonessa veneen takia taustan ottaen Steve Bakerin hänen kanssaan.</w:t>
      </w:r>
    </w:p>
    <w:p>
      <w:r>
        <w:rPr>
          <w:b/>
        </w:rPr>
        <w:t xml:space="preserve">Tulos</w:t>
      </w:r>
    </w:p>
    <w:p>
      <w:r>
        <w:t xml:space="preserve">Musikaalin tarina ulottuu noin 40 vuoden ajalle, 1880-luvun lopulta 1920-luvun loppuun. Magnolia Hawks on 18-vuotias perheensä Cotton Blossom -nimisellä show-aluksella, joka kiertää Mississippi-jokea ja järjestää esityksiä. Hän tapaa Gaylord Ravenalin, hurmaavan uhkapelurin, rakastuu häneen ja menee lopulta naimisiin. Pariskunta ja heidän tyttärensä jättävät laivan ja muuttavat Chicagoon, jossa he elävät Gaylordin uhkapelivoitoilla. Noin 10 vuoden kuluttua hän kokee erityisen pahan tappioputken ja jättää Magnolian syyllisyydentunteesta, että hän pilaa Magnolian elämän tappioidensa vuoksi. Magnolia joutuu kasvattamaan nuoren tyttärensä yksin. Rinnakkaisessa juonessa Julie LaVerne, keikkaveneiden päänäyttelijä, joka on osittain afroamerikkalainen, mutta esiintyy valkoisena, joutuu lähtemään veneestä taustansa vuoksi ja ottaa mukaansa Steve Bakerin, valkoisen aviomiehensä, jonka kanssa hän on osavaltion lain mukaan laittomasti naimisissa. Myös Julie joutuu lopulta miehensä hylkäämäksi, ja hänestä tulee alkoholisti. Magnoliasta tulee menestys Chicagon näyttämöllä. Kaksikymmentäkolme vuotta myöhemmin Magnolia ja Ravenal tapaavat jälleen teatterissa, jossa heidän tyttärensä Kim esiintyy ensimmäisessä Broadway-tähtiroolissaan.</w:t>
      </w:r>
    </w:p>
    <w:p>
      <w:r>
        <w:rPr>
          <w:b/>
        </w:rPr>
        <w:t xml:space="preserve">Esimerkki 1.1246</w:t>
      </w:r>
    </w:p>
    <w:p>
      <w:r>
        <w:t xml:space="preserve">Fakta1: Fakta2: Walter Sparrow on eläinsuojeluvalvoja, joka on naimisissa Agathan kanssa: Agatha antaa Walterille kirjan syntymäpäivälahjaksi, Fakta3: kirjassa on salaisia oivalluksia omasta elämästä, Fakta4: Walterin etsintä johtaa hänet selvittämään Laura Tollinsin murhan, Fakta5: Walter on itse asiassa Topsy Kretts, joka on kirjoittanut kirjan vapautuakseen syyllisyydestään.</w:t>
      </w:r>
    </w:p>
    <w:p>
      <w:r>
        <w:rPr>
          <w:b/>
        </w:rPr>
        <w:t xml:space="preserve">Tulos</w:t>
      </w:r>
    </w:p>
    <w:p>
      <w:r>
        <w:t xml:space="preserve">Walter Sparrow on eläinsuojeluvalvoja, joka on naimisissa Agathan kanssa; heillä on poika, Robin. Kirjakaupassa Agatha alkaa tutkia Topsy Krettsin kirjoittamaa kirjaa The Number 23. Myöhemmin hän antaa kirjan Walterille syntymäpäivälahjaksi. Walter alkaa lukea kirjaa ja huomaa outoja yhtäläisyyksiä itsensä ja kirjan päähenkilön, etsivän, välillä, joka kutsuu itseään Fingerlingiksi. Etsivää peilaten Walterista tulee pakkomielle 23:n arvoituksesta, ajatuksesta, että kaikki tapahtumat ja tilaisuudet liittyvät suoraan numeroon 23 tai johonkin numeroon, joka liittyy 23:een. Kun hän yrittää varoittaa Agathaa numerosta, Agatha sanoo hänen olevan hullu. Waltersin pakkomielle saa hänet uskomaan, että kirjassa on salaisia oivalluksia hänen omasta elämästään. Kun hän lukee, että Fingerling murhaa tyttöystävänsä, Walter alkaa nähdä unia Agathan murhasta. Agatha ohjaa hänet ystävänsä Isaac Frenchin luo, joka ehdottaa Walterille, että hän etsii kirjan kirjoittajan, jos hän haluaa vastauksia. Waltersin etsinnät johtavat hänet Laura Tollinsin murhan jäljille. Nyt Walter uskoo kirjan olevan verhottu tunnustus ja etsii tytön murhaajaa. Psykiatrisesta sairaalasta löytyvät todisteet paljastavat, että Walter on itse asiassa Topsy Kretts, joka on kirjoittanut kirjan päästäkseen eroon syyllisyydentunteestaan Tollinsin murhasta. Häntä ei koskaan epäilty rikoksesta, ja sen sijaan mies nimeltä Kyle Flinch tuomittiin ja vangittiin. Walter oli seurustellut Tollinsin kanssa 13 vuotta aiemmin, mutta tämä jätti hänet Flinchin vuoksi. Walter puukotti Tollinsin kuoliaaksi mustasukkaisuuden raivossa ja poistui rikospaikalta hetkeä ennen kuin Flinch saapui paikalle ja koski veitseen, jolloin hän sotki itsensä murhaan. Syyllisyyden murtamana Walter päätti tappaa itsensä ja alkoi kirjoittaa itsemurhaviestiä, mutta huomasi, ettei voinut lopettaa kirjoittamista; muistiinpanosta tuli lopulta kirja. Hän selvisi itsemurhayrityksestään, mutta siitä aiheutunut päävamma jätti hänelle muistinmenetyksen. Peläten vahingoittavansa perhettään, hän lähtee kotoa ja muuttaa samaan hotelliin, jossa hän oli yrittänyt itsemurhaa. Agatha löytää Walterin hotellista ja vakuuttaa hänelle, että hän ei ole enää se henkilö, joka hän oli kirjoittaessaan kirjan. Walter väittää olevansa tappaja ja kehottaa Agathaa lähtemään ennen kuin hän tappaa myös hänet. Hän lähtee hotellista ja juoksee kadulle, jossa hän melkein antaa bussin ajaa päälleen. Walter väistyy viime hetkellä, kun hän huomaa, että hänen poikansa katsoo häntä. Walter ilmoittautuu poliisille ja odottaa tuomiota, sillä hänelle on kerrottu, että tuomari todennäköisesti armahtaa hänet. Hautajaiskulkue kulkee Tollinsin haudan edessä, jossa hänen ruumiinsa on vihdoin laskettu lepäämään, kuten Flinch toteaa, vapaana miehenä.</w:t>
      </w:r>
    </w:p>
    <w:p>
      <w:r>
        <w:rPr>
          <w:b/>
        </w:rPr>
        <w:t xml:space="preserve">Esimerkki 1.1247</w:t>
      </w:r>
    </w:p>
    <w:p>
      <w:r>
        <w:t xml:space="preserve">Fakta1: entinen perheenisä ja Juilliardin musiikkikoulussa opiskeleva pianisti asuu luolassa Inwood Parkissa, Fakta2: Ledbetter löytää luolan ulkopuolelle puuhun jätetyn nuoren miehen jäätyneen ruumiin ystävänpäivänä, Fakta3: poliisi, mukaan lukien Romuluksen tytär, hylkää miehen kuoleman tapaturmana, Fakta4: Romulus saa kutsun entisen ystävänsä kautta. Hän on päättänyt selvittää totuuden Scottyn kuoleman takana ja todistaa arvonsa tyttärelleen, Fakta5: Sen jälkeen avautuu kieroutunut tarina salaperäisestä petoksesta ja miehen kamppailusta omaa mieltään vastaan.</w:t>
      </w:r>
    </w:p>
    <w:p>
      <w:r>
        <w:rPr>
          <w:b/>
        </w:rPr>
        <w:t xml:space="preserve">Tulos</w:t>
      </w:r>
    </w:p>
    <w:p>
      <w:r>
        <w:t xml:space="preserve">Entinen perheenisä ja Juilliardin musiikkikoulussa opiskellut pianisti Romulus Ledbetter Samuel L. Jackson kärsii nykyään vainoharhaisesta skitsofreniasta ja asuu luolassa New Yorkin Inwood Parkissa. Hän uskoo, että Cornelius Gould Stuyvesant -niminen mies hallitsee maailmaa Chrysler Buildingin huipulta lähtevillä säteillä ja että hänen mielessään asuu koiperhosia muistuttavia serafeja. Ystävänpäivänä hän löytää luolansa ulkopuolelle puuhun jätetyn nuoren miehen, Scotty Gates Sean MacMahonin, jäätyneen ruumiin. Poliisi, mukaan lukien Romulussin tytär Lulu Aunjanue Ellis, hylkää miehen kuoleman onnettomuutena. Scottyn koditon entinen rakastaja kertoo kuitenkin Romulukselle, että Scottyn murhasi kuuluisa valokuvaaja David Leppenraub Colm Feore. Päättäväisenä selvittämään totuuden Scottyn kuoleman takana ja todistamaan arvonsa tyttärelleen Romulus onnistuu saamaan entisen ystävänsä kautta kutsun esittää yksi sävellyksistään Leppenraubin tilalla. Tämän jälkeen avautuu kieroutunut tarina mysteereistä, petoksesta ja miehen taistelusta omaa mieltään vastaan.</w:t>
      </w:r>
    </w:p>
    <w:p>
      <w:r>
        <w:rPr>
          <w:b/>
        </w:rPr>
        <w:t xml:space="preserve">Esimerkki 1.1248</w:t>
      </w:r>
    </w:p>
    <w:p>
      <w:r>
        <w:t xml:space="preserve">Fakta1: Fakta2: holhoojat lähettävät hänet koulutukseen, Fakta3: Dick ryhtyy maalaamaan yrittäessään ansaita elantonsa, Fakta4: teokset alkavat myydä, Fakta5: realistiset maalaukset Sudanin sotakohtauksista ovat kriitikoiden ja yleisön suosiossa.</w:t>
      </w:r>
    </w:p>
    <w:p>
      <w:r>
        <w:rPr>
          <w:b/>
        </w:rPr>
        <w:t xml:space="preserve">Tulos</w:t>
      </w:r>
    </w:p>
    <w:p>
      <w:r>
        <w:t xml:space="preserve">Vuonna 1865 nuorukainen Dick Heldar sokeutuu hetkeksi, kun hänen tyttöystävänsä Maisie ampuu vahingossa pistoolilla liian läheltä hänen päätään. Myöhemmin hän kertoo, että hänen holhoojansa lähettävät hänet jonnekin kouluttautumaan, mutta hän suostuu, kun Heldar sanoo, että hän kuuluu hänelle ikuisesti ja ikuisesti. Vuosia myöhemmin Dick Ronald Colman on brittisotilas Sudanissa. Kun alkuasukkaat hyökkäävät yllättäen, hän pelastaa ystävänsä, sotakirjeenvaihtaja Torp Torpenhow Walter Hustonin hengen, mutta saa sen seurauksena haavan päähänsä. Hän ryhtyy maalaamaan yrittäessään hankkia elantonsa. Kun hänen teoksensa alkavat myydä, hän palaa Englantiin. Hänen realistisista maalauksistaan Sudanin sodan vaiheista tulee kriitikoiden ja yleisön suosiossa valtavan suosittuja. Lontoossa hän muuttaa Torpin luokse ja tapaa aikuisen Maisie Muriel Angeluksen, joka on samanlainen maalari kuin hän itse, joskaan ei yhtä menestynyt. Taloudellisista eduista pitäen Dick suostutellaan puhdistamaan karua realismiaan, jotta hänen teoksensa olisivat houkuttelevampia suurelle yleisölle. Torp ja hänen sotakirjeenvaihtajakollegansa The Nilghai Dudley Digges yrittävät varoittaa häntä tästä, mutta hän ei välitä siitä; hänestä tulee omahyväinen ja laiska. Maisie päättää muuttaa pois ja lakata tapaamasta häntä. Eräänä yönä Dick palaa majapaikkaansa ja löytää sohvalta nuoren, rähjäisen naisen Ida Lupinon. Torp selittää, että nainen pyörtyi ulkona nälästä, joten hän toi hänet sisään ja syötti hänelle Dicksin illallisen. Nainen kertoo katkerasti nimensä Bessie Broke. Dick innostuu; hän on ihanteellinen malli Melancholia-maalaukseen, jonka Maisie oli ponnistellut saadakseen sen valmiiksi. Hän palkkaa naisen poseeraamaan itselleen. Kun hänen näkönsä alkaa hämärtyä, hän hakeutuu lääkäri Halliwell Hobbesin vastaanotolle, joka antaa hänelle synkän ennusteen: vanhan sotavamman seurauksena hän sokeutuu, vuoden kuluessa, jos hän välttää rasitusta, ei kovinkaan kauan, jos hän ei vältä. Ennen kuin Dick menettää näkönsä kokonaan, hän päättää maalata mestariteoksensa Melancholia. Hän juo paljon ja ajaa Bessien hysteriaan saadakseen juuri oikean ilmeen. Kun Torp palaa viimeisimmästä työtehtävästään, Dick kertoo hänelle sokeudestaan ja näyttää maalauksen. Dickin nukkuessa Bessie kuitenkin hiipii sisään ja tuhoaa sen tietämättä Dickin sairaudesta. Kun hän herää, hän on sokea. Torp pitää huolen siitä, ettei hän saa tietää Bessien teosta, ja lähettää Maisien luokseen. Kun Dick näyttää hänelle mestariteoksensa, Maisie ei jaksa sanoa, että se on pilalla. Hän lähtee. Eräänä päivänä, kun Dick on kävelyllä, hänen palvelijansa Ernest Cossart tunnistaa Bessien. Dick kutsuu hänet kotiinsa. Hän näyttää Dickille pankkikirjan saldon, ehdottaa, että tämä huolehtisi hänestä, ja suutelee häntä. Tajutessaan, että Dick saa jossain vaiheessa tietää totuuden, hän tunnustaa tekonsa. Kun uutinen on mennyt perille, mies muuttaa suunnitelmiaan. Dick matkustaa takaisin Sudaniin, jossa hän pukeutuu vanhaan univormuunsa ja palkkaa oppaan, joka vie hänet Torpin luokse. He ratsastavat sinne hevosen selässä keskellä taistelua. Dick aistii, että brittiläinen ratsuväki on lähdössä liikkeelle, ja saa Torpin ohjaamaan hänet keskelle hyökkäystä, jossa alkuasukas ampuu hänet.</w:t>
      </w:r>
    </w:p>
    <w:p>
      <w:r>
        <w:rPr>
          <w:b/>
        </w:rPr>
        <w:t xml:space="preserve">Esimerkki 1.1249</w:t>
      </w:r>
    </w:p>
    <w:p>
      <w:r>
        <w:t xml:space="preserve">Fakta1: Behan työskentelee Schultzin organisaatiossa, jossa hän toimii lähinnä Schultzin apulaisena Muuttamalla sukunimen Bathgateksi paikallisen kadun mukaan, Fakta2: Fakta3: Billy 's työ on vahtia Drew, Fakta4: aviomies vie kotiin ennen Schultz 's miehet, Fakta5: Billy ja Schultz Kun on putoaminen ja Billy on potkut Schultz 's Otto Billy palaa takaisin</w:t>
      </w:r>
    </w:p>
    <w:p>
      <w:r>
        <w:rPr>
          <w:b/>
        </w:rPr>
        <w:t xml:space="preserve">Tulos</w:t>
      </w:r>
    </w:p>
    <w:p>
      <w:r>
        <w:t xml:space="preserve">Billy Behan on köyhä teinipoika Bronxista. Eräänä päivänä hän kiinnittää gangsteri Dutch Schultzin huomion. Hän vaihtaa sukunimensä Bathgateksi paikallisen kadun mukaan ja ryhtyy Schultzin organisaation palvelukseen, jossa hän toimii lähinnä Schultzin apulaisena. Billy on läsnä, kun Schultz murhaa entisen kumppaninsa Bo Weinbergin, jonka Schultz uskoo pettäneen hänet. Tämän jälkeen Schultz aloittaa suhteen Weinbergin kauniin, naimisissa olevan tyttöystävän Drew Prestonin kanssa. Kun Schultz joutuu oikeuteen New Yorkin osavaltion pohjoisosassa, hän ottaa Billyn ja Drewin mukaansa. Hän hurmaa paikalliset menestyksekkäästi esittäytymällä hurmaavana ja hyväntuulisena. Kun hänen pomonsa Dutch on oikeudessa, Billyn tehtävänä on vahtia Drew'ta. Billyn lojaalisuus Schultzia kohtaan joutuu koetukselle, kun hän alkaa rakastua flirttailevaan Drew'hun. Kun Billy tajuaa, että Drew aiotaan tappaa, hän soittaa hänen miehelleen, joka kiiruhtaa kaupunkiin ja vie hänet kotiin ennen kuin Schultzin miehet ehtivät tehdä siirtonsa. Dutch on selvinnyt oikeudessa, mutta häntä vastaan nostetaan jälleen syytteet veronkierrosta. Hän haluaa murhata liittovaltion syyttäjä Thomas Deweyn, mutta mafiakomissio hylkää hänen pyyntönsä. Schultz lähettää Billyn toisen gangsterin luo lahjusrahan kanssa, mutta yritys hylätään. Kun Billy palaa huonojen uutisten kanssa, hän ja Schultz riitelevät, ja Schultzin kumppani Otto antaa Billylle potkut, mutta antaa hänen pitää lahjusrahat erorahana. Kun Billy lähtee, Lucky Lucianolle työskentelevät gangsterit sieppaavat ja pahoinpitelevät hänet. Miehet ryntäävät Dutchin piilopaikkaan ja tappavat kaikki siellä olevat. Billy viedään Lucianon eteen, joka varoittaa Billyä tietävänsä, missä Billyn perhe asuu, ennen kuin päästää hänet menemään.</w:t>
      </w:r>
    </w:p>
    <w:p>
      <w:r>
        <w:rPr>
          <w:b/>
        </w:rPr>
        <w:t xml:space="preserve">Esimerkki 1.1250</w:t>
      </w:r>
    </w:p>
    <w:p>
      <w:r>
        <w:t xml:space="preserve">Fakta1: Fakta2: Johnny English haaveilee olevansa luotetuin työntekijä: Fakta3: loput agentit salamurhataan pommi-iskulla agentti ykkösen hautajaisissa, jolloin English jää ainoaksi elossa olevaksi agentiksi, joka pystyy saattamaan tehtävän loppuun, Fakta4: visuaalisesti identtinen torni osoittautuu erehdyksessä kaupungin sairaalaksi, Fakta5: Sauvage lähettää kätyreitä pakottamaan kuningatar Elisabet II:n luopumaan vallasta uhkaamalla korsuja, jolloin koko perimysjärjestys pyyhkäistään pois, jotta Sauvagesta voi tulla kuningas.</w:t>
      </w:r>
    </w:p>
    <w:p>
      <w:r>
        <w:rPr>
          <w:b/>
        </w:rPr>
        <w:t xml:space="preserve">Tulos</w:t>
      </w:r>
    </w:p>
    <w:p>
      <w:r>
        <w:t xml:space="preserve">Johnny English on hyväsydäminen mutta taitamaton MI7:n agentti, joka haaveilee pääsevänsä MI7:n luotettavimmaksi työntekijäksi. Kun agentti One kuolee sukellusveneturmassa, jonka English on tietämättään aiheuttanut, jäljellä olevat agentit salamurhataan pommi-iskulla agentti Onen hautajaisissa, jolloin English jää ainoaksi eloonjääneeksi agentiksi, joka kykenee saattamaan loppuun agentti Onen kuoltua jättämän tehtävän. English saa tehtäväkseen seurata juonta, jonka tarkoituksena on varastaa Lontoon Towerissa esillä olevat kruununjalokivet. Näyttelyssä English toimii turvapäällikkönä ja tapaa salaperäisen Lorna Campbellin. Sähköt katkaistaan, ja jalokivet varastetaan. Kaaoksen aikana English tyrmää vahingossa turvapäällikön ja teeskentelee taistelevansa hyökkääjää vastaan silmittömästi. Myöhemmin hän keksii MI7:n johtaja Pegasukselle väärän kuvauksen hyökkääjästä. English ja hänen avustajansa Angus Bough saavat selville, että jalokivet vietiin niiden vitriinin alle kaivetusta kuopasta. He seuraavat tunnelia ja kohtaavat varkaat Dieter Kleinin ja Klaus Vendettan. He pakenevat ruumisautolla, ja English yrittää ajaa heitä takaa, mutta hän erehtyy luulemaan toista ruumisautoa pakenevaksi ajoneuvoksi ja tunkeutuu hautajaisiin, kunnes Bough tulee apuun teeskentelemällä, että English on karannut mielisairaalapotilas. English yhdistää varkaat Pascal Sauvageen, ranskalaiseen vankilayrittäjään, joka auttoi kruununjalokivien palauttamisessa. Pegasus pitää väitteitä hänen osallisuudestaan järjettömänä ja varoittaa Englishia olemaan sotkematta Sauvagea tähän. Parkkipaikalla Vendetta hyökkää Englishin ja Boughin kimppuun, mutta he eivät loukkaannu. English kohtaa jälleen Lornan sushiravintolassa, kun hän tunnistaa tämän moottoripyörän. Tapaamisen aikana English epäilee Lornaista, koska hän on nähnyt hänet kahdella rikospaikalla eikä hänen tietojaan löydy mistään hallituksen tietokoneelta. English ja Bough päättävät murtautua Sauvagesin päämajaan laskuvarjoilla, mutta English laskeutuu vahingossa visuaalisesti identtiseen torniin, joka osoittautuu kaupunginsairaalaksi. Oikeaan rakennukseen mentäessä he saavat tietää, että Sauvage, joka on Charles Edward Stewartin jälkeläinen, aikoo tehdä itsestään kuninkaan käyttämällä huijaria, joka esiintyy Canterburyn arkkipiispana. Lorna saapuu paikalle ja paljastuu Interpolin agentiksi, joka jäljittää Sauvagea. Sauvagen osallisuudesta on todisteita, ja English tunkeutuu Sauvagen järjestämälle vastaanotolle, mutta Pegasus erottaa hänet toimistaan. Kun English tietää heidän suunnitelmistaan, Sauvage hylkää valepääpiispan ja lähettää sen sijaan kätyrinsä pakottamaan kuningatar Elisabet II:n luopumaan vallasta uhkaamalla hänen corgeitaan, jolloin koko perimyslinja pyyhkäistään pois ja Sauvagesta tulee kuningas. Lorna, joka on nyt Pegasuksen toimeksiannosta vastuussa, vierailee masentuneen englantilaisen luona ja suostuttelee hänet matkustamaan kanssaan Sauvagen ranskalaiselle linnalle tutkimaan asiaa. Salakuunnellessaan Sauvagen tapaamista tunnettujen rikollisten kanssa English ja Lorna saavat tietää, että Sauvage aikoo tehdä Yhdistyneestä kuningaskunnasta maailman suurimman vankilan, kun hänestä tulee kuningas. English ja Lorna paljastuvat, kun ensimmäinen aktivoi vahingossa mikrofonin, ja heidät otetaan vangeiksi. English yrittää varastaa Sauvagen suunnitelmasta kertovan DVD-levyn, mutta pudottaa sen vahingossa samanlaisten levyjen lokerolle ja ottaa väärän levyn katsomatta. Bough pelastaa heidät, ja he juoksevat kilpaa estääkseen Sauvagen kruunajaiset. English syöksyy kruunajaisiin ja saa selville, että arkkipiispa on aito. Lannistumatta English käskee Bough'ta soittamaan DVD:n, mutta huomaa, että se on kameran kuvaa hänestä itsestään tanssimassa kylpyhuoneessaan alusvaatteisillaan ABBA:n Does Your Mother Know -kappaleen tahtiin, sillä Sauvage on salakuunnellut Englishin asuntoa sitä ennen. English hiipii pois, mutta heilahtaa mikkiä pitkin varastamaan Sauvagelta St. Edwardin kruunun. Sauvage ampuu vihaisena Englishia pistoolilla, jolloin tämä pudottaa kruunun. Hetkeä ennen kuin Sauvage kruunataan kuninkaaksi, English putoaa vaijerilta ammuttuaan, laskeutuu valtaistuimelle ja hänet kruunataan sen sijaan. Kruunauslakien vuoksi English on nyt teknisesti Englannin kuningas. Kuninkaana Englannin ainoa teko on, että hän pidättää Sauvagen ja palauttaa kuningattaren valtaistuimelle pyytämällä palkkioksi vain ritariksi. Loppukohtauksessa English ja Lorna ajavat Etelä-Ranskaan romanttiselle lomalle, mutta English heittää Lornan vahingossa ulos autosta painamalla heittoistuimen painiketta. Lorna laskeutuu hotellin uima-altaaseen, jossa sattuu lomailemaan Bough sekä mies, joka on identtinen sen hyökkääjän kanssa, jonka English kuvaili Pegasukselle aiemmin elokuvassa.</w:t>
      </w:r>
    </w:p>
    <w:p>
      <w:r>
        <w:rPr>
          <w:b/>
        </w:rPr>
        <w:t xml:space="preserve">Esimerkki 1.1251</w:t>
      </w:r>
    </w:p>
    <w:p>
      <w:r>
        <w:t xml:space="preserve">Fakta1: Fakta2: jatkuva paine tasapainottaa ihanteita nykypäivän realiteetteja vastaan ja organisaation taloudelliset paineet alkavat rasittaa ryhmää, Fakta3: Billy 's työntää itseään huolimatta loukkaantumisesta ja promoottorin nimeltä Bontempi saapumisesta, Fakta4: taistelu puhkeaa seurueen ja yleisön riehakkaiden jäsenten välille, Fakta5: Morgan ja ratsastajat palaavat Billy 's messuille haastamaan kruunun puolesta</w:t>
      </w:r>
    </w:p>
    <w:p>
      <w:r>
        <w:rPr>
          <w:b/>
        </w:rPr>
        <w:t xml:space="preserve">Tulos</w:t>
      </w:r>
    </w:p>
    <w:p>
      <w:r>
        <w:t xml:space="preserve">Billy johtaa kiertävää seuruetta, joka ratsastaa moottoripyörillä. Kuningas William, kuten hän itseään kutsuu, yrittää johtaa seuruetta Arthurin ihanteidensa mukaisesti. Jatkuva paine näiden ihanteiden tasapainottamisesta nykypäivän realiteetteja ja organisaation pyörittämiseen liittyviä taloudellisia paineita vastaan alkaa kuitenkin rasittaa ryhmää. Billyä vaivaa myös toistuva uni mustasta linnusta. Jännitteitä lisäävät Billyn jatkuva ponnistelu loukkaantumisesta huolimatta ja Bontempi-nimisen promoottorin saapuminen, joka haluaa edustaa ryhmää. Kun Billy viettää yön vankilassa katsomassa, kun hänen seurueensa jäsentä pahoinpidellään, koska Billy on kieltäytynyt maksamasta lahjuksia korruptoituneelle paikalliselle poliisille, Billy palaa tivoliin, jossa seurueen on määrä esiintyä, ja järkyttyy siitä, että jotkut jäsenet haluavat liittyä promoottorin seuraan. Hänen petoksen tunteensa korostuu, kun hänen kuningattarensa Linet myöntää, että hänen tunteensa Billyä kohtaan eivät ehkä olekaan syynä siihen, että hän pysyy seurueessa. Asiat kärjistyvät, kun Morgan, joka on toisinajattelijoiden ryhmän johtaja ja uskoo, että hänen pitäisi olla kuningas, voittaa päivän turnauksen, ja seurueen ja rähinöivien yleisön jäsenten välille syntyy tappelu. Billy kohtaa intiaaniratsastajan, jonka rintakilvessä on musta kotkan vaakuna, unelmiensa musta lintu. Billy voittaa intiaanin, mutta pahentaa tämän vammaa; myöhemmin hän ottaa intiaanin ritariksi seurueeseensa. Morgan ja useat muut ratsastajat lähtevät seurueesta Bontempin perässä. Myös Billyn uskollinen kannattaja Alan lähtee uuden tyttöystävänsä Julien ja ystävänsä Borsin kanssa yrittämään selvittää tunteitaan. Billy ja loput seurueesta asettuvat tivoliin odottamaan toisinajattelijoiden paluuta. Seurueen jäsen Pippin hyväksyy homoseksuaalisuutensa ja löytää rakkauden Punssin kanssa. Alanin tyttöystävä Julie on paennut kotoa paetakseen alkoholisoitunutta ja pahoinpitelevää isäänsä ja heikkotahtoista äitiään. Sielunetsinnän aikana Alan tajuaa, että Julie käyttää häntä vain pakopaikkana ja että hän oikeasti haluaa Billyn kuningatar Linetiä. Alan vie hämmentyneen ja loukkaantuneen Julien kotiin vanhempiensa luo. Samaan aikaan Morgansin ratsastajat sortuvat sisäiseen riitelyyn. Alan löytää Morganin ja auttaa häntä ymmärtämään, että voi olla vain yksi kuningas, ja hän näkee, että hän aikoo tehdä sopimuksen Bontempin kanssa. Nähtyään ystäviensä rähisevän juopuneen käytöksen Morgan ja hänen ratsastajansa palaavat kuitenkin Billyn messuille haastamaan kruunusta. Billy ilmoittaa jäävänsä eläkkeelle ja asettaa säännöt: kaikki ritarit kilpailevat, ja jokainen moottoripyörältään pudonnut on ulkona. Morgan voittaa, ja Billy kruunaa hänet kuninkaaksi. Morgan kruunaa Angien, seurueen mekaanikon, kuningattareksi, kun Morgan tajuaa, että Angie on hänen rakastamansa nainen. Linet löytää rakkauden Alanin kanssa. Billy lähtee seurueesta hiljaisen kotkakuvioisen ritarin saattelemana ja palaa pieksemään kieroa poliisia. Ratsastaessaan jälleen, Billy, joka on heikko ja hallusinoi loukkaantumisensa aiheuttaman verenhukan vuoksi, näkee näyn ratsastamisesta oikealla hevosella. Heti sen jälkeen hän jää vastaantulevan rekan alle. Koko seurue kokoontuu Billyn hautajaisiin jättämään jäähyväiset kaatuneelle kuninkaalleen.</w:t>
      </w:r>
    </w:p>
    <w:p>
      <w:r>
        <w:rPr>
          <w:b/>
        </w:rPr>
        <w:t xml:space="preserve">Esimerkki 1.1252</w:t>
      </w:r>
    </w:p>
    <w:p>
      <w:r>
        <w:t xml:space="preserve">Fakta1: Fakta2: Haskellin palkkaaminen pikakirjoittajaksi velan maksamiseksi, Fakta3: etsivät tuovat naisen paikalle, Fakta4: nainen oli elänyt Haskellin palkkion varassa, Fakta5: sisko yrittää ottaa syyn niskoilleen.</w:t>
      </w:r>
    </w:p>
    <w:p>
      <w:r>
        <w:rPr>
          <w:b/>
        </w:rPr>
        <w:t xml:space="preserve">Tulos</w:t>
      </w:r>
    </w:p>
    <w:p>
      <w:r>
        <w:t xml:space="preserve">Elokuvalehden kuvauksen mukaan Dick Armitage Hughes, joka on pohjimmiltaan rehellinen mutta heikko, varastaa pienen summan työnantajaltaan Walter Haskell Conklinilta, mutta tunnustaa varkauden ennen sen paljastumista lievemmän kohtelun toivossa. Haskell pyytää häntä allekirjoittamaan tunnustuksen ja antaa hänelle kolme päivää aikaa hankkia rahat ja samalla erottaa hänet. Dick ei pysty hankkimaan summaa, joten hänen sisarensa Shirley Bennett ryhtyy Haskellin palvelukseen stenografiksi maksaakseen velan takaisin. Haskell ihastuu häneen ja sallii hänen huomattavan huomionsa Bobby Baker Welchin, joka on myös Haskellin palveluksessa ja Shirleyn rakas, kauhistukseksi. Asiat huipentuvat, kun Haskell yrittää tehdä tuttavuutta ja saa torjunnan. Sitten hän uhkaa Dickin pidättämisellä, ellei Shirley taivu hänen tahtoonsa. Hän palaa yöllä toimistolle varastamaan Dicksin tunnustuksen ja jää Haskellin kiinni. Rouva Haskell Matthewsilla on etsiviä vahtimassa miestään, ja he tuovat hänet paikalle. Paikalle ilmestyy myös nainen, joka oli elänyt Haskellin palkkion varassa. Seuraavana aamuna Haskell löydetään kuolleena toimistostaan. Dick uskoo sisarensa olevan syyllinen ja yrittää tuloksetta ottaa syyt niskoilleen. Rouva Haskell saapuu poliisin päämajaan ja vapauttaa Shirleyn. Myöhemmin poliisi löytää murhaajan onnensa kukkuloilleen ja seuraa sen jälkeen Dickiä, Shirleyä ja Bobbieta.</w:t>
      </w:r>
    </w:p>
    <w:p>
      <w:r>
        <w:rPr>
          <w:b/>
        </w:rPr>
        <w:t xml:space="preserve">Esimerkki 1.1253</w:t>
      </w:r>
    </w:p>
    <w:p>
      <w:r>
        <w:t xml:space="preserve">Fakta1: ruumishuoneen on turvauduttava lääkkeisiin vakava tuberkuloosi ja niveltulehdus, Fakta2: puhdistus ja pukeutuminen kuolleet Huolimatta siitä, että on jalo ja jopa kaunis työ sairaus, Fakta3: viimeinen elävä henkilö huolehtii hiljaa kuolleista, Fakta4: Jung adoptoi nainen Syntynyt kyttyräselkä ja jätettiin orpokotiin, Fakta5: naisen oma lapsi Dong-bae on nuorempi kuin Jungin.</w:t>
      </w:r>
    </w:p>
    <w:p>
      <w:r>
        <w:rPr>
          <w:b/>
        </w:rPr>
        <w:t xml:space="preserve">Tulos</w:t>
      </w:r>
    </w:p>
    <w:p>
      <w:r>
        <w:t xml:space="preserve">Jung on ruumishuoneen hautausurakoitsija, joka joutuu turvautumaan lääkkeisiin vakavan tuberkuloosinsa ja niveltulehduksensa vuoksi. Sairaudestaan huolimatta kuolleiden puhdistaminen ja pukeminen on hänelle jaloa ja jopa kaunista työtä. Jung on viimeinen elävä ihminen, joka hiljaisesti huolehtii kuolleista. Niinpä hänen elämänsä ruumishuoneella on hänelle sekä todellisuutta että fantasiaa, kun taas ruumiit ovat hänen mallinsa ja ystävänsä maalauksia varten, hänen ainoa elävä nautintonsa. Jung syntyi kyttyräselkäisenä ja jätettiin orpokotiin, ja hänet adoptoi nainen, joka piilotti hänet ullakolle vain käyttääkseen häntä lapsiorjana pukuliikkeessään. Naisen oma lapsi Dongbae on Jungia nuorempi; hän on aina halunnut tulla naiseksi ja inhonnut omaa miesvartaloaan. Vaikka Jung tuntee kiintymystä ja myötätuntoa nuorempaa sisarpuoliaan kohtaan, Dongbaen kamppailu rasittaa häntä. Elämän ja kuoleman painolastin alla, jota hänen päivittäin kohtaamansa ruumiit ja hänen rakkaussuhteensa Dongbaen kanssa kantavat, Jung kestää tuskaa ja janoa, jota hän tuntee kuin kameli, joka ylittää autiota autiomaata hiljaisuudessa. Sitten hän valmistelee hiljaa suurimman, viimeisen lahjansa siskolleen.</w:t>
      </w:r>
    </w:p>
    <w:p>
      <w:r>
        <w:rPr>
          <w:b/>
        </w:rPr>
        <w:t xml:space="preserve">Esimerkki 1.1254</w:t>
      </w:r>
    </w:p>
    <w:p>
      <w:r>
        <w:t xml:space="preserve">Fakta1: Fakta2: koko perhe aloittaa päivänsä reippaalla laululla ja aamulla, Fakta3: eliksiirin väitetään tekevän käyttäjästä pirteän hyväkuntoisen yksilön, Fakta4: Katie harrastaa vedenalaista balettia Tomin ja Jerryn sekä animaatioiden kanssa, jotka esittävät erilaisia ihmisiä elämässä, Fakta5: elokuva päättyy Katien yritykseen ylittää Kanaali ja herrasmiesasioiden ratkaisemiseen.</w:t>
      </w:r>
    </w:p>
    <w:p>
      <w:r>
        <w:rPr>
          <w:b/>
        </w:rPr>
        <w:t xml:space="preserve">Tulos</w:t>
      </w:r>
    </w:p>
    <w:p>
      <w:r>
        <w:t xml:space="preserve">Katie Higgins Williams on maidontuottajan terveellinen tytär. Koko perhe Pa, Ma, Suzie, Katie ja Junior aloittavat päivän reippaalla laululla ja aamu-uinnilla. Eräänä päivänä Katie tapaa kiertävän kauppamatkustajan Windy Weebe Carsonin, johon hän ihastuu heti. Weebe myy eliksiiriä, jonka väitetään muuttavan käyttäjänsä reippaaksi ja fitasafiddle-ihmiseksi, ja huomattuaan koko perheen voimat vedessä hän ehdottaa, että he kaikki yrittäisivät uida Englannin kanaalin. Perhe ja Weebe lähtevät Englantiin, jolloin he saavat tietää, että valloitettava matka on 20 mailia, kun lokki lentää, mutta virtausten kanssa se voi olla jopa 42 mailia. Katie on perheen ainoa tarpeeksi vahva yrittämään tätä suoritusta, joten hän aloittaa harjoittelun Weeben ollessa hänen valmentajansa. Eräänä sumuisena päivänä Katie joutuu vedessä soutuveneessä erilleen Weebestä, ja hänet pelastaa komea ranskalainen Andre Lanet Lamas. Lanet ihastuu räväkkään amerikkalaiseen ja alkaa kosiskella häntä. Katie yrittää keskittyä uintiin, mutta molemmat miehet vetävät häntä eri suuntiin. Unijaksossa Katie tekee vedenalaista balettia sarjakuvahahmojen Tom ja Jerry sekä animaatioiden avulla, jotka kuvaavat hänen elämänsä eri ihmisiä. Elokuva päättyy onnellisesti Katien yritykseen ylittää Kanaali ja hänen herrasmiesongelmiensa ratkaisuun.</w:t>
      </w:r>
    </w:p>
    <w:p>
      <w:r>
        <w:rPr>
          <w:b/>
        </w:rPr>
        <w:t xml:space="preserve">Esimerkki 1.1255</w:t>
      </w:r>
    </w:p>
    <w:p>
      <w:r>
        <w:t xml:space="preserve">Fakta1: Fakta2: monikansallinen astronauttiryhmä YK:n avaruusaluksessa laskeutuu Kuuhun uskoen olevansa ensimmäisiä kuututkija, Fakta3: YK:n edustajat kyselevät häneltä Kuusta, Fakta4: Cavor, jolla aikoo matkustaa Kuuhun, Fakta5: Katea yhä sisältävä alus on raahattu maanalaiseen kaupunkiin.</w:t>
      </w:r>
    </w:p>
    <w:p>
      <w:r>
        <w:rPr>
          <w:b/>
        </w:rPr>
        <w:t xml:space="preserve">Tulos</w:t>
      </w:r>
    </w:p>
    <w:p>
      <w:r>
        <w:t xml:space="preserve">Vuonna 1964 Yhdistyneet Kansakunnat YK on käynnistänyt rakettilennon Kuuhun. Monikansallinen astronauttiryhmä laskeutuu YK:n avaruusaluksella Kuuhun ja luulee olevansa ensimmäisiä kuun tutkimusmatkailijoita. He löytävät pinnalta brittiläisen Union Jackin ja viestin, jossa Katherine Callender nimeää Kuun kuningatar Victorian nimiin. YK:n viranomaiset yrittävät jäljittää Callenderin, mutta hän on kuollut, mutta hänen miehensä Arnold Bedford on nyt vanha mies vanhainkodissa. Hoitokodin henkilökunta ei anna miehen katsoa televisiosta raportteja tutkimusmatkasta, koska hoitajattaren mukaan se kiihottaa häntä, ja he hylkäävät hänen väitteensä kuussa käymisestä mielipuolisena harhakuvitelmana. YK:n edustajat kyselevät häneltä Kuusta, ja hän kertoo heille tarinansa. Loppuosa elokuvasta näyttää takaumana, mitä Bedford ja professori Cavor tekivät 1890-luvulla. Vuonna 1899 Arnold Bedford ja hänen morsiamensa Katherine Callender - joka tunnetaan nimellä Kate - tapaavat keksijä Joseph Cavorin, joka on keksinyt Cavoriten, aineen, joka antaa kaiken, mihin sitä levitetään tai mistä se on tehty, poikkeuttaa painovoimaa ja jonka avulla hän aikoo matkustaa Kuuhun. Cavor on jo rakentanut tätä tarkoitusta varten pallomaisen avaruusaluksen, johon hän on ottanut mukaansa Arnoldin ja vahingossa Katen. Tutkiessaan Kuuta Bedford ja Cavor putoavat pystysuoraan kuiluun ja löytävät hämmästyksekseen pinnan alla asuvan hyönteisväestön, selenit. Cavor keksii olennoille tämän nimen kreikkalaisen kuun jumalatar Selenen mukaan. Bedford hyökkää peloissaan seleniittiryhmän kimppuun tappaen useita, Cavorin kauhistuneista vastalauseista huolimatta. Paettuaan seleniiteiltä takaisin pinnalle he huomaavat, että heidän aluksensa, jossa oli yhä Kate, joka jäi sinne, koska Cavor oli tuonut mukanaan vain kaksi avaruuspukua, on raahattu heidän maanalaiseen kaupunkiinsa. Raahausjälkeä seuraten he löytävät kaupungin ja menevät sinne. Kaupungissa on hengittävä ilmakehä, joten he ottavat avaruuspukujensa kypärät pois ja jättävät ne sinne. Löydettyään asuintilat heidän kimppuunsa hyökkää jättiläismäinen toukkaa muistuttava kuuhärkä, joka jahtaa heitä, kunnes selenit saavat selville ja pystyvät tappamaan sen Tesla coillike -sähkötainnutussäteilyaseellaan. Cavor ja Bedford näkevät kaupungin voimalaitoksen, joka saa virtansa auringonvalosta. Lopulta he pääsevät alukseensa maan alle. Seleniitit oppivat nopeasti englantia ja kuulustelevat Cavoria, joka uskoo, että he haluavat vaihtaa tieteellistä tietoa; tämä johtaa myös siihen, että Cavor käy keskustelua Grand Lunarin, seleniittien hallitsevan tahon kanssa. Bedford kuitenkin astuu kammioon juuri kun Grand Lunar ilmaisee huolensa ihmisten aggressiivisuudesta, tekee oletuksen, että Cavor ja oletettavasti koko ihmiskunta on syytteessä, ja yrittää tappaa Grand Lunarin norsupyssyllä epäonnistuen Cavorin yrityksissä pysäyttää hänet. Henkensä edestä juosten Bedford onnistuu löytämään pallon ja pakenemaan, mutta Cavor jää vapaaehtoisesti Kuuhun. Bedford lentää yhdessä Katen kanssa pystysuoraa kuilua pitkin ylöspäin, rikkoen yläosassa olevan ikkunakannen, ja takaisin Maahan. Iäkäs Bedford päättää kertomuksensa mainitsemalla, että alus putosi mereen Sansibarin edustalla ja upposi, mutta hän ja Kate onnistuivat uimaan rantaan. Cavorin lopullinen kohtalo jäi tuntemattomaksi. Takaisin nykypäivään palattuaan Bedford, YK:n puolue ja sanomalehtien toimittajat seuraavat televisiosta viimeisimpiä tapahtumia Kuussa, jossa YK:n astronautit ovat murtautuneet Selenite-kaupunkiin ja löytävät sen autiona ja rappeutuneena. Hetkeä myöhemmin raunioitunut kaupunki alkaa murentua ja sortua, mikä pakottaa laskeutujien miehistön vetäytymään hätäisesti, ja sekunteja myöhemmin kaupunki ja kaikki sen historia tuhoutuu täysin. Bedford tajuaa, että seleniitit on täytynyt tappaa Cavorsin flunssavirukset, joita vastaan heillä ei ollut immuniteettia.</w:t>
      </w:r>
    </w:p>
    <w:p>
      <w:r>
        <w:rPr>
          <w:b/>
        </w:rPr>
        <w:t xml:space="preserve">Esimerkki 1.1256</w:t>
      </w:r>
    </w:p>
    <w:p>
      <w:r>
        <w:t xml:space="preserve">Fakta1: Charlotte pitää tarinaa romanttisena, Fakta2: Fakta3: Maldonian prinssi Naveen saapuu New Orleansiin parempaan, Fakta4: Eli Big Daddy La Bouff rikas sokeriparoni ja Charlotten isä isännöi palloa Naveenin kunniaksi, Fakta5: Facilier tekee sopimuksen voodoo-henkien kanssa tarjoten heille New Orleansin asukkaiden sieluja vastineeksi henget myöntävät Facilierille varjo-demonien isännän.</w:t>
      </w:r>
    </w:p>
    <w:p>
      <w:r>
        <w:rPr>
          <w:b/>
        </w:rPr>
        <w:t xml:space="preserve">Tulos</w:t>
      </w:r>
    </w:p>
    <w:p>
      <w:r>
        <w:t xml:space="preserve">Vuonna 1912 New Orleansissa Tiana-niminen tyttö ja hänen ystävänsä Charlotte La Bouff kuuntelevat, kun Tianan äiti lukee Sammakkoprinssin tarinaa. Charlotte pitää tarinaa romanttisena, kun taas Tiana julistaa, ettei hän koskaan suutele sammakkoa. Neljätoista vuotta myöhemmin Tianasta on kasvanut nuori kokki, joka työskentelee tarjoilijana kahdessa paikallisessa ravintolassa, jotta hän voisi säästää tarpeeksi rahaa oman ravintolan perustamiseen, josta hän haaveili yhdessä edesmenneen isänsä kanssa. Maldonian prinssi Naveen saapuu New Orleansiin parantaakseen taloudellista tilannettaan. Vanhempiensa hylkäämänä Naveen aikoo naida rikkaan etelän kaunottaren, ja Charlotte on täydellinen ehdokas. Eli Big Daddy La Bouff, rikas sokeriparoni ja Charlotten isä, järjestää naamiaiset Naveenin kunniaksi. Charlotte palkkaa Tianan valmistamaan beignettejä tanssiaisiin, ja saa näin tarpeeksi rahaa ostaakseen vanhan sokerimyllyn ja muuttaakseen sen ravintolakseen. Samaan aikaan Naveen ja hänen palvelijansa Lawrence tapaavat voodoo-noitatohtorin tohtori Facilierin. Facilier kutsuu heidät kauppahalliinsa ja vakuuttaa heille, että hän voi tehdä heidän unelmistaan totta, mutta kumpikaan ei saa sitä, mitä he odottavat: Naveen muuttuu sammakoksi, kun taas Lawrence saa voodoo-talismaanin, joka tekee hänestä Naveenin kaltaisen. Facilier aikoo saada Lawrencen naimisiin Charlotten kanssa, minkä jälkeen hän tappaa Big Daddyn ja lunastaa omaisuutensa. Tanssiaisissa Tiana huomaa, että hän saattaa menettää myllyn korkeamman tarjouksen tekijälle. Tiana tapaa Naveenin, joka luulee häntä prinsessaksi pukunsa vuoksi ja pyytää Tianaa suutelemaan häntä ja murtamaan Facilierin loitsun. Tarvittavien rahojen vastineeksi Tiana suostuu, mutta suudellessaan Naveenia hän muuttuu itse sammakoksi. Syntyy takaa-ajo, ja Tiana ja Naveen pakenevat lahdelle. Tiana ja Naveen tapaavat lahdella Louis'n, trumpettia soittavan alligaattorin, ja Rayn, cajun-tulikärpäsen. Louis ja Ray tarjoutuvat johdattamaan Tianan ja Naveenin hoodoo-papitar Mama Odien luo, jonka he uskovat voivan kumota kirouksen. Matkan aikana Tiana ja Naveen kehittävät tunteita toisiaan kohtaan. Samaan aikaan Facilier tekee sopimuksen voodoo-henkien kanssa ja tarjoaa heille New Orleansin asukkaiden sieluja. Vastineeksi henget antavat Facilierille palvelukseensa joukon varjo-demoneja, joita hän käskee etsiä ja vangita Naveenin. Kun nelikko löytää Mama Odien, tämä kertoo heille, että Naveenin on suudeltava todellista prinsessaa, jotta loitsu murtuisi. He palaavat New Orleansiin löytääkseen Charlotten, joka on Mardi Gras -paraatin prinsessa, mutta vain keskiyöhön asti. Naveen kertoo Raylle rakastavansa Tianaa ja olevansa valmis luopumaan unelmistaan tämän vuoksi, mutta ennen kuin hän ehtii kertoa Tianalle, demonit ottavat hänet kiinni ja vievät hänet Facilieriin. Rayn kerrottua Tianalle, että Naveen rakastaa häntä, Tiana menee paraatiin löytääkseen ihmisen Naveenin naimassa Charlottea, mutta Ray pelastaa oikean Naveenin ja varastaa Lawrencen naamioivan loitsun. Ray löytää Tianan, antaa hänelle loitsun ja yrittää pidätellä demoneja, jotta Tiana voisi paeta, mutta Facilier tappaa hänet. Facilier tarjoaa sitten Tianan ravintolaunelman toteuttamista vastineeksi talismaanista. Tiana tajuaa olevansa mieluummin Naveenin kanssa ja tunnistaa Facilierin todelliset aikeet ja tuhoaa talismaanin. Raivostuneet voodoo-henget vaativat Facilierin itsensä maksuksi hänen veloistaan ja raahaavat hänet henkimaailmaan. Kun poliisi vie Lawrencen pois, Tiana ja Naveen paljastavat toisilleen rakkautensa ja selittävät tilanteen Charlottelle, joka suostuu suutelemaan Naveenia. Kello lyö keskiyöllä ennen kuin hän ehtii tehdä sen, mutta pari päättää tyytyä elämään yhdessä sammakoiden tavoin. Mama Odie vihkii Tianan ja Naveenin, ja koska Tianalla on uusi asema prinsessana, heidät palautetaan ihmishahmoon suudelman jälkeen. Myöhemmin pariskunta palaa New Orleansiin laillisesti avioitumaan ja juhlimaan, ja yhdessä he avaavat uuden ravintolansa.</w:t>
      </w:r>
    </w:p>
    <w:p>
      <w:r>
        <w:rPr>
          <w:b/>
        </w:rPr>
        <w:t xml:space="preserve">Esimerkki 1.1257</w:t>
      </w:r>
    </w:p>
    <w:p>
      <w:r>
        <w:t xml:space="preserve">Fakta1: Fakta2: vanhemmat muuttavat Yhdysvaltoihin, Fakta3: pojalla diagnosoidaan adrenoleukodystrofia, Fakta4: Augusto ja Michaela lähtevät etsimään Epäonnistuminen löytää lääkäri, joka pystyy hoitamaan pojan harvinaista tautia hoito pelastaa lapsen, Fakta5: aivot olivat aiheuttaneet pojan tasaista heikkenemistä taudin etenemisen pysäyttäminen</w:t>
      </w:r>
    </w:p>
    <w:p>
      <w:r>
        <w:rPr>
          <w:b/>
        </w:rPr>
        <w:t xml:space="preserve">Tulos</w:t>
      </w:r>
    </w:p>
    <w:p>
      <w:r>
        <w:t xml:space="preserve">Lorenzo on älykäs ja eloisa nuori poika, joka asuu Komorien saarilla, koska hänen isänsä Augusto työskentelee Maailmanpankissa ja on sijoitettuna sinne. Kun hänen vanhempansa kuitenkin muuttavat takaisin Yhdysvaltoihin, Lorenzo alkaa osoittaa merkkejä neurologisista ongelmista, kuten kaatumisesta, kuulon heikkenemisestä, kiukuttelusta jne. Pojalla diagnosoidaan adrenoleukodystrofia ALD, joka johtaa kuolemaan kahden vuoden kuluessa. Koska Augusto ja hänen vaimonsa Michaela eivät löydä lääkäriä, joka pystyisi hoitamaan heidän poikansa harvinaista sairautta, he lähtevät etsimään hoitoa lapsensa pelastamiseksi. Etsinnässään Odonet törmäävät lääkäreihin, tutkijoihin ja tukiryhmiin, jotka suhtautuvat epäilevästi siihen, että ALD:lle voitaisiin tehdä mitään, saati sitten, että maallikot voisivat tehdä mitään. He kuitenkin sinnittelevät, asettuvat leiriin lääketieteellisiin kirjastoihin, tutkivat eläinkokeita, pyytävät apua professori Gus Nikolaisilta, kiusaavat tutkijoita, kuulustelevat huippulääkäreitä ympäri maailmaa ja järjestävät jopa kansainvälisen symposiumin taudista. Huolimatta tutkimuksen umpikujista, kauhusta seurata poikansa terveyden heikkenemistä ja skeptikkojen ympäröimänä, mukaan lukien tukiryhmän koordinaattorit, johon he osallistuvat, he jatkavat sinnikkäästi, kunnes lopulta löytävät hoitokeinon, jossa heidän poikansa ruokavalioon lisätään tietynlaista öljyä, joka itse asiassa sisältää kahta tiettyä pitkäketjuista rasvahappoa, jotka on eristetty rypsiöljystä ja oliiviöljystä. He ottavat yhteyttä yli sataan yritykseen eri puolilla maailmaa, kunnes he löytävät iäkkään brittikemistin, Don Suddabyn, joka työskentelee Croda Internationalille ja on valmis ottamaan vastaan haasteen oikean kaavan tislaamisesta. Öljy, erukahappo, onnistuu normalisoimaan hyvin pitkäketjuisten rasvahappojen kertymisen aivoihin, jotka olivat aiheuttaneet heidän poikansa jatkuvan heikkenemisen, ja pysäyttää siten taudin etenemisen. Jäljellä on vielä paljon neurologisia vaurioita, joita ei voida korjata, ellei löydetä uusia hoitokeinoja, joilla voidaan uudistaa hermoja ympäröivää lipidieristettä eli myeliinitupea. Isän nähdään ottavan vastaan uuden haasteen, joka on biolääketieteellisten toimien järjestäminen potilaiden myeliinivaurioiden korjaamiseksi. Lopulta Lorenzo osoittaa 14-vuotiaana selvää parannusta nielemällä itse ja vastaamalla kyllä- tai ei-kysymyksiin räpäyttämällä silmiään, mutta lisää lääketieteellistä tutkimusta tarvitaan vielä. Lopulta paljastuu, että Lorenzo on myös saanut takaisin näkönsä ja oppii käyttämään tietokonetta.</w:t>
      </w:r>
    </w:p>
    <w:p>
      <w:r>
        <w:rPr>
          <w:b/>
        </w:rPr>
        <w:t xml:space="preserve">Esimerkki 1.1258</w:t>
      </w:r>
    </w:p>
    <w:p>
      <w:r>
        <w:t xml:space="preserve">Fakta1: Fakta2: ryöstäjät esiintyvät krokotiileina, Fakta3: kobolttivarastajat ovat heimoklaanin jäseniä, Fakta4: Weissmullerin yhteyshenkilöt kohtaavat Kingin, Fakta5: King paljastuu osittain shenzi ja kuulusteluissa myöntää suunnitelleensa kobolttiryöstöt.</w:t>
      </w:r>
    </w:p>
    <w:p>
      <w:r>
        <w:rPr>
          <w:b/>
        </w:rPr>
        <w:t xml:space="preserve">Tulos</w:t>
      </w:r>
    </w:p>
    <w:p>
      <w:r>
        <w:t xml:space="preserve">Viidakkovaeltaja Johnny Weissmuller Johnny Weissmuller tutkii Magin Afrikan vesiä jossain keskellä Kannibaalilaaksoa. Samalla hän törmää ruumiiseen, jonka krokotiili on ilmeisesti tappanut. Weissmuller päättää ilmoittaa kuolemasta Magin valkoisen siirtokunnan johtajalle John Kingille. King vastaa koboltin louhinnasta hallitukselle, ja hän kertoo Weissmullerille, että krokotiileiksi tekeytyneet ryöstäjät ovat hiljattain varastaneet muutaman lastin. Palatessaan töihin Weissmuller joutuu Magin alkuasukkaiden ryöstäjien väijytykseen. Hän pakenee niiden kynsistä vahingoittumattomana ja lähtee hakemaan varastettua kobolttia takaisin. Onnettomien tapahtumien, kuten jättiläismäisen kotkan tielle joutumisen, jälkeen Weissmuller löytää luolan, joka on täynnä ryöstötavaraa. Hän saa selville Magin syntyperäiseltä Luoralta, että koboltin hamstraajat ovat Shenzi-heimoklaanin jäseniä. He haluavat saada lisää valtaa varastamalla kobolttivarastot sekä lopettaa John Kingsin valtakauden. Weissmuller ottaa yhteyttä poliisipäällikköön ja kohtaa henkilökohtaisesti Kingin, jonka hän uskoo olevan osallisena ryöstelyssä. Kingin paljastuu olevan osittain shenzi, ja kuulusteluissa hän myöntää suunnitelleensa koboltin ryöstöt. Syntyy lyhyt kamppailu, jonka seurauksena King tapetaan vahingossa. Muut rikoskumppanit pidätetään välittömästi. Uusi siirtokunnan johtaja valitaan ja järjestys Kannibaalilaaksossa palautetaan.</w:t>
      </w:r>
    </w:p>
    <w:p>
      <w:r>
        <w:rPr>
          <w:b/>
        </w:rPr>
        <w:t xml:space="preserve">Esimerkki 1.1259</w:t>
      </w:r>
    </w:p>
    <w:p>
      <w:r>
        <w:t xml:space="preserve">Fakta1: elokuva alkaa kuorma-auton ajamisella yöllä, Fakta2: pelastajat peittävät pääosin kuolleet ihmiset, Fakta3: Cullen ja Jokeri pakenevat vaikean maaston ja sään läpi pysähtyen lyhyesti tärpättileiriin, Fakta4: Sam suostuttelee sivustakatsojia luovuttamaan heidät seuraavana aamuna, Fakta5: hän ja Jokeri lähtevät pois autollaan</w:t>
      </w:r>
    </w:p>
    <w:p>
      <w:r>
        <w:rPr>
          <w:b/>
        </w:rPr>
        <w:t xml:space="preserve">Tulos</w:t>
      </w:r>
    </w:p>
    <w:p>
      <w:r>
        <w:t xml:space="preserve">Elokuva alkaa, kun rekka ajaa yöllä. Se väistää toista rekkaa ja törmää esteen läpi. Pelastajat siivoavat rauniot ja peittävät kuolleet ihmiset... pääasiassa vangit takapenkillä. Paljastuu, että kaksi puuttuu: musta mies kahlittuna valkoiseen mieheen, koska vankilanjohtajalla oli huumorintajua. Heitä kehotetaan olemaan etsimättä liikaa, koska he todennäköisesti tappavat toisensa ensimmäisten viiden kilometrin aikana. Seuraavana aamuna heitä etsimään lähetetään kuitenkin suuri joukko ja useita verikoiria. Tapahtumapaikka on Amerikan etelävaltioissa, miehet ovat musta Noah Cullen Poitier ja valkoinen John Joker Jackson Curtis. Heidän keskinäisestä vastenmielisyydestään huolimatta heidän on pakko tehdä yhteistyötä, sillä heidät on kahlittu yhteen. Aluksi heidän yhteistyönsä motiivina on itsesuojelu, mutta vähitellen he alkavat kunnioittaa ja pitää toisistaan. Cullen ja Joker pakenevat vaikeiden maasto-olosuhteiden ja sään läpi, ja pysähtyvät hetkeksi tärpättileirille, jossa he yrittävät murtautua sekatavarakauppaan toivoen saavansa ruokaa ja työkaluja, joilla he voivat katkaista kahleen, joka pitää heidät yhdessä. Sen sijaan asukkaat ottavat heidät kiinni ja muodostavat lynkkausjoukon; heidät pelastaa vain Big Sam Chaneyn väliintulo, joka on kauhistunut naapurinsa verenhimosta. Sam suostuttelee sivustakatsojat panemaan vangit lukkojen taakse ja luovuttamaan heidät seuraavana aamuna, mutta samana yönä hän vapauttaa heidät salaa paljastettuaan heille, että hänkin on entinen chaingang-vanki. Lopulta he törmäävät nuoreen poikaan nimeltä Billy. He pakottavat hänet viemään heidät kotiinsa ja hänen äitinsä Williamsin luo, jonka mies on hylännyt perheen. Pakenijat pääsevät vihdoin murtamaan kahleensa. Kun he viettävät siellä yön, yksinäinen nainen ihastuu Jokeriin ja haluaa karata hänen kanssaan. Hän neuvoo Cullenia kulkemaan suon läpi junaradalle, kun taas hän ja Jokeri ajavat hänen autollaan pois. Miehet suostuvat eroamaan. Cullenin lähdettyä nainen kuitenkin paljastaa valehdelleensa - hän lähetti Cullenin vaaralliselle suolle kuolemaan, jotta Cullen ei jäisi kiinni ja paljastaisi, minne Jokeri oli mennyt. Raivoissaan Jokeri juoksee ystävänsä perään; lähtiessään Billy ampuu hänet. Haavoittuneena Jokeri saa Cullenin kiinni ja varoittaa häntä suosta. Kun humaanin seriffi Max Muller Bikelin johtama osasto lähestyy, pakenijat kuulevat koirien olevan heidän jäljillään. He kuulevat myös junan vihellyksen ja juoksevat sitä kohti. Cullen hyppää junaan ja yrittää nostaa Jokerin kyytiin, mutta ei onnistu siinä. Molemmat miehet kaatuvat maahan. He ovat liian uupuneita juoksemaan ja tajuavat, etteivät voi muuta kuin odottaa takaa-ajajia. Seriffi löytää Cullenin laulamassa uhmakkaasti ja Jokerin makaamassa hänen sylissään.</w:t>
      </w:r>
    </w:p>
    <w:p>
      <w:r>
        <w:rPr>
          <w:b/>
        </w:rPr>
        <w:t xml:space="preserve">Esimerkki 1.1260</w:t>
      </w:r>
    </w:p>
    <w:p>
      <w:r>
        <w:t xml:space="preserve">Fakta1: juoni kertoo Ginan ja Jamesin tarinan, Fakta2: Fakta3: James katselee uudelleen videota kohtaamisesta, jossa hänellä on pakkomielle avuttomuudesta ja Ginan tunteettomista kasvoista, Fakta4: Lääkäri lupaa testata heidät saastumisen varalta, Fakta5: Daniel tarjoutuu viemään heidät takaisin kotiinsa hakemaan vettä.</w:t>
      </w:r>
    </w:p>
    <w:p>
      <w:r>
        <w:rPr>
          <w:b/>
        </w:rPr>
        <w:t xml:space="preserve">Tulos</w:t>
      </w:r>
    </w:p>
    <w:p>
      <w:r>
        <w:t xml:space="preserve">Juoni kertoo Blake Livelyn esittämän sokean naisen Ginan ja hänen miehensä James Jason Clarken tarinan. Kun hänen näkönsä palautuu sarveiskalvoimplantin jälkeen, hän alkaa löytää aiemmin näkemättömiä ja huolestuttavia yksityiskohtia itsestään, avioliitostaan ja elämästään. Gina ja James viettävät onnellista avioliittoa, vaikka Gina on vammansa vuoksi riippuvainen Jamesista. James näyttää nauttivan riippuvuudesta ja sanoo, että se saa hänet tuntemaan itsensä tarpeelliseksi. Kun he yrittävät saada lasta, Gina valmistautuu silmäsiirtoon, joka palauttaa hänen toisen silmänsä näön. Leikkaus onnistuu, ja Gina iloitsee uudesta itsenäisyydestään. Välittömästi hänen seksielämänsä Jamesin kanssa kärsii. Saadakseen kipinän takaisin heidän avioliittoonsa James varaa heille lomamatkan Barcelonaan ja lupaa Ginalle, että hän on varannut saman hotellihuoneen kuin häämatkalla. Perillä Gina väittää, että huone ei ole sama, minkä James kiistää. Gina osoittautuu myöhemmin oikeaksi. Barcelonan jälkeen he yrittävät harrastaa seksiä makuuvaunujunassa. James, jonka silmät on sidottu, vaatii saada tietää, kenestä Gina fantasioi masturboidessaan, ja vaikuttaa epäilevältä, kun Gina vastaa, että hän ajattelee vain häntä. Myöhemmin James katsoo videon kohtaamisesta uudelleen, ja hänen avuttomuutensa ja Ginan tunteettomat kasvot tekevät hänestä pakkomielteen. Espanjassa Gina ja James saapuvat Ginan sisaren talolle. Eräänä iltana Gina käy siskonsa ja lankonsa kanssa peep show'ssa, mutta kiihtyy, kun joku kourii häntä kadulla. James kieltäytyy heidän kutsustaan liittyä seuraan ja vaikuttaa vaivautuneelta, kun Ginan lanko ehdottaa vitsillä, että Gina voisi löytää jonkun paremman näköisen. Kotona Thaimaassa Gina alkaa kärsiä näköongelmista. Kun hänen näkönsä huononee, annetaan vahvasti ymmärtää, että James laimentaa hänen silmätippojaan vedellä ja vahingoittaa näin silmäsiirtoa. Hämmentyneenä ja kauhuissaan palaavasta sokeudestaan Gina vie silmätippansa lääkärille, joka lupaa testata ne saastumisen varalta. James saa tietää olevansa steriili, mutta ei kerro Ginalle. Samalla kun James ostaa Ginan vaatimuksesta uuden talon, Gina flirttailee Danielin kanssa, joka on viehättävä mies, jonka hän on tavannut uimahallissa. Kun hänen koiransa ylikuumenee kävelyllä, Daniel tarjoutuu viemään heidät kotiinsa hakemaan vettä. Siellä hän ja Gina harrastavat seksiä. Gina paljastaa myöhemmin Jamesille olevansa raskaana, mikä vahvistaa tahattomasti hänen suhteensa, sillä hän ei tiedä Jamessin lapsettomuudesta. James ei aseta häntä vastakkain. Vastaavasti kun Gina kuulee lääkäriltään, että hänen silmätippojaan on peukaloitu, hän ei asetu Jamesin kanssa vastakkain. Heidän kotiinsa murtaudutaan ja heidän koiransa varastetaan. Jonkin aikaa myöhemmin näkyvästi raskaana oleva Gina on ilmeisesti taantunut entiseksi sokeaksi itsekseen. Hän ja James muuttavat uuteen taloonsa. Eräässä vaiheessa James testaa Ginan sokeutta piiloutumalla häneltä tarkoituksella näkyville. Hän suunnittelee tapaavansa Ginan paikallisessa koulussa lahjakkuusnäytöksessä, jossa Gina esiintyy. Kun Gina on poissa, hän saa nimettömän, väriliiduilla kirjoitetun kirjeen, joka paljastaa, että James oli se, joka lavasti asuntomurron ja vapautti heidän koiransa. Kirjoittaja väittää pelastaneensa koiran, mutta kieltäytyy palauttamasta sitä, koska kun katson häntä silmiin, hän katsoo takaisin minuun, ja sitä rakkaus on. James menee heidän vanhaan asuntoonsa hakemaan viimeisetkin hänen ja Ginasin tavarat. Kylpyhuoneesta hän löytää kätkön tyhjiä silmätippapulloja. Hän tajuaa, että Gina huomasi hänen petoksensa ja jatkoi salaa silmätippojen hankkimista lääkäriltä, mikä tarkoittaa, että hän on teeskennellyt sokeuttaan. Gina vahvistaa tämän, kun hän katsoo häntä suoraan silmiin kykykilpailun aikana. Järkyttyneenä James ajaa itkien kotiin, jolloin hänen näkönsä heikkenee ja hän törmää vastaantulevaan rekkaan. Yksin kotona Gina synnyttää. Hän katsoo vauvansa silmiin.</w:t>
      </w:r>
    </w:p>
    <w:p>
      <w:r>
        <w:rPr>
          <w:b/>
        </w:rPr>
        <w:t xml:space="preserve">Esimerkki 1.1261</w:t>
      </w:r>
    </w:p>
    <w:p>
      <w:r>
        <w:t xml:space="preserve">Fakta1: tarina seuraa Rahulia ja Preetiä, Fakta2: Fakta3: Rahul löytää päiväkirjan huoneesta, Fakta4: isä peruuttaa sen siskon itsemurhan vuoksi, Fakta5: Geethika teeskentelee rakastunutta.</w:t>
      </w:r>
    </w:p>
    <w:p>
      <w:r>
        <w:rPr>
          <w:b/>
        </w:rPr>
        <w:t xml:space="preserve">Tulos</w:t>
      </w:r>
    </w:p>
    <w:p>
      <w:r>
        <w:t xml:space="preserve">Tarina seuraa Rahul Jimmy Sheirgilliä, nuorta liikemiestä, joka palaa Yhdysvalloista paikkaamaan välit tyttöystävänsä Preeti Kaveri Jhan kanssa. Hänen isänsä Varma Sachin Khedekar murhataan salaperäisesti, kun hän lähtee etsimään Rahulille asuntoa. Hänen ystävänsä Karan Sanjay Suri, rikas myyntimies, antaa vanhan asuntonsa Rahulille. Kun Rahul on muuttanut asuntoon, hänen elämänsä saa odottamattoman käänteen, kun Preeti katoaa selittämättömästi, ja lopulta Rahul huomaa olevansa ansassa omassa asunnossaan. Koska Rahulilla ei ole yhteyttä ulkomaailmaan, hän on jumissa ja tajuaa, että hänen kanssaan asunnossaan asuu aave, joka ei päästä häntä lähtemään. Hän yrittää ottaa yhteyttä Karaniin, mutta ei onnistu siinä. Sitten hän löytää huoneestaan päiväkirjan, jonka aave avaa ja antaa hänen lukea sitä. Kävi ilmi, että päiväkirja kuuluu Geethika Hazel Crowneylle, nuorelle kylätytölle, joka elää lapsuuttaan vielä aikuisenakin. Hän huomaa Karanin tulevan kyläänsä rakentamaan monia rakennuksia, ja Karan käyttää Geethikan isän apua. Kun Karanin isä peruu sen hänen siskonsa itsemurhan vuoksi, Karan ei kestä menetystä ja karkaa Geethikan kanssa teeskennellen olevansa rakastunut häneen. Takaisin takaumissa näytetään, kuinka he tulevat ulkomaille ja menevät naimisiin samassa asunnossa, jossa Rahul asuu. Karan selittää, että hän palaa muutaman päivän päästä, mutta ei tule takaisin ennen kuin monta kuukautta myöhemmin. Hänen poissa ollessaan Varma vierailee Geethikan luona, käyttää häntä hyväkseen ja yrittää raiskata hänet. Varika käyttää itsepuolustusta ja käskee Varikan häipyä. Hän alkaa itkeä ja huomaa olevansa raskaana. Karan tulee takaisin ja käskee häntä abortoimaan lapsen, koska hän on jo naimisissa jonkun toisen kanssa. Nainen kuolee abortin aikana, ja Karan piilottaa ruumiin, jotta kukaan ei syyttäisi häntä tytön kuolemasta. Päiväkirja loppuu, ja Rahul selvittää, että aave on Geethikas, ja se haluaa kostaa Karanille. Ensin Rahul kieltäytyy, mutta kun hänen kimppuunsa hyökätään pahasti useita kertoja, hän suostuu. Hän kutsuu Karanin luokseen ja kertoo hänelle kaiken. Hän antaa asunnon avaimet takaisin ja kävelee ulos, ja kun hän katsoo taaksepäin, Karan on nyt loukussa asunnossa eikä pääse ulos. Rahul kävelee ulos rakennuksesta ja katsoo ikkunasta nähdäkseen Geethikan haamun lähestyvän Karania, ja verhot sulkeutuvat, kun Karan huutaa apua. Rahul tajuaa nyt, että Geethikasin koston lisäksi aaveen ilmestymisellä oli toinenkin tarkoitus: hänen ja Preetin rakkauselämän selvittäminen. Hän soittaa Preetille ja pyytää anteeksi kaikkia tekemiään virheitä, he meikkaavat ja menevät naimisiin.</w:t>
      </w:r>
    </w:p>
    <w:p>
      <w:r>
        <w:rPr>
          <w:b/>
        </w:rPr>
        <w:t xml:space="preserve">Esimerkki 1.1262</w:t>
      </w:r>
    </w:p>
    <w:p>
      <w:r>
        <w:t xml:space="preserve">Fakta1: paha nero nimeltä Dr. kaivaa erittäin radioaktiivista Element X:ää, jota löytyy vain pohjoisnavalta, Fakta2: Mekani-Kong alkaa kaivaa jäätikköä, Fakta3: jonka maan hallitus moittii häntä siitä, että naispuolinen valvoja ei ole saanut tuloksia, Fakta4: jättiläisapina joutuu kiivaaseen taisteluun Gorosauruksen ja merikäärmeen kanssa, Fakta5: Tohtori tuo hänet pohjoisnavan tukikohtaan.</w:t>
      </w:r>
    </w:p>
    <w:p>
      <w:r>
        <w:rPr>
          <w:b/>
        </w:rPr>
        <w:t xml:space="preserve">Tulos</w:t>
      </w:r>
    </w:p>
    <w:p>
      <w:r>
        <w:t xml:space="preserve">Paha nero nimeltä Dr. Who luo MechaniKongin, King Kongin robottiversion, kaivamaan erittäin radioaktiivista Element X:ää, jota löytyy vain pohjoisnavalta. MechaniKong menee jääluolaan ja alkaa kaivaa jäätikköä, mutta säteily tuhoaa sen aivopiirit ja robotti sammuu. Kuka sitten ottaa tavoitteekseen saada oikea Kong saattamaan työn loppuun. Hän joutuu naispuolisen valvojan, Madame Piranhan, tehtäväksi, jonka maan hallitus rahoittaa tohtorin suunnitelmia, ja hän moittii häntä usein siitä, että tämä ei saa tuloksia aikaan. Samaan aikaan Carl Nelsonin komentama sukellusvene saapuu Mondo-saarelle, jossa legendaarinen King Kong asuu. Alkuperäisen vuoden 1933 elokuvan tapaan jättiläisapina joutuu kiivaaseen taisteluun Gorosauruksen ja merikäärmeen kanssa. Hän rakastuu luutnantti Susan Watsoniin, jota näyttelee Linda Jo Miller Fay Wrayn jalanjälkiä seuraten. Tohtori Kuka menee Mondo-saarelle, sieppaa Kongin ja tuo hänet takaisin tukikohtaansa pohjoisnavalle. Kong hypnotisoidaan vilkkuvalla valolaitteella ja hänelle asennetaan radiokuuloke. Who käskee Kongia hakemaan Element X:n luolasta. Korvakuulokkeen kanssa syntyy ongelmia, ja Who joutuu kidnappaamaan Susan Watsonin, ainoan henkilön, joka voi hallita Kongia. Watsonin ja hänen virkaveljiensä jouduttua Who:n vangiksi Madame Piranha yrittää epäonnistuneesti vietellä Nelsonin saadakseen hänet puolelleen. Lopulta Kong pääsee pakoon ja ui Japaniin asti, jossa käydään huipentava taistelu MechaniKongin kanssa. Nämä kaksi jättiläistä kohtaavat Tokion tornissa finaalissa.</w:t>
      </w:r>
    </w:p>
    <w:p>
      <w:r>
        <w:rPr>
          <w:b/>
        </w:rPr>
        <w:t xml:space="preserve">Esimerkki 1.1263</w:t>
      </w:r>
    </w:p>
    <w:p>
      <w:r>
        <w:t xml:space="preserve">Fakta1: Fakta2: Budin isä suhtautuu kävelyyn uteliaalla epäluulolla, Fakta3: Bud suhtautuu Speckiin järkyttyneenä ja paheksuvana, Fakta4: Bud harrastaa seksiä saatuaan tietää P.J.:n suhteesta Speckin kanssa, Fakta5: Alice väsyy pikkukaupungin elämään ja laiminlyöntiin.</w:t>
      </w:r>
    </w:p>
    <w:p>
      <w:r>
        <w:rPr>
          <w:b/>
        </w:rPr>
        <w:t xml:space="preserve">Tulos</w:t>
      </w:r>
    </w:p>
    <w:p>
      <w:r>
        <w:t xml:space="preserve">Musiikin supertähti Bud Parks palaa yhdessä patsasmaisen vaimonsa Alicen ja noin kahdeksanvuotiaan tyttärensä Terri Jo:n kanssa pieneen kotikaupunkiinsa, kuvitteelliseen Doak Cityyn Indianassa, isän isoisän 80-vuotissyntymäpäiville. Aluksi vierailu on kevytmielinen, ja Bud saa sankarillisen vastaanoton monilta sukulaisiltaan ja faneiltaan. Kolmen päivän hauskaksi tarkoitettu vierailu muuttuu kuitenkin nopeasti paljon suuremmaksi. Syntymäpäiväjuhlissa Budin koulurakkaus ja nykyinen käly, P.J., kutsuu Budin kävelylle, johon Budin isä Speck suhtautuu uteliaasti ja epäluuloisesti. P.J. tunnustaa harrastavansa seksiä Speckin kanssa, mikä saa Budin järkyttymään ja paheksumaan. Speck, menestyvä siipikarjan kasvattaja, osoittautuu jo varhain sovinistiseksi ja dominoivaksi naistenmieheksi. Hän sai aviottoman pojan, mutta hänen vaimonsa Marian pysyi hänen kanssaan. Speck kutsuu itseään isännäksi ja naisia, jotka synnyttivät hänen lapsensa, tyttäriksi. Ajan mittaan paljastuu, että hän on dominoiva, väkivaltainen, hyväksikäyttävä ja häpeämätön, jopa niin, että hän lähentelee Budin vaimoa. Budin ja Alicen avioliitto vaikuttaa hyvältä, ja Alice on selvästi hyvin uskollinen. Mutta saatuaan tietää P.J:n suhteesta Speckin kanssa Bud harrastaa seksiä myös P.J:n kanssa. P.J. näyttää pitävän seksikohtaamisiaan valloituksina ja olevan ylpeä siitä, että hänellä on samanaikaisesti kolme Parksin miestä rakastajina. Hän näyttää myös pitävän siveettömyyttään ja tarvetta pitää se salassa jännityksen lähteenä kotiäidille ja äidille, joka asuu hänen mielestään tylsässä kaupungissa. Kolmesta päivästä tulee useita viikkoja. Budin tunteet sekä rakkaudesta että himosta P.J:tä kohtaan syttyvät uudelleen, ja hän laiminlyö Alicen. Hän on jo pettynyt musiikkibisnekseen ja miettii sen jättämistä, mutta tajuaa, että hän on pohjimmiltaan pikkukaupungin mies ja haluaa jäädä Doak Cityyn, jossa monet hänen sukulaisensa yhä asuvat. Myös hänen vihansa isäänsä kohtaan kiihtyy. Kalifornialaislähtöinen Alice rakastaa edelleen miestään, mutta kyllästyy nopeasti pikkukaupunkielämään ja hänen laiminlyönteihinsä. Hän syyttää Budia aviorikoksesta. Mies ei kiellä sitä, ja nainen lähtee Terri Jon kanssa. Bud yrittää saada P.J:n takaisin elämänsä naiseksi. Hän paljastaa halunneensa sitä jo vuosia aiemmin, mutta mies ei halunnut sitoutua, ja nyt on liian myöhäistä. Turhautuneena ja vihaisena Bud kohtaa Speckin ravintolassa. Speck ei osoita kiinnostusta tai myötätuntoa poikansa ongelmia kohtaan, mutta ilmaisee tyytymättömyytensä siihen, ettei ole saanut yhtään niistä miljoonista dollareista, jotka Bud on tienannut musiikilla. Speck väittää olevansa oikeutettu osaan Budin rahoista sillä perusteella, että hän on Budin isä. Bud varoittaa Speckiä, ettei hän enää lähentelisi Alicea seksuaalisesti, ja raivoissaan hän kaataa ruoan ja astiat pöydältä. Kun Bud nousee lähtiäkseen, Speck pahoinpitelee häntä. Bud tuntee saavuttaneensa pohjan, hän juo itsensä humalaan ja tekee tempun, joka on peräisin hänen villistä nuoruudestaan. Hän makaa häkissä lava-auton takapenkillä ja antaa yhden kaverinsa työntää häkin tielle, kun auto on liikkeellä. Hän herää sairaalasängyssä makaamassa, niskatuki kaulassaan ja kipsi oikeassa kädessään. Sängyn vieressä seisovat P.J., hänen siskonsa Sally Cutler ja isänpuoleinen isoäiti. Alice palaa takaisin ja näyttää olevan valmis ottamaan Budin takaisin, jos tämä on rehellinen hänelle. P.J:n hylkäämänä ja isänsä ja onnettomuuden nöyryyttämänä Bud tajuaa nyt, mikä hänen elämässään on tärkeintä. Hän ja Alice tekevät sovinnon.</w:t>
      </w:r>
    </w:p>
    <w:p>
      <w:r>
        <w:rPr>
          <w:b/>
        </w:rPr>
        <w:t xml:space="preserve">Esimerkki 1.1264</w:t>
      </w:r>
    </w:p>
    <w:p>
      <w:r>
        <w:t xml:space="preserve">Fakta1: Fakta2: Edwards menee alakertaan matkatavaroiden kanssa ja valmistaa itselleen kahvia, Fakta2: Edwards menee alakertaan matkatavaroiden kanssa ja valmistaa itselleen kahvia: Fakta3: mies menetti vaimonsa ja tyttärensä auto-onnettomuudessa, Fakta4: Susanin vanhin poika palaa kotiin sotilaskoulusta, Fakta5: David kutsuu hänet kellariin.</w:t>
      </w:r>
    </w:p>
    <w:p>
      <w:r>
        <w:rPr>
          <w:b/>
        </w:rPr>
        <w:t xml:space="preserve">Tulos</w:t>
      </w:r>
    </w:p>
    <w:p>
      <w:r>
        <w:t xml:space="preserve">Elokuva alkaa, kun Grady Edwards Dylan Walsh muuttuu kylpyhuoneessa. Hän ajelee partansa pois, värjää hiuksensa ja poistaa ruskeat piilolinssinsä. Hän menee matkatavaroidensa kanssa alakertaan ja tekee itselleen maapähkinävoi-paahtoleipää ja kahvia. Kun hän poistuu talosta, kamera paljastaa hänen vaimonsa ja hänen kolmen lapsensa ruumiit. Susan Harding Sela Ward on nuorimpien lastensa kanssa ostoksilla ruokakaupassa, jossa hän tapaa Gradyn, joka esittäytyy David Harrikseksi, mieheksi, joka menetti vaimonsa ja tyttärensä auto-onnettomuudessa. Mies hurmaa naisen, ja kuusi kuukautta myöhemmin he menevät kihloihin. Susanin vanhin poika Michael Penn Badgley palaa kotiin sotilaskoulusta ja suhtautuu tilanteeseen varauksella. David kutsuu hänet kellariin, jonne hän on asentanut lukittuja kaappeja, ja yrittää ystävystyä Michaelin kanssa tequilapaukkujen äärellä. Michaelin epäilykset alkavat, kun David käyttää väärää nimeä mainitessaan edesmenneen tyttärensä. Susanin kerrottua, että iäkäs naapuri varoitti häntä siitä, että Americas Most Wanted -lehti on julkaissut profiilin sarjamurhaajasta, joka näyttää Davidilta, David tunkeutuu naisen taloon ja heittää hänet kellariportaita pitkin alas, jolloin hänen niskansa murtuu. Susanin entinen aviomies Jay kohtaa Davidin vihaisena, koska tämä oli käynyt käsiksi hänen nuorempaan poikaansa Seaniin sen jälkeen, kun David oli tarttunut poikaan kovakouraisesti, koska tämä ei ollut hiljentänyt videopelinsä äänenvoimakkuutta. Hän varoittaa Susania, ettei tämä tiedä Davidista mitään. Epäilykset Davidia kohtaan lisääntyvät entisestään, kun hän lopettaa työnsä Susanin siskon, Jackie Paige Turcon, kiinteistönvälittäjänä välttääkseen kuvallisen henkilöllisyystodistuksen ja muun henkilöllisyystodistuksen esittämisen. Myöhemmin Jay joutuu Davidin kanssa vastakkain hänen yliopistohistoriaansa koskevasta ilmeisestä valheesta. David lyö häntä maljakolla ja tukehduttaa hänet muovipussilla. Hän lähettää Michaelille tekstiviestin Jayn puhelimella, jossa kerrotaan, että David on tarkistanut itsensä kunnossa. Kun naapurin naisen ruumis löydetään kaksi viikkoa myöhemmin, David kertoo asiasta perheelle. Michael on huolestunut, koska hän kuuli, kun postinkantaja kertoi Davidille asiasta, ja tämä kertoi vähemmän yksityiskohtia kuin David. Samalla kun Michaelsin tyttöystävä Kelly Amber Heard yrittää saada hänet keskittymään yliopistohakemuksiin, hänellä kasvaa pakkomielle Davidin kertomusten ristiriitaisuuksista. Michaelilla on pakkomielle Davidsin tarinoihin, ja Kelly lähtee. Tilanne kärjistyy, kun David sieppaa Jackien lähettämän sähköpostiviestin tutkijan palkkaamisesta. Sen jälkeen hän menee Jackien talolle ja hukuttaa tämän uima-altaaseen. Päättäväisenä selvittämään, mitä lukituissa kaapeissa oli, Michael murtautuu kellariin Kellyn pitäessä vahtia. Kellarista Michael löytää lopulta isänsä ruumiin pakastimesta. David tyrmää Kellyn ja vangitsee Michaelin kellariin. Hälinä herättää Susanin, joka moittii hänen kasvatustaitojaan ja sanoo luulleensa, että Susan voisi olla rouva Grady Edwards. Susanin ällistyneeseen reaktioon David irvistää ja kysyy: "Kuka minä olen täällä?" Susan yrittää saada hänet tajuihinsa sanomalla hänen nimensä, jolloin hän sanoo David! Olen David Harris! Susan tajuaa tilanteen huomattuaan tajuttoman Kellyn, pakenee kylpyhuoneeseen ja lukitsee itsensä sinne. David potkaisee oven sisään ja rikkoo sen takana olevan peilin. Susan poimii lasisen peilin sirpaleen ja pitää sitä takanaan. David tarttuu häneen, he kamppailevat, ja Susan onnistuu puukottamaan häntä sirpaleella kaulaan. Mies kaatuu lattialle, ilmeisesti kuolleena. Michael pakenee kellarista ja löytää Kellyn. He löytävät Susanin kylpyhuoneen vastapäätä olevasta käytävästä, ja luulevat Davidin kuolleen. Sitten David lähestyy takaapäin ja tukkii portaat ja ajaa heidät kaikki ullakolle, jossa hän ja Michael tappelevat. Molemmat putoavat katolle ja sitten katon reunalta maahan, jossa he makaavat tajuttomina. Kun Michael herää, hän huomaa olleensa koomassa reilun kuukauden. Hän saa tietää, että David on yhä elossa ja pakeni paikalta ennen poliisin saapumista. Loppukohtauksessa nähdään David, joka on jälleen muuttanut ulkonäkönsä ja nimensä Chris Amesiksi. Hän on töissä rautakaupassa, kun hän tapaa naisen Jessalyn Gilsigin, joka oli ostoksilla kahden poikansa kanssa.</w:t>
      </w:r>
    </w:p>
    <w:p>
      <w:r>
        <w:rPr>
          <w:b/>
        </w:rPr>
        <w:t xml:space="preserve">Esimerkki 1.1265</w:t>
      </w:r>
    </w:p>
    <w:p>
      <w:r>
        <w:t xml:space="preserve">Fakta1: Fakta2: Lin Xue palkkaa työttömän valokuvaajan nimeltä Luo Haitao seuraamaan häntä: Fakta3: Lin kohtaa Wangin ja ryntää Jiangin toimistoon, Fakta4: Jiang harrastaa seksiä Luon kanssa, Fakta5: Li auttaa vapauttamaan hänet pidätyksestä.</w:t>
      </w:r>
    </w:p>
    <w:p>
      <w:r>
        <w:rPr>
          <w:b/>
        </w:rPr>
        <w:t xml:space="preserve">Tulos</w:t>
      </w:r>
    </w:p>
    <w:p>
      <w:r>
        <w:t xml:space="preserve">Tarina alkaa Nanjingista. Epäillessään miehensä Wang Pingin pettävän häntä Lin Xue palkkaa työttömän valokuvaajan nimeltä Luo Haitao seuraamaan miestä. Wangilla on nimittäin kuumottava suhde homomies Jiang Chengin kanssa. Lin kohtaa Wangin ja ryntää Jiangin toimistoon järjestääkseen kohtauksen. Jiang katkaisee kaikki yhteydet Wangiin. Hän masentuu ja harrastaa seksiä Luon kanssa. Luolla on itse asiassa tyttöystävä Li Jing, joka rakastaa häntä. Wang on epätoivoinen ja tekee itsemurhan. Samaan aikaan poliisi sulkee Lisin tehtaan. Koska hänen pomonsa on ollut hyvä häntä kohtaan, Li auttaa varmistamaan hänen vapautumisensa pidätyksestä, mutta tajuaa, että mies haluaa vain päästä hänen housuihinsa. Jiang on murtunut kuultuaan Wangsin itsemurhan. Hän irtisanoutuu työpaikastaan ja suunnittelee menevänsä Luon kanssa Suqianiin hakemaan materiaalia. Li kuitenkin lähtee mukaan ja saa selville heidän suhteensa. Hän on hyvin järkyttynyt, mutta koska hän todella rakastaa Luota, hän päättää jakaa tämän Jiangin kanssa. Matkalla takaisin Nanjingiin käy selväksi, ettei häiriintynyt rakkauskolmio voi jatkua. Li lähtee ensimmäisenä, ja myös Luo ja Jiang eroavat itkien. Jiang joutuu kostonhimoisen Lin väijytykseen ja melkein kuolee. Hän toipuu ja aloittaa suhteen toisen homomiehen kanssa.</w:t>
      </w:r>
    </w:p>
    <w:p>
      <w:r>
        <w:rPr>
          <w:b/>
        </w:rPr>
        <w:t xml:space="preserve">Esimerkki 1.1266</w:t>
      </w:r>
    </w:p>
    <w:p>
      <w:r>
        <w:t xml:space="preserve">Fakta1: päähenkilö 's ääni Vaikka soittaa trumpettia kuullaan kerronta palava huone, Fakta2: nopeus friikki riippuvainen metamfetamiinia hengailee ystävien kanssa samalla hemmottelevat huumeita, Fakta3: eksentrinen psykopaatti menetti nenän yrittäessään myös perustaa sting-operaatio Morgan ja Garcetti, Fakta4: Danny ei työskentele poliisin, Fakta5: FBI-agentit työskentelevät ottaa alas Morgan ja Garcetti</w:t>
      </w:r>
    </w:p>
    <w:p>
      <w:r>
        <w:rPr>
          <w:b/>
        </w:rPr>
        <w:t xml:space="preserve">Tulos</w:t>
      </w:r>
    </w:p>
    <w:p>
      <w:r>
        <w:t xml:space="preserve">Kun päähenkilö soittaa trumpettia palavassa huoneessa, hänen äänensä kuuluu kertojana. Hänen tarinansa alkaa, kun hän esiintyy Danny Parkerina, metamfetamiiniriippuvaisena speed-friikkinä, joka hengailee kavereidensa kanssa huumeita nauttien. Hän toimii myös kuutamolla kahden korruptoituneen poliisin, Gus Morgan Doug Hutchisonin ja Al Garcettin Anthony LaPaglian, tiedonantajana. Hän yrittää järjestää suuren metamfetamiinikaupan pahamaineisen huumekauppiaan Pooh Bear DOnofrion kanssa, joka on eksentrinen psykopaatti, joka menetti nenänsä liiallisen Gak-metamfetamiinin nuuskaamisen takia, ja yrittää samalla järjestää Morganille ja Garcettille salakuvaoperaation. Kotiin palattuaan Danny riisuu vaatteensa ja persoonallisuutensa ja paistattelee menneessä elämässään trumpetisti Tom Van Allenina. Hän paljastaa pahoinpidellylle naapurilleen Colette Deborah Kara Ungerille, että hän oli kerran onnellisesti naimisissa, mutta joutui vain katsomaan, kun naamioituneet varkaat ampuivat hänen vaimonsa Salton Sea -saarella tehdyllä pysähdyksellä. Tavatessaan Puh-karhun Danny alkaa pelätä Puh-karhun outoja murhanhimoisia käytösnäytöksiä, joten hän teippaa aseen pöydän pohjaan. Dannyn appivanhemmat jäljittävät hänet, koska he uskovat hänen vajonneen masennukseen vaimonsa kuoleman jälkeen, mutta Danny kertoo heille, ettei halua heidän apuaan. Kaupan lähestyessä selviää, että Danny ei työskentele vain poliisille vaan FBI:n agenteille, jotka pyrkivät saamaan kiinni Morganin ja Garcettin, jotka ovat tehneet useita murhia. Paljastuu myös, että he olivat ne miehet, jotka tappoivat hänen vaimonsa ja haavoittivat häntä, kun he ryöstivät huumekauppiaan. Danny oli aloittanut oman tutkimuksensa, kun hän sai selville, kuka Morgan oli, ja syventyi huumeiden alamaailmaan uskottavaksi narkkariksi. Kaupan yönä Danny johdattaa parhaan ystävänsä Jimmy Peter Sarsgaardin avulla FBI:n väärään paikkaan. Samaan aikaan Danny saapuu Puh Karhun talolle. Ruokapöydässä Pooh Bearsin aseistettujen ystävien ympäröimänä jännitteet nousevat, ja yksi Pooh Bearsin miehistä yrittää tappaa Dannyn, joka hakee aiemmin piilottamansa aseen ja ampuu loput jengistä. Puh-karhun ampumana rintaan Danny kaatuu lattialle. Jalkaan haavoittunut Puh Karhu lähtee ottamaan metamfetamiinia mutisten sekavasti. Morgan ja Garcetti saapuvat paikalle, huomaavat verilöylyn, ja Garcetti tappaa Puh Karhun, jonka huumetäytteinen hypo putoaa lattialle. Garcettin tappaa sitten Danny, jonka hengen pelasti luotiliivi. Danny ampuu Morgania kahdesti ja paljastaa Morganille tietävänsä murhanneensa vaimonsa. Morgan onnistuu nappaamaan Dannyn aseen pois, mutta löytää sen tyhjänä. Danny löytää Puh Karhun ruiskun lattialta ja työntää sen Morganin kaulaan, ottaa sitten pistoolin ja harkitsee hetken aikaa itsemurhaa, mutta ampuu sitten Morgania useita kertoja ja pakenee. Takaisin asunnossaan hän pukeutuu jälleen Tom Van Allen -identiteettiinsä, mutta Colettesin poikaystävä Luis Guzman ampuu hänet, ja hän on itse asiassa agentti, jonka tehtävänä on kostaa Meksikolaispojille, joiden johtajan Danny ilmiantoi poliisille ennen elokuvan nykyhetken tapahtumia. Collette sanoo, että hänen oli pakko pettää Danny, koska hänen tytärtään pidettiin panttivankina. Huone syttyy tuleen, ja Danny soittaa vielä yhden sävelen trumpetillaan ennen kuin sammuu. Hän tulee tajuihinsa ja huomaa, että Jimmy on pelastanut hänet tulipalosta ja vienyt hänet sairaalaan. Toipumisensa jälkeen hän jättää kaupungin ja Dannyn ja Tomin identiteetit taakseen.</w:t>
      </w:r>
    </w:p>
    <w:p>
      <w:r>
        <w:rPr>
          <w:b/>
        </w:rPr>
        <w:t xml:space="preserve">Esimerkki 1.1267</w:t>
      </w:r>
    </w:p>
    <w:p>
      <w:r>
        <w:t xml:space="preserve">Fakta1: salaseuran johtaja on salaperäinen englantilainen aatelismies, joka tunnetaan vain nimellä Scarlet Pimpernel, Fakta2: Fakta3: Marguerite on suhteessa Paul Chauvelinin kanssa, Fakta4: Chauvelin on määrätty vangitsemaan hänet Scarlet Pimpernelin aiempien menestysten vuoksi, Fakta5: Scarlet Pimpernel pakottaa kreivi de Tournayn vakoilemaan englantilaista hovia tasavallan puolesta.</w:t>
      </w:r>
    </w:p>
    <w:p>
      <w:r>
        <w:rPr>
          <w:b/>
        </w:rPr>
        <w:t xml:space="preserve">Tulos</w:t>
      </w:r>
    </w:p>
    <w:p>
      <w:r>
        <w:t xml:space="preserve">Vuonna 1792 Ranskan vallankumouksen hirmuhallinnon aikana rohkeiden englantilaisten salainen liitto pelastaa ranskalaisia aristokraatteja giljotiinilta. Tämän salaseuran johtaja on salaperäinen englantilainen aatelismies, joka tunnetaan vain nimellä Scarlet Pimpernel ja jonka tunnusmerkki on vaatimaton kukka tienvarressa. Seurapiireissä hän salaa henkilöllisyytensä esiintymällä varakkaana mutta hienostelevana ja näennäisen tyhjänpäiväisenä Sir Percy Blakeney Anthony Andrewsin nimellä. Pelastettuaan kreivi de Beaulieun ja tämän perheen Percy tutustuu kauniiseen ranskalaiseen näyttelijättäreen Marguerite St. Just Jane Seymouriin tämän veljen Armand Malcolm Jamiesonin kautta, jonka hän pelasti hyökkäykseltä. Percy tuntee vetoa Margueriteen, mutta Marguerite on suhteessa Paul Chauvelin Ian McKellenin kanssa, joka on Maximilien Robespierren agentti. Scarlet Pimpernelinin aiempien menestysten vuoksi Chauvelin saa tehtäväkseen selvittää hänen henkilöllisyytensä ja vangita hänet. Kun Percy ja hänen kumppaninsa salakuljettavat toisen aristokraatin pois kaupungista piknikillä Margueriten kanssa, Chauvelin päättelee, että Scarlet Pimpernelinin täytyy olla englantilainen aatelismies, ja yrittää pakottaa kreivi de Tournayn Denis Lillin vakoilemaan Englannin hovia tasavallan puolesta. Myöhemmin Marguerite ja Chauvelin riitelevät teloituksista, ja Chauvelin lähtee vihaisena pois. Percy paljastaa henkilöllisyytensä Armandille ja suostuttelee tämän käyttämään yhteyksiään Chauveliniin tutkiakseen Ranskan vankilaa, jossa pidetään Ranskan entisen kuninkaan poikaa Dauphinia. Pian tämän jälkeen Scarlet Pimpernel ja hänen kumppaninsa pelastavat de Tournaysin perheen. Intohimoisen seurustelun jälkeen Percy menee naimisiin Margueriten kanssa, mutta pian heidän onnensa keskeytyy, kun Percy saa selville, että Marguerite on ilmeisesti allekirjoittanut Armandiin kohdistuneesta aiemmasta hyökkäyksestä vastuussa olevan markiisi de St. Cyrin ja hänen perheensä pidätysmääräyksen. Tämä johtaa koko St. Cyrin perheen mestaamiseen. Percy uskoo, että nainen tavoitteli kostoa ja on yhä Chauvelinin kanssa liitossa, ja alkaa suhtautua epäluuloisesti uuteen vaimoonsa. Marguerite ei ole tietoinen siitä, että hänen miehensä tietää hänen kiristämästään roolista St. Cyrin perheen kuolemissa, ja Marguerite huomaa onnettomana, että mies yhä enemmän halveksii häntä ja avioelämää. Armand neuvoo Percyä kertomaan Margueritelle epäilyksistään, jotta tämä voisi puolustautua, mutta Percy kieltäytyy, vaikka myöntääkin rakastavansa Margueritea kuolemaansa saakka. Pian tämän jälkeen Chauvelin saa selville, että Armand on liittoutunut Scarlet Pimpernelin kanssa, ja kutsuu hänet takaisin Pariisiin. Chauvelin kiristää Margueritea uhkaamalla hänen veljensä hengellä ja pakottaa hänet selvittämään kostajain henkilöllisyyden. Kun Marguerite saa selville, että Scarlet Pimpernelin on määrä tavata keskiyöllä, hän kertoo Chauvelinille. Hän kuitenkin varoittaa heti Scarlet Pimpernelille - joka on itse asiassa hänen miehensä, josta hän ei tiedä mitään - ja lisää, että Chauvelin petti hänen luottamuksensa ja väärensi hänen allekirjoituksensa. Percyn usko vaimoonsa palautuu. Chauvelin ei pääse kohtaamaan heitä, ja hän lähtee vihaisena Pariisiin. Myös Percy ja hänen kumppaninsa lähtevät Ranskaan pelastamaan Armandia ja Dauphinia. Marguerite huomaa, että Percyn suvun vaakunassa on tulipunainen vimpernelli, ja päättelee nopeasti hänen henkilöllisyytensä. Armandin järjestettyä Dauphinin hoidosta vastaavien vanginvartijoiden erottamisen Percy ja hänen kumppaninsa käyttävät tavaroittensa siirtämistä Dauphinin salakuljettamiseen pois kaupungista. Poika viedään Ranskan rannikolla sijaitsevaan linnaan, mutta Percy jää pian kiinni yrittäessään pelastaa Armandia. Marguerite vierailee miehensä luona vankilassa, jossa tämä kehottaa häntä järjestämään Dauphinin pelastamisesta kiinnostuneen itävaltalaisen paroni de Batzin salakuljettamaan pojan pois Ranskasta seuraavana yönä. Myöhemmin Percy suostuu tuomaan Chauvelinin henkilökohtaisesti Dauphinin luo. Chauvelin ja Percy sekä panttivankeina olevat Marguerite ja Armand saapuvat linnaan, mutta Dauphin on jo siirretty pois. Huijauksesta suuttunut Chauvelin määrää Percyn teloitettavaksi, mutta teloitusryhmä koostuu Tulipunainen Vimpernel -liiton jäsenistä, jotka on naamioitu Chauvelinin joukoiksi. Percy pelastetaan ja hän palaa kaksintaisteluun Chauvelinin kanssa, jonka hän voittaa. Percy päättää jättää Chauvelinin kohtalon Robespierren käsiin. Armand esiintyy Chauvelinina varmistaakseen pakonsa ja lähtee linnasta yhdessä Chauvelinin sinne sijoittamien ranskalaisjoukkojen kanssa. Percy ja Marguerite purjehtivat pois onnellisena ja rakastuneina.</w:t>
      </w:r>
    </w:p>
    <w:p>
      <w:r>
        <w:rPr>
          <w:b/>
        </w:rPr>
        <w:t xml:space="preserve">Esimerkki 1.1268</w:t>
      </w:r>
    </w:p>
    <w:p>
      <w:r>
        <w:t xml:space="preserve">Fakta1: orpo tyttö nimeltä lähetetään asumaan isän isoisän kanssa äidin täti Dete, Fakta2: Heidi menee hänen ja kylän vuohien kanssa päivittäisille laiduntamisretkille korkeammalle sveitsiläiselle vuorelle, Fakta3: varakas perhe Frankfurtissa haluaa Heidin tulevan asumaan, Fakta4: Klara 's kuvernööri ja holhooja Fraulein Rottenmeier paheksuu Heidin yksinkertaista maalaismaisemaa tapojaan, Fakta5: aika käyttää tilaisuutta paeta</w:t>
      </w:r>
    </w:p>
    <w:p>
      <w:r>
        <w:rPr>
          <w:b/>
        </w:rPr>
        <w:t xml:space="preserve">Tulos</w:t>
      </w:r>
    </w:p>
    <w:p>
      <w:r>
        <w:t xml:space="preserve">Heidi-niminen orpo tyttö joutuu isänpuoleisen isoisänsä luokse, kun hänen äitinsä Dete-täti, joka on huolehtinut Heidistä vauvasta asti, lähettää hänet asumaan isoisänsä luokse. Heidin isoisä ei aluksi pidä Heidin läsnäolosta, koska tämä häiritsee hänen rutiinejaan. Mutta kun isoisä loukkaa jalkansa, Heidi auttaa isoisää hoitamaan häntä takaisin terveeksi, ja tänä aikana he ystävystyvät. Heidi tapaa paikallisen vuohipaimenen, Peter-nimisen pojan, ja lähtee usein hänen ja kylän vuohien mukaan päivittäisille laidunkierroksille korkeammalle sveitsiläiselle vuorelle. Eräänä päivänä Heidin täti Dete saapuu kuitenkin hakemaan Heidiä jälleen pois ja kertoo, että varakas perhe Frankfurtissa Saksassa haluaa Heidin asumaan heidän luokseen. Heidin isoisä päästää Heidin vastahakoisesti lähtemään. Heidi saapuu Frankfurtin taloon, jossa hän kuulee, että hänen on määrä tulla varakkaan mutta sairaan Klara-nimisen tytön kumppaniksi. Klaran kotiopettajatar ja holhooja neiti Rottenmeier paheksuu Heidin yksinkertaisia maalaistapoja, mutta Klara pitää Heidistä ja vaatii häntä jäämään. Heidi tuo iloa Klaran elämään, varsinkin kun hän antaa Klaralle lahjaksi korillisen kissanpentuja. Kun Rottenmeier löytää kissanpennut, Heidi lukitaan rottien saastuttamaan kellariin. Peter ja maaseudun eläimet tulevat Heidin avuksi. Yhdessä Klaran kanssa he matkustavat Wunderhorniin kertomatta Rottenmeierille. Samaan aikaan Klara-isä palaa Frankfurtiin oltuaan työmatkalla ja on suuttunut tyttärensä katoamisesta. Hän lähtee välittömästi Wunderhorniin, ja tällä kertaa Rottenmeier ja hovimestari Sebastian käyttävät tilaisuutta hyväkseen ja pakenevat. Kolme lasta matkustaa ylös vuorelle, mutta Klara pysähtyy puolivälissä, jotta Heidi voi juosta eteenpäin työntämättä pyörätuoliaan. Heidi juoksee eteenpäin ja on iloisena isoisänsä kanssa. Takaisin puolivälissä vuorta Klara-pentu Lumipallo joutuu haukan hyökkäyksen kohteeksi. Klara ryömii ulos pyörätuolistaan ja käyttää keppiä haukan torjumiseksi. Sitten Klara huomaa pystyvänsä seisomaan. Klaran isä saapuu paikalle, ja yhdessä he juhlivat Klaran liikuntakykyä ja Heidin paluuta.</w:t>
      </w:r>
    </w:p>
    <w:p>
      <w:r>
        <w:rPr>
          <w:b/>
        </w:rPr>
        <w:t xml:space="preserve">Esimerkki 1.1269</w:t>
      </w:r>
    </w:p>
    <w:p>
      <w:r>
        <w:t xml:space="preserve">Fakta1: Aku Ankka tanssii isänmaallisen laulun tahtiin, Fakta2: Fakta3: juontaja muuttaa Aku Aku Aku mielen, Fakta4: elokuva päättyy kuvakoosteeseen, joka havainnollistaa katsojille akselivaltojen kukistamiseen tarvittavia sota-aikaisia välttämättömyyksiä, Fakta5: rahaa tarvitaan esimerkiksi ammuksiin ja taisteluajoneuvoihin akselivaltojen kukistamiseen tarvittavia sota-aikaisia välttämättömyyksiä varten.</w:t>
      </w:r>
    </w:p>
    <w:p>
      <w:r>
        <w:rPr>
          <w:b/>
        </w:rPr>
        <w:t xml:space="preserve">Tulos</w:t>
      </w:r>
    </w:p>
    <w:p>
      <w:r>
        <w:t xml:space="preserve">Elokuva alkaa, kun Aku Ankka tanssii isänmaallisen laulun tahdissa, kun Yhdysvallat liittyi kokonaan toiseen maailmansotaan. Radiokuuluttaja kertoo uudesta isänmaallisesta hengestä ja kysyy Aku Donaldilta, onko hän valmis tekemään oman osuutensa. Donald vakuuttaa kiihkeästi uskollisuuttaan ja kysyy, miten hän voisi parhaiten osoittaa sen. Hänen innostuksensa hiipuu, kun radiokuuluttaja kehottaa häntä maksamaan tuloveronsa pikaisesti. Kuuluttaja kuitenkin muuttaa Donaldin mielen korostamalla, että maa tarvitsee resursseja sotaponnistelujen tukemiseksi. Nyt kun Donald on jälleen motivoitunut, kuuluttaja näyttää puhuvan tussikynän, tussikupin, tussilapun ja muistiinpanovälineen avulla Donaldille, miten hän täyttää oikein yksinkertaistettu lomake 1040 A. Tämän jälkeen kuuluttaja kehottaa Donaldia lähettämään maksunsa liittovaltion hallitukselle heti, ja Donald ryntää innostuneena maan halki Washingtoniin toimittamaan sen henkilökohtaisesti. Elokuva päättyy kuvakoosteeseen, joka havainnollistaa katsojille sodan ajan välttämättömyystarvikkeita, kuten ammuksia ja taisteluajoneuvoja, joita tarvitaan akselivaltojen kukistamiseksi. Viimeisessä kuvassa, jota kehystää punaisten, valkoisten ja sinisten sävyjen sävyttämä taivas, kuuluttaja toistaa Neljä vapautta ja muistuttaa yleisöä siitä, että verot ovat välttämättömiä voiton kannalta ja pitävät demokratian liikkeellä.</w:t>
      </w:r>
    </w:p>
    <w:p>
      <w:r>
        <w:rPr>
          <w:b/>
        </w:rPr>
        <w:t xml:space="preserve">Esimerkki 1.1270</w:t>
      </w:r>
    </w:p>
    <w:p>
      <w:r>
        <w:t xml:space="preserve">Fakta1: Fakta2: Charles Spotswoode 's Jimmy joutui tekemisiin Canaryn kanssa: Fakta3: kuolinsyyntutkija määritteli kuolinaikaa keskiyöllä, Fakta4: Heath pidätti hänet murhasta, Fakta5: Vance murhasi Canaryn vapauttaakseen Jimmyn.</w:t>
      </w:r>
    </w:p>
    <w:p>
      <w:r>
        <w:rPr>
          <w:b/>
        </w:rPr>
        <w:t xml:space="preserve">Tulos</w:t>
      </w:r>
    </w:p>
    <w:p>
      <w:r>
        <w:t xml:space="preserve">Charles Spotswoodin poika Jimmy ryhtyi suhteeseen Canaryn, juonittelevan tähtinäyttelijätytön kanssa. Onneksi Jimmy on tullut järkiinsä ja tehnyt sovinnon Alyce LaFossen kanssa. Kanarialintu on kuitenkin päättänyt pakottaa Jimmyn naimisiin kanssaan, jotta hän voisi liittyä yhteiskunnan eliittiin, ja uhkaa paljastaa, että Jimmy kavalsi isältään. Hän kieltäytyy vanhemman Spotswoodin tarjoamasta rahasta ja jättää Jimmyn rauhaan. Hän myös soittaa kahdelle kiristämälleen miehelle, Cleaverille ja Mannixille, ja vaatii heiltä kummaltakin viimeisen anteliaan lahjan seuraavaan päivään mennessä. Hän ilmoittaa asiasta myös karmivalle ihailijalleen tohtori Lindquistille. Hänen ex-miehensä Tony Sheel salakuuntelee ja haluaa puolet, mutta nainen kieltäytyy antamasta mitään, vaikka mies lyö häntä. Cleaver, Mannix ja Lindquist nähdään kaikki väijymässä hänen kerrostalossaan myöhään samana iltana. Spotswoode vierailee hänen asunnollaan puolenyön aikaan, mutta ei saa häntä muuttamaan mieltään. Saavuttuaan talon aulaan hän ja toinen henkilö kuulevat huutoja tytön asunnosta. He koputtavat oveen, mutta nainen vakuuttaa olevansa kunnossa. Seuraavana päivänä hänet löydetään kuristettuna kuoliaaksi. Kuolemansyyntutkija arvioi kuolinaikaa keskiyöllä. Piirisyyttäjä Markham tutkii asiaa, apunaan Philo Vance, Charles Spotswooden läheinen ystävä, ja poliisikersantti Heath. Kun kaikkia pääepäiltyjä on kuulusteltu, Vance pyytää Markhamia odottamaan muutaman tunnin. Markham suostuu, sillä Vance on auttanut ratkaisemaan toisenkin tapauksen. Vance houkuttelee Cleaverin, Mannixin, Lindquistin ja kaksi Spotswoodea pelaamaan pokeria ajanvietteeksi, jotta hän voi tarkkailla heidän luonteenpiirteitään. Vain yksi osoittaa rikoksen edellyttämää rohkeutta, mielikuvitusta ja kurinalaisuutta; tämä mies bluffaa Vancea ja panostaa kaiken pelkällä kakkosparilla. Epäillyt vapautetaan. Sheel, joka piileskeli komerossa ja todisti murhan, lähettää murhaajalle useita kiristyskirjeitä. Vaivanpalkaksi hänetkin kuristetaan. Tapahtumapaikalta löydetyssä kynässä on Jimmyn nimi, joten Heath pidättää hänet murhasta. Jimmy tunnustaa molemmat murhat, mutta Vance tietää paremmin. Hän soittaa Charles Spotswoodelle uutiset ja ehdottaa, että he tapaavat tunnin kuluttua. Spotswoode kiiruhtaa maalaiskartanostaan kaupunkiin tunnustamaan, mutta hänen autonkuljettajansa tekee kohtalokkaan virheen yrittäessään ehtiä ennen junaa risteykseen, ja Spotswoode kuolee. Nyt Vancen on osoitettava, miten hän murhasi Kanarialinnun vapauttaakseen Jimmyn. Onneksi hän saa selville, että Kanarialintu oli kuollut ennen kuin Spotswoode lähti asunnostaan sinä yönä. Spotswoode oli tehnyt nauhoituksen, jonka Vance arvelee olleen Spotswoode itse teeskentelemässä naista huijatakseen änkyttävää todistajaa uskomaan, että hän oli elossa ja kunnossa. Nauhoitus on yhä asunnossa, joten Jimmy vapautetaan.</w:t>
      </w:r>
    </w:p>
    <w:p>
      <w:r>
        <w:rPr>
          <w:b/>
        </w:rPr>
        <w:t xml:space="preserve">Esimerkki 1.1271</w:t>
      </w:r>
    </w:p>
    <w:p>
      <w:r>
        <w:t xml:space="preserve">Fakta1: kun taas kiivasluonteinen poliisi vihaa pahaa vihollisena, Fakta2: Ted Yiu vapautettiin vankilasta ja Ken 's entinen kumppani Ho Ka, Fakta3: Ting tapetaan vankilassa ja Ken 's entinen kumppani Ho Ka, Fakta4: Ken lähettää tappajat uhkaamaan Ken 's elämää ja tappaa perheen, Fakta5: Dick On tapaa Penny toinen käsi</w:t>
      </w:r>
    </w:p>
    <w:p>
      <w:r>
        <w:rPr>
          <w:b/>
        </w:rPr>
        <w:t xml:space="preserve">Tulos</w:t>
      </w:r>
    </w:p>
    <w:p>
      <w:r>
        <w:t xml:space="preserve">Dick Lee ja Ken Chow ovat kaksi poliisia, jotka ovat ystäviä, joista ensimmäinen on huumorintajuinen ja rento neuvottelija, kun taas jälkimmäinen on kiivasluonteinen poliisi, joka vihaa pahaa vihollisena ja kannattaa väkivaltaa väkivallasta väkivaltaan. Huumepomo Ted Yiu, jonka Ken vangitsi kaksi vuotta sitten, vapautuu vankilasta ja Kens entinen työpari Ho Ka Ting kuolee mystisesti. Myöhemmin Ted myös viritti ansoja huijatakseen Keniä, mikä aiheuttaa hänelle kurinpitoseuraamuksen poliisin taholta ja myöhemmin lähettää tappajia uhkaamaan Kensin elämää ja tappamaan hänen perheensä. Toisaalta Dick tapaa sattumalta Pennyn, joka on Tedin rakastaja. Kietoutunut konflikti jarruttaa myöhemmin kaupungissa.</w:t>
      </w:r>
    </w:p>
    <w:p>
      <w:r>
        <w:rPr>
          <w:b/>
        </w:rPr>
        <w:t xml:space="preserve">Esimerkki 1.1272</w:t>
      </w:r>
    </w:p>
    <w:p>
      <w:r>
        <w:t xml:space="preserve">Fakta1: salamurhaaja yrittää ampua saarnaa saarnatuolissa pitävän saarnamiehen toinen alatarina, Fakta2: Fakta3: Thunderbolt on ainoa jäsen, joka piileskelee pappina Montanan pankkiryöstön jälkeen, Fakta4: ne, jotka yrittävät tappaa hänet, ovat jengin jäseniä, Fakta5: Red pakottaa Thunderboltin ja Lightfootin pysäyttämään autonsa.</w:t>
      </w:r>
    </w:p>
    <w:p>
      <w:r>
        <w:rPr>
          <w:b/>
        </w:rPr>
        <w:t xml:space="preserve">Tulos</w:t>
      </w:r>
    </w:p>
    <w:p>
      <w:r>
        <w:t xml:space="preserve">Nuorena neerdowell, Lightfoot Jeff Bridges varastaa auton. Toisessa sivujuonessa salamurhaaja yrittää ampua saarnaa saarnastuolissaan pitävän saarnamiehen. Saarnaaja pakenee jalan. Lightfoot, joka sattuu ajamaan ohi, pelastaa saarnamiehen vahingossa ajamalla hänen takaa-ajajansa päälle ja antamalla saarnamiehelle kyydin. Lightfoot saa lopulta selville, että pastori on oikeasti pahamaineinen pankkiryöstäjä, joka tunnetaan nimellä The Thunderbolt Clint Eastwood, koska hän käyttää 20 millimetrin tykkiä kassakaapin murtamiseen. Montanassa sijaitsevan pankkiryöstön jälkeen papin naamioituneena piileskelevä Ukkospilvi on vanhan jenginsä ainoa jäsen, joka tietää, minne ryöstösaalis on piilotettu. Pakenettuaan kahden muun miehen tekemän toisen murhayrityksen Ukkonen kertoo Lightfootille, että hänet yrittävät tappaa hänen jenginsä jäsenet, jotka luulivat erehdyksessä, että Ukkonen oli pettänyt heidät. Hän ja Lightfoot matkustavat Varsovaan, Montanaan, noutamaan vanhaan, yhden huoneen koulurakennukseen piilotetut rahat. He huomaavat, että koulurakennus on korvattu upouudella koululla, joka seisoo sen paikalla. Heitä jahtaavat miehet - ilkeä Red Leary George Kennedy ja lempeä Eddie Goody Geoffrey Lewis - sieppaavat Ukkosen ja Lightfootin ja ajavat heidät syrjäiseen paikkaan, jossa Ukkonen ja Red taistelevat toisiaan vastaan, minkä jälkeen Ukkonen selittää, ettei hän koskaan pettänyt jengiä. Lightfoot ehdottaa toista ryöstöä, jossa ryöstetään sama yritys kuin aiemmin, mutta alkuperäisestä suunnitelmasta poiketen; muunnelma johtuu siitä, että Lightfoot tappaa vahingossa heidän elektroniikka-asiantuntijansa Dunlopin, miehen, joka yritti salamurhata Thunderboltin aiemmassa kohtauksessa. Kaupungissa, jossa pankki sijaitsee, miehet löytävät töitä hankkiakseen rahaa tarvittaviin varusteisiin samalla kun he suunnittelevat ryöstöä. Ryöstö alkaa, kun Thunderbolt ja Red pääsevät rakennukseen. Naiseksi pukeutunut Lightfoot harhauttaa Western Unionin toimiston vartijan, sammuttaa hälytyksen ja Goody ottaa hänet kiinni. Jengi käyttää panssarintorjuntatykkiä murtautuakseen holvin seinään, kuten ensimmäisessä ryöstössä, ja pakenee ryöstösaaliin kanssa. He pakenevat autolla, Red ja Goody takakontissa, läheiseen elokuvateatteriin. Kun he näkevät auton takaluukusta ulkonevan paidan hännän, joka on vahva merkki siitä, että yksi tai useampi henkilö piileskelee takakontissa välttääkseen maksun, epäilevä elokuvateatterin johtaja soittaa poliisille, ja alkaa takaa-ajo. Goodya ammutaan ja Red heittää hänet takakontista hiekkatielle, jossa hän kuolee. Sen jälkeen Red pakottaa Thunderboltin ja Lightfootin pysäyttämään auton. Hän lyö molempia pistoolilla tajuttomiksi ja potkaisee Lightfootia rajusti päähän. Red lähtee pakoautolla saaliin kanssa karkuun, mutta poliisi ajaa häntä jälleen takaa, ja hän ampuu Rediä useita kertoja, jolloin hän menettää auton hallinnan ja törmää tavaratalon ikkunan läpi, jossa tavaratalon ilkeä vahtikoira hyökkää hänen kimppuunsa ja tappaa hänet. Jalkaisin pakenevat Thunderbolt ja Lightfoot liftaavat seuraavana aamuna kyytiin, ja heidät pudotetaan lähelle Varsovan kaupunkia Montanassa, jossa he törmäävät yhden huoneen koulurakennukseen, joka on nykyään historiallinen muistomerkki valtatien varrella ja joka on siirretty sinne alkuperäiseltä paikaltaan Varsovasta ensimmäisen ryöstön jälkeen. Kun miehet noutavat varastettuja rahoja, Lightfootin käytös muuttuu hakkaamisen seurauksena epäsäännölliseksi. Thunderbolt ostaa käteisellä uuden Cadillac-avoauton, minkä Lightfoot sanoo aina halunneensa tehdä, ja hakee odottavan kumppaninsa, joka on vähitellen menettämässä kehon vasemman puolen hallinnan. Kun he ajavat pois juhlien menestystään sikareiden kera, Lightfoot, ilmeisen hädissään, kertoo Thunderboltille epäselvällä äänellä, kuinka ylpeä hän on heidän saavutuksistaan, ja lyyhistyy kuolleena maahan. Thunderbolt katkaisee sikarinsa kahtia, koska juhliminen ei ole enää juhlaa, ja kuollut kumppani vierellään hän ajaa pois valtatietä pitkin kauas.</w:t>
      </w:r>
    </w:p>
    <w:p>
      <w:r>
        <w:rPr>
          <w:b/>
        </w:rPr>
        <w:t xml:space="preserve">Esimerkki 1.1273</w:t>
      </w:r>
    </w:p>
    <w:p>
      <w:r>
        <w:t xml:space="preserve">Fakta1: tuomittu murhaaja pyytää tunnustusta teloituspäivänä, Fakta2: vanha ystävä pyörittää kotia vähävaraisille miehille Omahassa, Fakta3: tuomittu mies pyytää virkamiehiä poistumaan, Fakta4: Isä Flanagan muuttuu humanitaarisessa tehtävässä paljastuksista, joita tuomitun miehen litania kokemistaan vastoinkäymisistä, jotka hän koki lapsena ilman ystäviä tai perhettä valtion holhottavana ollessaan, Fakta5: Whiteyn vanhempi veli pyytää Isä Flanagania viemään murhasta tuomitun Whiteyn vankilaan Poikien kaupunkiin.</w:t>
      </w:r>
    </w:p>
    <w:p>
      <w:r>
        <w:rPr>
          <w:b/>
        </w:rPr>
        <w:t xml:space="preserve">Tulos</w:t>
      </w:r>
    </w:p>
    <w:p>
      <w:r>
        <w:t xml:space="preserve">Tuomittu murhaaja pyytää tunnustusta teloituspäivänään. Hänen luonaan vierailee vanha ystävä, isä Flanagan Spencer Tracy, joka johtaa köyhien miesten kotia Omahassa, Nebraskassa. Kun vankilan virkamiehet ehdottavat, että tuomittu olisi velkaa valtiolle, isä Flanagan todistaa tuomitun kiroilua vankilan virkamiehille ja toimittajalle, jossa kuvataan hänen kauheaa ahdinkoaan kodittomana ja ystävättömänä poikana, joka oli osavaltion laitosten holhooja. Kun tuomittu pyytää virkamiehiä poistumaan, isä Flanagan antaa lohtua ja viisautta. Junassa takaisin Omahaan isä Flanagan muuttuu humanitaarisessa tehtävässään paljastusten myötä, jotka heijastuvat tuomitun miehen sanoista, jotka kertovat hänen kokemistaan vastoinkäymisistä, joita hän on kokenut lapsena ilman ystäviä ja perhettä valtion holhouslaitoksessa. Isä Flanagan uskoo, että pahaa poikaa ei ole olemassa, ja viettää elämänsä yrittäen todistaa sen. Hän taistelee välinpitämättömyyttä, oikeusjärjestelmää ja usein jopa poikia vastaan rakentaakseen turvapaikan, jota hän kutsuu Boys Towniksi. Pojilla on oma hallitus, he laativat omat sääntönsä ja jakavat omat rangaistuksensa. Yksi poika, Whitey Marsh Mickey Rooney, on niin paljon kuin kukaan voi kestää. Whiteyn vanhempi veli, joka istuu vankilassa murhasta, pyytää isä Flanagania viemään Whiteyn - biljardihai ja kovapuheinen roisto - Boys Towniin. Whiteyn vanhempi veli karkaa huostaan siirron aikana liittovaltion vankilaan. Whitey jää kuitenkin tänne ja pyrkii Boys Townin pormestariksi päättäväisesti voittaakseen dont be a sucker -kampanjalauseellaan. Kun pojat sen sijaan valitsevat vammaisen Tony Ponessa Gene Reynoldsin ja hylkäävät Whiteyn surkean kampanjoinnin, Whitey päättää lähteä. Vain pieni Pee Wee Bobs Watson, Boys Townin maskotti, saa hänet kiinni ja vetää häntä hihasta anoen: "Meistä tulee kavereita, eikö niin?". Lähes itkuinen Whitey kieltäytyy, työntää lapsen maahan ja käskee häntä palaamaan takaisin. Sitten hän syöksyy valtatien yli, ja myötätuuleen joutunut Pee Wee on liian järkyttynyt sankaristaan ajatellakseen vastaantulevaa liikennettä. Kun Pee Wee alkaa itkeä, hän jää auton alle, Whitey lähtee pois tuntien syyllisyyttä ja loukkaantuneisuutta. Hän törmää vahingossa pankkiryöstöön Omahassa ja törmää Joen, joka erehdyksessä ampuu häntä jalkaan. Joe vie Whiteyn kirkkoon ja soittaa Flanaganille nimettömänä, minkä jälkeen Whitey viedään takaisin Boys Towniin. Seriffi tulee hakemaan Whiteya, mutta Flanagan tarjoutuu ottamaan täyden vastuun pojasta. Whitey kieltäytyy kertomasta Flanaganille ryöstöstä, koska hän on luvannut olla ilmiantamatta Joeta, mutta kun hän tajuaa, että hänen vaikenemisensa voi johtaa Boys Townin tuhoon, hän menee Joen piilopaikkaan. Joe, joka ymmärtää Whiteyn kanssa, että Boys Town on tärkeämpi kuin he itse, vapauttaa veljensä lupauksestaan. Hänen lähipiirinsä haluaa tappaa Whiteyn, mutta Joe suojelee häntä, kunnes Flanagan ja pojat saapuvat heidän piilopaikkaansa. Rikolliset saadaan kiinni, ja Boys Townin palkkio on lahjoitustulva. Nyt sitoutunut Whitey valitaan huutoäänestyksellä Boys Townin uudeksi pormestariksi, ja Dave alistuu ottamaan lisää velkaa, kun Flanagan kertoo hänelle uusista ideoistaan laitoksen laajentamiseksi.</w:t>
      </w:r>
    </w:p>
    <w:p>
      <w:r>
        <w:rPr>
          <w:b/>
        </w:rPr>
        <w:t xml:space="preserve">Esimerkki 1.1274</w:t>
      </w:r>
    </w:p>
    <w:p>
      <w:r>
        <w:t xml:space="preserve">Fakta1: Fakta2: näennäisesti kunniallinen puolustusasianajaja muuttuu filandering Don Juaniksi, Fakta3: Richard lähtee kaupungille varoittamatta anoppia, Fakta4: ongelma ratkeaa saapumalla vaudeville-imitaattorin kotiin, Fakta5: Felix suostuu imitoimaan häntä talossa sinä iltana, hyväksyntä.</w:t>
      </w:r>
    </w:p>
    <w:p>
      <w:r>
        <w:rPr>
          <w:b/>
        </w:rPr>
        <w:t xml:space="preserve">Tulos</w:t>
      </w:r>
    </w:p>
    <w:p>
      <w:r>
        <w:t xml:space="preserve">Richard Dickie Smith Edward Everett Horton on päivisin näennäisesti hyvämaineinen puolustusasianajaja, joka muuttuu naistenmies Don Juaniksi, kun kello lyö kahdeksan. Hänen vaimonsa Madeline Esther Ralston on ollut poissa useita kuukausia, eikä häntä odoteta takaisin lähiaikoina. Madelinen äiti, rouva Mantel Maude Eburne, asuu kuitenkin Smithien luona, jotta Richardin mahdolliset harhailut saataisiin estettyä. Äidin tietämättä Madel on suunnitellut, että hän lähtee sinä iltana kaupungille uuden, huumaavan sihteerinsä Kitty Minterin Patsy Ruth Millerin ja uuden seksikkään asiakkaansa Diane ODaren Laura La Planten kanssa, joka yksinäisenä vaimona haluaa erota miehestään laiminlyönnin vuoksi. Kysymys on siitä, miten hän voi lähteä kaupungille hälyttämättä anoppiaan. Kysymys, joka näennäisesti ratkeaa, kun hänen kotiinsa saapuu vaudeville-imitaattori: Felix, Great Zero, jota esittää myös Edward Everett Horton. Felix pyytää lupaa esittää kuuluisaa asianajajaa lavalla. Aluksi vastahakoinen Richard, joka huomaa hämmästyttävän yhdennäköisyyden itsensä ja näyttelijän välillä, tajuaa, että hänellä saattaa olla keino huijata rouva Mantelia. Saadakseen hänen suostumuksensa Felixin on suostuttava esittämään häntä hänen kotonaan sinä iltana, kun hän lähtee ulos. Kun Richard lähtee kaupungille, hän saa selville, että Dianen aviomies ei ole kukaan muu kuin Felix. Samaan aikaan Madeline saapuu kotiin ilmoittamatta ja etuajassa. luullessaan, että hänet aiotaan paljastaa, Felix soittaa yökerhoon, jonne Richard on vienyt kaksi naista illalliselle ja drinkille. Odottaessaan vastapuhelua Madeline alkaa yllätyksekseen lähentyä häntä sen sijaan, että hän paljastuisi huijariksi. Madeline yrittää vastustaa, yrittää sinnitellä, kunnes hän voi puhua Richardin kanssa, mutta hän antautuu Madelinen viehätysvoimalle juuri kun puhelin alkaa soida. Kun Richard palaa kotiin seuraavana aamuna, Felix on yhä siellä. Häntä seuraa tiiviisti hyvin päihtynyt Diane, jonka kanssa hän näyttää viettäneen aikaa poissa kotoa. Kun Felix tunnistaa Dianen ja Richard ymmärtää, että Felix on viettänyt yön hänen kotonaan, molemmat miehet uskovat, että hänen kaksoisolentonsa on maannut toisen vaimon kanssa. Tapahtumasarjan jälkeen Smith päätyy jahtaamaan Zeroa ladatun aseen kanssa. Samaan aikaan Andrews, hovimestari Spencer Charters, luulee, että hänellä on oltava DT:n, koska hän näkee työnantajansa kaksoisolennon. Totuus paljastuu, kun Madeline myöntää, että hän tiesi koko ajan, ettei kyseessä ollut Richard, eikä heidän välillään tapahtunut suutelua lukuun ottamatta mitään. Diane myöntää, että hän vietti yön taksissa, ajelehti ympäriinsä, eikä Richardin kanssa. Sovittuaan Richard paranee vaeltelustaan ja Felix ja Diane palaavat yhteen.</w:t>
      </w:r>
    </w:p>
    <w:p>
      <w:r>
        <w:rPr>
          <w:b/>
        </w:rPr>
        <w:t xml:space="preserve">Esimerkki 1.1275</w:t>
      </w:r>
    </w:p>
    <w:p>
      <w:r>
        <w:t xml:space="preserve">Fakta1: Fakta2: taistelu ja Mob päättää pakata enimmäkseen taloudellisten vaikeuksien vuoksi, Fakta3: Sean työskentelee vahtimestarina tanssikeskuksessa, jonka omistaa Moose 's isovanhemmat, Fakta4: sekä Grim Knights ja Mob ovat motivoivia LMNTRIX harjoitella erittäin kovaa kilpailua, Fakta5: LMNTRIX kuitenkin voittaa taistelun ja Mob jättää vihainen Seanille.</w:t>
      </w:r>
    </w:p>
    <w:p>
      <w:r>
        <w:rPr>
          <w:b/>
        </w:rPr>
        <w:t xml:space="preserve">Tulos</w:t>
      </w:r>
    </w:p>
    <w:p>
      <w:r>
        <w:t xml:space="preserve">Kuusi kuukautta Step Up Revolution -elokuvan tapahtumien jälkeen Sean Asa ja hänen joukkonsa, The Mob, on siirretty Floridan Miamista Los Angelesiin, koska he ovat suorittaneet heille annetun Nike-mainonnan. He yrittävät nyt ansaita elantonsa tanssilla, mutta heidät hylätään jokaisessa koe-esiintymisessä. Kun heidät on hylätty toisessa koe-esiintymisessä, Mob vierailee klubilla, jossa toinen ryhmä, Grim Knights, huomaa heidät ja haastaa heidät tanssitaisteluun. Grim Knights voittaa taistelun, ja Mafia päättää pakata tavaransa ja lähteä Los Angelesista takaisin Miamiin, lähinnä taloudellisten vaikeuksien vuoksi, mutta myös siksi, että heillä ei ole enää mitään jäljellä ja että he eivät ole valmistautuneet Los Angelesiin. Sean päättää jäädä, ja siellä ollessaan hän huomaa, että The Vortex -niminen tanssikilpailu järjestetään, ja palkintona on kolmen vuoden varaus Las Vegasiin, mikä innostaa häntä kokoamaan uuden ryhmän Moose'n avustuksella. Moose hankkii Seanille työpaikan talonmiehenä Moosen isovanhempien omistamassa tanssikeskuksessa, jossa Sean asettuu asumaan talonmiehen komeroon. Sean ja Moose rekrytoivat Andie Westin ja myöhemmin Vladdin, Violetin, Hairin, Chadin, Monsterin, Santiagon kaksoset, Jenny Kidon ja Gaugen mukaan porukkaan. Ryhmä tekee pian koe-esiintymisvideon nimellä LMNTRIX, ja heidät hyväksytään kilpailuun muutamaa viikkoa myöhemmin. Joukkue lähtee Las Vegasiin kilpailemaan. Perillä Sean saa tietää, että sekä Grim Knights että Mob ovat myös mukana kilpailussa, mikä motivoi LMNTRIXiä harjoittelemaan erityisen kovaa. Kun muu ryhmä on baarissa, Sean ja Andie paljastavat eronneensa kumppaneistaan. Moose suutelee toista tyttöä freestyle-tanssin aikana baarissa, minkä hänen tyttöystävänsä Camille Gage todistaa. Tyttö juoksee karkuun, minkä vuoksi Moose lähtee porukasta ja palaa Los Angelesiin tekemään sovinnon tytön kanssa. LMNTRIX taistelee Mobia vastaan Vortexin näytösottelussa; taistelun aikana Sean yrittää pakottaa Andien tekemään tempun, jota he kokeilivat yhdessä harjoituksissaan, mutta Andie kieltäytyy ja lähtee. LMNTRIX kuitenkin voittaa taistelun, ja Mob lähtee vihaisena Seanille. Sean löytää Andien ulkoa, jossa Andie ottaa Andien puheeksi tämän teot ja sanoo, ettei ollut vielä valmis tekemään temppua. Sean tajuaa olleensa itsekäs ja tehneensä paljon virheitä; hän pyytää MOBilta anteeksi ja tekee myöhemmin sovinnon Andien ja LMNTRIXin kanssa. Moose menee kotiin ja löytää Camillen heidän terassiltaan, jossa tämä paljastaa, ettei ollut oikeastaan suuttunut miehelle, vaan oli mustasukkainen nähdessään Camillen tanssimisen ja tajusi, ettei ole sitoutunut siihen, vaikka onkin lahjakas tanssija; myöhemmin he tekevät sovinnon. Chad ja Jenny Kido kuulevat, kun The Vortexin juontaja Alexxa Brava ja Grim Knightsin johtaja Jasper pussailevat ja tajuavat, että Alexxa manipuloi kilpailua. Kun koko porukka saa tietää asiasta, he keksivät suunnitelman, jolla Alexxa ja Grim Knights saavat opetuksen. Moose palaa ja liittyy takaisin porukkaan tuoden Camillen mukanaan, ja mafia yhdistää voimansa LMNTRIXin kanssa kilpailua varten. Kun The Vortexin finaali lähestyy Grim Knightsia vastaan LMNTRIXiä, Grim Knights antaa loistavan esityksen, jota Alexxa huomauttaa, että sitä on vaikea voittaa. Ennen LMNTRIXin esiintymistä Sean nousee lavalle ja keskustelee yleisön kanssa siitä, että hänen kokemuksensa ovat opettaneet hänelle, mikä on todella tärkeää. Sitten hän kehottaa yleisöä unohtamaan voiton tai tappion ja vain nauttimaan esityksestä. Sen jälkeen muu porukka astuu lavalle ja antaa uskomattoman esityksen. Sean ja Andie päättävät lopettaa tanssin esittämällä tempun, jonka Sean halusi hänen tekevän aiemmin elokuvassa, minkä he onnistuvat tekemään onnistuneesti, minkä jälkeen he suutelevat intohimoisesti ja jättävät yleisön ällistyneenä. Tuottajat soittavat Alexxalle ja ilmoittavat hänelle, että LMNTRIX voitti ja että he saavat kolmivuotisen sopimuksen omasta ohjelmastaan. Elokuva päättyy, kun LMNTRIX ja mafia juhlivat onnellisina heidän erinomaista suoritustaan ja voittoaan.</w:t>
      </w:r>
    </w:p>
    <w:p>
      <w:r>
        <w:rPr>
          <w:b/>
        </w:rPr>
        <w:t xml:space="preserve">Esimerkki 1.1276</w:t>
      </w:r>
    </w:p>
    <w:p>
      <w:r>
        <w:t xml:space="preserve">Fakta1: ryhmä amerikkalaisia kommandosotilaita lähtee pelastamaan amerikkalaisia poliitikkoja, Fakta2: Fakta3: Kovaotteinen luutnantti Andrew Peers komentaa ryhmää, Fakta4: Joukkueen riveissä on petturi, Fakta5: Vastustajat pettävät amerikkalaiset sotilaat.</w:t>
      </w:r>
    </w:p>
    <w:p>
      <w:r>
        <w:rPr>
          <w:b/>
        </w:rPr>
        <w:t xml:space="preserve">Tulos</w:t>
      </w:r>
    </w:p>
    <w:p>
      <w:r>
        <w:t xml:space="preserve">Ryhmä amerikkalaisia kommandosotilaita lähtee pelastamaan amerikkalaisia poliitikkoja, jotka on siepattu ja pidetty vankina unohdetulla malesialaisella saarella. Ryhmän komentajana toimii kovaotteinen luutnantti Andrew Peers. Tehtävän aikana paljastuu, että ryhmän riveissä on petturi. Tämän seurauksena amerikkalaiset sotilaat joutuvat vastustajien vangiksi, jotka sitten kuulustelevat ja kiduttavat raa'asti Andrew Peersin johtamaa ryhmää.</w:t>
      </w:r>
    </w:p>
    <w:p>
      <w:r>
        <w:rPr>
          <w:b/>
        </w:rPr>
        <w:t xml:space="preserve">Esimerkki 1.1277</w:t>
      </w:r>
    </w:p>
    <w:p>
      <w:r>
        <w:t xml:space="preserve">Fakta1: Fakta2: veli ja naapuri esittelee nuoren kelvollisen Tony Braganzan Nancyn Churchgateen, Fakta3: Nancy ja Tony saavat tavata, Fakta4: Rosie alkaa etsiä vävyä, Fakta5: Tom puhuu Tonyn isän kanssa.</w:t>
      </w:r>
    </w:p>
    <w:p>
      <w:r>
        <w:rPr>
          <w:b/>
        </w:rPr>
        <w:t xml:space="preserve">Tulos</w:t>
      </w:r>
    </w:p>
    <w:p>
      <w:r>
        <w:t xml:space="preserve">Rosie Perreira Pearl Padamsee on ylihuolestunut leski, joka asuu yhdessä viulunsekaisen poikansa Shabi Ranjit Chowdhryn ja ihastuttavan tyttärensä Nancy Tina Munimin kanssa, jonka hän haluaisi naimisiin varakkaan nuoren miehen kanssa. Hänen veljensä ja naapurinsa Tom David esittelee Nancylle nuoren Tony Braganzan Amol Palekarin, joka on kelpoisuusehdot täyttävä nuori mies, joka saapuu klo 9.10 Western Railwayn paikallisjunalla Bandrasta Churchgateen. Tom pyytää Nancyä myös esittelemään Tonyn Rosielle, minkä hän myös tekee. Rosie on aluksi huolissaan Tonysta, koska hän saa vain 300 rupiaa verrattuna Nancyn 700 rupiaan, mutta muuttaa pian mielensä, kun hän saa tietää, että koeajan jälkeen Tony saa 1000 rupian kuukausipalkan. Nancy ja Tony saavat tavata, ja lopulta molemmat rakastuvat. Vaikka Nancyn menneisyydessä eräs poika, jota hän rakasti, petti hänet, hän pitää silti Tonysta. Tony epäröi, ja tämä maksaa hänelle Nancyn rakkauden, sillä Rosie uskoo, ettei Tony suostu avioliittoon. Ja pian Rosie alkaa etsiä vävyä muualta. Nancy ei pidä tästä, mutta hyväksyy aluksi kaiken, mitä äiti haluaa. Nancy ja Tony riitelevät ja lakkaavat tapaamasta toisiaan myös junassa. Kun Tom saa tietää tästä, hän puhuu Tonyn isälle. Tonyn isä sanoo Tonylle, että jos hän ei vieläkään halua sitoutua mihinkään, hänen pitäisi kertoa asiasta Nancylle. Niinpä Nancy ja Tony tapaavat toisensa ja Nancy kertoo Tonylle, ettei hän enää koskaan tapaa Tonya. Silloin Tony tuntee, että hän todella rakastaa Nancya eikä voi elää ilman häntä. Sitten myös Nancy tunnustaa rakkautensa Tonylle ja he menevät onnellisesti naimisiin.</w:t>
      </w:r>
    </w:p>
    <w:p>
      <w:r>
        <w:rPr>
          <w:b/>
        </w:rPr>
        <w:t xml:space="preserve">Esimerkki 1.1278</w:t>
      </w:r>
    </w:p>
    <w:p>
      <w:r>
        <w:t xml:space="preserve">Fakta1: tarina alkaa Kushboo Ghazal -laulajasta, Fakta2: Fakta3: Mukesh jakaa oman tuskansa koskien isää, joka murhasi äidin ja sisarukset humalassa, Fakta4: Kushboo kauhistuneena alkaa ajatella vähemmän omaa menetystarinaansa, Fakta5: Myöhemmin rikas pohjoisintialainen mies kiinnittää paljon huomiota Kushboon.</w:t>
      </w:r>
    </w:p>
    <w:p>
      <w:r>
        <w:rPr>
          <w:b/>
        </w:rPr>
        <w:t xml:space="preserve">Tulos</w:t>
      </w:r>
    </w:p>
    <w:p>
      <w:r>
        <w:t xml:space="preserve">Tarina alkaa Ghazal-laulaja Kushboo'sta, joka vierailee vuoristoalueella unohtaakseen äitinsä murhan, joka oli hänelle hyvin läheinen. Hän tapaa Mukeshin, joka on taksikuski. Hän kertoo omasta tuskastaan isänsä murhasta, joka murhasi hänen äitinsä ja sisaruksensa humalassa. Kushboo kauhistuu tätä tarinaa ja alkaa ajatella omaa menetystään vähemmän. Syntyy tilanne, jossa Kushboo alkaa asua talossa maksavana vieraana ja heidän suhteensa pysyy etäisenä molemminpuolisesta ihailusta huolimatta. He törmäävät myös kahteen rakastavaan Vineethiin ja Yuvaraniin, jotka kutsuvat itseään Moskovaksi ja Berliiniksi. He edustavat kahta eri uskontoa, hindulaisuutta ja islamia. Ei paljasteta, kuka on muslimi ja kuka hindu. He kertovat karanneensa, koska halusivat uhmata vanhempiensa avioliittokäsitystä. Ärsyttävät rakastavaiset yrittävät tuoda Kushboon ja Mukeshin yhteen. He muuttavat myös Mukeshin taloon, mutta ovat lähempänä Kushboota, joka pääsee masennuksestaan äitinsä kuoleman vuoksi. Myöhemmin Kushboo saa selville, että Mukeshin tarina hänen perheensä kohtalosta on täysin keksitty ja hän on kotoisin hyvin varakkaasta perheestä. Kushbushu tunnustaa valehdelleensa saadakseen Kushbushun ymmärtämään, että joillakin ihmisillä on suurempia tragedioita kuin mitä Kushbushu on nähnyt elämässään. Hän ei voinut elää perheensä kanssa, koska heillä oli liikaa omaisuutta ja perintötaisteluita, joten hän päätti luopua perinnöstään kokonaan ja elää yksinkertaista elämää taksinkuljettajana. Myöhemmin rikas pohjoisintialainen mies kiinnittää paljon huomiota Kushboon ja osoittaa kuuntelevansa jatkuvasti tämän musiikkia. Mukesh tulee mustasukkaiseksi heidän jatkuvasta jutustelustaan hindiksi ja ghasaleista, ja Kushboo lähtee talosta riidan jälkeen. Hän huomaa, että hänen isäntänsä pitää häntä lähes kotiarestissa ja odottaa, että hänestä tulee hänen rakastajattarensa. Kushboo haluaa palata Mukeshin luo. Nuorempi pariskunta, Moskova ja Berliini, yrittää auttaa vanhempaa pariskuntaa pääsemään yhteen. Kun mellakoitsijat jäävät kiinni, Moskova ja Berliini pyytävät mellakoitsijoita löytämään uskontonsa heidän verestään. Kaupungissa on tiukka ulkonaliikkumiskielto ja he loukkaantuvat ammuskelussa. He tuovat vanhemman pariskunnan yhteen ennen kuin kuolevat toistensa syliin.</w:t>
      </w:r>
    </w:p>
    <w:p>
      <w:r>
        <w:rPr>
          <w:b/>
        </w:rPr>
        <w:t xml:space="preserve">Esimerkki 1.1279</w:t>
      </w:r>
    </w:p>
    <w:p>
      <w:r>
        <w:t xml:space="preserve">Fakta1: kuoleva kapteeni siirtää komennon toimeenpanevalle upseerille Alec Holmesille, Fakta2: lähettimet tuhoutuivat ennen kutsua, Fakta3: Holmes päättää hankkiutua eroon vanhasta ja loukkaantuneesta laivan sairaanhoitajasta Julie Whitesta, Fakta4: loput eloonjääneistä kiittävät Holmesia heidän pelastamisestaan, Fakta5: muut paitsi Julie White ja Edith Middleton ottavat etäisyyttä Holmesin toimiin.</w:t>
      </w:r>
    </w:p>
    <w:p>
      <w:r>
        <w:rPr>
          <w:b/>
        </w:rPr>
        <w:t xml:space="preserve">Tulos</w:t>
      </w:r>
    </w:p>
    <w:p>
      <w:r>
        <w:t xml:space="preserve">Ylellisyysalus SS Crescent Star uppoaa seitsemässä minuutissa törmättyään hylättyyn miinaan keskellä Atlantin valtamerta ja vie mukanaan lähes kaikki aluksella olleet 1156 ihmistä. Kaksikymmentäseitsemän eloonjäänyttä kokoontuu yhteen pelastusveneeseen, johon mahtuu vain yhdeksän ihmistä. Kuoleva kapteeni antaa komennon toimeenpanevalle upseerille Alec Holmesille. Sitten Holmes saa tietää aluksen radioasemanhoitajalta Sparks Clarylta, että molemmat lähettimet tuhoutuivat ennen kuin avunpyyntöä voitiin lähettää. Holmes päättää yrittää päästä lähimpään maahan, Afrikkaan, joka on 1500 mailin päässä. Suuren myrskyn lähestyessä Frank Kelly varoittaa Holmesia, että ylikuormitettu laiva hukkuu, ellei osaa matkustajista heitetä pois. Kuolemaan asti loukkaantunut Kelly uhrautuu hyppäämällä laidan yli. Holmes päättää hankkiutua eroon vanhuksista ja loukkaantuneista tyttöystävänsä, laivahoitaja Julie Whiten järkyttyneistä vastalauseista huolimatta. Kun hän käskee Will McKinleyn hävittää tajuttoman naisen, McKinley tottelee ja hyppää sitten perään. Yksi kerrallaan Holmes lähettää muutkin kuolemaan, kunnes aluksella on jäljellä 15 ihmistä. Edith Middleton huomauttaa, että atomitutkija, nerokas näytelmäkirjailija ja kuuluisa entinen oopperalaulaja on uhrattu kahden apinamiehen, kiristäjän ja uskovaisen pelkurin pelastamiseksi. Matkustaja Michael Faroni vaatii Holmesia palaamaan hakemaan muut. Kun Holmes kieltäytyy, Faroni haavoittaa häntä vakavasti olkapäähän veitsellä, ja hänet puolestaan ammutaan kuoliaaksi valopistoolilla. Kevennetty pelastusvene kestää myrskyn, ja muut eloonjääneet kiittävät Holmesia heidän pelastamisestaan. Tajutessaan, että hän on nyt haavoittumisensa vuoksi vaaraksi, Holmes heittäytyy yli laidan, mutta Julie tuo hänet takaisin alukseen. Sitten he näkevät laivan. Kun se tulee hakemaan heitä, muut, Julie Whitea ja Edith Middletonia lukuun ottamatta, ottavat nopeasti etäisyyttä Holmesin toimintaan.</w:t>
      </w:r>
    </w:p>
    <w:p>
      <w:r>
        <w:rPr>
          <w:b/>
        </w:rPr>
        <w:t xml:space="preserve">Esimerkki 1.1280</w:t>
      </w:r>
    </w:p>
    <w:p>
      <w:r>
        <w:t xml:space="preserve">Fakta1: Fakta2: Willie määrää Evan puhumaan englantia kymmenen päivän ajan: Fakta3: Eddie oli tavannut Evan, Fakta4: toinen näytös alkaa vuotta myöhemmin, Fakta5: Willy ja Eddie päättävät palata hevoskilpailuihin.</w:t>
      </w:r>
    </w:p>
    <w:p>
      <w:r>
        <w:rPr>
          <w:b/>
        </w:rPr>
        <w:t xml:space="preserve">Tulos</w:t>
      </w:r>
    </w:p>
    <w:p>
      <w:r>
        <w:t xml:space="preserve">Elokuva on kolminäytöksinen tarina New Yorkissa asuvasta Willie John Luriesta ja hänen vuorovaikutuksestaan kahden muun päähenkilön, Eva Eszter Balintin ja Eddie Richard Edsonin, kanssa. Ensimmäisessä näytöksessä Willien serkku Eva tulee Unkarista asumaan hänen luokseen kymmeneksi päiväksi, koska Lotte-täti, jonka luona hän asuu, on sairaalassa. Willie tekee aluksi selväksi, ettei hän halua Evaa sinne. Hän jopa määrää Evan puhumaan englantia eikä unkaria päivän ajan. Willie alkaa kuitenkin pian nauttia Evan seurasta. Tämä käy erityisen selväksi, kun Eva varastaa elintarvikkeita ruokakaupasta ja hankkii Willielle tv-illallisen, Youre alright. Hän päätyy ostamaan Eva mekon, jonka tämä myöhemmin hylkää. Kymmenen päivän kuluttua Eva lähtee, ja Willie on selvästi järkyttynyt hänen lähdöstään. Eddie, joka oli tavannut Evan aiemmin, tapaa hänet juuri ennen hänen lähtöään. Toinen näytös alkaa vuotta myöhemmin ja alkaa pitkällä otoksella, jossa Willie ja Eddie voittavat suuren summan rahaa huijaamalla pokeripelissä. Willie päättää, koska heillä on nyt paljon rahaa, lähteä Clevelandiin tapaamaan Evaa. Perillä he ovat kuitenkin yhtä tylsistyneet kuin New Yorkissa. He päätyvät Evan ja ystävänsä Billyn kanssa elokuviin. He pelaavat korttia Willien ja Evan tädin kanssa. Lopulta he päättävät palata New Yorkiin. Viimeinen näytös alkaa, kun Willie ja Eddie ovat matkalla takaisin New Yorkiin, mutta päättävät lähteä Floridaan. He kääntyvät takaisin ja pelastavat Evan. He kolme pääsevät Floridaan ja ottavat huoneen motellissa. Miehet jättävät Evan motellihuoneeseen ja päätyvät häviämään kaikki rahansa koirakilpailuihin. Eva vaeltaa tuulisessa synkässä sateisessa iltapäivässä ulos rannalle, joka ei näytä paljon houkuttelevammalta kuin tuulisessa synkässä lumisessa Erie-järven maisemassa, josta he pakenivat Clevelandissa. Kun he palaavat takaisin, Eva on ärsyyntynyt. Tässä vaiheessa Willy ja Eddie päättävät palata takaisin ja lyödä vetoa hevoskilpailuista. Willie kieltäytyy päästämästä Evaa mukaan, joten Eva lähtee rannalle kävelylle. Koska hänellä on räikeä leveälimainen olkihattu, huumeidenkuljettaja luulee häntä maksua odottavaksi diileriksi, ja hän saa suuren summan rahaa. Hän palaa motelliin, jättää osan rahoista Willielle ja Eddielle ja kirjoittaa heille viestin, jossa hän kertoo lähtevänsä lentokentälle. Willie ja Eddie, jotka ovat voittaneet kaikki rahansa takaisin hevoskilpailuissa, palaavat motelliin ja huomaavat Evan olevan poissa. Willie lukee hänen viestinsä, ja he menevät lentokentälle estääkseen Evan lähtemisen. Näemme Evan keskustelevan lentoyhtiön työntekijän kanssa eri vaihtoehdoista lentää Eurooppaan, ja lopuksi hän mainitsee, että 44 minuutin kuluttua lähtee kone hänen kotikaupunkiinsa Budapestiin. Eva vaikuttaa päättämättömältä. Kun Willie ja Eddie saapuvat lentokentälle, Willie keksii suunnitelman: ostaa lipun Budapestiin, nousta koneeseen ja vakuuttaa Evan jäämään Yhdysvaltoihin. Toiseksi viimeisessä otoksessa Eddie on ulkona katsomassa koneen lentoa ja valittaa, että Willie ei ilmeisesti päässyt koneesta pois ja että nyt sekä Willie että Eva ovat matkalla Budapestiin. Viimeisessä otoksessa Eva kuitenkin palaa takaisin motelliin, palaa tyhjään huoneeseen ja leikkii raidallisella olkihatulla.</w:t>
      </w:r>
    </w:p>
    <w:p>
      <w:r>
        <w:rPr>
          <w:b/>
        </w:rPr>
        <w:t xml:space="preserve">Esimerkki 1.1281</w:t>
      </w:r>
    </w:p>
    <w:p>
      <w:r>
        <w:t xml:space="preserve">Fakta1: Fakta2: Starrettin ja paikallisen maanviljelijän Hal Cranen välille kehittyy vihanpito, Fakta3: maanviljelijän Helen tarjoutuu uusimaan rakkaussuhteensa Starrettin kanssa, Fakta4: Jack Bruhn ja joukko roistoja ratsastaa kaupunkiin verinen loppu, Fakta5: hän ja jengi pitävät kaupungin siviilejä panttivankeina.</w:t>
      </w:r>
    </w:p>
    <w:p>
      <w:r>
        <w:rPr>
          <w:b/>
        </w:rPr>
        <w:t xml:space="preserve">Tulos</w:t>
      </w:r>
    </w:p>
    <w:p>
      <w:r>
        <w:t xml:space="preserve">Blaise Starrett Robert Ryan on häikäilemätön karjamies, joka on riidoissa kotitilallisten kanssa pienessä, synkässä lännenkaupungissa Wyomingissa nimeltä Bitters. Starrettin ja paikallisen maanviljelijän Hal Cranen välille kehittyy vihanpito. Maanviljelijän vaimo Helen Tina Louise tarjoutuu uusimaan rakkaussuhteen Starrettin kanssa, jos tämä lupaa olla tappamatta Halia. Riita on päättymässä verisesti, kun Jack Bruhn Burl Ives ja hänen roistojoukkonsa ratsastavat kaupunkiin. He pakenevat lakia ryöstettyään pankin. Hän on haavoittunut lainsuojaton, entinen ratsuväen upseeri, mutta se ei estä häntä ja hänen jengiään pitämästä kaupungin siviilejä panttivankeina. Starrettin on nyt löydettävä keino pelastaa kaupunkinsa ja lunastaa samalla itsensä. Hän tekee sen auttamalla pahiksia pakenemaan, tai ainakin he luulevat niin, lumipeitteisten vuorten yli.</w:t>
      </w:r>
    </w:p>
    <w:p>
      <w:r>
        <w:rPr>
          <w:b/>
        </w:rPr>
        <w:t xml:space="preserve">Esimerkki 1.1282</w:t>
      </w:r>
    </w:p>
    <w:p>
      <w:r>
        <w:t xml:space="preserve">Fakta1: Fakta2: Fakta3: Radhika lähtee talosta, Fakta4: Roopa elää köyhää elämää vanhemman työttömän veljen ja koulussa opiskelevan nuoremman veljen kanssa, Fakta5: Jotta Roopa voisi käydä koulua</w:t>
      </w:r>
    </w:p>
    <w:p>
      <w:r>
        <w:rPr>
          <w:b/>
        </w:rPr>
        <w:t xml:space="preserve">Tulos</w:t>
      </w:r>
    </w:p>
    <w:p>
      <w:r>
        <w:t xml:space="preserve">Chandra Dilip Kumar, nuori asianajaja, asuu hyvin toimeentulevassa perheessä vanhempiensa, sisarensa Radhika Manoraman ja sisarensa aviomiehen, Chaman Gopen, kanssa. Chaman joutuu tekemään kaikki kotityöt, sillä hän elää vaimonsa perheen tarjoaman elannon varassa. Kun Chamania loukkaa hänen avopuolisonsa, Radhika puuttuu asiaan ja lähtee talosta miehensä kanssa. He aloittavat pienen yrityksen kaupungin ulkopuolella ja menestyvät pian hyvin. Täällä Chandra tapaa siskonsa luona vieraillessaan Roopa Mumtaz Shantin, joka elää köyhää elämää vanhemman työttömän veljensä Moti Jeevanin ja koulussa opiskelevan pikkuveljensä Gulabin kanssa. Elantonsa hankkiakseen Roopa pitää koulua. Chandra ja Roopa rakastuvat ja menevät naimisiin taloudellisista erimielisyyksistään huolimatta. Pian appivanhemmat alkavat kuitenkin pilkata Roopaa hänen aiemmasta köyhyydestään ja tekevät hänen elämästään vähitellen kurjaa. Chandra on liian heikko vastustaakseen äitiään, ja välttääkseen kotikohtauksia hän ryhtyy juopottelemaan ja pelaamaan uhkapelejä. Asiat korjaantuvat, kun Radhika tulee vierailulle, ja hänen ankaran saarnansa jälkeen kaikki muuttavat tapansa ja elävät rauhassa.</w:t>
      </w:r>
    </w:p>
    <w:p>
      <w:r>
        <w:rPr>
          <w:b/>
        </w:rPr>
        <w:t xml:space="preserve">Esimerkki 1.1283</w:t>
      </w:r>
    </w:p>
    <w:p>
      <w:r>
        <w:t xml:space="preserve">Fakta1: Fakta2: Darlington herää seuraavana päivänä löytääkseen Hugh Hefnerin viestin, jossa häntä pyydetään pakkaamaan ja lähtemään 27. syntymäpäivänä: Fakta3: Shelleyn kupliva luonne yllättää Zeta-talon jäsenet ja saa heidät aluksi hylkäämään hänet, Fakta4: Zetat muuttavat mielensä uudeksi talon äidiksi, Fakta5: Shelley Oliverin vaikutuksen tekemiseksi alkaa käydä kursseilla ja lukea kirjoja ja vähentää ulkonäköä tulevilla toisilla treffeillä.</w:t>
      </w:r>
    </w:p>
    <w:p>
      <w:r>
        <w:rPr>
          <w:b/>
        </w:rPr>
        <w:t xml:space="preserve">Tulos</w:t>
      </w:r>
    </w:p>
    <w:p>
      <w:r>
        <w:t xml:space="preserve">Shelley Darlington Anna Faris on pyrkivä Playboy Playmate, joka elää luksuselämää Playboy-kartanossa. Seuraavana päivänä 27-vuotissyntymäpäivänsä jälkeen hän herää ja löytää viestin, joka on ilmeisesti Hugh Hefneriltä ja jossa häntä pyydetään pakkaamaan ja lähtemään. Hän törmää sattumalta ryhmään tyttöjä, jotka muistuttavat häntä itsestään: kauniita ja hauskoja. Hän seuraa heitä ja huomaa, että hekin elävät ylellisyydessä. He osoittautuvat Phi Iota Mu -nimiseksi sisarkunnaksi ja torjuvat hänet snobistisesti, kun hän yrittää liittyä heihin. Hän suuntaa Zeta Alpha Zetan taloon, joka vaikuttaa paljon vähemmän ylelliseltä kuin ensimmäinen sisarkunta, jossa hän vieraili. Zeta-talon jäsenet ovat nuhjuisia, sosiaalisesti kömpelöitä ja yllättyneitä Shelleyn kuplivasta luonteesta, minkä vuoksi he aluksi hylkäävät hänet. Kun he näkevät Shelleyn kyvyn houkutella poikia, Zetat muuttavat mielensä ja ottavat Shelleyn uudeksi kotiäidikseen toivoen, että hän voi pelastaa heidät: heidän sisarkuntansa on vaarassa joutua lakkautetuksi, elleivät he saa kolmekymmentä uutta kokelasta liittymään. Zetojen kanssa viettämänsä ajan Shelley tapaa vanhainkodissa työskentelevän Oliver Colin Hanks -nimisen älykkään ja epäitsekkään miehen, joka alkaa ihastua häneen. Shelley lähtee treffeille Oliverin kanssa, ja vaikka hänen flirttailutaktiikkansa tehoaa useimpiin miehiin, se epäonnistuu Oliverin kohdalla, sillä hän on mies, joka todella haluaa tutustua Shelleyyn eikä vain maata hänen kanssaan. Tehdäkseen vaikutuksen Oliveriin heidän tulevilla toisilla treffeillään Shelley alkaa käydä kursseilla ja lukea kirjoja ja hillitsee ulkonäköään. Toiset treffit ovat myös katastrofi, koska Shelley käyttää silmälaseja, jotka eivät ole hänelle tarkoitetut, ja tuo mukanaan muistilappuja, joiden avulla hän voi kuulostaa fiksulta. Saatuaan muodonmuutoksen ja oppitunteja siitä, miten houkutella miehiä ja olla suosittu, Zetat järjestävät juhlat, jotka ovat valtava menestys. Myöhemmin Zetat arvostelevat tyttöjä, jotka toivovat pääsevänsä Zetaan, mutta heidän uusi suosionsa on tehnyt heistä ylimielisiä. Kun he tajuavat, mitä heistä on tullut, he syyttävät Shelleyä - juuri kun tämä palaa epäonnistuneilta treffeiltään. Vaikka Shelley oli juuri saanut kutsun takaisin Playboy-kartanoon sen jälkeen, kun Hefner oli saanut tietää väärennetystä irtisanomisesta ja päättänyt pysyä Zetojen kanssa, heidän odottamaton hyökkäyksensä saa hänet harkitsemaan asiaa uudelleen, ja hän soittaa takaisin ottaakseen kutsun vastaan. Tämän jälkeen Zetat tuntevat syyllisyyttä ja päättävät tehdä itselleen toisen muodonmuutoksen, tällä kertaa he ovat puoliksi Shelley ja puoliksi he itse. He päättävät myös arpoa lupaukset sattumanvaraisesti sen sijaan, että tuomitsisivat heidät. He ilmestyvät Shelleyn kuvauksiin ja pyytävät häntä palaamaan, mihin hän suostuu muutettuaan mieltään unelmastaan olla keskiaukeaman keskiaukeamalla. Kilpaileva Phi Iota Mu -sisarjärjestö sieppaa kutsut ja estää niiden postittamisen, joten Zetat ovat jälleen vaarassa joutua lakkautetuksi Panhellenic Councilin kampuskokouksessa. Shelley tunkeutuu kokoukseen ja pitää sydämellisen puheen siitä, mitä hänen kokemuksensa Zetojen kanssa on opettanut hänelle rakkaudesta ja hyväksymisestä, ja pyytää lupauksia paikan päällä; vähitellen kolmekymmentä opiskelijaa suostuu lupaukseen, ja sisarkunta pelastuu. Oliver ja Shelley tekevät sovinnon, ja Shelley selittää pitävänsä Oliverista kovasti ja yrittäneensä liian kovasti tehdä vaikutuksen. He päättävät aloittaa suhteensa alusta, ja Oliver odottaa innolla, että pääsee tutustumaan todelliseen Shelleyyn. Elokuva päättyy, kun Zetat ja heidän uudet lupauksensa juhlivat. Shelley on pysynyt tiiviissä yhteydessä Hefneriin ja hänen ystäviinsä Playboy-kartanossa.</w:t>
      </w:r>
    </w:p>
    <w:p>
      <w:r>
        <w:rPr>
          <w:b/>
        </w:rPr>
        <w:t xml:space="preserve">Esimerkki 1.1284</w:t>
      </w:r>
    </w:p>
    <w:p>
      <w:r>
        <w:t xml:space="preserve">Fakta1: runoilija Allen Ginsberg voittaa paikan New Yorkissa, Fakta2: Carr onnistuu pysymään Columbian yliopistossa hieman vanhemman miehen ansiosta, Fakta3: hieman vanhemmalla miehellä on saalistussuhde Carrin kanssa, Fakta4: Kammererin paljastuu painostavan Carria seksuaalisten palvelusten saamiseksi, Fakta5: Kerouacin ja Carrin yritettyä karata ja liittyä kauppalaivastoon yhdessä toivoen pääsevänsä Pariisiin...</w:t>
      </w:r>
    </w:p>
    <w:p>
      <w:r>
        <w:rPr>
          <w:b/>
        </w:rPr>
        <w:t xml:space="preserve">Tulos</w:t>
      </w:r>
    </w:p>
    <w:p>
      <w:r>
        <w:t xml:space="preserve">Nuorena miehenä 1940-luvulla runoilija Allen Ginsberg Daniel Radcliffe voittaa paikan Columbian yliopistosta New Yorkissa. Hän saapuu sinne hyvin kokemattomana fuksina, mutta törmää pian Lucien Carr Dane DeHaaniin, joka on hyvin vastenmielinen ja riehakas. Jonkin ajan kuluttua Ginsberg saa selville, että Carr onnistuu pysymään Columbian yliopistossa vain hieman vanhemman miehen, professori David Kammererin Michael C. Hallin ansiosta, joka kirjoittaa kaikki hänen lukukausitehtävänsä ja jolla on saalistussuhde Carrin kanssa. Näyttää siltä, että Kammerer on yhä rakastunut Carriin, ja paljastuu, että hän painostaa Carria seksuaalisiin palveluksiin vastineeksi siitä, että häntä ei voida erottaa. Ginsberg tapaa pian Carrin kautta William S. Burroughsin Ben Fosterin, joka on jo pitkällä huumekokeiluissa. Myös kirjailija Jack Kerouac Jack Huston, joka oli tuolloin merimies ja erotettu Columbian yliopistosta, tapaa heidät ja viettää aikaa heidän kanssaan. Carr kertoo lopulta Kammererille, että hän on saanut tarpeekseen hänestä, ja värvää Ginsbergin, joka on ihastunut häneen, kirjoittamaan hänen tilalleen lukukausitöitä. Jonkin ajan kuluttua Kerouac ja Carr yrittävät karata ja liittyä yhdessä kauppalaivastoon toivoen pääsevänsä Pariisiin. Carr ja Kammerer joutuvat yhteenottoon, jonka aikana Kammerer kuolee puukotukseen ja ehkä myös hukkumiseen. Carr pidätetään, ja hän pyytää Ginsbergiä kirjoittamaan hänelle lausunnon. Ginsberg on aluksi vastahakoinen auttamaan epävakaata Carria, mutta kaivettuaan esiin lisää ratkaisevia todisteita Kammererista ja tämän aiemmasta suhteesta hän kirjoittaa teoksen nimeltä The Night in Question. Kappaleessa kuvataan tunteikkaampi tapahtuma, jossa Carr tappaa Kammererin, joka suoralta kädeltä käskee häntä uhkailtuaan häntä veitsellä, murtuneena tästä lopullisesta hylkäämisestä. Carr hylkää fiktiivisen tarinan ja rukoilee päättäväistä Ginsbergiä olemaan paljastamatta sitä kenellekään, koska pelkää, että se tuhoaa hänet seuraavassa oikeudenkäynnissä. Carrin äidiltä saamme tietää, että Kammerer oli ensimmäinen henkilö, joka vietteli Carrin, kun tämä oli paljon nuorempi ja asui Chicagossa. Oikeudenkäynnin jälkeen saamme tietää, että Carr todisti, että hyökkäys tapahtui vain siksi, että Kammerer oli seksuaalinen saalistaja, ja että Carr tappoi hänet itsepuolustukseksi. Carria ei tuomita murhasta, ja hän saa vain lyhyen tuomion taposta. Tämän jälkeen Ginsberg jättää The Night in Question -teoksensa viimeisenä lukuvuoden tutkielmanaan. Tämän järkyttävän proosateoksen perusteella Ginsbergiä uhkaa mahdollinen erottaminen Columbian yliopistosta. Joko hänet on erotettava tai hänen on omaksuttava vakiintuneet arvot. Hän valitsee ensimmäisen vaihtoehdon, mutta joutuu jättämään kirjoituskäsikirjoituksensa jälkeensä. Viikkoa tai kahta myöhemmin hän saa postissa kirjoituskoneen ja professorin rohkaisevan kirjeen, jossa häntä kehotetaan jatkamaan kirjoittamista.</w:t>
      </w:r>
    </w:p>
    <w:p>
      <w:r>
        <w:rPr>
          <w:b/>
        </w:rPr>
        <w:t xml:space="preserve">Esimerkki 1.1285</w:t>
      </w:r>
    </w:p>
    <w:p>
      <w:r>
        <w:t xml:space="preserve">Fakta1: uusi ryhmä armeijan alokkaita Fort Blississä El Pasossa kohtaa porakersantit kersantti Laverne Holtin ja kovaotteisen kersantti Thorne Ryanin, Fakta2: Holt Ryanin syövyttävän arvioinnin jälkeen vannoo tekevänsä alokkaista sotilaita, Fakta3: Ryan hakee siirtoa takaisin Korean rintamalle, Fakta4: kaunis nainen ostaa juomia sotilasryhmälle, Fakta5: Ryanin ja Holtin välille syntyy jännitteitä Ryanin tunteettomasta kohtelusta miehiä kohtaan ja Holtin suhteesta Julien kanssa.</w:t>
      </w:r>
    </w:p>
    <w:p>
      <w:r>
        <w:rPr>
          <w:b/>
        </w:rPr>
        <w:t xml:space="preserve">Tulos</w:t>
      </w:r>
    </w:p>
    <w:p>
      <w:r>
        <w:t xml:space="preserve">Toukokuussa 1953 uusi joukko armeijan alokkaita Fort Blississä El Pasossa, Texasissa, kohtaa koulutuskersantit, kersantti Laverne Holtin Karl Maldenin ja kovakätisen kersantti Thorne Ryanin Richard Widmarkin. Ryanin arvioituaan alokkaita syövyttävästi Holt vannoo tekevänsä heistä sotilaita kuudentoista viikon peruskoulutuksen aikana. Ryan, joka on taisteluveteraani ja pahoittaa mielensä palveluksesta Yhdysvalloissa, hakee toistuvasti siirtoa takaisin Korean rintamalle. Eräänä yönä miehet ylittävät rajan Meksikoon virkistäytyäkseen. Baarissa Ryan ja Holt näkevät kauniin naisen, Julie Mollison Elaine Stewartin, ostamassa juomia sotilasryhmälle. Myöhemmin samana iltana kersantit saattavat päihtyneen Julien hänen asunnolleen, ja Ryan huomaa tuntevansa vetoa häneen. Koulutus alkaa. Ryan altistaa miehensä kyynelkaasulle valmistellakseen heitä taistelun ankariin olosuhteisiin. Ryan ja Holt palaavat eräänä iltana baariin ja löytävät Julien istumasta yksin. Kun karkea kersantti Vince Opperman Bert Freed loukkaa Julieta, tämä juoksee itkien ulos baarista, ja Holt lohduttaa häntä. Ryan ja Opperman riitelevät, ja Opperman paljastaa, että Julie oli naimisissa sotilaan kanssa, joka kuoli Koreassa pian sen jälkeen, kun Julie oli jättänyt miehen. Eräänä päivänä alokas Lobo Naglaski Steve Forrest käy leirin papin luona tunnustamassa murhanhimoiset tunteensa Ryania kohtaan, mutta joutuu huomaamaan, että kersantilla on hyvin vähän aikaa tehdä kovaa työtä. Ryanin ja Holtin välille syntyy jännitteitä sekä Ryanin tunteettomasta kohtelusta miehiä kohtaan että Holtsin suhteesta Julien kanssa. Ryan laittaa miehensä yhä kovempiin harjoituksiin, ja eräänä päivänä katkerassa yhteenotossa Holt lyö Ryania ja kävelee pois. Myöhemmin Ryan käy Julien luona tämän asunnossa, ja he syleilevät intohimoisesti toisiaan. Kun Julie kuitenkin vastustaa miehen lähentelyä, Ryan loukkaantuu, herjaa Julien hyveellisyyttä ja moittii häntä siitä, että hän on jättänyt edesmenneen miehensä. Eräänä päivänä kenttäharjoituksen aikana alokas Donald Quentin Dover IV Robert Arthur karkaa. Ryan jäljittää hänet ja antaa nuorelle miehelle toisen mahdollisuuden tunnustamalla, että hänen oma isänsä oli ollut karkuri. Harjoittelujakson lähestyessä loppuaan Ryan palaa Julien asuntoon ja huomaa, että tämä on muuttanut pois. Hän löytää Julien ja Holtin juna-asemalta. Holtin lähdettyä Ryan pyytää anteeksi käytöstään ja kosii Julieta, mutta tämä vastaa surullisena, että hän on naimisissa armeijan kanssa. Juna-aseman ulkopuolella Ryan ja Holt solmivat hiljaisesti rauhan. Miehet saavat peruskoulutuksen päätökseen, ja kun uudet sotilaat marssivat ohi valmistumisharjoituksissa, Ryan osoittaa heitä ylpeänä tuoreelle alokkaiden ryhmälle.</w:t>
      </w:r>
    </w:p>
    <w:p>
      <w:r>
        <w:rPr>
          <w:b/>
        </w:rPr>
        <w:t xml:space="preserve">Esimerkki 1.1286</w:t>
      </w:r>
    </w:p>
    <w:p>
      <w:r>
        <w:t xml:space="preserve">Fakta1: muu Yhdysvaltain laivaston henkilöstö on juuttunut PR-yksikköön kaukana taisteluista, Fakta2: Fakta3: Siegel asuu New Yorkissa edistääkseen uraansa, Fakta4: Siegel 's yeoman rakastuu laivaston sairaanhoitajaan Alice Tomleniin, Fakta5: pariskunta rakastuu.</w:t>
      </w:r>
    </w:p>
    <w:p>
      <w:r>
        <w:rPr>
          <w:b/>
        </w:rPr>
        <w:t xml:space="preserve">Tulos</w:t>
      </w:r>
    </w:p>
    <w:p>
      <w:r>
        <w:t xml:space="preserve">Luutnantti j.g. Max Siegel Glenn Ford ja muu Yhdysvaltain laivaston henkilökunta on jumissa PR-yksikössä kaukana taisteluista. Komentajakapteeniluutnantti Clinton T. Nash Fred Clark, heidän komentajansa ja siviilissä pörssimeklari, kieltäytyy sallimasta kenenkään siirtoa pois. Suuri osa Siegelsin ajasta kuluu sotakirjeenvaihtajien, kuten vastenmielisen Gordon Ripwellin Keenan Wynnin ja vierailevien kongressiedustajien esittelyyn saarella. Eräänä päivänä Siegel huomaa kauniin paikallisen koulunopettajan Melora Alba Gia Scalan. Huolimatta suurista esteistä hän lopulta voittaa naisen rakkauden. He kuitenkin eroavat, kun mies haluaa asua New Yorkissa uransa edistämiseksi, kun taas Siegel kokee, että häntä tarvitaan saarella. Samaan aikaan Siegelsin varusmies Adam Garrett Earl Holliman rakastuu laivaston sairaanhoitajaan Alice Tomlen Anne Francisiin, mikä on vakava rikkomus laivaston sääntöjä vastaan, sillä Tomlen on upseeri, kun taas Garrett on vain värvätty mies. Siegel kuitenkin teeskentelee itse seurustelevansa Tomlenin kanssa antaakseen Garrettille mahdollisuuden viettää aikaa Tomlenin kanssa. Tämä pari myös rakastuu. Kun Nash saa tietää asiasta, Siegel ehdottaa sopivaksi rangaistukseksi siirtoa taisteluosastoon, mitä Garrett kovasti haluaa. Kun armeija on uutisotsikoissa, Nash keksii ottaa tavallisen merimiehen ja lähettää hänet moraalia kohottavalle kiertueelle, joka saa paljon julkisuutta. Hän valitsee Farragut Jonesin Mickey Shaughnessyksi, joka on hieno merisotilasnimi. Valitettavasti Jones osoittautuu räävittömäksi ja vahvasti tatuoiduksi, ei aivan sellaiseksi kuin Nash oli toivonut. Hän antaa Siegelille tehtäväksi tasoittaa Jonessin karheat puolet, mutta huonolla menestyksellä. Myöhemmin Siegel joutuu saattamaan toista sotakirjeenvaihtajaa, muodokasta ja vaaleaa Deborah Aldrich Eva Gaboria, kun tämä huijaa itsensä raskaalle risteilijälle, joka on matkalla taisteluoperaatioon, amiraali Junius Boatwrights Howard Smithin paheksumiseksi. Sodan päättyessä Siegel tajuaa, ettei voi elää ilman Meloraa, ja päättää jäädä saarelle.</w:t>
      </w:r>
    </w:p>
    <w:p>
      <w:r>
        <w:rPr>
          <w:b/>
        </w:rPr>
        <w:t xml:space="preserve">Esimerkki 1.1287</w:t>
      </w:r>
    </w:p>
    <w:p>
      <w:r>
        <w:t xml:space="preserve">Fakta1: Fakta2: vanha kumppani on mennyt naimisiin varakkaan seurapiirikaunottaren kanssa, Fakta3: Dorsey kuuntelee Manningin suunnitelmaa, Fakta4: Winthrop alkaa suhtautua epäluuloisesti uusiin kumppaneihin, Fakta5: kaivos muuttuu rahasampoiksi.</w:t>
      </w:r>
    </w:p>
    <w:p>
      <w:r>
        <w:rPr>
          <w:b/>
        </w:rPr>
        <w:t xml:space="preserve">Tulos</w:t>
      </w:r>
    </w:p>
    <w:p>
      <w:r>
        <w:t xml:space="preserve">Vankilassa istuessaan majuri Manning voittaa vankitoveriltaan kaivoksen New Mexicossa. Vapauduttuaan hän hautoo useiden entisten työtovereidensa kanssa suunnitelman, jonka mukaan hän käyttäisi arvottomana pitämäänsä kaivosta rikkaiden newyorkilaisten huijaamiseen. Ensimmäisenä hän tapaa vanhan kumppaninsa Steve Dorseyn, joka on mennyt naimisiin varakkaan seurapiirikaunottaren Nancyn kanssa. Dorsey kuuntelee Manningin suunnitelmaa ja suostuu johtamaan valesijoitusyhtiötä kyllästyttyään esikaupunkielämäänsä. Saadakseen varakkaat sijoittamaan valheelliseen järjestelmäänsä he palkkaavat yrityksensä johtajaksi Malcolm Winthropin, joka on tietämätön rikostoverinsa. Winthrop tuo ryhmälle legitimiteettiä, sillä hän oli Yonkersissa ilmestyvän sanomalehden taloustoimittaja. Palkattuaan Winthropin he vakuuttavat Nancyn sijoittamaan suurimman osan rahoistaan järjestelmään. Kun Winthrop alkaa epäillä uusia kumppaneitaan, hän matkustaa New Mexicoon tarkastamaan kaivostoiminnan fyysisesti. Hän huomaa, että toisin kuin Manning uskoo, se on itse asiassa potentiaalisesti hyvin kannattava. Hän suostuttelee Nancyn rahoittamaan hanketta, ja hän ostaa kaikki kaivoksen osakkeet ja saa näin täyden määräysvallan. Kun Manning tajuaa, mistä on kyse, hänet suljetaan pois kaivoksesta, joka muuttuu rahakkaaksi. Nancy antaa Dorseylle anteeksi, ja he tekevät sovinnon.</w:t>
      </w:r>
    </w:p>
    <w:p>
      <w:r>
        <w:rPr>
          <w:b/>
        </w:rPr>
        <w:t xml:space="preserve">Esimerkki 1.1288</w:t>
      </w:r>
    </w:p>
    <w:p>
      <w:r>
        <w:t xml:space="preserve">Fakta1: lapsuuden ystävyys Parvati muuttuu rakkaudeksi, Fakta2: zamindar Kun Parvati 's isoäiti puhuu kieltäytyy ehdotuksen liitto, Fakta3: Neelakantham järjestää Parvati 's avioliitto zamindar Durgapuram, Fakta4: Parvati pyytää häntä hyväksymään hänet vaimoksi, Fakta5: Devadasu lupaus, että vierailla hänen ennen kuolemaa</w:t>
      </w:r>
    </w:p>
    <w:p>
      <w:r>
        <w:rPr>
          <w:b/>
        </w:rPr>
        <w:t xml:space="preserve">Tulos</w:t>
      </w:r>
    </w:p>
    <w:p>
      <w:r>
        <w:t xml:space="preserve">Devadasu, Ravulapallen zamindarin Narayana Raon poika, ja Parvati, hänen köyhän naapurinsa Neelakanthamin tytär, ovat lapsuudenystäviä. Zamindar kirjoittaa poikansa sisäoppilaitokseen kaupungissa. Kun aikuinen Devadasu palaa koulunsa päätyttyä kylään, hänen lapsuudenystävyytensä Parvatin kanssa muuttuu rakkaudeksi. Kun Parvatin isoäiti puhuu liitosta, zamindar kieltäytyy ehdotuksesta. Ärsyyntyneenä Neelakantham vannoo löytävänsä varakkaamman vävynehdokkaan ja järjestää Parvatille avioliiton Durgapuramin zamindarin, iäkkään leskimiehen, jolla on lapsia, kanssa. Parvati tapaa kuitenkin salaa Devadasun ja pyytää tätä hyväksymään hänet vaimokseen. Devadasu yllättyy hänen vierailustaan, lähettää hänet pois ja palaa kaupunkiin. Hän kirjoittaa Parvatille, ettei voi uhmata vanhempiaan, joten Parvati menee naimisiin vanhan zamindarin kanssa. Devadasu ei pysty unohtamaan häntä, ja hän on masentunut. Hän alkaa juoda liikaa alkoholia, ja hänen ystävänsä Bhagawan rohkaisee häntä siihen, ja hän esittelee hänet myös prostituoidulle Chandramukhille. Kun Parvati asettuu uuteen kotiinsa, Devadasu valitsee itsetuhon tien. Chandramukhin neuvosta hän lähtee kyläänsä, mutta menee Durgapuramiin pitääkseen Parvatille antamansa lupauksen, jonka mukaan hän käväisi Parvatin luona ennen kuolemaansa. Devadasu puhaltaa viimeisen henkäyksensä hänen talonsa edessä. Parvati ryntää katsomaan häntä, mutta hänen perheensä sulkee oven, ja hän romahtaa.</w:t>
      </w:r>
    </w:p>
    <w:p>
      <w:r>
        <w:rPr>
          <w:b/>
        </w:rPr>
        <w:t xml:space="preserve">Esimerkki 1.1289</w:t>
      </w:r>
    </w:p>
    <w:p>
      <w:r>
        <w:t xml:space="preserve">Fakta1: Fakta2: Fakta3: naapuruston puolue osoittautuu avain puolue, Fakta4: loput avain puolue osallistujat lähtevät Jim ja Elena jäljellä, Fakta5: Jim ja Elena lähdön jälkeen harjoittaa nopeasti kömpelö seksuaalinen kohtaaminen etupenkillä Jim 's auton keskustelun kysymys</w:t>
      </w:r>
    </w:p>
    <w:p>
      <w:r>
        <w:rPr>
          <w:b/>
        </w:rPr>
        <w:t xml:space="preserve">Tulos</w:t>
      </w:r>
    </w:p>
    <w:p>
      <w:r>
        <w:t xml:space="preserve">Elokuva sijoittuu kiitospäiväviikonloppuun vuonna 1973, ja sen keskiössä on kaksi perhettä: Hoodit Ben ja Elena lapsineen, Paul ja Wendy sekä heidän naapurinsa, Carverit Jim ja Janey sekä heidän lapsensa Mikey ja Sandy. Ben, joka on tyytymätön avioliittoonsa ja uransa turhuuteen, harrastaa suhdetta Janeyn kanssa. Elena on kyllästynyt elämäänsä ja haluaa laajentaa ajatteluaan, mutta on epävarma siitä, miten se onnistuisi. Wendy nauttii seksuaalisista leikeistä koulukavereidensa sekä molempien Carverin poikien kanssa. Paul on ihastunut luokkatoveriinsa Libbetsiin sisäoppilaitoksessa, jossa hän käy, vaikka myös hänen kämppäkaverinsa Francis on kiinnostunut hänestä. Kiitospäivän jälkeisenä perjantai-iltana Ben ja Elena riitelevät, kun Ben saa tietää Benin ja Janeyn suhteesta, mutta he jatkavat suunnitelmiaan osallistua naapuruston juhliin, jotka osoittautuvat avainjuhliksi, joissa avioparit vaihtavat seksikumppaneita siten, että vaimot valitsevat kulhosta toisen miehen avaimia; myös Jim ja Janey ovat paikalla. Juhlien edetessä Ben juo itsensä humalaan. Kun Janey valitsee komean nuoren miehen avaimet, Ben yrittää protestoida, mutta kompastuu ja lyö päänsä sohvapöytään, jolloin Jim tajuaa, että hänen vaimollaan ja Benillä on suhde. Ben vetäytyy hämmennyksissään kylpyhuoneeseen, jonne hän jää loppuillaksi. Loput juhlien keskeiset osanottajat paritetaan ja lähtevät yhdessä, ja jäljelle jäävät vain Jim ja Elena. Elena hakee Jimin avaimet kulhosta ja palauttaa ne hänelle. Keskusteltuaan asiasta Jim ja Elena lähtevät yhdessä ja käyvät nopean, kömpelön seksikohtaamisen Jimin auton etupenkillä. Jim, joka katuu rajan, jonka hän ja Elena ovat juuri ylittäneet, tarjoutuu viemään Elenan kotiin. Wendy päättää lähteä Carvereille tapaamaan Mikeya, mutta tämä on päättänyt lähteä ulos jäämyrskyyn, joten Wendy ja Sandy kiipeävät yhdessä sänkyyn ja riisuvat vaatteensa. He juovat vodkapullosta ja Wendy yrittää vietellä miehen, mutta molemmat nukahtavat. Paul saa kutsun Libbetin asunnolle Manhattanille, mutta saapuessaan hän pettyy kuullessaan, että myös Francis oli kutsuttu. Kolme juo olutta ja kuuntelee musiikkia; Francis ja Libbets ottavat myös Libbetsin äidin lääkekaapista löytyneitä reseptilääkkeitä, jolloin he lopulta pyörtyvät. Paul päättää lähteä ja ehtii juuri ja juuri New Canaaniin menevään junaan. Samaan aikaan Mikey, joka on kävelemässä myrskyssä, on lumoutunut jään peittämien puiden ja peltojen kauneudesta. Hän liukuu jäistä mäkeä alas ja istuu sitten kaiteelle lepäämään. Hetkeä myöhemmin kaatuneen puun katkaisema sähköjohto osuu kaiteeseen, ja Mikey saa sähköiskun. Jim ja Elena jäävät jumiin kaatuneen puun takia ja palaavat Carvereiden talolle aamunkoitteessa. Elena näkee tyttärensä sängyssä Sandyn kanssa ja käskee häntä pukeutumaan. Janey palaa kotiin ja käpertyy sänkyynsä sikiöasentoon vaivautumatta riisumaan juhlavaatteita. Ben on tähän mennessä raitistunut ja lähtee ajamaan kotiin. Hän löytää Mikeyn ruumiin tien varrelta ja kantaa sen takaisin Carvereiden talolle. Mikeyn kuolema vetää perheet yhteen, ja Wendy halaa järkyttynyttä ja turtunutta Sandya lohduttaakseen häntä. Jim on murtunut, kun taas Janey nukkuu unissaan ja on tietämätön viimeaikaisista tapahtumista. Ben, Elena ja Wendy ajavat sitten juna-asemalle noutamaan Paulin, jonka juna myöhästyi jään ja katkenneen johdon aiheuttaman sähkökatkoksen vuoksi. Kun kaikki neljä ovat yhdessä autossa, Ben murtuu ja nyyhkyttää hillittömästi ratissa, kun Elena lohduttaa häntä.</w:t>
      </w:r>
    </w:p>
    <w:p>
      <w:r>
        <w:rPr>
          <w:b/>
        </w:rPr>
        <w:t xml:space="preserve">Esimerkki 1.1290</w:t>
      </w:r>
    </w:p>
    <w:p>
      <w:r>
        <w:t xml:space="preserve">Fakta1: Barbara Nickerson ja yläluokkainen poikaystävä Josh Bickford yllättyvät ystävänsä Stan Osgoodin talossa, Fakta2: Fakta3: Johnin konservatiiviset vanhemmat ovat huolissaan tulevaisuudesta, Fakta4: Alkoholistinen äiti on väkivaltainen isää kohtaan, Fakta5: Twig löytää äidin vaarallisesta tilanteesta miehen kanssa.</w:t>
      </w:r>
    </w:p>
    <w:p>
      <w:r>
        <w:rPr>
          <w:b/>
        </w:rPr>
        <w:t xml:space="preserve">Tulos</w:t>
      </w:r>
    </w:p>
    <w:p>
      <w:r>
        <w:t xml:space="preserve">Barbara Nickerson ja hänen yläluokkainen poikaystävänsä Josh Bickford yllättyvät ystävänsä Stan Osgoodsin talossa, kun Twig Webster ja hänen huonokäytöksiset ystävänsä ryntäävät yksityisjuhliin. Josh on kauhistunut Twigin käytöksestä, mutta Barbaraa tuntuu vetävän puoleensa hänen eläimellinen magneettinsa. Johnin konservatiiviset vanhemmat ovat huolissaan hänen tulevaisuudestaan. Twigillä on puolestaan alkoholistiäiti Hazel, joka on väkivaltainen hänen isäänsä kohtaan. Aikuisten juhlissa Twig löytää äitinsä kompromissiasennossa toisen miehen kanssa. Kun he riitelevät, äiti putoaa portaita alas. Twigistä tulee hallitsematon, hän pahoinpitelee Barbaran ja lyö myös Joshia, kun tämä yrittää tulla pelastamaan tyttöjä. Barbara päätyy sairaalaan. Nähtyään poikansa surun ja kuultuaan myös Hazelin kuolemasta Bickfordit vannovat, että heistä tulee Joshin parempia vanhempia.</w:t>
      </w:r>
    </w:p>
    <w:p>
      <w:r>
        <w:rPr>
          <w:b/>
        </w:rPr>
        <w:t xml:space="preserve">Esimerkki 1.1291</w:t>
      </w:r>
    </w:p>
    <w:p>
      <w:r>
        <w:t xml:space="preserve">Fakta1: Fakta2: kadonnut ruumis kuuluu vanhalle naiselle, Fakta3: vanha nainen istui Lornan luona, Fakta4: Lorna alkaa uskoa, että yliluonnollinen voima on ottanut elämän hallintaansa, sarja outoja tapahtumia, kuten kukkakimppu, joka kuihtuu kosketuksesta, Fakta5: henki siirtyy lähimmän nuoren naisen ruumiiseen.</w:t>
      </w:r>
    </w:p>
    <w:p>
      <w:r>
        <w:rPr>
          <w:b/>
        </w:rPr>
        <w:t xml:space="preserve">Tulos</w:t>
      </w:r>
    </w:p>
    <w:p>
      <w:r>
        <w:t xml:space="preserve">Lorna Webster Nancy Kelly on viimeinen jälkeläinen noitametsästäjä Elijah Websterille, joka poltti viisitoista naista roviolla noituuden vuoksi. Hylättyään sulhasensa, paikallisen lääkärin Matt Adamsin John Loderin alttarille kaksi vuotta aiemmin Lorna on palaamassa uusenglantilaiseen kotikaupunkiinsa, kun bussi, jonka kyydissä hän on, syöksyy maahan. Vain kaksitoista kolmestatoista uhrista saadaan talteen. Kadonnut ruumis kuuluu vanhalle naiselle, joka oli pukeutunut mustaan huntuun ja istui Lornan vieressä, kun bussi menetti hallinnan. Erinäisten outojen tapahtumien jälkeen, joihin kuuluu muun muassa kukkakimppu, joka kuihtuu hänen kosketuksestaan, Lorna alkaa uskoa, että yliluonnollinen voima on ottamassa hänen elämäänsä hallintaansa. Hän alkaa tutkia Elijah Webstersin papereita ja löytää tunnustuksen, jossa selitetään noitien ja paholaisen välinen outo sopimus. Kun noita kuolee, hänen henkensä siirtyy lähimmän nuoren naisen ruumiiseen, joka saa hänen pimeät voimansa. Lorna uskoo olevansa noitavoimien viimeisin astia, edellinen oli salaperäinen vanha nainen, jonka ruumista ei koskaan löydetty. Paikalliset kaupunkilaiset tulevat epäluuloisiksi ja vainoharhaisiksi, sillä he uskovat, että Lorna aiheutti nuoren Peggyn, Mattsin veljentyttären, sairauden. Todistaakseen epätoivoisesti, ettei mikään yliluonnollinen vaikuta kaupunkiin tai hänen rakastamaansa naiseen, Matt löytää Elijah Websterin henkilökohtaisen päiväkirjan. Sen sisältä löytyy yksityiskohtia siitä, miten Webster väärensi noituuden tunnustuksia edistääkseen poliittista asemaansa. Matt kiirehtii näyttämään Lornalle päiväkirjaa, mutta joutuu huomaamaan, että jotkut kaupunkilaiset vandalisoivat hänen talonsa ja Lorna pakenee hysteerisessä kauhussa. Lorna näkee harhoja ja putoaa jokeen. Matt pelastaa hänet ja löytää samalla vanhan naisen ruumiin. Nyt Lorna uskoo, että hän on joutunut taikauskon uhriksi, jää kaupunkiin ja menee naimisiin Mattin kanssa.</w:t>
      </w:r>
    </w:p>
    <w:p>
      <w:r>
        <w:rPr>
          <w:b/>
        </w:rPr>
        <w:t xml:space="preserve">Esimerkki 1.1292</w:t>
      </w:r>
    </w:p>
    <w:p>
      <w:r>
        <w:t xml:space="preserve">Fakta1: elokuva kertoo tohtori Christopher B. Sheldonin johtamasta epäonnisesta koulupurjehdusretkestä, Fakta2: pojat soittavat tohtori Christopher B. Sheldonille, Fakta3: Sheldon luo läheisen yhteyden amerikkalaiseen Chuck Giegiin, joka on rikkaan pojan Frank Beaumontin kanssa, joka on ujo, Gil Martinin ja pahiksen Dean Prestonin kanssa, Fakta4: Gilille annetaan vaihtoehtoinen rajoitettu tehtävä laivalla ollessaan, Fakta5: miehistö lähtee merelle uudelleen seuraavana päivänä.</w:t>
      </w:r>
    </w:p>
    <w:p>
      <w:r>
        <w:rPr>
          <w:b/>
        </w:rPr>
        <w:t xml:space="preserve">Tulos</w:t>
      </w:r>
    </w:p>
    <w:p>
      <w:r>
        <w:t xml:space="preserve">Elokuva perustuu 2. toukokuuta 1961 uponneen Albatross-brigtaanin kohtaloon, jonka väitetään uponneen valkoisen räntäsateen vuoksi. Elokuva kertoo koulun epäonnisesta purjehdusretkestä, jota johti tohtori Christopher B. Sheldon Jeff Bridges, jota pojat kutsuvat Skipperiksi. Hän on kova ja opettaa heille kuria. Hän muodostaa läheisen yhteyden allAmerican Chuck Gieg Scott Wolfiin, ongelmalliseen rikkaaseen poikaan Frank Beaumontiin Jeremy Sistoon, ujoon Gil Martiniin Ryan Phillippeen ja pahikseen Dean Prestonin Eric Michael Coleen. Ensimmäisinä päivinä selviää, että yksi opiskelijamiehistön jäsenistä, Gil Martin, kärsii akrofobiasta eikä edes yritä pelastaa Chuckia, joka melkein tukehtuu, kun tämä sotkeutuu takiloihin liukastuttuaan yhdestä mastosta. Sen jälkeen kun kippari Sheldon oli pelastanut Chuckin, Gil käsketään kiipeämään köysiä pitkin, mihin hän ei lopulta pysty, ja hänelle annetaan aluksella ollessaan vaihtoehtoinen rajoitettu tehtävä. Lopulta brigantti rantautuu, ja pojat lähtevät saarelle. Franksin varakkaat isä ja äiti tekevät hänelle yllätysvierailun miehistön ollessa satamassa. Frank on järkyttynyt siitä, että vierailu vaikuttaa huonosti ajoitetulta hänen yliampuvien vanhempiensa toimesta, ja hän joutuu eroon pojista ja heidän juhlallisuuksistaan, kun hänen vanhempansa vaativat häntä lähtemään heidän kanssaan pihvi-illalliselle. Isä ja poika päätyvät nyrkkitappeluun ja vieraantuvat entisestään vierailun ja tappelun myötä. Juhlien jälkeisen yön jälkeen miehistö lähtee seuraavana päivänä jälleen merelle. Kun valkoinen myrsky uhkaa heidän laivaansa, pojat yrittävät käyttää sitä, mitä Skipper on opettanut heille selvitäkseen kauheasta koettelemuksesta.</w:t>
      </w:r>
    </w:p>
    <w:p>
      <w:r>
        <w:rPr>
          <w:b/>
        </w:rPr>
        <w:t xml:space="preserve">Esimerkki 1.1293</w:t>
      </w:r>
    </w:p>
    <w:p>
      <w:r>
        <w:t xml:space="preserve">Fakta1: majakka vallan muutosakselilla vääriin käsiin, Fakta2: krokotiili asuu joessa Brozzie Drewittin talon vieressä, Fakta3: krokotiilimetsästäjä Steve Irwin ja vaimo kuvaavat dokumenttia vähemmän rakastettavista Australian villieläimistä, Fakta4: Steve ja Terri kiitävät heidän ohitseen veneessä, Fakta5: Wheeler ja Archer seuraavat heitä takaa Land Roverilla.</w:t>
      </w:r>
    </w:p>
    <w:p>
      <w:r>
        <w:rPr>
          <w:b/>
        </w:rPr>
        <w:t xml:space="preserve">Tulos</w:t>
      </w:r>
    </w:p>
    <w:p>
      <w:r>
        <w:t xml:space="preserve">Avaruudessa Yhdysvaltojen omistama satelliitti räjähtää, ja yksi sen viimeisistä jäljelle jääneistä osista, majakka, syöksyy kohti Maata, jossa se laskeutuu Australiaan, mutta joutuu krokotiilin nielaisemaksi. Takaisin CIA:ssa agentti Buckwhiler ja apulaisjohtaja Reynolds paljastavat, että vääriin käsiin joutunut majakka voi muuttaa maailman valta-akselia, joten he lähettävät kaksi agenttia, Robert Wheelerin ja Vaughn Archerin, Australiaan hakemaan majakkaa. Osastonjohtaja Ansell palkkaa salaa myös oman agenttinsa Jo Buckleyn hakemaan majakan ennen Wheeleria ja Archeria, jotta Ansell voi ottaa Reynoldsin paikan. Australiassa majakan nielaissut krokotiili asuu joessa Brozzie Drewittin talon vieressä, vastenmielisen karjatilan omistajan, joka ottaa omiin käsiinsä tappaa krokotiilin, koska se saalistaa hänen karjaansa. Tämän vuoksi eläin- ja kalastusministeriö lähettää yhden työntekijöistään, Sam Flynnin, Drewittsin talolle. Sam yrittää vakuuttaa Brozziea palkkaamaan ammattilaisia eläimen uudelleensijoittamiseen sen sijaan, että hän tappaisi sen, mikä on laitonta. Flynnin sanoista huolimatta Brozzie yrittää tappaa krokotiilin myöhemmin samana iltana, mutta epäonnistuu. Sillä välin krokotiilimetsästäjä Steve Irwin ja hänen vaimonsa Terri ovat kuvaamassa dokumenttia Australian villieläinten rakkaudettomuudesta, kun Flynn palkkaa heidät siirtämään Brozzieta kiusanneen krokotiilin. Steve saa krokotiilin onnistuneesti veneeseensä. Wheeler ja Archer ovat lähistöllä GPS-teknologian avulla jäljittämässä majakkaa. Kun nämä kaksi agenttia näkevät Steven ja Terrin kiitävän heidän ohitseen veneessään, jossa on majakan nielaissut krokotiili, he ovat vakuuttuneita siitä, että majakka on Irwinien hallussa. He soittavat CIA:lle, joka uskoo Irwinien aikovan käyttää majakkaa Australian eläintarhan monimiljoonaisen laajennuksen maksamiseen. Steve ja Terri laittavat krokotiilin laatikkoon ja laittavat sen kuorma-auton takapenkille ajamaan uudelle jokialueelle. Wheeler ja Archer seuraavat heitä takaa Land Roverilla, ja kun Wheeler hyppää Irwinien auton katolle, Steve luulee heitä salametsästäjiksi, jotka ovat krokotiilin perässä. Steve kiipeää katolle ja onnistuu lyhyen nyrkkitappelun jälkeen työntämään Wheelerin pois autosta. Kun Irwinit saavuttavat joen, Steve avaa krokotiilin laatikon ja huomaa, että krokotiili oli ulostanut. Kakan seassa Steve näkee kiiltävän metalliesineen, majakan, jonka hän erehtyy luulemaan väärin heitetyiksi lasten pyöriviksi leluiksi. Steve ja Terri saavat krokotiilin onnistuneesti jokeen, mutta Wheeler ja Archer ilmestyvät jälleen veneellä, päättäväisinä hakemaan majakan. Jo Buckley ilmestyy paikalle ultrakevyellä lentokoneella ja heittää dynamiittipötköjä Wheelerin ja Archerin veneen päälle, jolloin se tuhoutuu ja kaksi agenttia putoavat jokeen. Steve uskoo, että hän ja Terri ovat joutuneet keskelle salametsästäjäsotaa, ja koska hän ei halua dynamiitin vahingoittavan juuri siirrettyä krokotiilia, hän hakee veneestä köyden ja lassoaa lentokoneen, jolloin se putoaa jokeen ja näennäisesti tappaa Buckleyn. Kävi ilmi, että Buckley selvisi hengissä, ja hän ui rantaan ilmoittaakseen Ansellille puhelinsoitolla, ettei hän onnistunut hakemaan majakkaa. Ansell ilmoittaa Buckleylle, että hän on pakosalla CIA:ta ja poliisia, koska oli palkannut hänet tehtävään. Poliisi löytää hänet ja pidättää hänet rikoksistaan, jolloin puhelinsoitto päättyy. Koska Wheeler ja Archers eivät onnistuneet hakemaan majakkaa, CIA päättää, että on aika ryhtyä jyrkkiin toimenpiteisiin, ja he soittavat Yhdysvaltain presidentille George W. Bushille Valkoiseen taloon pyytääkseen lupaa käyttää sotilashelikoptereita lentääkseen Australiaan ja hakemaan majakkaa. Steve on päättämässä dokumenttiaan heittämällä majakan ilmaan, kun sotilashelikopterit saapuvat. Steve ojentaa heille majakan ja paljastaa, että koko pulma oli väärinkäsitys, ja vastineeksi CIA lähettää Wheelerin ja Archerin vapaaehtoisiksi eläintarhaan. Brozziesta tulee vapaaehtoinen eläin- ja kalastusministeriön palveluksessa.</w:t>
      </w:r>
    </w:p>
    <w:p>
      <w:r>
        <w:rPr>
          <w:b/>
        </w:rPr>
        <w:t xml:space="preserve">Esimerkki 1.1294</w:t>
      </w:r>
    </w:p>
    <w:p>
      <w:r>
        <w:t xml:space="preserve">Fakta1: Fakta2: yläluokkainen perhe hylkäsi hänet ja tyttärensä Stephenin alkoholismin ja Janin vapaamielisen tahdonalaisuuden vuoksi, Fakta3: Stephen liukuu yhä syvemmälle alkoholismiin, Fakta4: Ace poliisi, joka oli pelivelan takia suojellakseen Janin mainetta, Fakta5: Jan tuo hänet Dwightin oikeudenkäyntiin.</w:t>
      </w:r>
    </w:p>
    <w:p>
      <w:r>
        <w:rPr>
          <w:b/>
        </w:rPr>
        <w:t xml:space="preserve">Tulos</w:t>
      </w:r>
    </w:p>
    <w:p>
      <w:r>
        <w:t xml:space="preserve">Puolustusasianajaja Stephen Ashe Lionel Barrymore puolustaa menestyksekkäästi tunnettua gangsteria Ace Wilfongia Clark Gablea murhasyytteeltä, vaikka hän tiesi Ace Wilfongin muusta laittomasta toiminnasta. Hänen yläluokkainen perheensä on lähes hylännyt hänet ja hänen tyttärensä Jan Norma Shearerin Stephensin alkoholismin ja Jansin vapaamielisen omapäisyyden vuoksi. Jan on kihloissa puhdaslinjaisen Dwight Winthrop Leslie Howardin kanssa, mutta heidän suhteensa on uhattuna, kun Jan tapaa Acen ja ihastuu tähän ja tämän jännittävään elämään. Kun Stephen luisuu yhä syvemmälle alkoholismiin, Jan purkaa kihlauksensa Dwightin kanssa ja aloittaa salaisen suhteen Acen kanssa, joka kasvaa rakkaudeksi. Tilanne kärjistyy, kun Ace kysyy juopuneelta Stepheniltä, voisiko hän naida Janin. Stephen loukkaantuu pyynnöstä ja kieltäytyy vihaisesti, ja kun hän löytää Janin Acein budoaarista, hän vie tämän kotiin. He riitelevät paheistaan, ja Jan ehdottaa sopimusta: hän ei enää koskaan näe Acea, jos Stephen lopettaa juomisen. Vaikka Stephen tietää, ettei voi pitää lupaustaan, hän suostuu, ja he lähtevät yhdessä Stephensin kiihkeän uskollisen avustajan Eddie James Gleasonin kanssa puhdistautuvalle retkeilylomalle. Kolmen kuukauden raittiuden jälkeen Stephen ostaa pullon viinaa ja nousee junaan kohti tuntematonta määränpäätä. Jan palaa kotiin ja huomaa, että hänen perheensä on eronnut hänestä; masentuneena hän vierailee Acen luona. Mies reagoi Janen paluuseen vihaisesti ja omistushaluisesti ja ilmoittaa, että he menevät naimisiin seuraavana päivänä. Jan tajuaa vähitellen, millainen mies mies todella on, ja hiipii pois. Ace seuraa häntä hänen asunnolleen ja uhkaa Jania Eddien ja Dwightin kanssa käydyn lyhyen yhteenoton jälkeen, että Jan ei voi välttyä naimisiinmenolta ja että jos hän menee naimisiin Dwightin kanssa, Ace varmistaa, että Dwight tapetaan. Dwight menee Ässän peliklubille ja tappaa hänet, minkä jälkeen hän ilmoittautuu murhasta. Hän kertoo poliisille, että kyse oli pelivelasta, suojellakseen Jansin mainetta, vaikka se merkitsisi hänen omaa teloitustaan. Jan löytää Stephenin huoratalosta, joka on vakavasti sairas juopottelustaan, ja tuo hänet Dwightsin oikeudenkäyntiin. Sekä Dwightin että syyttäjän vastalauseista huolimatta Stephen asettaa Janin todistajanaitioon ja tuo esiin kaikki yksityiskohdat hänen suhteestaan Aceen sekä todellisen syyn, miksi Dwight tappoi hänet. Valamiehistölle osoittamassaan tunteikkaassa vetoomuksessa Stephen ottaa vastuun kaikesta tapahtuneesta ja selittää, että hänen alkoholisminsa vuoksi hän ei ollut kyennyt olemaan kunnollinen isä Janille, ennen kuin oli liian myöhäistä. Sitten hän romahtaa maahan kuolleena. Dwight vapautetaan syytteistä, ja kun Jan valmistautuu lähtemään uuteen elämään New Yorkiin, hän lupaa seurata häntä.</w:t>
      </w:r>
    </w:p>
    <w:p>
      <w:r>
        <w:rPr>
          <w:b/>
        </w:rPr>
        <w:t xml:space="preserve">Esimerkki 1.1295</w:t>
      </w:r>
    </w:p>
    <w:p>
      <w:r>
        <w:t xml:space="preserve">Fakta1: koulu on täynnä latinalaisamerikkalaisia opiskelijoita työväenluokan perheistä, Fakta2: työväenluokan perheet ovat akateemisten taitojen osalta alempana kuin luokkataso, Fakta3: opiskelijat ottavat AP-laskutoimituksia ylimpään vuoteen mennessä, Fakta4: Escalante opastaa luokkaa karkeasti käännettynä haluksi tai motivaatioksi, Fakta5: Koulutuksen testauspalvelu Opiskelijoiden menestyksen kyseenalaistamiseksi on tyrmistyttävää.</w:t>
      </w:r>
    </w:p>
    <w:p>
      <w:r>
        <w:rPr>
          <w:b/>
        </w:rPr>
        <w:t xml:space="preserve">Tulos</w:t>
      </w:r>
    </w:p>
    <w:p>
      <w:r>
        <w:t xml:space="preserve">Jaime Escalante ryhtyy matematiikan opettajaksi James A. Garfieldin lukioon Itä-Los Angelesissa. Koulu on täynnä työväenluokan perheistä lähtöisin olevia latinalaisamerikkalaisia oppilaita, jotka ovat akateemisten taitojensa suhteen paljon luokkatasoaan huonompia ja joilla on myös paljon sosiaalisia ongelmia. Escalante pyrkii muuttamaan koulukulttuuria, jotta oppilaat menestyisivät akateemisissa opinnoissa. Hän huomaa pian luokkansa käyttämättömän potentiaalin ja asettaa tavoitteeksi, että oppilaat suorittavat AP-laskutoimitukset viimeiseen lukuvuoteen mennessä. Escalante opettaa luokkaansa ganas-filosofian mukaisesti, joka tarkoittaa karkeasti käännettynä halua tai motivaatiota. Opiskelijat alkavat käydä kesäkursseja pitkälle kehitetyssä matematiikassa Escalanten kanssa, ja hänen on kestettävä muiden opettajien kyynisyyttä, sillä heidän mielestään opiskelijat eivät ole tarpeeksi kyvykkäitä. Escalante auttaa heitä voittamaan vastoinkäymiset ja läpäisemään AP Calculus -kokeet, kun he kamppailevat yhteiskunnan alhaisempien odotusten kanssa. Hänen kauhukseensa Educational Testing Service kyseenalaistaa oppilaiden menestyksen ja väittää, että heidän virheissään on liikaa päällekkäisyyksiä, ja vihjaa oppilaiden huijanneen. Escalante puolustaa oppilaitaan ja katsoo, että syytökset perustuvat pikemminkin rodullisiin ja taloudellisiin käsityksiin. Hän tarjoutuu antamaan oppilaiden suorittaa koe uudelleen kuukausia myöhemmin, ja kaikki oppilaat läpäisevät kokeen uudelleen, vaikka heillä oli vain yksi päivä aikaa valmistautua, mikä lopettaa kaikki huijaamista koskevat epäilyt.</w:t>
      </w:r>
    </w:p>
    <w:p>
      <w:r>
        <w:rPr>
          <w:b/>
        </w:rPr>
        <w:t xml:space="preserve">Esimerkki 1.1296</w:t>
      </w:r>
    </w:p>
    <w:p>
      <w:r>
        <w:t xml:space="preserve">Fakta1: elokuva alkaa haastattelu Thomas Harbor, Fakta2: jäsen miehistön tappaa itsensä ilmassa, Fakta3: Harbor 's Will matkustaa lautalla, Fakta4: Harbor oli kun on kuollut minuutin muistin, Fakta5: Thomas konfrontaa hänet kertoa muille ihmisille kartanossa epäonnistui laite</w:t>
      </w:r>
    </w:p>
    <w:p>
      <w:r>
        <w:rPr>
          <w:b/>
        </w:rPr>
        <w:t xml:space="preserve">Tulos</w:t>
      </w:r>
    </w:p>
    <w:p>
      <w:r>
        <w:t xml:space="preserve">Elokuva alkaa Thomas Harborin Robert Redfordin haastattelulla, miehen, joka on tieteellisesti todistanut kuolemanjälkeisen elämän olemassaolon, mikä on johtanut erittäin korkeaan itsemurhien määrään. Haastattelija Mary Steenburgen kysyy Harborilta, tunteeko hän itsensä syylliseksi, mihin hän vastaa kieltävästi. Heti tämän jälkeen eräs kuvausryhmän jäsen tappaa itsensä lähetyksessä. Harborin poika Will Jason Segel matkustaa Harborin löydön kaksivuotispäivänä lautalla, jossa hän tapaa Islan Rooney Maran. He keskustelevat ja Will toteaa Islan näyttävän hyvin tutulta. Hän sanoo olevansa järkyttynyt siitä, että ihmiset tappavat jatkuvasti itseään, kun taas Islan mielestä se on helppo tie ulos. Will kertoo myös muistosta, jonka hän sai ollessaan hetken kuolleena, jossa hän näki nuoren pojan rannalla. Willin ottaa kyytiin hänen veljensä Toby Jesse Plemons, joka ajaa hänet syrjäiseen kartanoon, jonne heidän isänsä on rakentanut uuden asemansa. Will huomaa, että hänelle työskentelevät ihmiset, ja Toby kertoo, että he kaikki yrittivät itsemurhaa. He menevät huoneeseen, jossa Will tapaa Lacey Riley Keoughin ja Cooper Ron Canadan, ja näkee isänsä sidottuna koneeseen, kun he tappavat ja elvyttävät hänet. Will syyttää häntä korkeasta itsemurhien määrästä. Myöhemmin Will näkee Islan rannalla, kun hän kävelee veteen reppu mukanaan, joka on kuormattu jumppapainolla. Hän juoksee perään ja pelastaa juuri ja juuri Islan. Hän tuo Islan kartanoon, jossa hänet otetaan huostaan. Myöhemmässä tapaamisessa asukkaiden kanssa Thomas paljastaa keksineensä koneen, joka voi tallentaa, mitä kuolleet näkevät kuolemanjälkeisessä elämässä, mikä vaatii kuolleen henkilön, ja he varastavat Pat Phillips Paul Bellefeuillen ruumishuoneelta ruumiin. Will paljastaa Islalle, että hänen äitinsä tappoi itsensä, kun hän oli nuorempi. Seuraavana päivänä he yrittävät tallentaa tuonpuoleista elämää, mutta mitään ei tapahdu. Epäonnistuneen yrityksen jälkeen Will menee yksin huoneeseen ja laittaa takaisin koneesta irrottamansa johdotuksen palan, jonka jälkeen näytetään jakso, jossa Pat Phillips ajaa sairaalaan, käy jonkun luona ja tappelee siellä naisen kanssa. Will löytää netistä tallenteelta löytyvän sairaalan ja vierailee siellä, mutta huomaa, että videolla näkyvä käytävä on kadonnut vuosikymmenen takaisen remontin jälkeen. Myöhemmin kokouksessa Thomas tuo Laceyn lavalle ja asettaa hänet vastakkain siitä, että hän on kertonut muille kartanossa oleville ihmisille epäonnistuneesta laitteesta, ja käskee häntä lähtemään välittömästi. Will ajaa Islan sairaalaan ja näyttää tälle tallenteen ja kertoo, että hän uskoo laitteen tallentavan muistoja eikä tuonpuoleista elämää. Sairaalaan murtauduttuaan he löytävät Pat Phillipsin isän kansion, joka kuoli sairaalassa. Isla saa selville, että tallenteella olevalla miehellä on eri tatuointi kuin sillä, jonka hän näki Patissa aiemmin. Will vie Islan rannalle, jossa Isla paljastaa hänelle, että hänellä oli poika ja että tämä kuoli, kun Isla nukkui. Myöhemmin he etsivät videolla esiintyvän naisen, joka paljastuu Patsin sisareksi Janice M.J. Karmiksi. Nainen kertoo heille, että Pat jätti hänet yksin kuolevan isänsä kanssa eikä käynyt tämän luona sairaalassa. Isla ja Will lähentyvät toisiaan ja jakavat suudelman, jonka Toby keskeyttää. Yhdessä he ryntäävät Thomasin luo, joka on kytketty koneeseen ja kuollut. He toteavat, että hän näkee yön, jolloin heidän äitinsä tappoi itsensä, paitsi että Thomas pysäyttää hänet. He pystyvät herättämään Thomasin henkiin, joka päättelee, että kuolemanjälkeinen elämä on vaihtoehtoinen versio heidän nykyisestä elämästään, vain erilaisilla valinnoilla. He sopivat tuhoavansa koneen, sillä tämä paljastus aiheuttaisi miljoonia itsemurhia ihmisille, jotka haluavat parantaa nykyistä elämäänsä. Thomas valmistautuu pitämään puheen, jonka Lacey keskeyttää ampumalla Islan väittäen juuri siirtäneensä hänet. Isla kuolee Willsin syliin. Myöhemmin murtunut Will kytkeytyy koneeseen. Hän saapuu takaisin lautalle, jossa hän tapaa jälleen Islan, joka toteaa tämän olevan muisto. Paljastuu, että Will elää muistisilmukassa yrittäen estää Islan kuoleman ja että hän aloittaa joka kerta uudelleen lautalla. Isla sanoo, että Will pelasti hänet ja että he molemmat jatkavat nyt eteenpäin. Vaikka Toby ja Thomas yrittävät herättää Willin henkiin, hän kuolee ja lupaa Islalle, että muistaa hänet. Will seisoo rannalla, jossa hän näkee pienen pojan ja nostaa hänet vedestä. Pikkupojan äiti Isla saapuu paikalle ja kiittää Williä. He eivät tunnista toisiaan. Tytön lähdettyä Will kävelee pois, mutta kun hän alkaa muistaa, kuka Isla on, hän pysähtyy hitaasti ja katsoo takaisin.</w:t>
      </w:r>
    </w:p>
    <w:p>
      <w:r>
        <w:rPr>
          <w:b/>
        </w:rPr>
        <w:t xml:space="preserve">Esimerkki 1.1297</w:t>
      </w:r>
    </w:p>
    <w:p>
      <w:r>
        <w:t xml:space="preserve">Fakta1: Fakta2: Kylän miehen elämä rajoittuu maatilaan ja viljelyyn, Fakta3: Hänelle koituu ongelmia veljenpojan ja veljentyttären muodossa, Fakta4: Sekä Sreekuttan että lapset eivät tunne oloaan mukavaksi maalaismaisemassa, Fakta5: Ainoa asia, joka pitää heidät maassa, ovat juuret paikkaan.</w:t>
      </w:r>
    </w:p>
    <w:p>
      <w:r>
        <w:rPr>
          <w:b/>
        </w:rPr>
        <w:t xml:space="preserve">Tulos</w:t>
      </w:r>
    </w:p>
    <w:p>
      <w:r>
        <w:t xml:space="preserve">Jilebi on suloinen tarina keski-ikäisen kylämiehen Sreekuttan Jayasuryan ja hänen kaupunkilaislähtöisten veljenpoikiensa vastakkainasettelusta. Sreekuttan on kylämies, jonka elämä rajoittuu maatilaansa ja viljelyynsä. Kaukana Dubain kaupungissa hänelle koituu ongelmia veljenpoikansa ja veljentyttärensä muodossa. Heidän ensitapaamisestaan lähtien käy ilmi, että sekä Sreekuttan että lapset tuntevat olonsa epämukavaksi maalaismaisemassa. Ainoa asia, joka heitä pitää kiinni, ovat heidän juurensa paikkaan. Teekkarilapset ovat päättäneet tehdä Sreekuttanin ja kaikkien ympärillä olevien elämästä kurjaa. Pian heidän lomansa päättyy, ja he lähtevät Kuttetanin johdolla perhekodistaan aloittaakseen koulunkäynnin Kodaikanalissa. Matka uuteen kouluun tuo mukanaan yllätyksiä, joista osa on happamia ja osa suloisia molemmille. Sreekuttanin ja lasten välille syntyy side. Koulussa he tapaavat SilpaRamya Nambisan lasten äiti, hän vihaisesti lambrates Sreekuttan ja syyttää häntä ja hänen kylän maanviljely asenne ja vastuu myöhästyy sisäänpääsyyn. Sreekuttan laittaa Silpan paikoilleen hänen snobistisesta asenteestaan ja muistuttaa häntä siitä, että raha ei saa ihmissuhteita muuttamaan sen luontaisia arvoja. Myöhemmin ymmärtäen virheensä Silpa antaa lastensa liittyä läheiseen kouluun hänen perheensä taloon ja lentää takaisin Dubaissa Thrissuriin.</w:t>
      </w:r>
    </w:p>
    <w:p>
      <w:r>
        <w:rPr>
          <w:b/>
        </w:rPr>
        <w:t xml:space="preserve">Esimerkki 1.1298</w:t>
      </w:r>
    </w:p>
    <w:p>
      <w:r>
        <w:t xml:space="preserve">Fakta1: Fakta2: Fakta3: Vaudeville on kuoleva viihdemuoto, Fakta4: Kaikkien perheenjäsenten on pakko löytää tavallisia arkisia töitä, Fakta5: Bert on kiinnostunut kuin palaamaan showbisnekseen.</w:t>
      </w:r>
    </w:p>
    <w:p>
      <w:r>
        <w:rPr>
          <w:b/>
        </w:rPr>
        <w:t xml:space="preserve">Tulos</w:t>
      </w:r>
    </w:p>
    <w:p>
      <w:r>
        <w:t xml:space="preserve">Albert Suuri johtaa perhejonglöörinäytelmää vaudeville-piirissä. Albert Norwick rakastaa tätä elämää ja viihdyttää vaimonsa Fayn, poikansa Bertin sekä tyttäriensä Mayn ja Junen kanssa, mutta vaudeville on kuoleva viihdemuoto, ja kaikki perheenjäsenet joutuvat etsimään tavallisia, jokapäiväisiä töitä. Vaikka agentti Toby Helper jatkaa näyttämövarausten etsimistä, Albertista on tullut newjerseyläisen yrityksen laivuri. May karkaa poikaystävänsä Frank Dotyyn kanssa, mikä vähentää esitystä yhdellä, jos se joskus yhdistyy. June tapailee Arthur Waldron Jr:a, jonka isä omistaa yrityksen, jossa hän työskentelee. Bertillä on sillä välin hyvä työpaikka, ja häntä kiinnostaa enemmän baseballin pelaaminen kuin paluu showbisnekseen. August Dinkel tarjoaa yllättäen 16 viikon varausta länteen. Albert haluaa epätoivoisesti lähteä, niinkin paljon, että hän menee yksin juna-asemalle, kun kaikki muut perheenjäsenet kieltäytyvät. Mutta kun hän kuulee läheiseltä baseball-kentältä väkijoukon pauhua, Albert menee katsomaan Bertin peliä ja tajuaa, että hän ja koko perhe ovat täällä jäädäkseen.</w:t>
      </w:r>
    </w:p>
    <w:p>
      <w:r>
        <w:rPr>
          <w:b/>
        </w:rPr>
        <w:t xml:space="preserve">Esimerkki 1.1299</w:t>
      </w:r>
    </w:p>
    <w:p>
      <w:r>
        <w:t xml:space="preserve">Fakta1: meteoroidi osuu kuorma-auton eteen, Fakta2: tulipalo palaa hallitsemattomasti, Fakta3: Adam Marquez kanssa lentävät helikopterin kautta evakuoidun FEMA: n johtajan Jack Wallachin ja kollegan kanssa, Fakta4: Jack onnistuu saamaan hänet helikopterin kyytiin, Fakta5: komeetta kulkee maan ohi heinäkuun 4. päivänä.</w:t>
      </w:r>
    </w:p>
    <w:p>
      <w:r>
        <w:rPr>
          <w:b/>
        </w:rPr>
        <w:t xml:space="preserve">Tulos</w:t>
      </w:r>
    </w:p>
    <w:p>
      <w:r>
        <w:t xml:space="preserve">Myöhään eräänä yönä lähellä Billingsia Montanassa bensatankkeri ajaa ohi, kun meteoroidi yhtäkkiä osuu rekan eteen. Kuljettaja yrittää väistää, mutta menettää hallinnan ja kaatuu, jolloin säiliöauto räjähtää ja aiheuttaa valtavan tulipalon. Seuraavana aamuna tulipalo palaa hallitsemattomasti, ja raportoidaan, että säiliöautoon osui salama. Kun alue on evakuoitu, FEMA:n johtaja Jack Wallach Michael Biehn ja kollegansa Adam Marquez Carlos Gomez lentävät helikopterilla alueen yllä tarkastamassa paloa, kun he huomaavat, että kaksi ihmistä on yhä alueella. Mies on talonsa katolla yrittäen pelastaa sitä vaimonsa vastalauseista huolimatta. Jack ja Adam laskeutuvat ja ottavat naisen kyytiin, vaikka tämä protestoi vihaisesti miehensä puolesta. Mies alkaa kärsiä savuhengityksestä, kun Jack onnistuu saamaan hänet helikopteriin. Jack onnistuu juuri ja juuri pelastautumaan, kun propaanisäiliö aiheuttaa valtavan räjähdyksen ja tuhoaa kodin. He pakenevat. Myöhemmin samana iltana Coloradon Boulderissa sijaitsevassa kansallisessa observatoriossa tohtori Lily McKee Annabella Sciorra, observatorion johtaja, tarkkailee komeettaa, joka tulee kulkemaan Maan ohi 4. heinäkuuta. Myöhemmin, kun hän menee kotiin ja katsoo valokuvia, hän näkee asteroideiksi luulevia asioita. Seuraavana päivänä hän ilmoittaa Jackille ja Adamille törmäyksen mahdollisuudesta ja soittaa heille. Hän kertoo heille kahdesta asteroidista: Helios ja Eros, joiden kiertoradat komeetta on häirinnyt ja jotka saattavat törmätä Maahan. Helios osuisi tuhannen Hiroshiman pommin voimalla ja aiheuttaisi törmäysalueella viisi kertaa Aurinkoa kuumemman lämpötilan. Kaikki 150 mailin säteellä tuhoutuisi, ja törmäys ruiskuttaisi sulaa kiveä vielä 70 mailin päähän. Eros on neljän mailin levyinen ja aiheuttaisi maailmanlaajuisen ekologisen katastrofin, jos se todella osuisi. Sitten Max Jenson Brian Hill, yksi Lilyn avustajista, ilmoittaa Lilylle, Jackille ja Adamille, että Helios lähestyy Maata ja että Havaijin Mauna Kean observatorio on havainnut joitakin pienempiä asteroideja, joita kansallinen observatorio ei voi nähdä, ja he uskovat, että pieni asteroidi osui Montanaan. Jack ja Adam tajuavat, että tulipalo todellakin johtui asteroidin törmäyksestä. Myöhemmin Lily ja Max tarkistavat Helioksen lentoradan ja huomaavat, että se todellakin osuu Maahan. Heidän lukujensa mukaan Helios osuu Kansas Cityn alueelle noin 48 tunnin kuluessa. He kertovat asiasta presidentille, joka määrää, että kaupunki on evakuoitava heti. Lopulta Helioksen sirpale osuu Kansas Cityn alueella olevaan patoon, mikä aiheuttaa tulvan kaupungissa. Wallach, joka ajaa kaupunkiin pelastaakseen kaksi jumiin jäänyttä palomiestä ja heidän ajoneuvoonsa törmänneen rattijuopon, jää tulvan alle. Hän ja palomiehet selviävät hengissä, mutta rattijuoppo kuolee. Valitettavasti selviää, että Eros iskee myös ja että kyseessä on sukupuuttoon kuolemisen tasoinen tapahtuma. Yhdysvallat yrittää tuhota Eroksen kolmeen suihkuhävittäjään asennetuilla lasereilla, mutta yksi lasereista vaurioituu, kun sitä kuljettava suihkukone nousee ilmaan ja nousee korkeuteen rajuun myrskyyn. Viime hetken korjausten jälkeen kahden muun lentokoneen lasereita käytetään näennäisesti tuhoamaan Eros, mutta valitettavasti käy ilmi, että tehtävä onnistui vain osittain. Sen sijaan, että asteroidi olisi tuhoutunut, laserit hajottivat sen moniin pieniin, mutta tappaviin palasiin. Eroksen suurin pala ja useita pienempiä sirpaleita osuu Dallasiin, Teksasiin, jossa Lilyn poika ja Lilyn isä ovat. Kaupunki tuhoutuu iskujen ja kuumuuspurkauksen seurauksena. Lily etsii epätoivoisesti kaupungista isäänsä ja poikaansa, jotka selviytyivät räjähdyksestä ja jälkijäristyksistä, mutta hänen isänsä päätyy loukkuun ja loukkaantuneena sen sairaalan raunioille, jossa hän työskenteli, ja hänen poikansa Elliot harhailee yrittäen löytää apua. Etsintöjen jälkeen Lily löytää isänsä ja pelastaa hänet läheisten palomiesten avulla, mutta jatkaa Elliotin pelastamista, kun hänen mukanaan ollut sotilas palaa takaisin tukikohtaan, vaikka palomies onkin hänen mukanaan. He etsivät raunioituneen kaupungin ja löytävät lopulta Elliotin suurimmasta sirpaleesta syntyneestä törmäyskraatterista. Jack ilmestyy avuksi helikopterilla, sillä hän on saanut tietää heidän sijaintinsa Lilyn entiseltä saattajalta. Hän pelastaa Elliotin, ja neljä palaa tukikohtaan, jossa he katsovat komeetan menevän Maan ohi ja ovat helpottuneita siitä, ettei se palaa aiheuttamaan ongelmia vielä 4 000 vuoteen.</w:t>
      </w:r>
    </w:p>
    <w:p>
      <w:r>
        <w:rPr>
          <w:b/>
        </w:rPr>
        <w:t xml:space="preserve">Esimerkki 1.1300</w:t>
      </w:r>
    </w:p>
    <w:p>
      <w:r>
        <w:t xml:space="preserve">Fakta1: Fakta2: Fakta3: Neelin poika sai nimekseen Kunhali, Fakta4: Kunhali asui Thangalin talossa, Fakta5: Thangalin vaimo vihasi Kunhalin läsnäoloa.</w:t>
      </w:r>
    </w:p>
    <w:p>
      <w:r>
        <w:rPr>
          <w:b/>
        </w:rPr>
        <w:t xml:space="preserve">Tulos</w:t>
      </w:r>
    </w:p>
    <w:p>
      <w:r>
        <w:t xml:space="preserve">Edistyksellisesti ajatteleva Pookoya Thangal Jagathy Sreekumar ei usko kastijärjestelmään tai uskontokuntaan. Eräänä päivänä Neeli-niminen nainen joutui hinduyhteisön hyljeksimäksi, koska hän tuli raskaaksi ennen avioliittoa. Pookoya Thangal antoi naiselle majapaikan palvelijansa talosta. Thangalin vaimo, Aatta Beevi Margi Sati, oli myös raskaana. Neeli kuoli poikavauvan synnytyksen aikana. Aatta Beevi synnytti tyttövauvan. Neelin pojan nimi oli Kunhali ja Thangalin tyttären nimi oli Pookkunhi Beevi. Kunhali asui Thangalin talossa. Thangalin vaimo vihasi Kunhalin läsnäoloa, ja hänet lähetettiin Pathun taloon, jossa Pathu kasvatti hänet. Sekä Kunhali että Pookkunhi pääsivät korkeampiin opintoihin. Kunhali opiskeli maisteriksi ja Pookkunni Beevi diplomi-insinööriksi. Tänä aikana Thangal laittoi tyttärensä oppimaan Nangyar Koothua, hindulaista rituaalista taidemuotoa. Kun hän oli oppinut koothun, temppelissä järjestettiin esitys. Jotkut hinduyhteisön jäsenet eivät suvainneet esitystä ja vastustivat sitä. Elokuvassa mainitaan myös Muslimiliiton hajaannus, jota seurasi kaksi muuta tapahtumaa, nimittäin hätätila ja Babri Masjidin välikohtaus.</w:t>
      </w:r>
    </w:p>
    <w:p>
      <w:r>
        <w:rPr>
          <w:b/>
        </w:rPr>
        <w:t xml:space="preserve">Esimerkki 1.1301</w:t>
      </w:r>
    </w:p>
    <w:p>
      <w:r>
        <w:t xml:space="preserve">Fakta1: Tohtori John Garth on syytteessä murhasta tehtyään armomurhan iäkkäälle ystävälleen, Fakta2: Fakta3: Garthin tuomio on muutettu elinkautiseksi vankeudeksi, Fakta4: seerumin vaikutus kehoon aiheuttaa Garthille romahduksen samalla hetkellä, Fakta5: huoneen jälkeen Garth tappaa kamppailun jälkeen.</w:t>
      </w:r>
    </w:p>
    <w:p>
      <w:r>
        <w:rPr>
          <w:b/>
        </w:rPr>
        <w:t xml:space="preserve">Tulos</w:t>
      </w:r>
    </w:p>
    <w:p>
      <w:r>
        <w:t xml:space="preserve">Tohtori John Garth Boris Karloff joutuu oikeuteen murhasta tehtyään armomurhan iäkkäälle ystävälleen. Oikeudenkäynnissä hän paljastaa, että hän oli tutkinut parannuskeinoa ikääntymiseen, mutta ei ollut ehtinyt viimeistellä sitä, ennen kuin ystävän kipu kävi sietämättömäksi. Tuomari tuomitsee hänet hirtettäväksi kolmen viikon kuluttua, vaikka hän anoo armoa. Teloitusta odotellessaan tohtori Garth saa jatkaa kokeitaan vankilanjohtaja Ben Taggartin ja toisen hänen tutkimuksestaan kiinnostuneen tiedemiehen, tohtori Ralph Howard Edward Van Sloanin, tuen ansiosta. He onnistuvat kehittämään äskettäin teloitetun vangin verestä seerumin, joka kumoaa vanhenemisen vaikutukset, ja päättävät testata sitä tohtori Garthilla juuri ennen tämän teloitusta. Kun häntä ollaan viemässä hirsipuuhun, vankilaan soitetaan kuitenkin, että tohtori Garthin tuomio on muutettu elinkautiseksi vankeudeksi. Samalla hetkellä seerumin vaikutus hänen kehoonsa saa tohtori Garthin luhistumaan. Kun tohtori Garth herää vankilan lääkintäosastolla, hän huomaa, että seerumi on kumonnut joitakin ikääntymisen vaikutuksia hänen kehossaan, kuten hiusten harmaantumisen, kasvojen ulkonäön ja fyysisen kunnon. Tästä rohkaistuneena hän päättää testata seerumia uudelleen, tällä kertaa tohtori Howardiin. Valmistellessaan tohtori Howardia ruiskutusta varten tohtori Garthia valtaa kuitenkin äkillinen tappamisen halu, joka johtuu teloitetun murhaajan verestä hänen elimistössään. Kun hän on kuristanut tohtori Howardin, huoneeseen astuu vaeltava vanki, jonka tohtori Garth tappaa kamppailun jälkeen. Kun vankilaviranomaiset löytävät tohtori Garthin, joka ei muista tehneensä murhia, ja kaksi ruumista, he uskovat, että vaeltava vanki tappoi tohtori Howardin ja yritti tappaa tohtori Garthin. Tämän seurauksena Garth leimataan sankariksi ja hänet armahdetaan täysin. Hän palaa kotiinsa asumaan tyttärensä Martha Evelyn Keyesin luo ja jatkaa ikääntymistä estävän seerumin tutkimista. Halutessaan testata sitä lisää hän kohtaa kolme ikääntyvää ystäväänsä ja pyytää heitä koehenkilöikseen. Aluksi he kieltäytyvät, mutta yksi heistä, Victor Sondini Pedro de Cordoba, muuttaa myöhemmin mielensä, kun tohtori Garth vierailee hänen luonaan. Juuri kun hän on antamassa seerumia, Garth joutuu jälleen teloitetun vangin impulssien valtaan ja kuristaa ystävänsä. Lopulta Garth alkaa tajuta, mitä hän on tehnyt, ja hän vierailee erään toisen ystävänsä, George Wharton Wright Kramerin luona tunnustamassa rikoksensa ja pyytämässä häntä viimeiseksi koehenkilöksi ennen kuin hän antautuu. Wharton yrittää kutsua apua, mutta Garth tappaa hänet ennen kuin hän ehtii tehdä sen. Kun ruumiit alkavat kasaantua ja tohtori Garthin käytös muuttuu yhä epäsäännöllisemmäksi, Martha alkaa epäillä, että jotain on tekeillä, ja kohtaa isänsä. Garth pyytää häntä lähtemään, sillä hän taistelee edelleen murhanhimoisen veren impulsseja vastaan, mutta Garth kieltäytyy, ja Garth käy hänen kimppuunsa. Martha pyörtyy ja tohtori Garth pakenee. Loppukohtauksessa tohtori Garth, jota poliisi nyt jahtaa, lähestyy vankilaa, jossa hänet oli vangittu. Vankilanjohtaja päästää hänet sisään, mutta Garth tekee heti aggressiivisia liikkeitä portilla olevaa aseistettua vartijaa kohti. Vartija ampuu hänet, ja kuollessaan tohtori myöntää tehneensä itsemurhan estääkseen itseään tappamasta muita.</w:t>
      </w:r>
    </w:p>
    <w:p>
      <w:r>
        <w:rPr>
          <w:b/>
        </w:rPr>
        <w:t xml:space="preserve">Esimerkki 1.1302</w:t>
      </w:r>
    </w:p>
    <w:p>
      <w:r>
        <w:t xml:space="preserve">Fakta1: projektia johtaa John Van Gelder, jonka tarkoituksena on testata vedenalaisia asuttamismenetelmiä ja valvoa samalla uuden ydinohjusten varastointialustan asennusta, Fakta2: Van Gelderin suunnitelmat ovat uhattuina, kun Burciaga löytää massiivisen luolastojärjestelmän paikan alta. Fakta3: räjähdys romahduttaa osan merenpohjasta muodostaen massiivisen halkeaman merenpohjaan, Fakta4: sukellusvenelentäjät lähettävät miehittämättömän luotaimen tutkimaan, mutta menettävät yhteyden ja uskaltautuvat perään, Fakta5: Laidlaw ja McBride, joka on myös Collinsin rakastaja, yrittävät pelastaa hänet</w:t>
      </w:r>
    </w:p>
    <w:p>
      <w:r>
        <w:rPr>
          <w:b/>
        </w:rPr>
        <w:t xml:space="preserve">Tulos</w:t>
      </w:r>
    </w:p>
    <w:p>
      <w:r>
        <w:t xml:space="preserve">DeepStar Six on Yhdysvaltain merivoimien kokeellinen syvänmeren laitos, jonka miehistö koostuu 11 sotilaasta ja siviilistä, jotka ovat nyt kiertueensa viimeisellä viikolla. Hanketta johtaa John Van Gelder, ja sen tarkoituksena on testata vedenalaisia asuttamismenetelmiä samalla kun se valvoo uuden ydinohjusten varastointialustan asentamista. Van Gelderin suunnitelmat ovat jo lähestymässä määräaikaansa, mutta ne joutuvat uhatuiksi, kun geologi Burciaga Elya Baskin löytää valtavan luolastojärjestelmän paikan alta. Van Gelder määrää käyttämään syvyyspommeja luolan sortamiseksi, tohtori Scarpelli Nia Peeplesin kauhistukseksi, sillä he haluavat tutkia sen sisällä mahdollisesti olevaa alkukantaista ekosysteemiä. Seuraava räjähdys romahduttaa osan merenpohjasta muodostaen valtavan halkeaman merenpohjaan. Sukellusvenelentäjät Osborne ja Hodges Ronn Carroll, Thom Bray lähettävät miehittämättömän luotaimen tutkimaan, mutta menettävät yhteyden ja uskaltautuvat sen perään. Löydettyään luotaimen he havaitsevat suuren kaikuluotainyhteyden hetkeä ennen kuin näkymätön voima hyökkää heidän kimppuunsa ja tappaa heidät. Sitten näkymätön hyökkääjä hyökkää tarkkailukapselin kimppuun, ja Joyce Collins, Nancy Everhard ja kuoleva Burciaga jäävät sen sisälle loukkuun, kun se keikkuu rotkon reunalla. Kapteeni Laidlaw Taurean Blacque ja sukellusvenelentäjä McBride Greg Evigan, joka on myös Collinsin rakastaja, yrittävät pelastaa heidät. He telakoituvat kapseliin ja pelastavat Collinsin, mutta epävakaa luukun luukku sulkeutuu Laidlaw'n päälle. Kuolettavasti haavoittuneena hän tulvii osastoon, mikä pakottaa McBriden ja Collinsin palaamaan ja lähtemään ilman häntä. Jäljelle jäänyt miehistö valmistautuu nyt jättämään tukikohdan, mutta ohjusalusta on ensin varmistettava. Ilman Laidlaw'ta laitosteknikko Snyder Miguel Ferrer joutuu tulkitsemaan tuntematonta protokollaa. Kun tietokone pyytää Snyderia selittämään syyn, hän ilmoittaa olennon aiheuttamasta aggressiosta, minkä tietokone tulkitsee vihollisen sotilasvoimaksi ja kehottaa räjäyttämään ohjusten taistelukärjet. Snyder noudattaa neuvoa, ja siitä aiheutuva ydinräjähdys aiheuttaa paineaallon, joka vahingoittaa DeepStar Sixiä ja tukikohdan ydinreaktorin jäähdytysjärjestelmää. Elintoiminnot eivät enää toimi, joten he aloittavat korjaustyöt virran ja paineen palauttamiseksi dekompressiotoimenpidettä varten. Insinööri Jim Richardson Matt McCoy uskaltautuu ulos JIM-puvussaan vaikuttamaan korjauksiin, mutta olento lähtee hänen peräänsä, mikä saa Scarpellin päättelemään, että olento tuntee vetoa valoon. Miehistö hakee puvun takaisin ja raahaa hänet ilmalukon läpi, mutta otus tunkeutuu sisään ja puree hänet kahtia. Ryhmä vetäytyy, kun otus syö paniikissa olevan Scarpellin. He varustautuvat haulikoilla ja räjähtävillä hiilidioksidipatruunoilla varustetuilla harppuunoilla ja uskaltautuvat takaisin sisälle viimeistelemään korjaukset. He onnistuvat, mutta otus hyökkää ja Van Gelder kuolee, kun hän vahingossa peruuttaa Snydersin harppuunaan, ennen kuin he pakenevat lääkintälaboratorioon. Jo ennestään pahasti stressaantunut Snyder alkaa nopeasti purkautua syyllisyydestä ja pelosta. Van Gelderistä saamansa hallusinaation jälkeen Snyder hyppää pelastuskapseliin ja lähtee matkaan. Koska hän ei ole kokenut dekompressiota, nousun aiheuttamat paineenmuutokset saavat hänet räjähtämään. McBride ui tulvivan tukikohdan läpi minisubiin, jotta he voisivat käyttää sitä pakovälineenä. Sillä välin olento tunkeutuu lääkintälaboratorioon, ja Diane Norris Cindy Pickett hyökkää sen kimppuun yliladatulla defibrillaattorilla. Norris saa sähköiskun itseensä ja olentoon, kun se hyökkää hänen kimppuunsa, jolloin Collins ja McBride pääsevät pakenemaan ja pakenevat ennen kuin reaktori menee kriittiseksi. Sukellusvene nousee pintaan, jossa he ottavat lautan käyttöön, mutta olento nousee esiin. McBride tyhjentää sukellusveneen polttoaineen ja laukaisee soihdun, joka tappaa olennon sukellusveneen räjähtäessä. McBride nousee pian pintaan ja liittyy Collinsin seuraan, kun he odottavat laivaston pelastusryhmän saapumista.</w:t>
      </w:r>
    </w:p>
    <w:p>
      <w:r>
        <w:rPr>
          <w:b/>
        </w:rPr>
        <w:t xml:space="preserve">Esimerkki 1.1303</w:t>
      </w:r>
    </w:p>
    <w:p>
      <w:r>
        <w:t xml:space="preserve">Fakta1: eläkkeellä oleva maatalousvirkailija on kylän maanomistajan painostuksen alaisena, Fakta2: Fakta3: Seetha Lakshmi tulee keräämään rahaa, Fakta4: Chidambaram on isälle velkaa, Fakta5: Vel aikoo naida hänet ja pyyhkiä perheen omaisuuden.</w:t>
      </w:r>
    </w:p>
    <w:p>
      <w:r>
        <w:rPr>
          <w:b/>
        </w:rPr>
        <w:t xml:space="preserve">Tulos</w:t>
      </w:r>
    </w:p>
    <w:p>
      <w:r>
        <w:t xml:space="preserve">Govindan Manivannan on varas, jolla on kaksi lasta: Aadhi Pasupathy ja Arivumathi Vikram. Vuodet vierivät, ja nämä kaksi, Aadhi ja Madhi, päättävät lopettaa varastamisen, korjata tapansa ja elää ahkeraa elämää isänsä kanssa. He muuttavat naapurikylään ja tapaavat eläkkeellä olevan maatalousvirkailija Chidambaram Vijayakumarin, joka on pahasti velkaantunut ja jota kylän isäntä Kalingarayar Murali painostaa maksamaan velkansa. Yrittäessään auttaa Chidambarania Mathi kohtaa Seetha Lakshmi Asinin, Kalingarayarin tyttären, joka tulee perimään rahat, jotka Chidambaram on isälleen velkaa. Seetha Lakshmi alkaa pitää Mathista, mutta pitää sen salassa isänsä julman luonteen vuoksi. Yrittäessään antaa Kalingarayarille opetuksen Mathi sitoo väkisin mangalsutramin Seethan kaulaan. Kalingarayar, joka tajuaa tyttärensä rakkauden Mathiin, tulee alas järjestääkseen näiden kahden välille suuren avioliiton. Asiat menevät kuitenkin pieleen, kun Manicka Vel Biju Menon, Seetha Lakshmisin äidinsetä, saapuu kaupunkiin estääkseen kaksikon väliset häät, sillä hänellä on suunnitelmissa naida Seetha Lakshmis ja pyyhkiä hänen perheensä omaisuus.</w:t>
      </w:r>
    </w:p>
    <w:p>
      <w:r>
        <w:rPr>
          <w:b/>
        </w:rPr>
        <w:t xml:space="preserve">Esimerkki 1.1304</w:t>
      </w:r>
    </w:p>
    <w:p>
      <w:r>
        <w:t xml:space="preserve">Fakta1: isä kuolee autokilpailun aikana, Fakta2: Fakta3: Katie Glebe ottaa talliyrityksen haltuunsa amerikkalaisen kuljettajan Larry Duken avustuksella, Fakta3: Katie kamppailee velkojien, kuten häikäilemättömän Turk McNeilin, kanssa, Fakta4: häikäilemätön Turk McNeil pyrkii ottamaan omaisuuden haltuunsa, Fakta5: Turkin Gina osoittaa kiinnostusta Larrya kohtaan.</w:t>
      </w:r>
    </w:p>
    <w:p>
      <w:r>
        <w:rPr>
          <w:b/>
        </w:rPr>
        <w:t xml:space="preserve">Tulos</w:t>
      </w:r>
    </w:p>
    <w:p>
      <w:r>
        <w:t xml:space="preserve">Kun hänen isänsä kuolee kesken autokilpailun, Katie Glebe Rona Anderson ottaa autotallin johtamisen hoitaakseen amerikkalaisen kuljettajan Larry Duken Paul Carpenterin avustuksella. Katie kamppailee taistellakseen velkojia vastaan, joihin kuuluu häikäilemätön Turk McNeil Paul WhitsunJones, joka pyrkii ottamaan hänen omaisuutensa takaisin. Lisädraamaa syntyy, kun Turkin tyttöystävä Gina Susan Shaw osoittaa kiinnostusta Larrya kohtaan.</w:t>
      </w:r>
    </w:p>
    <w:p>
      <w:r>
        <w:rPr>
          <w:b/>
        </w:rPr>
        <w:t xml:space="preserve">Esimerkki 1.1305</w:t>
      </w:r>
    </w:p>
    <w:p>
      <w:r>
        <w:t xml:space="preserve">Fakta1: korvaava lentäjä laskeutuu Hawker Hurricane -lentokoneella Pimpernel-laivueen kentälle, Fakta2: Fakta3: Hawkins palvelee toistaiseksi operaatiohuoneessa, Fakta4: radio on asetettu lähettämään, mikä estää palaavia Hurricaneja ohjautumasta vahingoittumattomalle kentälle, Fakta5: viimeinen kuva on öljylampun ripustaminen bungalowin raunioille paluun helpottamiseksi.</w:t>
      </w:r>
    </w:p>
    <w:p>
      <w:r>
        <w:rPr>
          <w:b/>
        </w:rPr>
        <w:t xml:space="preserve">Tulos</w:t>
      </w:r>
    </w:p>
    <w:p>
      <w:r>
        <w:t xml:space="preserve">Vuonna 1940 sijainen, lentäjäupseeri T. B. Septic Baird John Gregson, laskeutuu Hawker Hurricane -lentokoneellaan Pimpernel-laivueen kentälle. Juuri kun hän laskeutuu, hänen tielleen osuu kuitenkin aiemmalta lennolta jäänyt lentäjä. Septicin nopean reaktion ansiosta hän ehtii ohittaa toisen Hurricanen ja välttää kalliin katastrofin. Hänen toimintansa aiheuttaa kuitenkin sen, että hän törmää korvaavalla koneellaan kiitotien päässä olevaan Barry Clinton Cyril Raymondin bungalowiin. Tästä Septic saa uuden laivuejohtajansa Bill Ponsford Andrew Osbornin vihat niskaansa, koska hän vahingoitti hävittäjälentokonettaan. Törmäyksessä Septicin niskan nivelsiteet vioittuvat, minkä hän pystyy itse diagnosoimaan, sillä hän oli ennen sotaa opiskellut lääketiedettä. Seuraavana aamuna ryhmäkapteeni Tiger Small Jack Hawkins kertoo Septicille, että hän ei voi lentää ennen kuin hänen niskansa on parantunut, joten hän palvelee toistaiseksi operaatiohuoneessa. Useita päiviä myöhemmin, kun kentälle uhkaa kohdistua pommi-isku ja kaikki Pimpernel-laivueen Hurricanet ovat valmiina, Tiger käskee kaikkia lentokoneita nousemaan ilmaan ja lentämään pois vaaran tieltä, kunnes hyökkäys on ohi. Kun Tiger kokoaa nopeasti kaikki käytettävissä olevat lentäjät ja löytää lentokelpoisia koneita, Septic voittaa kisan Smallin kanssa saadakseen viimeisen ylimääräisen Hurricanen itselleen. Sen jälkeen hän ampuu alas hyökkäävän Messerschmitt Bf 110:n. Hänen ilonsa jää kuitenkin lyhyeksi, kun Small ja kersantti Peter Moon Michael Denison antavat hänelle huomautuksen, koska hän oli jättänyt radiolaitteensa lähettämään, mikä esti palaavia Hurricaneja ohjautumasta vahingoittumattomalle kentälle. Surullinen Septic palaa maastotehtäviinsä. Lopulta takaisin palvelukseen otettu Septic liittyy Pimpernelin operaatioihin, mutta hän haavoittuu kuolettavasti ampuessaan alas toista viholliskonetta. Hänen viimeiset sanansa kuullaan sektorin valvontahuoneen kuulutusjärjestelmän kautta, kun hän kertoo Smallille, että heidän suunniteltua paluukilpailuaan on lykättävä määräämättömäksi ajaksi. Small vastaa: "Viestinne on vastaanotettu ja ymmärretty. Loppu. Viimeisessä kuvassa laivuejohtaja Clintonin vaimo Nadine ripustaa öljylampun heidän bungalowinsa raunioille palaavien lentäjien avuksi.</w:t>
      </w:r>
    </w:p>
    <w:p>
      <w:r>
        <w:rPr>
          <w:b/>
        </w:rPr>
        <w:t xml:space="preserve">Esimerkki 1.1306</w:t>
      </w:r>
    </w:p>
    <w:p>
      <w:r>
        <w:t xml:space="preserve">Fakta1: Fakta2: Donovan neuvoo Tonya puhumaan psykologin kanssa: Fakta3: Tony tarvitsee apua nähdäkseen Brandonin, Fakta4: Brandon On tekee sen teini-ikäinen makaa psykiatrin sohvalla Tony 's ensimmäinen käynti, Fakta5: ainoa tulevaisuus on heittää hänet primitiiviseen tilaan.</w:t>
      </w:r>
    </w:p>
    <w:p>
      <w:r>
        <w:rPr>
          <w:b/>
        </w:rPr>
        <w:t xml:space="preserve">Tulos</w:t>
      </w:r>
    </w:p>
    <w:p>
      <w:r>
        <w:t xml:space="preserve">Tony Rivers Michael Landon, Rockdalen lukion ongelmallinen teini-ikäinen, on tunnettu siitä, että hän menettää malttinsa ja ylireagoi. Tonyn ja luokkatoveri Jimmy Tony Marshallin välinen kampustappelu herättää paikallisen poliisin, erityisesti etsivä Donovan Barney Phillipsin, huomion. Donovan lopettaa tappelun ja neuvoo Tonya puhumaan paikallisella lentokonetehtaalla työskentelevän psykologin, tohtori Alfred Brandon Whit Bissellin kanssa, joka harjoittaa hypnoterapiaa. Tony kieltäytyy, mutta hänen tyttöystävänsä Arlene Yvonne Lime sekä hänen leskeksi jäänyt isänsä Malcolm Atterbury osoittavat huolta hänen väkivaltaisesta käytöksestään. Myöhemmin Halloween-juhlissa kummitustalossa, vanhassa talossa, jossa useat teinit hengailevat, Tony hyökkää ystävänsä Vic Kenny Millerin kimppuun yllätettyään hänet takaapäin. Nähtyään ystäviensä järkyttyneet ilmeet hän tajuaa tarvitsevansa apua ja menee tapaamaan tohtori Brandonia. Tonyn ensimmäisellä käynnillä Brandon tekee kuitenkin selväksi, että hänellä on omat suunnitelmansa, kun teini makaa psykiatrin sohvalla: Tonysta tulee erinomainen koehenkilö hänen kokeisiinsa skopolamiiniseerumilla, jonka hän on kehittänyt ja joka palauttaa persoonallisuudet alkukantaisiin vaistoihinsa. Brandon uskoo, että ainoa tulevaisuus, joka ihmiskunnalla on, on heittää Tony takaisin alkukantaiseen tilaansa. Vaikka Brandonin assistentti, tohtori Hugo Wagner Joseph Mell, vastustaa, että koe saattaisi tappaa Tonyn, Brandon jatkaa ja kahden istunnon aikana esittää Tonylle, että hän oli kerran villieläin. Sinä iltana, pienen juhlan jälkeen kummitustalossa, Tony ajaa Arlenen kotiin; ja yksi heidän kavereistaan, Frank Michael Rougas, joutuu hyökkäyksen kohteeksi ja kuolee, kun hän kävelee metsän läpi kotiin. Kun Donovan ja poliisipäällikkö Baker Robert Griffin tarkastelevat uhrin valokuvia ja odottavat ruumiinavausta, poliisiaseman vahtimestari Pepi Vladimir Sokoloff suostuttelee konstaapeli Chris Stanley Guy Williamsin katsomaan valokuvia. Pepi, joka on kotoisin Karpaattien vuoristosta, jossa ihmissudet, suden riivaamat ihmiset, ovat yleisiä, tunnistaa heti Franksin ruumiissa olevat jäljet, mikä saa Chrisin epäilemään, sillä Chris ei hyväksy ajatusta ihmissudesta. Seuraavana päivänä Brandonin kanssa käydyn toisen istunnon jälkeen, jonka aikana Tony kertoo lääkärille, että hänestä tuntuu, että hänessä on jotakin hyvin pahasti vialla, Tony raportoi neiti Ferguson Louise Lewisille, Rockdalen lukion rehtorille. Neiti Ferguson kertoo Tonylle olevansa tyytyväinen häneen; Brandon on antanut Tonylle myönteisen raportin hänen käytöksestään ja että hän aikoo suositella Tonya State Collegeen. Kun Tony lähtee rehtorin toimistosta iloisena hyvistä uutisista, hän ohittaa liikuntasalin, jossa Theresa Dawn Richard harjoittelee yksin. Hänen päänsä takana oleva koulun kello soi yhtäkkiä, mikä käynnistää hänen muuttumisensa ihmissudeksi, ja hän hyökkää ja tappaa Theresan. Tony pakenee lukiosta, ja vaikka hänen kasvojensa ulkonäkö on muuttunut, silminnäkijät tunnistavat hänet vaatteidensa perusteella, minkä vuoksi Baker antaa hänen pidättämisestään kuulutuksen. Paikallinen toimittaja, Doyle Eddie Marr, haastattelee Tonyn isää sekä Arlenea ja tämän vanhempia Tonyn löytämisen ja jutun saamisen toivossa. Baker ja Donovan yrittävät saada Tonyn ansaan metsään, jossa he uskovat hänen piileskelevän. Yhä ihmissuden muodossa oleva Tony katselee, kun verkko etsii häntä, mutta joutuu koiran yllättämäksi ja päätyy tappamaan sen. Aamulla Tony herää ja huomaa palanneensa normaaliin ulkonäköönsä ja kävelee kaupunkiin. Soitettuaan Arlenelle, joka vastaa, mutta kieltäytyy kertomasta poliisille, kuka on linjalla, Tony suuntaa Brandonin toimistoon ja anelee hänen apuaan. Brandon haluaa todistaa Tonyn muodonmuutoksen ja tallentaa sen filmille, jotta hän voisi edetä tiedeyhteisössä. Brandon kertoo Tonylle auttavansa häntä ja käskettyään häntä makaamaan sohvalla, pistää häneen seerumia uudelleen. Välittömästi muodonmuutoksen jälkeen läheinen puhelimen soitto herättää Tonyn vaistot, ja hän hyppää ylös ja tappaa sekä Brandonin että Wagnerin, joka samalla murtaa filmikameran auki ja pilaa filmin. Kun Donovan ja Chris saavat hälytyksen siitä, että Tony on nähty lähistöllä, he murtautuvat sisään ja joutuvat ampumaan useita kertoja, kun Tony lähestyy heitä. Kuollessaan Tonyn normaalit piirteet palaavat, ja Donovan joutuu pohtimaan Brandonin osallisuutta - ja sitä, onko ihmisen virhe sekaantua Jumalan valtakuntaan.</w:t>
      </w:r>
    </w:p>
    <w:p>
      <w:r>
        <w:rPr>
          <w:b/>
        </w:rPr>
        <w:t xml:space="preserve">Esimerkki 1.1307</w:t>
      </w:r>
    </w:p>
    <w:p>
      <w:r>
        <w:t xml:space="preserve">Fakta1: Velan on kylän markkinoiden johtaja, Fakta2: Selvam rikkoo kylän sääntöä, Fakta3: poliisi kehottaa pidättämään Velan, Fakta4: paikallinen rähinöitsijä oli Selvamin isä tosiasia, Fakta5: Manikkamista tulee kylän markkinoiden uusi johtaja.</w:t>
      </w:r>
    </w:p>
    <w:p>
      <w:r>
        <w:rPr>
          <w:b/>
        </w:rPr>
        <w:t xml:space="preserve">Tulos</w:t>
      </w:r>
    </w:p>
    <w:p>
      <w:r>
        <w:t xml:space="preserve">Velan Ramarajan on kylän torin johtaja ja arvostettu mies. Hän rakastaa kovasti ainoaa sisartaan Lakshmi Apoorvaa, joka on kylän koulun opettaja. Sundari Swathi ja hänen isänsä R. Sundarrajan tulevat Velanin kylään. Velan ja Sundari rakastuvat toisiinsa, kun taas Lakshmi ja maaseudun kehittämisvirkailija Selvam Vaasan rakastuvat toisiinsa. Samaan aikaan Velan ja kyläpäällikkö Rasappan Manivannan päättävät järjestää avioliiton Lakshmin ja ilkeän Rasappanin pojan Manikkam Ponvannanin välillä. Eräänä päivänä Selvam rikkoo kylän sääntöjä ja hänet hakataan kylän oikeudessa. Lopulta Lakshmi paljastaa rakkauden heidän välillään ja he menevät naimisiin. Selvam ei olekaan maaseudun kehittämisvirkamies vaan poliisi, joka kehottaa pidättämään Velanin. Aiemmin Velan tappoi paikallisen rähinöitsijän, joka itse asiassa oli Selvamin isä. Selvam pidättää Velanin ja Velan joutuu vankilaan. Manikkamista tulee kylän markkinoiden uusi johtaja. Ilman riittäviä todisteita oikeus vapauttaa Velanin ja hän palaa kyläänsä. Nyt Velan joutuu kohtaamaan Selvamin ja Manikkamin. Se, mitä myöhemmin tapahtuu, on tarinan ydin.</w:t>
      </w:r>
    </w:p>
    <w:p>
      <w:r>
        <w:rPr>
          <w:b/>
        </w:rPr>
        <w:t xml:space="preserve">Esimerkki 1.1308</w:t>
      </w:r>
    </w:p>
    <w:p>
      <w:r>
        <w:t xml:space="preserve">Fakta1: Fakta2: raportti havaitsee, että jengin jäsenet käyttävät vanhoja eurooppalaisia kolikoita, joissa on päivämäärä tunnistamiseen, Fakta3: Steve 's Jim hyökkäyksessä tapetaan jengin piilopaikassa, Fakta4: Morel on yhteydessä Preussin vakoojien ryhmään, Fakta5: Preussin vakoojien ryhmä ostaa Alaskan klubina Kanadan yli.</w:t>
      </w:r>
    </w:p>
    <w:p>
      <w:r>
        <w:rPr>
          <w:b/>
        </w:rPr>
        <w:t xml:space="preserve">Tulos</w:t>
      </w:r>
    </w:p>
    <w:p>
      <w:r>
        <w:t xml:space="preserve">Sisällissodan huipentuessa Alex Morelin johtama oletettujen konfederaattiryhmien jengi tekee ryöstöretken kaikkiin Washingtoniin suuntautuviin kultalähetyksiin Kalifornian Oro Grandesta. Morelin rikostoveri Trina Dessard tunnistaa kapteeni Steve Clarkin unionin salaisen palvelun agentiksi, ja yhdessä ystävänsä Idaho Jonesin kanssa he joutuvat väijytykseen matkatavaravaunussa ja joutuvat lähes varmaan kuolemaan, kun vaunu irtoaa ja syöksyy alas vuorenrinnettä. Turvaan hyppäävät Idaho ja Steve ilmoittautuvat eversti Sewellille Oro Grandessa, ja Idaho esittäytyy Wells Fargon etsiväksi Cathy Hainesille, Oro Granden yhtiön agentille. Steve ja Idaho saavat tietää, että Morelin ryöstäjät esiintyvät vain konfederaation jäseninä ja että heidän päämajaansa on Morelin Golden Eagle -saluunassa. Hän saa myös selville, että jengin jäsenet käyttävät henkilöllisyystodistuksena vanhoja eurooppalaisia kolikoita, joissa on vuosiluku 1752. Jengi tappaa Stevesin veljen Jimin piilopaikan ryöstöretkellä. Seuraava uhri on Konfederaation armeijan kapteeni Clay Randolph, joka on saanut selville, että Morelilla on yhteyksiä preussilaisiin vakoojiin, jotka ovat käyttäneet varastettua kultaa aluksi Preussin sotien rahoittamiseen, mutta myöhemmin ostavat Venäjän keisarikunnalta Alaskan kerhoksi Kanadan yli; hän antaa Stevelle vihjeen ennen kuolemaansa. Tunnustuskolikoiden vuosiluku 1752 selitetään Frederik Suuren testamentin päivämääräksi, jossa oletettavasti annettiin ohjeet siitä, miten Preussi ottaisi maailman haltuunsa. Vihje johdattaa Steven San Franciscossa sijaitsevaan sukelluspaikkaan, jonka omistaa Abel Rackerby, joka luulee saaneensa Steven valtaansa ja paljastaa renkaiden toiminnan ja toimintatavat. San Franciscon salaisen palvelun avustamana Steve pakenee ja palaa Oro Grandeen, jossa hän ja Idaho ottavat vakoojat kiinni.</w:t>
      </w:r>
    </w:p>
    <w:p>
      <w:r>
        <w:rPr>
          <w:b/>
        </w:rPr>
        <w:t xml:space="preserve">Esimerkki 1.1309</w:t>
      </w:r>
    </w:p>
    <w:p>
      <w:r>
        <w:t xml:space="preserve">Fakta1: rikosasianajaja John Campbell In puolustaa miestä oikeudessa, Fakta2: miestä syytetään yövartijan murhasta turkisvarastossa ryöstön aikana, Fakta3: sekä Frank että vaimo tarjoavat vastaajan, mikä johtaa vapauttavaan tuomioon, Fakta4: John jättää Ruthin haluten olla yksin jonkin aikaa, Fakta5: Corsi välttää tuomion syyttämällä Bricollea oikeussalissa</w:t>
      </w:r>
    </w:p>
    <w:p>
      <w:r>
        <w:rPr>
          <w:b/>
        </w:rPr>
        <w:t xml:space="preserve">Tulos</w:t>
      </w:r>
    </w:p>
    <w:p>
      <w:r>
        <w:t xml:space="preserve">Rikosasianajaja John Campbell puolustaa oikeudessa Frank Bricollea, jota syytetään turkisvaraston yövahdin murhasta ryöstön yhteydessä. Koska Frank on pelastanut hänen henkensä sodan aikana, John uskoo häneen niin paljon, että sekä hän että vaimo Ruth tarjoavat syytetylle alibin, minkä seurauksena tämä vapautetaan syytteestä. Myöhemmin Frank tunnustaa Johnille, miten hän todella teki rikoksen Joe Corsin ja muiden rikoskumppanien avustamana. John ilmaisee katuvansa tekojaan ja jättää Ruthin, koska haluaa olla hetken yksin. Itse asiassa hänellä on kiire juonitella Corsi syylliseksi murhaan. Corsi yrittää välttää tuomion syyttämällä Bricollea oikeussalissa, jossa Bricolle vetää aseen esiin ja yrittää ampua tiensä ulos. Hänet tapetaan, ja John palaa kotiin Ruthin luo.</w:t>
      </w:r>
    </w:p>
    <w:p>
      <w:r>
        <w:rPr>
          <w:b/>
        </w:rPr>
        <w:t xml:space="preserve">Esimerkki 1.1310</w:t>
      </w:r>
    </w:p>
    <w:p>
      <w:r>
        <w:t xml:space="preserve">Fakta1: Fakta2: Legend of Fist sijoittuu aikaan ennen toista kiinalais-japanilaista sotaa: Fakta3: Chen Back in liittyy maanalaiseen vastarintaliikkeeseen estääkseen Japanin keisarikuntaa hyökkäämästä Kiinan Shanghain kaupunkiin, Fakta4: Zengin kuolema auttaa Japanin hyökkäystä, Fakta5: Eversti Chikaraishi Takeshi käskee häntä tappamaan listalla olevia ihmisiä.</w:t>
      </w:r>
    </w:p>
    <w:p>
      <w:r>
        <w:rPr>
          <w:b/>
        </w:rPr>
        <w:t xml:space="preserve">Tulos</w:t>
      </w:r>
    </w:p>
    <w:p>
      <w:r>
        <w:t xml:space="preserve">Legend of the Fist: The Return of Chen Zhen sijoittuu aikaa ennen toista kiinalais-japanilaista sotaa. Chen liittyy ryhmään kiinalaisia miehiä, jotka auttavat liittoutuneita taistelemaan saksalaisia vastaan Ranskassa ensimmäisen maailmansodan aikana, mutta heitä palvellaan vain kantajina eikä heille anneta aseita puolustautua. Hän eliminoi sekä saksalaisen konekivääripesäkkeen, tarkka-ampujan että joitakin kiväärimiehiä käyttämällä vain kuolleilta ranskalaisilta sotilailta ryöstettyjä pistimiä. Hän palaa sodan jälkeen Kiinaan ja ottaa itselleen Qi Tianyuanin, taisteluissa kaatuneen toverin henkilöllisyyden, kun tarkka-ampuja osuu häneen. Takaisin Shanghaissa Chen liittyy maanalaiseen vastarintaliikkeeseen, jonka tarkoituksena on estää Japanin keisarikuntaa hyökkäämästä Kiinaan. Hän ystävystyy Liu Yutianin kanssa, joka omistaa yökerhon, jossa vieraat arvohenkilöt käyvät. Hän ihastuu yökerhon laulajattareen Kikiin, joka on itse asiassa japanilainen peiteagentti nimeltä kapteeni Yamaguchi Yumi. Eräänä yönä Chen saa selville, että japanilaiset suunnittelevat salamurhaa kenraali Zengin, pohjoisen sotapäällikön pojan, ja sysäävät syyn kenraali Zhuolle, kilpailevalle sotapäällikölle. Zengin kuolema sytyttää sisällissodan kahden sotapäällikön välille ja auttaa Japanin hyökkäystä. Chen naamioituu naamioituneeksi supersankariksi, kukistaa salamurhaajat ja pelastaa Zengin. Kun operaatio epäonnistuu, Tokio lähettää Shanghaissa toimivan Japanin salaisen viraston johtajalle, eversti Chikaraishi Takeshille, nimilistan Japanin vastaisista aktivisteista ja käskee tätä tappamaan listalla olevat henkilöt. Chikaraishi vuotaa listan julkisuuteen, mikä aiheuttaa paniikkia väestön keskuudessa, ja vierailee yökerhossa. Chikaraishi tietää Chenin todellisen henkilöllisyyden ja haastaa Chenin pelastamaan listalla olevat ihmiset. Chen ja Chikaraishi käyvät kilpajuoksua pelastaakseen ja murhatakseen aktivistit. Jotkut kuolevat, kun taas toiset onnistuvat pakenemaan Shanghaista. Lopulta Chikaraishin nuorempi veli Sasaki johtaa salamurharyhmää murhaamaan Shanghai Timesin päätoimittajan. Chen tappaa Sasakin, mutta ei onnistu pelastamaan päätoimittajaa ajoissa. Sillä välin Chen saa selville, että Kiki on vakooja, ja varoittaa häntä lähtemään. Chikaraishi alkaa epäluuloisesti luottaa Kikiin ja pakottaa hänet tappamaan kenraali Zengin tyttöystävän, joka on yksi hänen läheisistä ystävistään. Syyllisyys sysätään kenraali Zhuon niskoille, ja suuttunut kenraali Zeng hyökkää Zhuon kimppuun japanilaisten joukkojen tuella. Eräänä yönä japanilaiset ajavat Chenin kadulla nurkkaan ja tuovat hänet päämajaansa kiduttamaan häntä. Samaan aikaan Chen ystävät järjestävät hyökkäyksen japanilaisten päämajaan ja aiheuttavat vakavia vahinkoja räjähteillä ennen kuin pakenevat paikalta. Japanilaiset jäljittävät Chenin toverit ja murhaavat heidät kostoksi myöhemmin lynkkaamalla heidät ja raiskaamalla hänen siskonsa. Chen heitetään ulos autosta yökerhon edessä ja hän on koomassa päiviä toipuessaan vammoistaan, kun japanilaiset hyökkäävät kiinalaisten kimppuun. Japanilaisten hyökkäys on käynnissä ja kenraali Zhuo on kuollut taistelussa joukkojensa vetäytyessä täysin, joten vastarintaliike ei näytä voivan tehdä mitään estääkseen japanilaisia miehittämästä Shanghaita. Chikaraishi haastaa Chenin taistelemaan häntä vastaan ja tappaa Kikin tämän ilmaannuttua paikalle. Chen kukistaa vihaisena monia japanilaisia taistelijoita kerralla, jopa murskaa naisia solvaavan upseerin kivekset ja raiskaa tytön, minkä jälkeen hän kohtaa Chikaraishin yksi vastaan yksi -ottelussa ja voittaa. Elokuvan lopussa Chikaraishi korvataan toisella upseerilla, naispuolisella kapteenilla, kun taas Chen jatkaa vastarintaliikkeen auttamista hyökkääjiä vastaan.</w:t>
      </w:r>
    </w:p>
    <w:p>
      <w:r>
        <w:rPr>
          <w:b/>
        </w:rPr>
        <w:t xml:space="preserve">Esimerkki 1.1311</w:t>
      </w:r>
    </w:p>
    <w:p>
      <w:r>
        <w:t xml:space="preserve">Fakta1: Fakta2: Shoyo Hinata, lukiolainen, rakastaa lentopalloa yhtäkkiä nähtyään televisiossa kansallisen mestaruusottelun: Fakta3: mestaruuskilpailujen suosikkijoukkueeseen kuuluu niin sanottu King of Court ensimmäisellä kierroksella, Fakta4: joukkueen kapteeni ottaa haasteen vastaan, Fakta5: uusi yhdistelmä antaa heille mahdollisuuden päästä eroon erimielisyyksistä.</w:t>
      </w:r>
    </w:p>
    <w:p>
      <w:r>
        <w:rPr>
          <w:b/>
        </w:rPr>
        <w:t xml:space="preserve">Tulos</w:t>
      </w:r>
    </w:p>
    <w:p>
      <w:r>
        <w:t xml:space="preserve">Nuorempi lukiolainen Shoyo Hinata alkaa yhtäkkiä rakastaa lentopalloa nähtyään televisiosta kansallisen mestaruusottelun. Vaikka hän on lyhyt, hän haluaa päättäväisesti seurata mestaruuskilpailun tähtipelaajan, lempinimeltään Pikkujättiläinen, jalanjälkiä nähtyään tämän pelit. Hän perustaa lentopallokerhon ja alkaa harjoitella itse. Lopulta kolme muuta jäsentä liittyy joukkueeseen hänen viimeisenä yläkouluvuotenaan, mikä saa Hinatan suostuttelemaan kaksi ystäväänsä, jotka ovat eri kerhoissa, liittymään joukkueeseen vain turnausta varten. He kuitenkin häviävät ensimmäisessä turnausottelussaan, kun mestaruuden suosikkijoukkue, johon kuuluu niin sanottu hovikuningas Tobio Kageyama, haastaa heidät ensimmäisellä kierroksella. Vaikka Hinatan joukkue kärsii surkean tappion, hän vannoo lopulta päihittävänsä Kageyaman ja voittavansa hänet. Nopeasti eteenpäin lukioon, Hinata siirtyy Karasunon lukioon toivoen pääsevänsä mukaan heidän lentopallokerhoonsa. Hänen epäonnekseen juuri se henkilö, jonka hän vannoi päihittävänsä, ilmestyy hänen eteensä yhtenä hänen uusista joukkuetovereistaan. Aluksi Hinata ja Kageyama eivät pysty toimimaan yhdessä, minkä vuoksi joukkueen kapteeni potkaisee heidät ulos seurasta. He päättävät haastaa joukkueen vanhemmat jäsenet otteluun toivoen, että voittaessaan he todistaisivat pystyvänsä toimimaan yhdessä ja saisivat luvan liittyä takaisin seuraan. Joukkueen kapteeni hyväksyy haasteen, ja yhdessä toisen joukkueen jäsenen kanssa Hinata ja Kageyama voittavat ottelun ja pääsevät takaisin kerhoon. Yhdistämällä Kageyaman nerokkaat ominaisuudet Hinatan silkkaan urheilullisuuteen kaksikko luo voittamattoman upouuden lentopallotaktiikan. Uuden kombon avulla he pääsevät yli erimielisyyksistään ja luovat omituisen liiton, joka on täynnä hauskuutta ja naurua heille ja heidän joukkuetovereilleen. Näin alkaa Karasunon poikien lentopallojoukkueen matka huipulle.</w:t>
      </w:r>
    </w:p>
    <w:p>
      <w:r>
        <w:rPr>
          <w:b/>
        </w:rPr>
        <w:t xml:space="preserve">Esimerkki 1.1312</w:t>
      </w:r>
    </w:p>
    <w:p>
      <w:r>
        <w:t xml:space="preserve">Fakta1: Fakta2: Fakta3: Barry At pyrkii pitch mainostaa uutta timantti kampanja samaan aikaan, Fakta4: Ben 's kilpaileva työtoverit Judy Spears ja Judy Green ovat tietoisia Andie 's uusi toimeksianto, Fakta5: Ben edelleen pysyä noin toivoo tehdä rakastua häneen</w:t>
      </w:r>
    </w:p>
    <w:p>
      <w:r>
        <w:rPr>
          <w:b/>
        </w:rPr>
        <w:t xml:space="preserve">Tulos</w:t>
      </w:r>
    </w:p>
    <w:p>
      <w:r>
        <w:t xml:space="preserve">Andie Anderson Kate Hudson kirjoittaa Composure-nimisessä naistenlehdessä How to... -tyttönä. Hän on tylsistynyt ja toivoo voivansa kirjoittaa enemmän tärkeistä asioista, kuten politiikasta, taloudesta, uskonnosta ja köyhyydestä; asioista, joista hän oikeasti välittää. Kun Andien paras ystävä Michelle Kathryn Hahn kokee jälleen kerran eron, Andie innostuu kirjoittamaan uuden artikkelin nimeltä How to Lose a Guy in 10 Days; hän alkaa seurustella miehen kanssa ja ajaa hänet lopulta pois käyttäen vain klassisia virheitä, joita naiset tekevät suhteissa. Samaan aikaan mainosjohtaja Benjamin Ben Barry Matthew McConaughey pyrkii mainostamaan uutta timanttikampanjaa. Kun hänen pomonsa kyseenalaistaa Bens tietämyksen romantiikasta, Ben lyö vetoa, että hän saisi halutessaan kenet tahansa naisen rakastumaan häneen. Hänen pomonsa hyväksyy vedon ja vahvistaa, että jos Ben saa minkä tahansa naisen rakastumaan häneen ennen tulevia yritystanssiaisia, vain 10 päivän kuluessa, hän antaa Benin johtaa uuden timanttifirman mainontaa. Bens kilpailevat työtoverit Judy Spears Michael Michele ja Judy Green Shalom Harlow, jotka olivat Composure-lehdessä aiemmin päivällä ja ovat tietoisia Andien uudesta tehtävästä, lavastavat Benin valitsemaan Andien tytöksi, jolla hän testaa teoriaansa. Ben ja Andie tapaavat ja pian heidän tehtävänsä, eikä kumpikaan paljasta todellisia aikomuksiaan. Andie tekee kovasti töitä saadakseen Benin hulluksi ja saadakseen hänet eroamaan hänestä saadakseen artikkelinsa valmiiksi, mutta Ben jatkaa pysymistä toivoen saavansa Benin rakastumaan häneen. Andie saa Benin tyrmäämään elokuvateatterissa puhumalla ääneen, kun hän katsoi tyttöelokuvaa, siirtää nopeasti tavaroitaan Benin asuntoon, käyttäytyy ylettömän omistushaluisesti, herkästi ja takertuvasti, pilaa Benin ja hänen ystäviensä poikien pokeri-illan ja vie Benin Celine Dionin konserttiin, kun Ben luuli, että tämä oli menossa katsomaan New York Knicksin koripallo-ottelua. Ben pysyy Benin kanssa kaikesta huolimatta, ja kun he ovat hyvin lähellä erota, he käyvät parisuhdeneuvonnassa, jota johtaa Andien ystävä Michelle. He sopivat ongelmiensa ratkaisuksi vierailevansa viikonlopuksi Bens perheen luona Staten Islandilla. Yhteisen lomamatkan aikana Ben ja Andie alkavat luoda aitoa suhdetta, ja kotiin palattuaan Ben jopa kutsuu Andieta tyttöystäväkseen. Tämän jälkeen Andie yrittää selittää pomolleen Lanalle Bebe Neuwirthille, että hän ei voi jatkaa artikkelin kirjoittamista ja julkaisemista, koska hän on todella tutustunut tähän mieheen, mutta Lana pitää siitä edelleen kiinni. Samoihin aikoihin Andie ja Ben menevät yhdessä firman tanssiaisiin, jossa Bens pomo Phillip Robert Klein tapaa Andien ja kertoo Benille, että hän tapasi hänet, hän rakastaa sinua, sinä voitit. Bensin hyvät uutiset nähdessään Judy ja Judy ovat heti kateellisia ja ryhtyvät pilaamaan työtoverinsa ilon. He kertovat hänen läheisille kollegoilleen, Tony Adam Goldbergille ja Thayer Thomas Lennonille, että Andie tiesi vedosta koko ajan ja pelasi mukana auttaakseen Beniä voittamaan. Tony ja Thayer ryntäävät sitten Andien puolelle ja rukoilevat häntä olemaan hiljaa, kun he eivät tajua, että hän on yhä autuaan tietämätön vedosta. Lähes samanaikaisesti Lana, joka ei tiedä Bensin roolista Andien How To -artikkelissa, paljastaa Benille Andien todelliset aikeet. Kun Andie saa tietää Bensin vedon, hän yrittää nöyryyttää Beniä kaikkien juhlijoiden edessä, ja pari riitelee lavalla. He eroavat toisistaan ennen kuin Benille näytetään Andien artikkeli ja häntä kannustetaan lukemaan se. Andie kertoo siinä, miten hän menetti ainoan ihmisen, johon hän koskaan rakastui, ja kun Andie kuulee, että Andie on irtisanoutunut Composure-yrityksestä ja matkalla Washingtoniin haastatteluun, Andie lähtee taksin perään ja pysäyttää hänet. Kun Ben syyttää Andieta pakenemisesta, he paljastavat todelliset tunteensa toisiaan kohtaan, ja elokuva päättyy siihen, että Ben kehottaa taksinkuljettajaa palauttamaan Andien tavarat kotiin, minkä jälkeen he suutelevat.</w:t>
      </w:r>
    </w:p>
    <w:p>
      <w:r>
        <w:rPr>
          <w:b/>
        </w:rPr>
        <w:t xml:space="preserve">Esimerkki 1.1313</w:t>
      </w:r>
    </w:p>
    <w:p>
      <w:r>
        <w:t xml:space="preserve">Fakta1: Glorian täyttymättömät emotionaaliset tarpeet ovat koulukiusaamista, Fakta2: teini-ikäisen tyttären seksuaaliset halut ja kasvava kypsyys löytävät uusia poikaystäviä, Fakta3: Grace alkaa saada tietää ongelmista talossa naapurin kiusaaminen Peteyn ja Glorian ja Lancen suhde, Fakta4: Walter on jättänyt suhteensa vaimon kanssa luisumaan Jumalalle omistautumisen vuoksi, Fakta5: Gloria ja Holly näkevät televisiossa kuvan uutisjutussa, jossa mainitaan vapautus ja aiemmat rikokset.</w:t>
      </w:r>
    </w:p>
    <w:p>
      <w:r>
        <w:rPr>
          <w:b/>
        </w:rPr>
        <w:t xml:space="preserve">Tulos</w:t>
      </w:r>
    </w:p>
    <w:p>
      <w:r>
        <w:t xml:space="preserve">Avauskohtauksessa, kun nuori raskaana oleva Rosie Jones Emilia Fox matkustaa junassa, hänen erittäin suuri matkalaukkunsa alkaa vuotaa verta. Kun poliisi kuulustelee häneltä sen sisältä löytyneistä kahdesta paloitellusta ruumiista, hän paljastaa rauhallisesti, että ne ovat hänen uskottomasta miehestään ja tämän rakastajattaresta. Tuomari Roger Hammond tuomitsee hänet tämän jälkeen rikollisesti mielisairaiden eristysosastolle taposta, koska hänen vastuunsa on vähentynyt. Neljäkymmentäkolme vuotta myöhemmin Little Wallopin kylässä Walter Goodfellow, kirkkoherra Rowan Atkinson on hyvin kiireinen kirjoittaessaan täydellistä saarnaa kirkolliskokousta varten, eikä hänellä ole aavistustakaan talonsa ongelmista. Niihin kuuluvat hänen vaimonsa Glorian (Kristin Scott Thomas) tyydyttämättömät tunnetarpeet, ja hän aloittaa myöhemmin suhteen golfopettajansa Lance Patrick Swayzen kanssa, teini-ikäisen tyttärensä Hollyn (Tamsin Egerton) seksuaaliset halut ja kasvava kypsyys, ja hänen poikansa Petey Toby Parkesin, jota kiusataan koulussa. Sitten kaikki muuttuu, kun uusi taloudenhoitaja Grace Maggie Smith saapuu. Grace asettuu osaksi perheen elämää ja alkaa tutustua talon ongelmiin: naapurin, herra Brownin koiraan, Jack Russell -terrieri Clarenceen, joka häiritsee jatkuvasti Glorian unta häiritsevällä haukkumisellaan, Peteyn kiusaamiseen sekä Glorian ja Lances suhteeseen. Grace sitoutuu ratkaisemaan ongelmat omalla tavallaan. Hän tappaa Clarencen, ja kun herra Brown saa selville, että hänen koiransa on murhattu, kun hän oli pitkään olettanut sen karanneen, Grace tappaa myös hänet. Hän sabotoi kiusaajien polkupyörien jarruja ja vahingoittaa yhtä heistä, mikä tekee Peteyn hyvin onnelliseksi. Saatuaan eräänä iltana kiinni talon ulkopuolella golfopettajan, joka kuvasi Hollya riisuutumasta, hän tappaa Hollyn silitysraudalla. Kun Walter valmistelee saarnaansa konferenssia varten, Grace tutustuttaa hänet huumoriin ja ehdottaa sen lisäämistä hänen saarnamenetelmäänsä. Lisäksi Grace saa selville, että Grace on jättänyt suhteensa vaimoonsa laantumaan Jumalalle omistautumisensa vuoksi, ja Grace opettaa Gracelle, että hän voi rakastaa sekä vaimoaan että Jumalaa, kiinnittämällä hänen huomionsa Salomonin Laulujen laulun eroottisiin viittauksiin. Kun kotitalouden ongelmat näyttävät vähitellen selkiytyvän, Walter lähtee kongressiinsa. Gracen tavat paljastuvat, kun Gloria ja Holly näkevät hänen kuvansa televisiossa uutisessa, jossa mainitaan hänen vapautumisensa ja aiemmat rikokset. Silloin Grace paljastaa olevansa Glorian kauan kadoksissa ollut äiti, Rosie Jones, ja selittää, miksi hän ylipäätään tuli Little Wallopiin. Kun Gloria on lyhyesti käsitellyt saamansa tiedon, hän väittää ja yrittää selittää, että kun jonkun kanssa on ongelmia, häntä ei voi vain tappaa. Grace huomauttaa, että tämä on asia, josta hän ja hänen lääkärinsä eivät ole koskaan päässeet yksimielisyyteen. Erimielisyyksistään huolimatta Gloria yrittää auttaa Gracea Lancen ruumiin kanssa, mutta ei pysty käsittelemään sitä. Teekupposen ääressä kolme naista päättää olla kertomatta Walterille tai Peteylle mitään tapahtuneesta. Kun nalkuttava seurakuntalainen, rouva Parker Liz Smith tulee keskustelemaan "kirkon kukka-asetelmakomitean" ongelmasta, Grace yrittää lyödä häntä paistinpannulla päähän, mutta Gloria estää häntä. Hänellä on väärä ja todennäköisesti vainoharhaisen vaikutelman vallassa, että rouva Parker aikoo ilmiantamaan heidät rikoksista. Rouva Parker, joka on järkyttynyt murhayrityksestä, saa ironisesti sydänkohtauksen ja kuolee. Walter palaa juuri silloin kokouksesta ja näkee rouva Parkerin ruumiin, mutta ei tajua, että hän on kuollut. Pian tämän jälkeen Grace lähtee perheestä, kun järjestys näyttää palautuvan perheen keskuuteen. Elokuvan lopussa Walter puhuu Bobille ja Tedille, vesilaitoksen työntekijöille, kirkkoherran talon lammesta. He sanovat, että lammessa on liikaa levää ja että se on tyhjennettävä. Muistaessaan, että Grace on hävittänyt uhrinsa lampeen, Gloria tarjoaa miehille teetä häiritsevän iloisin ilmein. Elokuva päättyy vedenalaiseen otokseen, jossa kuvataan lampeen sijoitettuja ruumiita, mukaan lukien Bobin ja Tedin äskettäin lisätyt ruumiit.</w:t>
      </w:r>
    </w:p>
    <w:p>
      <w:r>
        <w:rPr>
          <w:b/>
        </w:rPr>
        <w:t xml:space="preserve">Esimerkki 1.1314</w:t>
      </w:r>
    </w:p>
    <w:p>
      <w:r>
        <w:t xml:space="preserve">Fakta1: pieni hiihtokeskus kylässä lomakaupunki pesäkaupunki, jossa Jenny työskentelee lääkärinä Snowfield Colorado, Fakta2: siskokset törmäävät leipurin ja vaimon irtileikattuihin päihin uunissa, Fakta3: ryhmä löytää uhrin kirjoituksen peilistä, jossa lukee Timothy Flyte, Fakta4: kaupunki on joutunut muinaisen vihollisen uhriksi, Fakta5: Flyte ja ryhmä oppivat luonteen muinaisen vihollisen</w:t>
      </w:r>
    </w:p>
    <w:p>
      <w:r>
        <w:rPr>
          <w:b/>
        </w:rPr>
        <w:t xml:space="preserve">Tulos</w:t>
      </w:r>
    </w:p>
    <w:p>
      <w:r>
        <w:t xml:space="preserve">Tohtori Jennifer Pailey tuo siskonsa Lisan Coloradon Snowfieldin lomakylään, joka on pieni hiihtokeskus Kalliovuoristossa, jossa Jenny työskentelee lääkärinä. Kaupunkiin saavuttuaan siskokset eivät löydä ketään muuta kuin muutaman ruumiin. Aluksi he epäilevät, että kaupungissa on vapaalla jalalla sarjamurhaaja. Siskokset törmäävät kaupungin leipurin ja hänen vaimonsa leikattuihin päihin uunissa, kun sheriffi Bryce Hammond, entinen FBI-agentti, ja hänen apulaisensa Stu Wargle ja Steve Shanning löytävät ne. Hammond apulaissheriffeineen tutkii murhia. Ryhmä saapuu läheiseen hotelliin ja löytää peilistä uhrin kirjoituksen, jossa lukee Timothy Flyte. Shanning lähtee tutkimaan ulkona kuuluvaa ääntä, mutta ei palaa. Muut löytävät vain hänen aseensa, hattunsa ja kenkänsä, mutta muu osa hänestä on kadonnut. He palaavat sheriffin toimistoon pyytämään apua ja pystyttävät tiesulkuja Snowfieldin ympärille. Ryhmä saa oudon puhelinsoiton, mutta heidät keskeyttää oudon koiperhosen hyökkäys, joka repii Warglesin kasvot irti ennen kuin Hammond ehtii tappaa sen. Lisa kohtaa myöhemmin Warglen ollessaan kylpyhuoneessa. He palaavat nopeasti ruumishuoneelle ja huomaavat hänen ruumiinsa kadonneen. Hammondin FBI-kumppanit löytävät Flyten, brittiläisen akateemikon, jonka teorian mukaan kaupunki on joutunut muinaisen vihollisen uhriksi, joka on hänen mukaansa lihaksi muuttunut kaaos. Se tuhoaa säännöllisesti sivilisaatioita, kuten mayojen ja Roanoke Islandin siirtolaisten sivilisaatiot. Pian heidän seuraansa liittyy Snowfieldiin saapuneen armeijan kommandojoukon jäänteet. Yhdessä Flyten kanssa he tutkivat ainoaa eloonjäänyttä, joka on jäänyt henkiin koiraa muistuttavan olennon hyökkäyksestä, joka eloonjääneen mukaan käännytti hänen ryhmänsä muut jäsenet. Olento tappaa järjestelmällisesti yksikön jäsenet. Viimeisenä kuollut oksentaa näytteen ennen kuin muuttuu mustan nesteen lätäköksi. Sen kautta Flyte ja ryhmä saavat tietää muinaisen vihollisen luonteen. Vihollinen on itse asiassa maanpäällinen ameebaeläin, joka imitoi uhrejaan saadessaan heidän tietonsa, ja luo Phantomeja tilapäisiksi irrottautujiksi, joiden kautta se voi toimia, ennen kuin se imee heidät takaisin itseensä. Lisäksi Vihollinen imee itseensä kaikki uhriensa ajatukset, mikä tekee siitä äärimmäisen älykkään, ja koska aiemmat sivilisaatiot ovat käsittäneet sen, se uskoo olevansa jumala. Se oli järjestänyt kaikki aiemmat tapahtumat niin, että Flyte voi auttaa olentoa paljastamaan olemassaolonsa maailmalle. Flyte saa myös tietää, että olennon keho on fysiologisesti lähes identtinen raakaöljyn kanssa, ja se voitaisiin tappaa bakteereilla, jotka on bioteknisesti suunniteltu nielemään fossiilisia polttoaineita. He päättelevät, että koska heillä on rajallinen määrä bakteereja, heidän on saatava bakteerit ytimeen, joka on Vihollisen päärungon sisällä. He laativat suunnitelman käyttää Muinaisvihollisen äärimmäistä ylimielisyyttä ja jumalakompleksia itseään vastaan. Tätä varten Flyte käyttäytyy kuin kääntyisi ryhmää vastaan paljastamalla koko suunnitelman Viholliselle. Vihaisena ja uskoen olevansa jumaluutensa vuoksi tuhoutumaton, se imee uudelleen kaikki Phantomit ja nousee sitten viemäreistä ottaakseen äitimassan muodon. Hammond ja Paileyn siskokset ampuvat bakteerit muinaiseen viholliseen, ennen kuin se vetäytyy maan alle Hammondin takaa-ajamana. Samalla kun Paileyn sisarukset joutuvat tekemisiin Warglesin aaveen kanssa, Jenny näennäisesti tappaa sen bakteeria sisältävällä aseella. Hammond löytää muinaisvihollisen, sillä se on ottanut sen pojan muodon, jonka hän vahingossa tappoi FBI:n huumeratsiassa. Kun poika nappaa häneltä viimeisen pullon, Hammond ampuu sitä ja altistaa olennon sen sisällölle. Se kuolee bakteereihin. Vaikka Hammond rauhoittelee Lisaa ja Jennyä, että se on poissa, ja ensin mainittu toteaa, että kaupunkilaiset ovat rauhassa, Flyte myöntää, että muinainen vihollinen on saavuttanut voittonsa, sillä hän on päättänyt kertoa maailmalle, mitä tapahtui, kirjalla, joka perustuu Snowfieldin tapahtumiin. Jonkin aikaa myöhemmin, kun Flytea haastatellaan hänen kirjastaan Muinainen vihollinen, kaksi baarin asiakasta kiistelee muukalaiselämän olemassaolosta. Kun vieraat kuulevat lähistöllä naurua, he kääntyvät katsomaan Warglea, joka kysyy heiltä, haluavatko he nähdä jotain mielenkiintoista.</w:t>
      </w:r>
    </w:p>
    <w:p>
      <w:r>
        <w:rPr>
          <w:b/>
        </w:rPr>
        <w:t xml:space="preserve">Esimerkki 1.1315</w:t>
      </w:r>
    </w:p>
    <w:p>
      <w:r>
        <w:t xml:space="preserve">Fakta1: Fakta2: Fakta3: perhe saapuu Green Riveriin raskain mielin, Fakta4: Cat R. lähestyy hiiriä, vaikka aikoo huijata hiiret tekemään suurimman osan työstä ja syödä ne sen jälkeen, Fakta5: kissat yrittävät tappaa hiiriä Cat R:n saluunan avajaisissa jättimäisen hiirenloukun avulla.</w:t>
      </w:r>
    </w:p>
    <w:p>
      <w:r>
        <w:rPr>
          <w:b/>
        </w:rPr>
        <w:t xml:space="preserve">Tulos</w:t>
      </w:r>
    </w:p>
    <w:p>
      <w:r>
        <w:t xml:space="preserve">Pian Yhdysvaltoihin vuonna 1885 muuttaneen, köyhtyneen Mousekewitzin perheen olosuhteet eivät olekaan niin ihanteelliset kuin he olivat toivoneet, sillä he joutuvat yhä kamppailemaan hiirenhimoisten kissojen hyökkäyksiä vastaan. Fievel viettää päivänsä miettien villin lännen koirasheriffiä Wylie Burpia, kun taas hänen isosiskonsa Tanya haaveilee laulajan urasta. Samaan aikaan Tigersin tyttöystävä, Miss Kitty, jättää Fievelin löytääkseen uuden elämän lännessä ja huomauttaa, että ehkä hän etsii kissaa, joka muistuttaa enemmän koiraa. Pian tämän jälkeen Cat R. Waul, aristokraattikissa, pakottaa hiiret viemäriin, myös Mousekewitzit. Käyttämällä hiiren marionettia Cat R. Waul houkuttelee hiiret muuttamaan jälleen kerran parempaan elämään länteen. Tiikeri jahtaa junaa yrittäen saada ystävänsä kiinni, mutta vihainen koiralauma heittää hänet pois reitiltään. Junassa Fievel eksyy karjavaunuun, jossa hän kuulee kissojen paljastavan juonensa tehdä niistä hiirihampurilaisia. Kun Kissa R:n kätyri, T.R. Chula, huomaa hänet ja heittää hänet junasta keskelle autiomaata. Hänen perheensä on jälleen kerran murtunut hänen menetyksestään ja saapuu raskain mielin Green Riveriin, Utahiin. Saavuttuaan Green Riveriin Chula tukkii vesitornin ja kuivattaa joen. Cat R. lähestyy hiiriä ja ehdottaa, että he rakentaisivat yhdessä uuden saluunan, vaikka aikookin huijata hiiret tekemään suurimman osan työstä ja syödä ne sen jälkeen. Samaan aikaan Fievel vaeltaa päämäärättömästi autiomaassa, samoin Tiger, joka on myös löytänyt tiensä länteen, ja he kulkevat toistensa ohi. Kumpikin heistä kuitenkin luulee, että toinen on harhakuva, ja jatkavat omia teitään. Hiiri-intiaanit vangitsevat Tiikerin ja pitävät häntä jumalana. Haukka poimii Fievelin kyytiin, pudottaa hänet hiiri-intiaanien kylän yläpuolelle ja tapaa taas Tiikerin. Tiikeri päättää jäädä kotiin, kun taas Fievel tarttuu ohikulkevaan tumbleweediin, joka vie hänet Green Riveriin. Perille saavuttuaan hän saa nopeasti perheensä takaisin, mutta ei pysty vakuuttamaan heitä Cat R:n suunnitelmista tappaa heidät. Cat R. kuulee kuitenkin Tanyan laulavan ja lumoutuu tämän äänestä. Hän lähettää Tanjan Miss Kittyn luo, joka on nyt salonkityttökissa, ja tämä paljastaa tulleensa Cat R:n pyynnöstä. Hän käskee Miss Kittyä laittamaan tytön lavalle. Miss Kittyn rohkaisemana Tanya onnistuu esiintymään kissoille. Samaan aikaan Chula jahtaa Fieveliä ja ottaa hänet hetkeksi vangiksi, mutta hän pakenee. Kun Fievel kävelee ulos kaupungista, hän pysähtyy juttelemaan vankilan ulkopuolella nukkuvan iäkkään verikoiran kanssa ja saa selville, että tämä on itse asiassa Wylie Burp. Fievel suostuttelee hänet auttamaan ja kouluttamaan Tigeria lainvalvojaksi ja koiraksi. Tiikeri on aluksi vastahakoinen, mutta taipuu, kun hän ehdottaa, että uusi roolihahmo saattaisi saada neiti Kittyn takaisin. He palaavat Green Riveriin taistelemaan kissoja vastaan, jotka yrittävät tappaa hiiret auringonlaskun aikaan Cat R:n saluunan avajaisissa jättimäisellä hiirenloukulla. Tiger, Wylie ja Fievel puuttuvat asiaan ja taistelevat kissoja vastaan. Kun Chula kuitenkin uhkaa tappaa neiti Kittyn, Tiger pelastaa hänet ja käyttää haarukkaa ja Chulan verkkoa lassona, johon hän on jäänyt kiinni, hätistääkseen Cat R:n ja hänen miehensä pois kaupungista laittamalla heidät kasaan osaan ansasta, jota sankarit käyttävät katapulttina. Kissat lentävät ilmaan ja laskeutuvat postisäkkiin, jonka ohikulkeva juna poimii ja jättää. Miss Kitty ja Tiikeri ovat ihastuneet sen uuteen persoonallisuuteen ja palaavat yhteen. Tanyasta tulee kuuluisa laulaja, ja vesitornista virtaa taas 9 000 gallonaa vettä, mikä saa Green Riverin kukkimaan tuhansilla kukilla. Fievel löytää juhlista poissaolevan Wylien, joka ojentaa hänelle sheriffin virkamerkin. Fievel on epävarma sen ottamisesta, mutta tajuaa, että hänen matkansa ei ole ohi.</w:t>
      </w:r>
    </w:p>
    <w:p>
      <w:r>
        <w:rPr>
          <w:b/>
        </w:rPr>
        <w:t xml:space="preserve">Esimerkki 1.1316</w:t>
      </w:r>
    </w:p>
    <w:p>
      <w:r>
        <w:t xml:space="preserve">Fakta1: Hindustan Colony makaa esikaupunkialueella kaupungin on tyypillinen Intian kaupungin puolella siirtokunta asuu pääasiassa keskiluokan ja alemman luokan ihmisiä, Fakta2: keskiluokan ja alemman luokan ihmiset ovat kiireisiä omien day-to-day kysymyksiä, Fakta3: Gopalakrishnan Yhdessä joukko on aktiivinen ystäviä, Fakta4: politiikka on sekasorto valtion keskellä aikaa, Fakta5: Nambiar päättää kenttään Gopalakrishnan pyynnöstä puolueen työntekijöiden Hindustan Colony</w:t>
      </w:r>
    </w:p>
    <w:p>
      <w:r>
        <w:rPr>
          <w:b/>
        </w:rPr>
        <w:t xml:space="preserve">Tulos</w:t>
      </w:r>
    </w:p>
    <w:p>
      <w:r>
        <w:t xml:space="preserve">Kaupungin esikaupunkialueella sijaitseva Hindustan Colony on tyypillinen intialainen kaupungin laidalla sijaitseva siirtokunta, jossa asuu pääasiassa keskiluokkaisia ja alemman luokan ihmisiä, jotka ovat kiireisiä omien arkipäivän asioidensa kanssa. Juomavesiongelma oli ollut vakava ongelma, jota hallitseva luokka oli laiminlyönyt useiden vuosien ajan. Siirtokunnan asukas Goplakrishnan Jagadish on koulutettu nuori, joka työskentelee sanomalehtimiehenä. Ystäväjoukkonsa kanssa Gopalakrishnan osallistuu aktiivisesti kaikkeen kulttuuritoimintaan. Hän on rakastunut Gowriin, korruptoituneen liikemiehen Poomukhath Kurup Oduvil Unnikrishnanin tyttäreen, joka on myös hänen setänsä. Kurupin sydämettömyys johti Gopalakrishnanin isän kuolemaan, mikä on tehnyt hänestä Kurupin katkeran vihollisen. Samaan aikaan osavaltion politiikka on myllerryksessä. Pääministeri Janardhanan pyrkii kaikin keinoin säilyttämään vallan, vaikka hänen oman puolueensa sisällä on voimakasta vastustusta. Kunjikannan Nambiar Narendra Prasad, kokenut ja ovela poliitikko, on valmiina ottamaan vallan kaappaamalla pääministerin. Ministeri Marukandam Madhavanin äkillinen kuolema vaatii ministerin uudelleenvalintaa, joka on ministeriön selviytymisen kannalta ratkaisevan tärkeää. Kunjikanan Nambiar ottaa esiin poliittisen vaikutusvaltansa ja vaatii paikkaa yhdelle uskollisistaan. Pääministeri antaa Nambiarille vallan valita ehdokkaan, mutta tuoreemman kanssa jonkun, jolla on voittava tekijä. Nambiar päättää sitten valita Gopalakrishnanin Hindustan Colonyn puoluetyöntekijöiden pyynnöstä, sillä hänellä on vahva vaikutusvalta ihmisten keskuudessa. Gopalakrishnanista, jolla ei ole poliittista kokemusta, tulee näin ollen ehdokas ystäviensä tuella ja voittaa vaalit huikealla enemmistöllä. Mutta Nambiar ei lopeta peliään tähän. Puoluekokouksessa Nambiar puolustaa ministeriötä ja tekee Gopalakrishnanista osavaltion sisäministerin. Nambiar, poliitikko, jolla on tappava ajattelutapa ja salaperäiset alamaailman yhteydet, halusi sisäministeriön käsiinsä varmistaakseen helpon asevirran osavaltion läpi. Mutta Gopalakrishnan alkaa järkyttävällä tavalla esiintyä omissa nimissään ja hajottaa näin Nambiarin suunnitelmat. Gopalakrishnan voittaa pääministerin sydämen, kun hän ilmoittaa vapaasta poliisijärjestelmästä ja puhdistaa lain ja järjestyksen. Pääkaupungin siivoustehtävän saa nuori dynaaminen poliisi Mohammed Iqbal Siddique, joka pidättää Nambiarin goonit ärsyttäen häntä parhain päin. Hänen käskystään vapauttaa goonit ministeri ei välitä, ja hän estää myös suunnitelmat sytyttää kaupungissa yhteisölliset väkivaltaisuudet. Nambiar päättää kuitenkin aloittaa kapinan itse Hindustan Colonysta. Hänen suunnitelmansa jakaa Hindustan Colonyn asukkaat yhteisöllisin perustein tuottaa tulosta, mikä aiheuttaa pieniä kahakoita rauhallisessa siirtokunnassa. Subair Suresh Gopi, Gopalakrishnanin lapsuudenystävä, joka on lomalla armeijasta, yrittää toimia sovittelijana ja ratkaista ongelmat. Poliisi tekee ratsian useisiin temppeleihin ja moskeijoihin sisäministerin erityismääräyksestä, ja poliisi löytää useita tappavia aseita, kuten aseita ja pommeja. Tämä asia kuohuttaa osavaltiota. Nambiar suunnittelee valtavan yhteisöllisen väkivallan kaupungissa, lähinnä Hindustan Colony -alueella. Mellakoissa Nambiarin kätyrit sytyttävät useita taloja tuleen ja raiskaavat useita naisia, muun muassa Subairsin sisaren. Subair tapetaan yrittäessään pelastaa hänet. Seuraavana aamuna vieraillessaan siirtokunnassa Gopalakrishnan joutuu kohtaamaan ihmisten, myös läheistensä, ankaran vastalauseen, sillä he syyttävät häntä joukkomurhaajaksi. Gopalakrishnan eroaa, mutta pääministeri ei hyväksy hänen eroaan. Hän pyytää Gopalakrishnania näyttämään voimansa tällä hetkellä paljastamalla todelliset syylliset yhteiskunnan edessä. Gopalakrishnan ratsastaa yhdessä väkijoukon kanssa Nambiarin myymälät ja autotallit ja takavarikoi useita räjähteitä. Joukko riehuu väkivaltaisesti ja hyökkää Nambiarin kimppuun ja sytyttää hänet tuleen yhdessä rikolliskumppaneidensa kanssa.</w:t>
      </w:r>
    </w:p>
    <w:p>
      <w:r>
        <w:rPr>
          <w:b/>
        </w:rPr>
        <w:t xml:space="preserve">Esimerkki 1.1317</w:t>
      </w:r>
    </w:p>
    <w:p>
      <w:r>
        <w:t xml:space="preserve">Fakta1: Fakta2: Hubely löytää mahdollisuuksia tutkia kumppanin kuolemaa puolueellisesti, Fakta3: Hubely löytää mahdollisuuksia tutkia kumppanin kuolemaa, Fakta4: Sykes vaikka värväytyy työskentelemään Franciscon kanssa tutkimaan samanlaista henkirikosta, jossa Newcomer nimeltä tuntee, että jos hän tutkii, hän löytää mahdollisuuksia tutkia kumppanin kuolemaa puolueellisesti, Fakta4: Hubely löytää mahdollisuuksia tutkia kumppanin kuolemaa: Fakta4: Fransiscon aiemmin havaitsema poikkeavuus Newcomer-rikollisen ruumiissa osoittautuu visuaaliseksi merkiksi huumeiden vaikutuksesta, Fakta5: Porter ja Strader In osallistuivat operaation suunnitteluvaiheisiin.</w:t>
      </w:r>
    </w:p>
    <w:p>
      <w:r>
        <w:rPr>
          <w:b/>
        </w:rPr>
        <w:t xml:space="preserve">Tulos</w:t>
      </w:r>
    </w:p>
    <w:p>
      <w:r>
        <w:t xml:space="preserve">Vuosi on 1991; kolme vuotta siitä, kun 300 000 orjuutettua avaruusoliota, tulokkaita, mukanaan tuonut tunnistamaton lentävä esine laskeutui Mojaven autiomaahan maapallolle. Los Angelesista tulee myöhemmin heidän uusi kotinsa. Matthew Sykes Caan, poliisietsivä, menettää parinsa Bill Tuggle Brownin ampumavälikohtauksessa; etsivät olivat yrittäneet estää kahta tulokasrikollista murhaamasta toista tulokasta nimeltä Porter ruokakaupassa ryöstöltä näyttävässä tilanteessa. Seuraavana päivänä Sykesin esimies, ylikomisario Warner McCarthy, ilmoittaa ryhmälleen, että heidän on työskenneltävä vastikään ylennytetyn uusmaalaisen etsivän Sam Francisco Patinkinin kanssa. Vaikka Sykes on puolueellinen, hän värväytyy työskentelemään Franciscon kanssa tutkiakseen samanlaista murhaa, jossa oli mukana uusmaalaisen nimeltä Warren Hubely, sillä hän tuntee, että jos hän tutkii tuota rikosta, hänellä on myös tilaisuus tutkia kumppaninsa kuolemaa, mitä häneltä on virallisesti kielletty. Kun Francisco on rikoslaboratoriossa yrittäessään huomaamattomasti luoda yhteyttä näiden kahden tapauksen välille, hän havaitsee poikkeavuuden yhden ryöstössä surmatun newcomer-rikollisen ruumiissa. Myöhemmin Sykes ja Francisco johdatetaan yökerhoon tutkimaan murhien yhteyttä Joshua Strader Kober -nimiseen newcomeriin. He päätyvät kuitenkin sen sijaan haastattelemaan hänen tyttöystäväänsä, kun Strader murhataan Newcomer-liikemies William Harcourt Stampin ja hänen kätyrinsä Rudyard Kipling Howardin johtaman rikollisliigan toimesta. Harcourt on käynnistämässä pitkälle kehitettyjä suunnitelmia muukalaisrodun hyväksikäyttämiseksi yrittämällä valmistaa ja myydä massatuotantona Jabroka-nimistä huumetta. Huumetta käytettiin aiemmin tulokkaiden rauhoittamiseen, kun he olivat orjia, mutta sillä ei ole vaikutusta ihmisiin. Fransiscon aiemmin havaitsema poikkeavuus tulokkaiden rikollisen ruumiissa osoittautuu visuaaliseksi merkiksi huumeen vaikutuksesta. Lisäksi tulokkaat Hubley, Porter ja Strader olivat mukana operaation suunnitteluvaiheessa, mutta heidät murhattiin myöhemmin, koska Harcourts halusi sulkea heidät pois tulevista rahallisista palkkioista. Lopulta Sykes ja Francisco jäljittävät Harcourtin, jossa hän neuvottelee salaa aikataulusta voimakkaan huumausaineen vapauttamiselle. Etsivät yrittävät tehdä tyhjäksi Harcourtin suunnitelmat, ja myöhemmin heidät johdatetaan takaa-ajoon Harcourtin ja hänen työtoverinsa Kiplingin kanssa Los Angelesin keskustan kaduilla. Molemmat osapuolet loukkaantuvat nokkakolarissa, minkä jälkeen Harcourt yrittää paeta jalan. Sykes lähtee perään ja saa Harcourtin kiinni autiolla nostosillalla. Harcourt ottaa tahallaan yliannostuksen piristävää ainetta. Sykes luulee erehdyksessä Harcourtin kuolleen, ja Harcourt viedään ambulanssilla pois, mutta myöhemmin hän muuntuu huomattavasti suuremmaksi ja lihaksikkaammaksi tulokkaaksi, joka aikoo aiheuttaa väkivaltaa. Kaksikko jahtaa Harcourtia ja saa hänet kiinni lähellä kalastuslaituria. Sykes joutuu myöhemmin fyysiseen yhteenottoon Harcourtin kanssa avomerellä. Harcourt kuolee, koska hänen ruumiinsa hajoaa suoran kosketuksen vaikutuksesta suolaveteen, joka on vaarallista tulokkaan fysiologialle. Francisco ottaa haltuunsa poliisihelikopterin ja pelastaa Sykesin vedestä. Kun Tugglen ja Newcomerin murhatapaukset on ratkaistu, viranomaiset purkavat Harcourtsin laittoman juonen. Myöhemmin Sykes ja Francisco, jotka ovat nyt ystäviä, osallistuvat yhdessä Sykesin tyttären häihin.</w:t>
      </w:r>
    </w:p>
    <w:p>
      <w:r>
        <w:rPr>
          <w:b/>
        </w:rPr>
        <w:t xml:space="preserve">Esimerkki 1.1318</w:t>
      </w:r>
    </w:p>
    <w:p>
      <w:r>
        <w:t xml:space="preserve">Fakta1: Fakta2: kuolinsyy on kuristaminen ja käytetty tekniikka on ranskalaisten ja kiinalaisten käyttämä, Fakta3: ranskalainen Adelaide ja kiinalainen San Toy epäillään mahdollisiksi tekijöiksi, Fakta4: ryhmä 's ja Thorn asuvat saman katon alla, Fakta5: Jimmy on poika, joka pyytää apua murhamysteerin selvittämiseksi.</w:t>
      </w:r>
    </w:p>
    <w:p>
      <w:r>
        <w:rPr>
          <w:b/>
        </w:rPr>
        <w:t xml:space="preserve">Tulos</w:t>
      </w:r>
    </w:p>
    <w:p>
      <w:r>
        <w:t xml:space="preserve">Kalifornian Malibussa sijaitsevalla rantahuvilalla, jossa Cole Kingsin teatteriryhmä asuu, tapahtuu onnettomuus, kun yksi showtytöistä, Adelaide, haastaa Marcian, joka on Colen tyttö ja show'n tähti. Marcia kostaa uhkaamalla paljastaa Adelaiden salaisen avioliiton George Brandt -nimisen lääkärin kanssa. Hän myös varastaa Adelaidelle osoitetun kirjeen kyseiseltä Brandtilta käyttäen apunaan erästä toista showtyttöä, Loisia, joka salaa, että hän on alle kahdeksantoista. Kun Marcia katoaa ja Loisin ruumiin löytää yksi ryhmän muista jäsenistä, San Toy. Kuolinsyy on kuristaminen, ja käytetty tekniikka on ranskalaisten ja kiinalaisten käyttämä. Välittömästi ranskalaista Adelaidea ja kiinalaista San Toyta aletaan epäillä mahdollisiksi tekijöiksi. Samassa talossa asuvat myös ryhmän lehdistöagentti Rick Daniels ja pukupäällikkö rouva Thorn. Daniels ehdottaa, että he saavat Loisin kuoleman näyttämään hukkumiselta, mutta San Toy ottaa yhteyttä ystäväänsä Jimmyyn, joka on maineikkaan salapoliisi Charlie Chanin poika, ja pyytää apua murhamysteerin ratkaisemiseen. Chan aloittaa tutkimuksensa, ja pian sekä hänen avustajansa Birmingham että San Toy joutuvat hyökkäyksen kohteeksi, mutta ilman kuolemaan johtavaa loppua. Toinen teatteriryhmän jäsen, Clementine, löytää rannalta kuolleen ja kuristetun Marcian, jonka kaulassa on yhä silkkinauha. Daniels yrittää päästä eroon Marcian kaapista, ja Chan näkee hänet ja päättelee, että se oli kaapin vyö, joka löytyi Marcian kaulasta. Daniels väittää olevansa syytön ja että joku laittoi aamutakin Kingsin huoneeseen lavastaakseen hänet syylliseksi murhaan. King alkaa uskoa, että Daniels on murhaaja, joka yrittää päästä eroon todisteista. Chan saa selville, että tohtori Brandtia syytettiin aiemmin ex-vaimonsa murhasta, mutta hänet vapautettiin epäilyistä. Se kuitenkin tuhosi hänen tulevan uransa lääkärinä. Hän muutti henkilöllisyytensä, värväytyi ja lähti Eurooppaan, jossa hän tapasi Adelaiden ja he menivät naimisiin. Chan puhuu tohtori Brandtin kanssa, joka myöntää löytäneensä vaimonsa Lois ruumiin, mutta ei tappaneensa tätä. Oikean tappajan kiinni saamiseksi Chan päättää virittää ansan. Kaikki toimii suunnitelmien mukaan, ja tappaja yrittää kuristaa San Toy'n samana yönä, mutta Chanin poika Jimmy tulee Sanin avuksi ja tuhoaa vahingossa ansan. Chan, Birmingham ja Jimmy jahtaavat tappajaa, ja käy ilmi, että kyseessä on rouva Thorn, joka oli aiemmin naimisissa Kingin kanssa. Nainen jätti miehen eikä saanut palata sen jälkeen, vaan joutui toimimaan pukupäällikkönä. Hän tappoi naiset, koska nämä olivat tekemisissä hänen entisen miehensä kanssa, mustasukkaisuudesta ja vahingoittaakseen Kingiä. Brandt vapautetaan kaikista epäilyistä, ja Chan lupaa saada toimilupansa takaisin puhumalla lääkärintarkastuslautakunnan kanssa.</w:t>
      </w:r>
    </w:p>
    <w:p>
      <w:r>
        <w:rPr>
          <w:b/>
        </w:rPr>
        <w:t xml:space="preserve">Esimerkki 1.1319</w:t>
      </w:r>
    </w:p>
    <w:p>
      <w:r>
        <w:t xml:space="preserve">Fakta1: Fakta2: Sid taistelee vastuuntuntoa ja velvollisuutta vanhempia ja sulhasta kohtaan: Fakta3: Vivek odottaa siipiensä takana auttaakseen parantamaan särkyneen sydämen, Fakta4: sitoutumiskammo on seurausta lapsuuden arvesta, Fakta5: isä hylkäsi Sidin ja äidin.</w:t>
      </w:r>
    </w:p>
    <w:p>
      <w:r>
        <w:rPr>
          <w:b/>
        </w:rPr>
        <w:t xml:space="preserve">Tulos</w:t>
      </w:r>
    </w:p>
    <w:p>
      <w:r>
        <w:t xml:space="preserve">Sid Rahul Bose on lyhyt, kolmekymppinen DJ, joka joutuu soittamaan musiikkia Trishan Mallika Sherawatin ja Vivek Jas Aroran häissä Delhissä. Hän kuitenkin näkee, kuinka Trishka taistelee vastuuntuntoaan ja velvollisuudentuntoaan vanhempiaan ja sulhasta kohtaan, ja pakenee. Kuusi kuukautta myöhemmin hän tapaa tytön uudelleen Mumbaissa järjestettävässä DJ-kilpailussa, jonka hän on juuri hävinnyt, jälleen kerran. Ennen kuin huomaatkaan, he ovat suhteessa, ja kolme vuotta on kulunut. Trisha luulee olevansa valmis avioliittoon ja polvistuu kosimaan Sidiä. Sid kärsii tyypillisestä sitoutumiskammosta ja on ymmällään järkevän vastauksen suhteen. Jotta Sid ei menettäisi Trishaa, hän menee kihloihin. Mutta kihlauksen myötä tulee uusia ongelmia, kuten huonekalujen ostaminen heidän kotiinsa, kihlasormukset ja ennen kaikkea morsiamen isän kohtaaminen! Isällä on enemmän kuin yksi ongelma Sidin kanssa. Hänellä ei ole tulevaisuutta, hän tienaa paljon vähemmän kuin Trisha, eikä hän vaikuta tarpeeksi vastuuntuntoiselta. Sidin ja Trishan isän riidan vuoksi pari eroaa. Vivek odottaa, että hän auttaisi Trishan särkyneen sydämen parantamisessa. Sid puolestaan huomaa, että häntä kosiskelee Baby Girl vol. 3 -videon tähti Tanya Sophie Choudhary. Muutaman huvittavan juoksuharjoituksen, yrityksen olla vain ystäviä ja Zubinin laulaman Jaane Kya -laulun jälkeen Sid tajuaa vihdoin äitinsä ansiosta, että hänen sitoutumiskammonsa on seurausta lapsuuden arpesta. Hänen isänsä hylkäsi Sidin ja hänen äitinsä, kun Sid oli hyvin nuori. Äiti vakuuttaa Sidille, ettei hän ole lainkaan isänsä kaltainen ja että hänestä tulisi hyvä aviomies. Mutta on liian myöhäistä, Trisha on jo suostunut naimisiin Vivekin kanssa. Tämä johdattaa hänet Trishan rakkaan ystävän Anjali Suchitra Pillain luo, joka muistuttaa häntä Draculasta, sillä hän hyökkää aina Trishan kimppuun, koska tämä on tehnyt Trishan onnettomaksi. Anjalan auttaa häntä tuhoamaan Trishan hääjuhlat. Huipentuma nousee, sillä Sidsin tehtävänä on paitsi vakuuttaa Trisha siitä, että hänen riippuvuutensa on hellittänyt, myös välttää tappava yhteenotto Trishan isän kanssa.</w:t>
      </w:r>
    </w:p>
    <w:p>
      <w:r>
        <w:rPr>
          <w:b/>
        </w:rPr>
        <w:t xml:space="preserve">Esimerkki 1.1320</w:t>
      </w:r>
    </w:p>
    <w:p>
      <w:r>
        <w:t xml:space="preserve">Fakta1: Fakta2: Chicagon mafiapomo Shep Morrison ihastuu tavaratalon työntekijään Judy Milleriin jouluaattona: Millerin tehtävänä on vahtia lapsia ostajille, Fakta3: toinen lapsi on mummon luona joulun ajan, Fakta4: roistot Puffy ja Louie keskeyttävät iloisen kohtauksen Willien käskystä tappaa Morrison, Fakta5: Miller tasoittaa tilanteen hankkimalla Millerin työpaikan yökerhon laulajana ja suostumalla vahtimaan Harry Jr:ta.</w:t>
      </w:r>
    </w:p>
    <w:p>
      <w:r>
        <w:rPr>
          <w:b/>
        </w:rPr>
        <w:t xml:space="preserve">Tulos</w:t>
      </w:r>
    </w:p>
    <w:p>
      <w:r>
        <w:t xml:space="preserve">Chicagossa Robin Hoodin kaltainen roisto on kiintymyksen kohde, joka on mukava joillekin ja vähemmän mukava toisille. Chicagon mafiapomo Shep Morrison Cesar Romero, jolla on raa'an tappajan maine, ihastuu jouluaattona tavaratalon työntekijään Judy Milleriin Virginia Gilmoreen. Kun hän saa tietää, että Millerin tehtävänä on vahtia ostajien lapsia, naimaton Morrison esittäytyy hänelle pankkialalla työskentelevänä leskeksi jääneenä isänä ja palkkaa hänet auttamaan lastensa kanssa. Morrison lähettää nopeasti kätyrinsä Frosty Welch Milton Berlen etsimään lapsia, jotka voivat esiintyä hänen lapsinaan. Welch palaa vain yhden lapsen kanssa, Detroit Harry Jr. Stanley Clements. Kun Miller auttaa Morrisonia koristelemaan joulukuusta, hän mainitsee, että hänen toinen lapsensa on mummolassa joulun ajan. Rikolliset Puffy Frank Jenks ja Louie Marc Lawrence keskeyttävät iloisen kohtauksen, kun kilpaileva rikollispomo Pretty Willie Sheldon Leonard käskee tappaa Morrisonin. Tappamisen sijaan Morrison ja Welch lukitsevat heidät kellariin. Pretty Willie saapuu paikalle seuraavana päivänä ja on vakuuttunut siitä, että Morrison on tappanut Puffyn ja Louien. Nämä kaksi mafiapomoa pääsevät jengien väliseen tulitaukosopimukseen ja harjoittavat rikollista toimintaansa eri alueilla. Nyt Miller tajuaa, kuka Morrison oikeasti on, mutta hän tasoittaa tilannetta hankkimalla Millerin töitä yökerhon laulajana ja suostumalla vahtimaan Harry Jr. Hän tajuaa rakastuneensa Milleriin tämän rikollisesta toiminnasta huolimatta ja hyväksyy tämän avioliittohakemuksen. Pian paljastuu, ettei Morrison ole koskaan tappanut ketään, kun roistot pakenevat kellarista. Morrison pääsee lehtiotsikoihin, kun sana vuotaa, että hän on mafiapomo, joka ei ole koskaan murhannut kilpailijoitaan.</w:t>
      </w:r>
    </w:p>
    <w:p>
      <w:r>
        <w:rPr>
          <w:b/>
        </w:rPr>
        <w:t xml:space="preserve">Esimerkki 1.1321</w:t>
      </w:r>
    </w:p>
    <w:p>
      <w:r>
        <w:t xml:space="preserve">Fakta1: Fakta2: lehden kustantaja Van Stanhope ja hänen vaimonsa viettävät kolmatta hääpäivää: Fakta3: Linda pyytää, että hänet siirretään työnantajan luokse, Fakta4: Linda ei välitä hänestä loppuillasta, Fakta5: Van ei salli Lindan kulkea mukanaan, kun hän tekee töitä suunnitelmia.</w:t>
      </w:r>
    </w:p>
    <w:p>
      <w:r>
        <w:rPr>
          <w:b/>
        </w:rPr>
        <w:t xml:space="preserve">Tulos</w:t>
      </w:r>
    </w:p>
    <w:p>
      <w:r>
        <w:t xml:space="preserve">Aikakauslehden kustantaja Van Stanhope Clark Gable ja hänen vaimonsa Linda, Myrna Loy, juhlivat kolmatta hääpäiväänsä. He ovat hyvin rakastuneita, ja Van antaa Lindalle timanttirannekorun. Vansin äiti May Robsonin mielestä Vansin sihteeri, kaunis Helen Whitey Wilson Jean Harlow, on kuitenkin houkutus Vanille. Linda kieltäytyy kuuntelemasta kaikkia ystäviään ja Vanin äitiä, sillä hän luottaa Vaniin. Todellisuudessa hänellä on kaikki maailman syyt luottaa Vaniin, sillä hänen suhteensa Whiteyyn on puhtaasti liikesuhde. Samaan aikaan Whiteyn sulhanen Dave James Stewart on hyvin hämmentynyt hänen suhteestaan Vaniin, sillä hän soittaa eräänä iltana, kun he ovat illallisella, ja pyytää Whiteya auttamaan häntä juhlissa töiden loppuun saattamisessa. Kun Dave pyytää Whiteya naimisiin, Whitey kieltäytyy ja hautautuu syvemmälle työhönsä. Kun Vanin on oltava hyvin salamyhkäinen ostaakseen J. D. Underwoodin George Barbier -viikkolehden, koska hän pelkää, että hänen kilpailijansa ostaa sen sen sijaan, vain Whitey saa tietää asiasta, mikä lisää entisestään ristiriitoja Vanin ja hänen vaimonsa välille. Kun Van palaa liiketapaamisesta Underwoodin kanssa ja kertoo Lindalle olleensa koko päivän klubilla, Linda saa selville, ettei Van ole ollut klubilla vaan pikemminkin ulkona Whiteyn kanssa, joka on vain auttanut häntä valmistautumaan keskusteluun Underwoodin kanssa. Luistelujuhlissa Linda on liian sairas luistelemaan. Kun Van ja Whitey luistelevat yhdessä, Linda kuulee eräältä paikalla olleelta vaimolta, että Vanilla ja Whiteylla on todennäköisesti suhde. Kun Linda ja Van nousevat autoon, he riitelevät, kun Linda pyytää Vania siirtämään Whiteyn toiselle työnantajalle. Van kieltäytyy, ja Linda jättää hänet huomiotta loppuillan ajan, kunnes hän soittaa hänelle takaisin sovittaakseen asian. Van suunnittelee matkaa itselleen ja Lindalle, mutta kun hän kuulee, että Underwood on konferenssissa Havannassa, hän muuttaa suunnitelmiaan ja ei anna Lindan tulla mukaansa, kun hän työskentelee. Whitey saa tietää tärkeää tietoa kilpailevasta lehdestä, minkä vuoksi Van vie hänet Havannaan sopimaan asiasta. Kun he juhlivat menestyksekästä sopimuksen tekemistä, he kehittävät humalassa vetovoiman toisiinsa, mutta eivät saa tätä vetovoimaa toteutettua. Kun Linda soittaa kahdelta yöllä, Whitey vastaa puhelimeen, ja hän olettaa, että heillä on suhde. Van palaa New Yorkiin vain siksi, että Linda jättää hänet kokonaan huomiotta ja pyytää avioeroa. Yksinäisenä hän pyytää Whiteya mukaansa Bermudalle ystävänä, mihin tämä, rakastuttuaan Vaniin, suostuu. Mutta tajutessaan, että Van ei tule koskaan rakastamaan häntä yhtä paljon kuin Lindaa, Whitey vierailee hänen luonaan laivalla, jonka Linda on suunnitellut vievänsä Eurooppaan. Whitey haastaa Lindan palaamaan Vanin luokse ja sanoo, että Linda olisi hölmö, jos antaisi hänen lähteä. Vastarinnan jälkeen Linda tapaa hänet toimistossaan, ja he tekevät sovinnon. Sitten Whitey tapaa Daven, ja hekin tekevät sovinnon.</w:t>
      </w:r>
    </w:p>
    <w:p>
      <w:r>
        <w:rPr>
          <w:b/>
        </w:rPr>
        <w:t xml:space="preserve">Esimerkki 1.1322</w:t>
      </w:r>
    </w:p>
    <w:p>
      <w:r>
        <w:t xml:space="preserve">Fakta1: elokuva on toimeenpaneva henkilö, jolla on parkkipaikka, Fakta2: Raguvaran 's projektiryhmä ja vasundara 's top joukkue kutsutaan näytteille malleja yksityisen Medical college ja sairaalan rakentaminen erittäin rikas ja natiivi Trader, Fakta3: kauppias antaa hankkeita anitha rakenteita, Fakta4: anitha rakenteita alkaa menettää omia hankkeita, Fakta5: Raguvaran oppii tästä pelastaa ensimmäinen yritys</w:t>
      </w:r>
    </w:p>
    <w:p>
      <w:r>
        <w:rPr>
          <w:b/>
        </w:rPr>
        <w:t xml:space="preserve">Tulos</w:t>
      </w:r>
    </w:p>
    <w:p>
      <w:r>
        <w:t xml:space="preserve">Elokuva avautuu 2 vuotta myöhemmin part1:n jälkeen, kun rakennusinsinööri Raghuvaran Dhanush voittaa vuoden 2016 rakennusinsinöörin palkinnon Anitha Constructionsin palveluksessa ja on nyt johtaja, jolla on parkkipaikka. Hänen vaimonsa tohtori Shalini Amala Paulista tulee arvovaltainen, nalkuttava vaimo, joka kontrolloi häntä. Hän on irtisanoutunut työstään huolehtiakseen kotitaloudesta avioliiton jälkeen. Raghuvaran suhtautuu myös torjuvasti siihen, että hänen vaimonsa saa toisen työpaikan. Raguvaran saattaa tehokkaasti päätökseen hänelle osoitetut rakennushankkeet noin 200 nuoren työttömän rakennusinsinöörin, kone- ja sähköinsinöörin avulla, jotka ovat osa 1. Vasundhara Kajol, Etelä-Intiassa sijaitsevan suuren rakennusalan yrityksen puheenjohtaja, näkee Raguvaranin Vuoden insinööri 2016 -palkinnot ja ottaa hänestä selvää. Hän tekee Raghuvaranille työtarjouksen, mutta tämä kieltäytyy nöyrästi. Myöhemmin Raguvaranin projektiryhmä ja vasundaran huipputiimi kutsutaan samaan aikaan esittelemään mallejaan ehdotetusta yksityisen lääketieteellisen korkeakoulun ja sairaalan rakentamisesta erittäin rikkaalle ja syntyperäiselle kauppiaalle. vasundara osoittaa raskasta ylpeyttä ja egoa, kun taas raguvaran selittää projektinsa yksinkertaisella tavalla. Kauppias antaa hankkeet Anitha Constructionsille. Raguvaran antaa myös joitakin kohteliaita neuvoja vasundaralle rakennuksen ulkopuolella. Tämä loukkaa häntä, ja hän ryhtyy jahtaamaan häntä asettaen esteen toisensa jälkeen. Ensin hän käyttää vaikutusvaltaansa valtion kabinetissa pakottaakseen kauppiaan antamaan projektin takaisin hänelle. Sitten hän tekee vastatarjouksia kaikista Anithan rakennushankkeista halvemmalla. Niinpä Anitha Constructions alkaa menettää omia hankkeitaan. Raguvaran saa tietää tästä ja lopettaa työnsä pelastaakseen ensimmäisen yrityksensä. Häntä lähestyy kielletyn rakennusmogulin poika, joka ehdottaa uuden rakennusyhtiön perustamista 5050 osakkeella. Raguvaran suostuu, ottaa talonsa 5 miljoonan ruplan kiinnityksen ja aloittaa VIP-rakennukset 200 työttömän insinöörin kanssa. He eivät saa hankkeita kuukauteen. Mutta suusanojen ansiosta he saavat tarjouksen Prakash Saravana Subbaiahilta, ahneelta liikemieheltä, joka haluaa rakentaa teemapuiston suolle. Ragusin jengi innostuu, mutta maaperäkokeet todistavat heidät vääriksi, joten hän kieltäytyy hankkeesta. Prakash lahjoo Vasundaran johtajan ja saa hänet aloittamaan saman projektin. Ragusin porukka aloittaa mielenosoituksen, ja valtakunnallinen kohu saa hallituksen pysäyttämään hankkeen. Prakash joutuu erilaisten oikeusjuttujen väliin eri puolilla osavaltiota. Tämä aiheuttaa Vasundaralle huonoa mainetta ja hankkeiden menettämistä. Poistääkseen Argun hän ottaa kohteekseen hänen yrityksensä. Hän ostaa nimettömänä Ragun hallussa olevat 50 osaketta, kun se on laillisesti myynnissä luodakseen varoja. Vasundara erottaa Ragun VIP-rakennuksista, ja hänen 200 VIP-ystäväänsä irtisanoutuvat välittömästi. Sinä yönä Prakash lähettää goonit tappamaan Ragun, mutta Ragu pieksee heidät kaikki. Hän luulee Vasundaran lähettäneen heidät ja menee tämän päämajan toimistoon. Vasundara on yksin rakennuksessa, kun hän miettii kaikkien työttömien insinöörien uskollisuutta yhtä miestä, raguvarania, kohtaan. Raguvaran ensin haukkuu ja sitten neuvoo Vasundaraa ja alkaa lähteä. Mutta toimisto tulvii ja he jäävät loukkuun kerrokseensa. Chennain vuoden 2015 tulvat tapahtuvat, ja he tekevät yhteistyötä löytääkseen ylimmästä kerroksesta bissejä ja viiniä. Heidän keskustelunsa ansiosta Vasundara ymmärtää virheensä ja yrittää ystävystyä raguvaranin kanssa. Seuraavana aamuna raguvaran vie vasundaran kotiinsa esittelemään hänet perheelleen.</w:t>
      </w:r>
    </w:p>
    <w:p>
      <w:r>
        <w:rPr>
          <w:b/>
        </w:rPr>
        <w:t xml:space="preserve">Esimerkki 1.1323</w:t>
      </w:r>
    </w:p>
    <w:p>
      <w:r>
        <w:t xml:space="preserve">Fakta1: juoni sisältää Ganeshan välisen rakkaustarinan, Fakta2: Fakta3: ystävä saapuu Bangaloreen krikettihullun vaimon kanssa, Fakta4: Ganesha rakastuu Shrutiin, Fakta5: Shruti rakastuu All India Radio</w:t>
      </w:r>
    </w:p>
    <w:p>
      <w:r>
        <w:rPr>
          <w:b/>
        </w:rPr>
        <w:t xml:space="preserve">Tulos</w:t>
      </w:r>
    </w:p>
    <w:p>
      <w:r>
        <w:t xml:space="preserve">Juonessa on kyse Ganeshan eli Y. G. Raon ja Adi Lakshmin eli Shrutin välisestä rakkaustarinasta, sillä aluksi he eivät tiedä toistensa todellista henkilöllisyyttä. Ganesha asuu Ramanamurthyn omistamassa Vatara-asuntokompleksissa. Shastri, joka tunnetaan rakkaudestaan olueen, on hänen kämppäkaverinsa. Ramanamurthy pitää yllä perinteistä hindulaista keskiluokkaista taloutta. Hänen vanhempi tyttärensä on karannut rakastajansa kanssa, eikä hän hyväksy tätä. Lopulta hän saa tytön pitämään perinteiset häät, vaikka tämä on jo ollut siviilivihkimyksessä ja hänellä on kaksi lasta, jotta hän hyväksyisi hänet takaisin tyttärekseen. Estääkseen nuoremman tyttärensä Adilakshmin samanlaisen kohtalon hän haluaa löytää tyttärelleen puolison järjestettyä avioliittoa varten. Hänen ystävänsä Govinda, joka on myös Ganeshan isä, saapuu sillä välin Bangaloreen Mysoresta krikettihullun vaimonsa kanssa, jota esittää Vaishali Kasaravalli. Govinda ja Ramanamurthy huomaavat, että heidän molemmat lapsensa sopisivat hyvin yhteen, ja päättävät järjestää heille kihlajaiset. Samaan aikaan Ganesha rakastuu laulaja Shrutiin, jonka laulua hän kuulee kansallisradiosta, vaikka ei ole koskaan tavannut tätä. Hän kirjoittaa kirjeitä ihailustaan ja rakkaudestaan käyttäen nykyaikaisempaa nimimerkkiä Y. G. Rao, joka on lyhennetty nimestä Y. Ganesh Rao, All India Radiolle, jossa Shruti alias Adilakshmi lukee ne ja rakastuu Y. G. Raoon. Mutta niin kauan kuin he todella kohtaavat toisensa Vatarassa, he ilmaisevat keskinäistä vihamielisyyttä. Heti kun he kuulevat, että heidän kihlauksensa on sovittu, he yrittävät päästä siitä eroon erilaisin keinoin, jotka kaikki ovat Shastrin keksimiä. Molemmat onnistuvat siinä, ja Ramanamurthyn ja Govindan välinen ystävyys kärsii tämän seurauksena. Lopulta Ganesha ja Adilakshmi huomaavat olevansa Y. G. Rao ja Shruti, rakastuvat ja päättävät mennä naimisiin. Ramanamurthy yrittää sillä välin järjestää Adilakshmin häät elokuvaohjaaja Parameshin kanssa. Hän kuitenkin vakuuttaa isänsä siitä, että Parameshi sairastaa AIDSia Ganeshan ja valelääkärin avulla, ja kihlaus peruuntuu. Loppukohtauksessa he selittävät rakkauttaan molemmille vanhemmilleen, vakuuttavat heidät tilannekohtaisin keinoin ja menevät naimisiin. Shastri on naimisissa myös Abhilashan kanssa, joka oli aluksi ihastunut Ganeshaan.</w:t>
      </w:r>
    </w:p>
    <w:p>
      <w:r>
        <w:rPr>
          <w:b/>
        </w:rPr>
        <w:t xml:space="preserve">Esimerkki 1.1324</w:t>
      </w:r>
    </w:p>
    <w:p>
      <w:r>
        <w:t xml:space="preserve">Fakta1: Fakta2: suurlähettiläs hälventää Elisabet I:n epäilyksiä suuresta armadasta, Fakta3: suurlähettilään laiva kaapataan matkalla Englantiin, Fakta4: Don Alvarez ja veljentytär kuljetetaan Englantiin, Fakta5: Thorpe ehdottaa yksityisesti suunnitelmaa, jonka tarkoituksena on takavarikoida suuri espanjalainen kultakaravaani Uudessa Maailmassa ja tuoda se takaisin Englantiin.</w:t>
      </w:r>
    </w:p>
    <w:p>
      <w:r>
        <w:rPr>
          <w:b/>
        </w:rPr>
        <w:t xml:space="preserve">Tulos</w:t>
      </w:r>
    </w:p>
    <w:p>
      <w:r>
        <w:t xml:space="preserve">Espanjan kuningas Filip II Montagu Love ilmoittaa aikovansa tuhota Englannin, mikä on ensimmäinen askel kohti maailmanvalloitusta. Hän lähettää Don Alvarez Claude Rainsin lähettilääksi hälventämään kuningatar Elisabet I Flora Robsonin epäilyksiä suuresta armadasta, jota hän rakentaa hyökätäkseen Englantiin. Englannissa jotkut kuningattaren ministereistä pyytävät häntä rakentamaan laivaston, mutta kuningatar epäröi tehdä niin säästääkseen alamaisensa kukkaroa. Albatross ja sen kapteeni Geoffrey Thorpe Errol Flynn kaappaavat suurlähettiläiden aluksen matkalla Englantiin. Don Alvarez ja hänen veljentyttärensä Dona Maria Brenda Marshall otetaan alukselle ja kuljetetaan Englantiin. Thorpe ihastuu heti Dona Mariaan ja palauttaa ryöstetyt jalokivet urheasti. Thorpen inho häntä kohtaan hellittää, kun hänkin alkaa rakastua. Don Alvarez saa audienssin kuningattaren luona ja valittaa kohtelustaan, ja Dona Maria hyväksytään yhdeksi kuningattaren kaasona. Merihaukat, joukko englantilaisia yksityisrosvoja, jotka ryöstävät espanjalaisia aluksia korvausten saamiseksi, esiintyy kuningattaren edessä, ja kuningatar moittii heitä ainakin julkisesti merirosvohyökkäyksistä ja Espanjan kanssa solmitun rauhan vaarantamisesta. Kapteeni Thorpe ehdottaa yksityisesti suunnitelmaa kaapata Uudessa maailmassa suuri espanjalainen kultakaravaani ja tuoda se takaisin Englantiin. Kuningatar on varuillaan Espanjan reaktiosta, mutta antaa Thorpen jatkaa. Lordi Wolfingham Henry Daniell, yksi kuningattaren ministereistä ja salainen Espanjan yhteistyökumppani, lähettää epäluuloisen vakoojan selvittämään, minne Albatross todella on matkalla. Vieraillessaan kartanpiirtäjän luona, joka on vastuussa Thorpen seuraavan matkan karttojen laatimisesta, Don Alvarez ja lordi Wolfingham päättelevät, että Albatpec purjehtii Panaman kannakselle, ja määräävät Don Alvarezin espanjalaisen kapteenin purjehtimaan eteenpäin väijytyksen järjestämiseksi. Kun Albatross saapuu määränpäähänsä, alkuasukas havaitsee aluksen ja ilmoittaa siitä espanjalaiselle kuvernöörille. Thorpesin miehistö ottaa karavaanarin kiinni, mutta joutuu hyvin suunniteltuun ansaan ja ajetaan suolle. Thorpe ja muutamat muut eloonjääneet palaavat alukseensa, mutta huomaavat sen olevan espanjalaisten käsissä. Heidät viedään Espanjaan, inkvisitio tuomitsee heidät elinkautiseen vankeuteen kaleeriorjiksi. Englannissa Don Alvarez ilmoittaa kuningattarelle Thorpen kohtalosta, mikä saa hänen veljentyttärensä pyörtymään. Kuningatar ja Don Alvarez vaihtavat kiivaita sanoja, ja kuningatar karkottaa Don Alvarezin hovistaan. Espanjalaisella kaleerilla Thorpe tapaa Abbott-nimisen englantilaisen, joka vangittiin yrittäessään löytää todisteita Armadan todellisesta tarkoituksesta. Vangit ottavat oveluudella laivan haltuunsa yön aikana. He nousevat toiseen satamassa olevaan laivaan, johon eräs lähettiläs on tallentanut salaisia raskauttavia suunnitelmia. Thorpe ja hänen miehensä ottavat molemmat kiinni ja purjehtivat suunnitelmien kanssa takaisin Englantiin. Saavuttuaan satamaan Thorpe yrittää varoittaa kuningatarta. Vaunut, jotka tuovat Don Alvarezin laivalle, jonka Thorpe on vanginnut, tuovat myös hänen veljentyttärensä. Don Alvarez nousee laivaan ja jää vangiksi, kun taas kapteeni Thorpe, joka on pukeutunut espanjalaisen hovimiehen univormuun, hiipii vaunuihin, joissa on Dona Maria, joka on päättänyt jäädä Englantiin odottamaan Thorpen paluuta. Lopulta he tunnustavat rakkautensa toisilleen, ja Maria auttaa Thorpea hiipimään palatsiin. Lordi Wolfinghamin vakooja kuitenkin huomaa Thorpen ja hälyttää linnan vartijat pysäyttämään vaunut ja ottamaan Thorpen vangiksi. Thorpe pakenee ja tunkeutuu kuningattaren asunnolle torjuen vartijoita koko ajan. Lopulta Thorpe törmää lordi Wolfinghamiin ja tappaa petturin miekkataistelussa. Dona Marian avustuksella Thorpe pääsee kuningattaren luo ja esittää todisteet kuningas Philipsin aikeista. Elisabet lyö Thorpen ritariksi ja ilmoittaa aikovansa rakentaa suuren laivaston Espanjan uhkaa vastaan.</w:t>
      </w:r>
    </w:p>
    <w:p>
      <w:r>
        <w:rPr>
          <w:b/>
        </w:rPr>
        <w:t xml:space="preserve">Esimerkki 1.1325</w:t>
      </w:r>
    </w:p>
    <w:p>
      <w:r>
        <w:t xml:space="preserve">Fakta1: Maggie Prescott on muotilehden kustantaja ja Quality-lehden päätoimittaja, Fakta2: Fakta3: Dick näkee Jo:n kasvoissa jotain uutta ja tuoretta, mikä sopii täydellisesti kampanjaan ja antaa sille henkeä ja älykkyyttä, Fakta4: Jo ja Maggie riitelevät gaalan avajaisissa, Fakta5: Flostre lähentelee Jo:ta.</w:t>
      </w:r>
    </w:p>
    <w:p>
      <w:r>
        <w:rPr>
          <w:b/>
        </w:rPr>
        <w:t xml:space="preserve">Tulos</w:t>
      </w:r>
    </w:p>
    <w:p>
      <w:r>
        <w:t xml:space="preserve">Maggie Prescott Kay Thompson on Quality-lehden muotilehden kustantaja ja päätoimittaja, joka etsii seuraavaa suurta muotitrendiä. Hän haluaa lehdelle uuden ilmeen. Maggie haluaa, että ilme on sekä kaunis että älyllinen. Hän ja kuuluisa muotikuvaaja Dick Avery Fred Astaire haluavat malleja, jotka osaavat ajatella yhtä hyvin kuin näyttävätkin. Kaksikko ideoi ja keksii löytää synkän näköisen kirjakaupan Manhattanin Greenwich Villagen kaupunginosasta. He löytävät kirjakaupan nimeltä Embryo Concepts. Maggie ja Dick ottavat haltuunsa Embryo Conceptsin, jota johtaa ujo kirjakaupan myyjä ja amatöörifilosofi Jo Stockton Audrey Hepburn. Jo pitää muoti- ja malliteollisuutta hölynpölynä sanoen: se on chichi ja epärealistinen lähestymistapa niin itseisarvoon kuin talouteenkin. Maggie päättää käyttää Jo:ta ensimmäisessä muotikuvauksessa, jotta se saisi älyllisemmän ilmeen. Ensimmäisen otoksen jälkeen Maggie lukitsee Jo:n ulos liikkeestä, jotta hän ei häiritsisi loput kuvauksista. Jo haluaa enemmän kuin mitään muuta maailmassa lähteä Pariisiin ja osallistua kuuluisan filosofiprofessorin Emile Flostres Michel Auclairin luennoille empatialismista. Kun Dick palaa pimiöön, hän näkee Jos kasvoissa jotain uutta ja raikasta, joka sopisi täydellisesti kampanjaan ja antaisi sille luonnetta, henkeä ja älyä. He kutsuvat Jota ja teeskentelevät haluavansa tilata hänen liikkeestään kirjoja. Kun Jo saapuu paikalle, he alkavat kohdella häntä kuin nukkea, yrittävät tehdä hänestä mielistelijän, repivät hänen vaatteistaan ja yrittävät leikata hänen hiuksiaan. Jo on raivoissaan ja juoksee karkuun, mutta piiloutuu pimiöön, jossa Dick työskentelee. Kun Dick mainitsee Pariisin, Jo kiinnostuu kovasti siitä, että hän saisi tilaisuuden nähdä professori Flostren, ja suostuttelee lopulta suostuttelun sijasta itsensä malliksi lehteen. Pian Maggie, Dick ja Jo lähtevät Pariisiin valmistautumaan suureen muotitapahtumaan ja kuvaamaan kuvia alueen kuuluisissa maamerkeissä. Erilaisten kuvausten aikana Jo ja Dick kehittävät tunteita toisiaan kohtaan ja he rakastuvat. Eräänä iltana, kun Jo valmistautuu gaalaan, hän kuulee, että Flostre pitää luennon läheisessä kahvilassa. Hän menee sinne unohtaen gaalan. Lopulta Dick löytää hänet ja he riitelevät gaalan avajaisissa, minkä seurauksena Jo joutuu julkisesti nolatuksi ja Maggie raivostuu. Jo menee puhumaan Flostren kanssa tämän kotiin. Juonittelun avulla Maggie ja Dick pääsevät Flostren kotiin järjestettävään illanviettoon. Esitettyään Flostren opetuslapsille improvisoidun laulun ja tanssin he kohtaavat Jo:n ja Flostren. Tämä johtaa lopulta siihen, että Dick saa Flostren kaatumaan ja tyrmäämään itsensä. Jo kehottaa heitä lähtemään. Kun Flostre herää, hän yrittää iskeä Joa. Idolinsa käytöksestä järkyttyneenä Joost hajottaa maljakon hänen päänsä päälle ja juoksee ulos. Ennen kuin ryhmä lähtee kotiin, järjestetään viimeinen muotinäytös. Jo ja Maggie yrittävät ottaa yhteyttä Dickiin, joka on suunnitellut lähtevänsä Pariisista. Jo osallistuu kiitotienäytökseen, ja ennen hääpuvun finaalia hän katsoo ikkunasta ulos ja näkee lentokoneen, jossa Dickin piti olla, nousevan ilmaan. Sydämensä murtuneena hän juoksee itkien pois kiitoradalta näytöksen päätteeksi. Samaan aikaan Dick on lentokentällä. Hän törmää Flostreen ja kuulee, että Jo löi häntä maljakolla päähän. Dick tajuaa, kuinka paljon hän välittää, ja palaa etsimään Jota. Hän palaa takaisin kiitotienäytökseen, mutta huomaa, ettei Jo ole missään näytöksessä. Lopulta sovellettuaan empatiaa Maggien käskystä Dick tajuaa, että Jo palaisi kirkkoon, jossa he olivat kuvanneet hänet hääpuvussa ja jakaneet ensimmäisen romanttisen hetken ja suudelman. Palatessaan sinne itse hän löytää Jo:n hääpuvussa pienen puron ääreltä. Hän laulaa Jo:lle ja Jo laulaa hänelle. He syleilevät ja suutelevat.</w:t>
      </w:r>
    </w:p>
    <w:p>
      <w:r>
        <w:rPr>
          <w:b/>
        </w:rPr>
        <w:t xml:space="preserve">Esimerkki 1.1326</w:t>
      </w:r>
    </w:p>
    <w:p>
      <w:r>
        <w:t xml:space="preserve">Fakta1: Jack Worthing on maalta kotoisin oleva aristokraatti, Fakta2: Fakta3: Cecily Cardew Jackin holhokki on kiinnittänyt Algernonin huomion maaseudulla, Fakta4: Jack on rakastunut Jackin holhokkiin, Fakta5: teetä ihanteellisesti rakastamaan jotakuta nimeltä Ernest Worthing.</w:t>
      </w:r>
    </w:p>
    <w:p>
      <w:r>
        <w:rPr>
          <w:b/>
        </w:rPr>
        <w:t xml:space="preserve">Tulos</w:t>
      </w:r>
    </w:p>
    <w:p>
      <w:r>
        <w:t xml:space="preserve">Tarina sijoittuu 14. helmikuuta 1895. Se kertoo kahdesta herrasmiehestä, jotka teeskentelevät olevansa muita ihmisiä kuin he itse. Heidän tarinaansa kietoutuu kaksi romantiikasta kärsivää naista, joilla kummallakin on epätavallinen uskollisuus Ernest-nimiseen miehisyyteen. Ernest-nimen taakse kätkeytyvä lontoolaismies Jack Worthing on maalta kotoisin oleva aristokraatti, jonka sukutausta on epävarma. Hänen ystävänsä Algernon Moncrieff on kohtalaisen varakas, ja hänkin on luonut mielikuvitushahmon, Bunburyn. Algernonin serkku Gwendolen Fairfax on kiinnittänyt Jackin huomion. Jackin maalla asuva holhokki Cecily Cardew on kiinnittänyt Algernonin huomion. Lady Bracknell hallitsee kansaa kovakouraisilla sosiaalisilla tavoillaan. Tarina alkaa Lontoosta. Jack ja Algy keskustelevat elämästä ja rakkaudesta. Molemmat paljastavat toisilleen mielikuvitushahmonsa Ernest ja Bunbury. Jack paljastaa olevansa rakastunut Algyn serkkuun Gwendoleniin, ja Algy paljastaa olevansa rakastunut Jackin holhokkiin Cecilyyn. Molemmat herrasmiehet alkavat juonitella rakkautensa tavoittelua. Iltapäivällä teellä Jack ja Gwendolen paljastavat salaa rakkautensa toisiinsa. Gwendolen tekee tiettäväksi, että hänen "ihanteenaan on aina ollut rakastaa jotakuta Ernest-nimistä". Jack pelkää, että Gwendolen saa selville hänen todellisen henkilöllisyytensä. Lady Bracknell, aaltoilevassa violetissa viktoriaanisessa silkkipuvussa, tiedustelee Jackin sukutaustaa. "Nouskaa ylös, herra, tuosta puolittaisesta asennosta. Se on erittäin sopimatonta." Jack tunnustaa, ettei tiedä, keitä hänen vanhempansa ovat, koska hänet löydettiin vauvana Victoria-aseman vaatehuoneesta käsilaukusta. "Käsilaukusta?" Lady Bracknell ei anna tyttärensä - "joka on kasvatettu äärimmäisen huolellisesti - mennä naimisiin vaatehuoneeseen ja solmia liittoa paketin kanssa". Maalla kartanossa Cecily haaveilee, kun hänen kotiopettajattarensa neiti Prism yrittää opettaa hänelle saksaa. Kutsumatta Lontoosta saapuu Algy, joka ottaa Ernestin roolin. Kun Algy ja Cecily tutustuvat salongissa, Jack saapuu mustissa suruvaatteissa ja ilmoittaa neiti Prismalle, että hänen veljensä Ernest on kuollut. Kun Algy ja Cecily tulevat ulos tapaamaan häntä, suru-uutinen menettää uskottavuutensa, sillä kaikki luulevat nyt Algyn olevan Ernest. Jackin perässä Gwendolen saapuu Lontoosta ja tapaa Cecilyn. Molemmat huomaavat olevansa kihloissa Ernestin kanssa, eivätkä tajua, että toinen on Jack ja toinen Algy. Kun miehet saapuvat puutarhaan, sekaannus selkiytyy. Naiset ovat tyrmistyneitä siitä, ettei kumpikaan ole kihloissa Ernest-nimisen henkilön kanssa. Lady Bracknell saapuu junalla. Kun kaikki kokoontuvat salonkiin, Lady Bracknell tunnistaa neiti Prisman edesmenneen sisarensa vauvan kotiopettajattareksi kahdenkymmenenkahdeksan vuoden takaa. "Prisma! Missä se vauva on?" hän huutaa. Neiti Prism tunnustaa, että hän jätti vauvan vahingossa käsilaukkuunsa Victoria-asemalla. Jack tajuaa, että he puhuvat hänestä. Hän hakee käsilaukun yksityishuoneestaan ja näyttää sen neiti Prismalle. Tämä myöntää, että laukku on hänen. Lady Bracknell kertoo sitten Jackille, että hän on hänen edesmenneen sisarensa poika ja Algyn isoveli. Koska Jack ei saa selville, kuka hänen isänsä oli, hän katsoo armeijan päiväkirjasta, koska hänen isänsä oli kenraali, ja huomaa, että hänen isänsä nimi oli Ernest. Näin ollen käy ilmi, että myös hänen oikea nimensä on Ernest, sillä Lady Bracknell sanoo, että koska hän on vanhin poika, hänen on täytynyt saada nimensä isänsä mukaan. Elokuva päättyy Jackin sanoihin: "Olen nyt ensimmäistä kertaa elämässäni tajunnut, miten tärkeää on olla tosissaan".</w:t>
      </w:r>
    </w:p>
    <w:p>
      <w:r>
        <w:rPr>
          <w:b/>
        </w:rPr>
        <w:t xml:space="preserve">Esimerkki 1.1327</w:t>
      </w:r>
    </w:p>
    <w:p>
      <w:r>
        <w:t xml:space="preserve">Fakta1: myynti tehdä Jonathan tarpeeksi rahaa perustaa perheen vaimon kanssa, Fakta2: yö teko hän huomaa muistuttaa Lina, Fakta3: Quincy Morris varoittaa häntä Dracula, Fakta4: Jonathan vie Lina nähdä maalauksen Dracula 's kotiin, Fakta5: Dracula alkaa viettelee Dracula 's kotiin hypnotically Lina</w:t>
      </w:r>
    </w:p>
    <w:p>
      <w:r>
        <w:rPr>
          <w:b/>
        </w:rPr>
        <w:t xml:space="preserve">Tulos</w:t>
      </w:r>
    </w:p>
    <w:p>
      <w:r>
        <w:t xml:space="preserve">Los Angelesissa Kaliforniassa kiinteistönvälittäjä Jonathan Harker Corey Landis ehdottaa 12,5 miljoonan euron myyntiä jengien hallitsemalla alueella sijaitsevasta hylätystä rakennuksesta varakkaalle asiakkaalleen Vladimir Sarkanylle, joka on itse asiassa vampyyrikreivi Dracula Stuart Rigby. Myynti tuo Jonathanille tarpeeksi rahaa perheen perustamiseen vaimonsa Lina Victoria Summerin kanssa. Sinä iltana, kun Jonathan vierailee Draculan luona allekirjoittamassa kauppakirjaa, hän huomaa maalatun kuvan, joka muistuttaa Linaa. Myöhemmin Quincy Morris Krash Miller varoittaa häntä Draculasta, joka murhasi hänen tyttöystävänsä Lucy Spencer Linda Bellan. Poliisietsivät Holmwood Preston James Hillier ja Varna Charlie Garcia tutkivat Lucyn katoamista. Draculan kumppani Renfield Ian Pfister lavastaa Quincyn syylliseksi Luculan murhaan. Jonathan vie Linan katsomaan maalausta Draculan kotiin, jossa Dracula alkaa hypnoottisesti vietellä Liinaa, joka muistuttaa häntä Lucysta. Jonathan ja Lina lähtevät takaisin kotiin, mutta heidän autonsa hajoaa matkalla, ja he joutuvat leiriytymään metsään. Yön aikana Dracula viettelee etsiviä ja menee puremaan Linaa, mikä sytyttää hänen sairautensa. Aamunkoitteessa auto saadaan taas käyntiin, ja Jonathan vie Linan tohtori Joan Seward Dani Lennonin verikokeisiin. Seuraavana päivänä etsivät löytävät Lucyn ruumiin takakontista. Jonathan saa selville, että Lina on saanut tartunnan nimettömästä organismista, joka lisääntyy hänen elimistössään. Pakomatkalla Quincy pyytää Jonathanilta apua Draculan tappamiseksi, vaikka Jonathan kieltäytyy uskomasta, että Dracula on vampyyri. Pian tämän jälkeen Renfield ajaa Quincyn päälle kuorma-autolla ja tappaa hänet. Kun Lina alkaa herkutella koiransa ruumiilla, Jonathan ottaa yhteyttä vampyyrinmetsästäjä, Van Helsing Keith Reayhin saadakseen apua ja saa tietää, että Quincy tapettiin. Kun Dracula viettelee Linan ja vie hänet, Jonathan saa Van Helsingiltä ja myyttisestä kirjasta tietää, että heillä on yksi päivä aikaa pelastaa Lina ja tappaa Dracula, tai Lina muuttuu vampyyriksi. Jonathan kohtaa Draculan tämän talossa, mutta Dracula torjuu hänet. Jonathan näkee hallusinaatioita siitä, että hän näkee Linan tiellä ja kolaroi autonsa, mutta selviää hengissä. Seuraavana päivänä etsivät tulevat pidättämään Jonathanin vaimon murhasta, ja Helsing tappaa heidät. Jonathan ja Helsing kohtaavat Draculan hänen uudessa talossaan, joka on menossa sulkemiseen. He löytävät Draculan lepäämässä arkussa, ja Helsing yrittää tappaa hänet samalla kun Jonathan vie Linan yläkertaan. Dracula pakenee ja tappaa Helsingin. Hän ilmestyy yhtäkkiä Jonathanin eteen ja hyökkää tämän kimppuun; Jonathan ja Lina kuitenkin tappavat hänet lyömällä seipään hänen sydämensä läpi. Sen jälkeen Lina puree ja luultavasti tappaa Jonathanin ja paljastaa, että hänestä on tullut vampyyri. Lina ottaa Draculan kodin haltuunsa, ja Renfield toimii hänen apulaisenaan.</w:t>
      </w:r>
    </w:p>
    <w:p>
      <w:r>
        <w:rPr>
          <w:b/>
        </w:rPr>
        <w:t xml:space="preserve">Esimerkki 1.1328</w:t>
      </w:r>
    </w:p>
    <w:p>
      <w:r>
        <w:t xml:space="preserve">Fakta1: Fakta2: miehistön laudat rakastuu Ann, Fakta3: määränpää on Skull Island tosiasia, Fakta4: Ann tarjotaan Kongin alttarille, Fakta5: Driscoll jatkaa seurata heitä, kun taas palaa kylään enemmän miehiä varten</w:t>
      </w:r>
    </w:p>
    <w:p>
      <w:r>
        <w:rPr>
          <w:b/>
        </w:rPr>
        <w:t xml:space="preserve">Tulos</w:t>
      </w:r>
    </w:p>
    <w:p>
      <w:r>
        <w:t xml:space="preserve">New Yorkin satamassa elokuvantekijä Carl Denham, joka on kuuluisa syrjäisissä ja eksoottisissa paikoissa tehdyistä luontokuvauksista, vuokraa kapteeni Englehornin Venture-aluksen uutta projektiaan varten. Hän ei kuitenkaan saa näyttelijää naisrooliin, jota hän ei ole halunnut paljastaa. New Yorkin kaduilta etsien hän löytää Ann Darrow'n ja lupaa tälle elämänsä seikkailun. Miehistö nousee Venture-alukseen ja lähtee matkaan, jonka aikana aluksen perämies Jack Driscoll rakastuu Anniin. Denham paljastaa miehistölle, että heidän määränpäänsä on itse asiassa Skull Island, kartoittamaton alue. Hän viittaa hirviömäiseen olentoon nimeltä Kong, jonka huhutaan asuvan saarella. Miehistö saapuu ja ankkuroituu rannikolle. He kohtaavat alkuperäiskansojen kylän, jonka muusta saaresta erottaa muinainen kivimuuri. He näkevät, kuinka joukko alkuasukkaita valmistautuu uhraamaan nuoren naisen, jota kutsutaan Kongin morsiameksi. Tunkeilijat huomataan, ja intiaanipäällikkö keskeyttää seremonian. Kun hän näkee Annin, hän tarjoutuu vaihtamaan kuusi heimonsa naista kultaiseen naiseen. He torjuvat hänet ja palaavat Ventureen. Samana yönä alkuasukkaat sieppaavat Annin alukselta ja vievät hänet alttarilleen, jossa hänet uhrataan Kongille, valtavalle gorillamaista olentoa muistuttavalle olennolle. Kong kantaa Annin erämaahan, kun Denham, Driscoll ja muutama vapaaehtoinen tunkeutuvat viidakkoon Annin pelastamisen toivossa. He joutuvat toisen jättiläisolennon, stegosauruksen, väijytykseen, jonka he onnistuvat kukistamaan. Driscoll ja Denham ovat ainoat eloonjääneet, kun he ovat kohdanneet brontosauruksen ja itse Kongin. Tyrannosaurus hyökkää Annin ja Kongin kimppuun, mutta tappaa sen taistelussa. Sillä välin Driscoll jatkaa heidän seuraamistaan, kun taas Denham palaa kylään hakemaan lisää miehiä. Saavuttuaan Kongin piilopaikkaan Annia uhkaa käärmeenkaltainen Elasmosaurus, jonka Kong myös tappaa. Kun Kongilla on kiire tappaa Pteranodon, joka yritti lentää pois Annin kanssa, Driscoll tavoittaa Annin, ja he kiipeävät alas kallion reunalta roikkuvaa köynnöstä. Kun Kong huomaa ja alkaa vetää heitä takaisin ylös, he putoavat vahingoittumattomina. He juoksevat viidakon läpi takaisin kylään, jossa Denham, Englehorn ja eloonjääneet miehistön jäsenet odottavat. Kong seuraa heitä, murtaa portin auki ja riehuu armottomasti kylän läpi. Rannalla Denham, joka on nyt päättänyt tuoda Kongin takaisin elävänä, lyö hänet tajuttomaksi kaasupommilla. Kahleissa oleva Kong viedään New Yorkiin ja esitellään Broadwayn teatteriyleisölle Kongina, maailman kahdeksantena ihmeenä. Ann ja Jack tuodaan lavalle Kongin seuraksi, ja heitä ympäröi joukko valokuvaajia. Kong, joka luulee, että salamavalokuvaus on hyökkäys, pääsee irti. Yleisö pakenee kauhuissaan. Ann viedään korkeassa kerroksessa sijaitsevaan hotellihuoneeseen, mutta Kong kiipeää rakennuksen läpi ja löytää hänet pian. Hänen kätensä iskeytyy hotellihuoneen ikkunan läpi, lamauttaa Jackin ja sieppaa Annin uudelleen. Kong riehuu läpi kaupungin. Hän tuhoaa täpötäyden metrojunan ja kiipeää Empire State Buildingiin. Sen huipulla neljä lentokonetta hyökkää hänen kimppuunsa. Kong tuhoaa yhden, mutta lopulta hän antautuu niiden tulitukseen. Hän varmistaa Annin turvallisuuden ennen kuolemaansa. Ann ja Jack palaavat yhteen. Denham saapuu paikalle ja tunkeutuu väkijoukon läpi, joka ympäröi Kongin ruumista kadulla. Kun poliisi huomauttaa, että lentokoneet saivat hänet, Denham sanoo hänelle, että Kaunotar tappoi pedon.</w:t>
      </w:r>
    </w:p>
    <w:p>
      <w:r>
        <w:rPr>
          <w:b/>
        </w:rPr>
        <w:t xml:space="preserve">Esimerkki 1.1329</w:t>
      </w:r>
    </w:p>
    <w:p>
      <w:r>
        <w:t xml:space="preserve">Fakta1: vanhemmat pyytävät apua sheriffi Ben Kelloggilta, jotta tämä auttaisi löytämään hänet, Fakta2: Fakta3: valkoihoinen muukalainen pidätetään epäiltynä valkoisesta ja mustasta väestöstä, Fakta4: setä yrittää käyttää vaikutusvaltaansa saadakseen veljenpojan pois poliisin huostasta, Fakta5: sheriffi pyytää pormestaria tilaamaan valtion apua mahdollisten vakavien levottomuuksien lopettamiseksi ja valmistelee vapaaehtoisia apulaissheriffeitä hajottamaan kasvavan valkoisen väkijoukon Sam Packardin varastolla.</w:t>
      </w:r>
    </w:p>
    <w:p>
      <w:r>
        <w:rPr>
          <w:b/>
        </w:rPr>
        <w:t xml:space="preserve">Tulos</w:t>
      </w:r>
    </w:p>
    <w:p>
      <w:r>
        <w:t xml:space="preserve">Elokuvan keskiössä on Carolyn, viisivuotias musta tyttö, joka putoaa hylättyyn, umpeenkasvanut kaivoon poimiessaan kukkia matkalla kouluun eräänä aamuna. Hänen vanhempansa pyytävät apua seriffi Ben Kellogg Richard Roberilta, jotta tämä auttaisi löytämään tytön. Carolynin katoaminen aiheuttaa yhteisössä vihaa ja hämmennystä, ja erilaiset huhut leviävät nopeasti valkoisen ja mustan väestön keskuudessa, kun valkoinen muukalainen, Claude Packard Harry Morgan, pidätetään epäiltynä. Kaivosinsinööri Packard on kaupungissa tapaamassa setäänsä Sam Packardia, tunnettua paikallista liikemiestä, joka yrittää käyttää vaikutusvaltaansa saadakseen veljenpoikansa pois poliisin huostasta. Tämä lietsoo rotujännitystä entisestään, ja kun Carolynin sukulaiset lähestyvät häntä poliisiaseman ulkopuolella, hän saa sydänkohtauksen, joka ilmoitetaan valkoisen väestön keskuudessa rotuhyökkäyksenä. Tilanne riistäytyy nopeasti käsistä, kun eri mustat ja valkoiset jengit alkavat hyökätä toistensa kimppuun. Seriffi pyytää pormestaria tilaamaan valtion apua mahdollisten vakavien levottomuuksien lopettamiseksi ja valmistelee vapaaehtoisia apulaissheriffeitä hajottamaan Sam Packardsin varastolla kasvavan valkoisen väkijoukon. Ennen kuin tapahtumat ehtivät karata täysin käsistä, Carolyn löytyy kaivosta elossa, mutta häntä ei saada helposti ulos. Tarvitaan kaikkien kaupunkilaisten ja Claude Packardin yhteisiä ponnisteluja, jotta hänet voidaan pelastaa turvallisesti ja palauttaa perheensä luokse.</w:t>
      </w:r>
    </w:p>
    <w:p>
      <w:r>
        <w:rPr>
          <w:b/>
        </w:rPr>
        <w:t xml:space="preserve">Esimerkki 1.1330</w:t>
      </w:r>
    </w:p>
    <w:p>
      <w:r>
        <w:t xml:space="preserve">Fakta1: Karunakar on rakastunut Muniammaan, Fakta2: Fakta3: Karunakarin ystävä on rakastunut perheen kaareen, Fakta4: naimisissa olevat rakastavaiset hakevat avioeroa, Fakta5: ystävät antavat heille opetuksen.</w:t>
      </w:r>
    </w:p>
    <w:p>
      <w:r>
        <w:rPr>
          <w:b/>
        </w:rPr>
        <w:t xml:space="preserve">Tulos</w:t>
      </w:r>
    </w:p>
    <w:p>
      <w:r>
        <w:t xml:space="preserve">Karunakar Ravi Teja, Malli Allari Naresh ja Chandu Siva Balaji ovat läheisiä ystäviä, ja jokaisella heistä on omat tavoitteensa. Karunakar on rakastunut serkkuunsa Muniamma Priyamaniin, jonka isä haluaa, että Karunakar saa ensin valtion työpaikan. Malli haaveilee lähtevänsä ulkomaille heti, kun hän saa passinsa, kun taas Chandu aikoo perustaa tietokonekoulutuskeskuksen ja on rakastunut Karunakarin siskoon Pavithra Abhinayaan. Kolmikko nauttii elämästä hengailemalla yhdessä. Karunakarin ystävä Santosh Surya Teja, poliitikko Rojan poika, on rakastunut perheensä arkkivihollisen tyttäreen. Kolme ystävää ryhtyy yhdistämään näitä rakastavaisia lintuja vastoin kaikkia odotuksia. Prosessin aikana Karunakar menettää työnsä ja kaipaa serkkuaan, Malli menettää kuulonsa ja Chandulta amputoidaan jalka. 10 päivää myöhemmin naimisissa olevat rakastavaiset hakevat avioeroa. Ystävät, jotka uhrasivat niin paljon heidän yhdistämisekseen, antavat heille nyt opetuksen.</w:t>
      </w:r>
    </w:p>
    <w:p>
      <w:r>
        <w:rPr>
          <w:b/>
        </w:rPr>
        <w:t xml:space="preserve">Esimerkki 1.1331</w:t>
      </w:r>
    </w:p>
    <w:p>
      <w:r>
        <w:t xml:space="preserve">Fakta1: Fakta2: Fakta3: taikuri tulee Aditayapurin kuningaskuntaan pyhimyksen asussa, Fakta4: Meyyazhagan tulee valtakuntaan ystävän ja Kalin kanssa, Fakta5: prinssi In rakastuu Chinthamanin Sengamalam-prosessiin.</w:t>
      </w:r>
    </w:p>
    <w:p>
      <w:r>
        <w:rPr>
          <w:b/>
        </w:rPr>
        <w:t xml:space="preserve">Tulos</w:t>
      </w:r>
    </w:p>
    <w:p>
      <w:r>
        <w:t xml:space="preserve">A SaintM. R. Swaminathan haluaa tulla kaikkivoipaiseksiAshtamasithiksi ja rukoilee saavuttaakseen nämä voimat. Hänelle sanottiin, että jos hän saa aikaan 1000 miehen uhrauksen, hän saa tällaisen korkeimman voiman. Koska hän ei pysty saavuttamaan sitä yksin, hän laatii suunnitelman. Prinsessa Apoorva ChinthamaniV. N. Janaki on kuninkaan tytär Neethi KethuM. G. Chakrapani. Älykkään tietämyksensä ja kiinnostuksensa eri taiteenaloja kohtaan vuoksi häntä kutsutaan Apoorva Chinthamaniksi. Onnellinen kuningas rohkaisee häntä oppimaan lisää. Taikuri tulee Aditayapurin kuningaskuntaan pyhimyksen asussa ja hänestä tulee Chinthamanin opettaja. Vähitellen hän saa tytön hallintaansa ja manipuloi häntä saavuttaakseen tavoitteensa. Kun tyttö saavuttaa avioliittokelpoisen iän, taikuri neuvoo, että hänen pitäisi hankkia yhtä asiantunteva mies, ja pyytää häntä järjestämään kilpailun, jossa sulhasehdokkaille esitetään kolme erikoista kysymystä, ja ne, jotka eivät vastaa, mestataan. Koska vain taikuri tietää vastaukset, hän on varma, että hän voi mestata 1000 sulhasehdokasta, jotka eivät pysty vastaamaan, ja saavuttaa näin tavoitteensa 1000 uhrausta. Tappamisia perustellaan sillä, että kysymykset eivät pääse vuotamaan muille kilpailijoille. Chinthamani suostuu ja vakuuttaa myös isänsä osallistumaan kilpailuun. Ensimmäisenä uhrataan hänen serkkunsa PurantharanE. R. Sahadevan, joka haluaa naimisiin hänen kanssaan. Näin hän tappaa 999 ihmistä, joiden joukossa on kuusi prinssi MeyyazhaganP. S. Govindan. Hän päättää kostaa Chinthamanille, kun hän saa tietää murhista, ja saapuu hänen valtakuntaansa ystävänsä ja avustajansa KaliKali N. Rathnamin kanssa. He päättävät selvittää kysymykset ja niiden vastauksen ennen kuin uskaltautuvat tapaamaan Chinthamania. Tässä prosessissa prinssi rakastuu Chinthamaninin ystävään prinsessa SengamalamS. Varalakshmi. Tytön kautta hän saa tietää kysymykset. Hän menee eri maihin, jotka on nimetty Madhivadhanapuramiksi, Sambangi Puramiksi ja Nathiseela Puramiksi, löytää vastaukset ja tuo mukana olevat ihmiset Chinthamanin palatsiin. Hän vastaa kysymyksiin ja voittaa kilpailun. Sen lisäksi hän paljastaa myös taikurin pelisuunnitelman, jonka yksi hänen vaikutuksen alaisista kuninkaista saa surmansa. Prinssi neuvoo Chinthamania menemään naimisiin serkkunsa kanssa, joka oli innokas naimisiin ja nai hänen ystävänsä Sengamalan.</w:t>
      </w:r>
    </w:p>
    <w:p>
      <w:r>
        <w:rPr>
          <w:b/>
        </w:rPr>
        <w:t xml:space="preserve">Esimerkki 1.1332</w:t>
      </w:r>
    </w:p>
    <w:p>
      <w:r>
        <w:t xml:space="preserve">Fakta1: Kitty O'Brien yrittää paeta työnjohtajan rangaistusta Kuten kuvattu kohdassa pakenee johtajan toimistoon elokuvalehti, Fakta2: Fakta3: puvun näyttäminen tuo käskyjä, Fakta4: Kitty ottaa vastuun tehtaasta, Fakta5: romanssi paluun kanssa huipentuu Braddockin kanssa.</w:t>
      </w:r>
    </w:p>
    <w:p>
      <w:r>
        <w:rPr>
          <w:b/>
        </w:rPr>
        <w:t xml:space="preserve">Tulos</w:t>
      </w:r>
    </w:p>
    <w:p>
      <w:r>
        <w:t xml:space="preserve">Elokuvalehden kuvauksen mukaan Kitty OBrien Normand, Braddock Co:n tehtaalla työskentelevä ompelija, pakenee johtajien toimistoon yrittäessään paeta rangaistusta työnjohtajalta, jota hän oli matkinut. Selittäessään läsnäoloaan hän näyttää suunnittelemaansa uimapukua, John Braddock Francis ottaa idean vastaan, ja puvun esittely tuo runsaasti tilauksia. Kun Braddock joutuu lepäämään, Kitty ottaa tehtaan johtoonsa. Hän antaa nuorelle miespuoliselle hakijalle työpaikan toimistopojaksi, mutta saa selville, että tämä on hänen työnantajansa, Paul Braddock La Rocquen, poika, joka on erotettu yliopistosta. Hän vapauttaa pojan tahdittomasta rakkaussuhteesta, ja kun vanhempi Braddock palaa, romanssi huipentuu.</w:t>
      </w:r>
    </w:p>
    <w:p>
      <w:r>
        <w:rPr>
          <w:b/>
        </w:rPr>
        <w:t xml:space="preserve">Esimerkki 1.1333</w:t>
      </w:r>
    </w:p>
    <w:p>
      <w:r>
        <w:t xml:space="preserve">Fakta1: Harold Gern lomailee Puerto Ricossa viehättävän vaimonsa kanssa, Fakta2: Martin Joyce on tullut keskustelemaan viimeisimmästä syytteestä, Fakta3: Martin huomauttaa Haroldille, ettei tämän avioliittotodistuksella tai rahalla ole enää mitään merkitystä, Fakta4: Evelyn antaa periksi Martinin vetovoimalle, Fakta5: tappelu puhkeaa, kun Martin kieltäytyy kertomasta Haroldille, missä vaimo on satamassa.</w:t>
      </w:r>
    </w:p>
    <w:p>
      <w:r>
        <w:rPr>
          <w:b/>
        </w:rPr>
        <w:t xml:space="preserve">Tulos</w:t>
      </w:r>
    </w:p>
    <w:p>
      <w:r>
        <w:t xml:space="preserve">Harold Gern Antony Carbone, menestyvä newyorkilainen liikemies, joka on jatkuvasti oikeudellisissa vaikeuksissa, viettää lomaa Puerto Ricossa viehättävän vaimonsa Evelyn Betsy JonesMorelandin kanssa, jonka kanssa hän avioitui oikeudenkäyntien välillä. Heidän seuraansa liittyy Martin Joyce Robert Towne, joka esiintyy Haroldin asianajajana Edward Wainina, joka on tullut keskustelemaan viimeisimmästä syytteestä. Harold kutsuu hänet mukaan veneretkelle, jonka aikana kaikki kolme kokeilevat vasta ostettuja sukellusvarusteita. Kun he nousevat pintaan, he eivät pysty hengittämään ilman sukelluspullojaan. He kiipeävät takaisin veneeseen ja löytävät miehistön jäsenen Manuelin kuolleena, ilmeisesti tukehtumalla. Kun he soutavat maihin, he astuvat viidakkoon. Ilmansa loppuessa he huomaavat, että lehdet tuottavat happea, jota he voivat hengittää. Kun he menevät kaupunkiin, he eivät löydä ketään elossa olevaa eivätkä saa yhteyttä keneenkään radiolla. Kolmikolle valkenee, että he saattavat olla alueen, ehkä koko maailman ainoat eloonjääneet. Hallitseva Harold ottaa ohjat käsiinsä. Heistä tulee omavaraisia, ja kaksi miestä kalastaa, sillä merenelävät ovat selvinneet hengissä. Myöhemmin he löytävät myös eläviä hyönteisiä ja poikasia, oletettavasti vastakuoriutuneita. Haroldin mielestä heidän on pitkällä aikavälillä muutettava pohjoiseen kylmempään ilmastoon, jotta he välttyisivät hyönteisten ja ruoan säilymisen ongelmilta ja jotta heillä olisi paremmat mahdollisuudet tavata muita eloonjääneitä. Pian syntyy rakkauskolmio. Martin huomauttaa Haroldille, ettei jälkimmäisen avioliittotodistuksella eikä hänen rahoillaan ole enää mitään merkitystä. Eräänä päivänä, kun Harold on yksin kalassa, Evelyn antaa periksi vetovoimalleen Martiniin. Kun Harold saa tietää asiasta, hän pahoinpitelee Martinin ja käskee tätä lähtemään. Evelyn hyppää autoon, ja rakastavaiset ajavat pois. Harold lähtee heidän peräänsä. Satamassa syntyy jälleen tappelu, kun Martin kieltäytyy kertomasta Haroldille, missä hänen vaimonsa on. Martin juoksee lopulta kirkkoon, jossa Evelyn on odottanut. Siellä hän kuolee vammoihinsa. Kaksi eloonjäänyttä jää miettimään, minne he menevät tai mitä he tekevät nyt.</w:t>
      </w:r>
    </w:p>
    <w:p>
      <w:r>
        <w:rPr>
          <w:b/>
        </w:rPr>
        <w:t xml:space="preserve">Esimerkki 1.1334</w:t>
      </w:r>
    </w:p>
    <w:p>
      <w:r>
        <w:t xml:space="preserve">Fakta1: naiivi riehakas, yli-innokas ja sosiaalisesti sopimaton cowboy Beauregard Decker ja ystävä ja isähahmo Virgil Blessing matkustavat bussilla Timber Hillistä Montanasta Phoenixiin Arizonaan osallistuakseen rodeoon, Fakta2: Virgil on rohkaissut 21-vuotiasta neitsyttä kiinnostumaan tytöistä, Fakta3: Beau kuvittelee rakastuvansa kahvilan laulajattareen lahjaton mutta kunnianhimoinen esiintyjä Ozarksista, jolla on pyrkimyksiä Hollywood-tähdeksi, Fakta4: Cherie vastustaa suunnitelmia viedä hänet takaisin Montanaan, Fakta5: bussi pysähtyi matkalla Phoenixiin samaan paikkaan.</w:t>
      </w:r>
    </w:p>
    <w:p>
      <w:r>
        <w:rPr>
          <w:b/>
        </w:rPr>
        <w:t xml:space="preserve">Tulos</w:t>
      </w:r>
    </w:p>
    <w:p>
      <w:r>
        <w:t xml:space="preserve">Naiivi, riehakas, yli-innokas ja sosiaalisesti taitamaton cowboy Beauregard Decker ja hänen ystävänsä ja isähahmonsa Virgil Blessing lähtevät bussilla Timber Hillistä, Montanasta Phoenixiin, Arizonaan, osallistuakseen rodeoon. Virgil on rohkaissut 21-vuotiasta neitsyt Beau'ta kiinnostumaan tytöistä. Aluksi ajatusta vastahakoisesti ja pelokkaasti suhtautuva Beau julistaa toivovansa löytävänsä enkelin ja tunnistavansa hänet, kun näkee hänet. Beau aiheuttaa ongelmia kaikkialla, minne he menevät, ja hän jatkaa hienostelematonta käytöstään Graces Dinerissa. Phoenixissa Blue Dragon -kahvilassa hän kuvittelee rakastuvansa kahvilan laulajattareen Cherieen, lahjaton mutta kunnianhimoinen Ozarksista kotoisin oleva esiintyjä, jolla on Hollywood-tähden toiveet. Nainen esittää That Old Black Magic -kappaleen, ja mies pakottaa hänet ulos, vaikka ravintolan säännöt kieltävät sen, suutelee häntä ja luulee, että he ovat kihloissa. Cherie tuntee fyysistä vetovoimaa, mutta vastustaa miehen suunnitelmia viedä hänet takaisin Montanaan. Cherie ei aio mennä miehen kanssa naimisiin ja kertoo sen hänelle, mutta hän on liian itsepäinen kuunnellakseen. Seuraavana päivänä Beau hankkii avioliittoluvan ja vie sitten uupuneen Cherien rodeoparaatiin ja rodeoon, jossa hän ratsastaa ratsastajaratsastuksella ja kilpailee sitten vasikkaratsastuksessa ja härkäratsastuksessa. Beau aikoo naida Cherien rodeossa, mutta Cherie karkaa. Mies jäljittää hänet kahvilassa, jossa tyttö hyppää takaikkunasta ja pakenee. Beau saa hänet kiinni ja pakottaa hänet bussiin takaisin Montanaan. Matkalla he pysähtyvät Graces Dineriin, samaan paikkaan, jossa bussi pysähtyi matkalla Phoenixiin. Cherie yrittää vielä paeta, kun Beau nukkuu bussissa, mutta tie on tukossa lumen takia, eikä bussi lähde ollenkaan. He kaikki jäävät sinne jumiin. Bussinkuljettaja, tarjoilija ja kahvilan omistaja ovat nyt jo saaneet tietää, että Beau sieppaa ja kiusaa tyttöä. Virgil ja bussikuski tappelevat Beaun kanssa, kunnes tämä lupaa pyytää Cherielta anteeksi ja jättää tytön rauhaan. Hän ei kuitenkaan pysty siihen, koska häntä nöyryyttää se, että häntä on hakattu. Seuraavana aamuna myrsky on laantunut ja kaikki ovat vapaita lähtemään. Beau pyytää vihdoin Cherielta anteeksi pahoinpitelyään ja anelee anteeksiantoa. Hän toivottaa hänelle kaikkea hyvää ja valmistautuu lähtemään ilman häntä. Cherie lähestyy häntä ja tunnustaa, että hänellä on ollut monta poikaystävää eikä hän ole sellainen nainen, jollaiseksi Cherie häntä luulee. Beau tunnustaa naiselle kokemattomuutensa. Beau pyytää saada suudella häntä hyvästiksi ja he jakavat ensimmäisen oikean suudelman. Cherie halusi mieheltä vain kunnioitusta, jonka hän oli aiemmin sanonut tarjoilijalle, kun he istuivat yhdessä bussissa. Tämä uusi Beau viehättää Cherietä. Hän hyväksyy hänen menneisyytensä, ja tämä ele koskettaa hänen sydäntään. Cherie sanoo miehelle, että hänen kanssaan mennään minne tahansa. Virgil päättää jäädä tänne. Kun Beau yrittää pakottaa Virgilin lähtemään mukaan, Cherie muistuttaa häntä siitä, ettei hän voi pakottaa Virgiliä tekemään, mitä hän haluaa. Lopulta Beau on ilmeisesti oppinut läksynsä, ja hän tarjoaa Cherielle takkinsa ja auttaa hänet urheasti bussiin.</w:t>
      </w:r>
    </w:p>
    <w:p>
      <w:r>
        <w:rPr>
          <w:b/>
        </w:rPr>
        <w:t xml:space="preserve">Esimerkki 1.1335</w:t>
      </w:r>
    </w:p>
    <w:p>
      <w:r>
        <w:t xml:space="preserve">Fakta1: Fakta2: Fakta3: Johnny Fontane pyytää Titolta apua elokuvaroolin saamiseksi, Fakta4: Vito lähettää consigliereen suostuttelemaan itsepäisesti vastustavaa studiopäällikköä Jack Woltzia antamaan Johnnylle roolin, Fakta5: Tattaglian rikollisperheen tukema Virgil pyytää Vitolta sijoituksia huumebisnekseen ja suojelua poliittisten yhteyksien kautta.</w:t>
      </w:r>
    </w:p>
    <w:p>
      <w:r>
        <w:rPr>
          <w:b/>
        </w:rPr>
        <w:t xml:space="preserve">Tulos</w:t>
      </w:r>
    </w:p>
    <w:p>
      <w:r>
        <w:t xml:space="preserve">Vuonna 1945 Vito Corleone kuulee tyttärensä Connien häissä pyyntöjä Kummisedän, New Yorkin rikollisperheen Donin roolissa. Vitos nuorin poika, toisen maailmansodan aikana merijalkaväessä palvellut Michael, esittelee vastaanotolla perheelleen tyttöystävänsä Kay Adamsin. Johnny Fontane, kuuluisa laulaja ja Vitosin kummipoika, pyytää Vitosin apua elokuvaroolin saamiseksi; Vito lähettää konsiglierinsa Tom Hagenin Los Angelesiin suostuttelemaan itsepäisesti vastustavaa studiopäällikköä Jack Woltzia antamaan Johnnylle roolin. Woltz kieltäytyy, kunnes herää sängystä, jossa on hänen arvokkaimman oriinsa katkaistu pää. Vähän ennen joulua huumeparoni Virgil The Turk Sollozzo, jonka takana on Tattaglian rikollisperhe, pyytää Vitolta sijoituksia huumebisnekseen ja suojelua poliittisten yhteyksiensä kautta. Vito varoo osallistumasta vaaralliseen uuteen kauppaan, joka saattaa vieraannuttaa poliittiset sisäpiiriläiset, ja kieltäytyy. Epäluuloinen Vito lähettää järjestyksenvalvojansa Luca Brasilin vakoilemaan heitä. Tattaglian nappimies kuitenkin kuristaa Brasiä Brasin ensimmäisen tapaamisen aikana Bruno Tattaglian ja Sollozzon kanssa. Myöhemmin Sollozzo ampuu Viton kadulla ja sieppaa sitten Hagenin. Corleonen esikoisen Sonnyn johdolla Sollozzo painostaa Hagenia suostuttelemaan Sonnyn hyväksymään Sollozzon sopimuksen ja vapauttaa hänet sitten. Perhe saa Brasis luodinkestävään liiviin käärittyjä kaloja, mikä viittaa siihen, että Luca nukkuu kalojen kanssa. Vito selviää hengissä, ja sairaalassa Michael torjuu toisen isäänsä kohdistuvan yrityksen; Sollozzon henkivartija, NYPD:n kapteeni Marc McCluskey murtaa Michaelsin leuan. Sonny kostaa tappamalla Bruno Tattaglian. Michael suunnittelee Sollozzon ja McCluskeyn murhaa: riidan ratkaisun varjolla Michael suostuu tapaamaan heidät Bronxin ravintolassa. Siellä hän tappaa molemmat miehet, kun hän ottaa esiin sijoitetun käsiaseen. Viranomaisten toimista huolimatta viiden perheen välille puhkeaa avoin sota, ja Vitosin pojat pelkäävät turvallisuutensa puolesta. Michael pakenee Sisiliaan ja Fredo saa suojaa Moe Greenen luota Las Vegasissa. Sonny hyökkää kadulla lankoveljensä Carlon kimppuun tämän pahoinpideltyä siskoaan ja uhkaa tappaa tämän, jos se toistuu. Kun näin käy, Sonny kiiruhtaa heidän kotiinsa, mutta joutuu väijytykseen moottoritien tietullikopilla ja saa osuman konepistoolin tulituksesta. Sisiliassa Michael tapaa Apollonia Vitellin ja menee hänen kanssaan naimisiin, mutta miehelle tarkoitettu autopommi vie hänen henkensä. Sonnyn kuoleman murtama Vito pyrkii lopettamaan riidat. Kun Vito tajuaa, että Tattagliat ovat nyt vallassa olevan Don Emilio Barzinin hallinnassa, hän vakuuttaa viidelle perheelle peruuttavansa heroiinikaupan vastustamisen ja luopuvansa poikansa murhan kostamisesta. Turvallisuutensa varmistettuaan Michael palaa kotiinsa aloittaakseen perheyrityksen ja naidakseen Kayn. Hän lupaa Kaylle, että yritys on laillinen viiden vuoden kuluessa. Kay synnyttää kaksi lasta 1950-luvun alkuun mennessä, ja kun hänen isänsä on uransa loppusuoralla ja veljensä liian heikko, Michael ottaa perheen ohjat käsiinsä. Hän vaatii Hagenia muuttamaan Las Vegasiin ja luovuttamaan roolinsa Vitolle, koska Tom ei ole sota-ajan consigliere; Vito suostuu siihen, että Tom ei saa osallistua tuleviin taisteluihin kilpailevien perheiden kanssa. Michael matkustaa Las Vegasiin ostamaan Greenin osuuden perheen kasinoista. Michael näkee tyrmistyneenä, että Fredo on joutunut Greenin valtaan. Vuonna 1955 Vito saa kuolettavan sydänkohtauksen. Hautajaisissa Tessio, Corleonen kapteeni, pyytää Michaelia tapaamaan Don Barzinin, mikä on merkki Viton ennakoimasta petoksesta. Tapaaminen on sovittu samalle päivälle kuin Connien vauvan ristiäiset. Kun Michael seisoo alttarilla lapsen kummisetänä, Corleonen salamurhaajat murhaavat muut New Yorkin donit ja Moe Greenen. Tessio teloitetaan petoksestaan, ja Michael saa Carlosin tunnustamaan osallisuutensa Sonnyn murhan lavastamiseen Barzinille. Corleone-capo Clemenza kuristaa Carlon langalla. Connie syyttää Michaelia murhasta ja kertoo Kaylle, että Michael tilasi kaikki murhat. Kay on helpottunut, kun Michael lopulta kiistää asian, mutta kun capot saapuvat paikalle, he puhuttelevat hänen miestään Don Corleoneksi, ja Kay seuraa, kun he sulkevat oven hänen edessään.</w:t>
      </w:r>
    </w:p>
    <w:p>
      <w:r>
        <w:rPr>
          <w:b/>
        </w:rPr>
        <w:t xml:space="preserve">Esimerkki 1.1336</w:t>
      </w:r>
    </w:p>
    <w:p>
      <w:r>
        <w:t xml:space="preserve">Fakta1: tunnedraama tutkii pariskunnan aviokriisiä, Fakta2: Fakta3: elämä pyörii tyttärien ympärillä, Fakta4: Hrudayanatar on perheen matka, Fakta5: perhe kautta oppii suhteita myrskyisät ajat</w:t>
      </w:r>
    </w:p>
    <w:p>
      <w:r>
        <w:rPr>
          <w:b/>
        </w:rPr>
        <w:t xml:space="preserve">Tulos</w:t>
      </w:r>
    </w:p>
    <w:p>
      <w:r>
        <w:t xml:space="preserve">Hrudayantar on tunteisiin vetoava draama, joka käsittelee yli 12 vuotta naimisissa olleen pariskunnan Shekhar Joshi Subodh Bhaven ja Samaira Joshi Mukta Barven avioliittokriisiä. Heillä on kaksi kaunista tytärtä Nitya Trushnika Shinde ja Nysha Nishtha Vaidya, jotka ovat olleet heidän hauraan avioliittonsa liima kaikki nämä vuodet. Shekhar, hotelliyrittäjä, on työnarkomaani. Hänellä ei ole juuri lainkaan aikaa perheelleen, ja hän uskoo, että hän voi joko tarjota perheelleen ylellisen elämän tai viettää laatuaikaa heidän kanssaan. Samaira taas on myös työssäkäyvä nainen, mutta kurinalainen tehtävien hallitsija, joka hoitaa vastuunsa kotinsa, tyttäriensä ja työnsä suhteen äärimmäisen taitavasti. Hänen elämänsä pyörii pääasiassa tyttäriensä ympärillä. Nitya, sisaruksista vanhempi, rakastaa tanssia. Tanssi ei ole vain hänen intohimonsa, vaan se merkitsee hänelle maailmaa. Nysha taas on urheilija tekeillä. Hänen rakkautensa ulkoiluun saa hänet osallistumaan kaikkiin koulun urheilutapahtumiin. Hrudayanatar on perheen matka ja se, kuinka myrskyisien aikojen läpi perhe oppii ja arvostaa ihmissuhteita. Hrudayanatar kertoo elämän juhlistamisesta.</w:t>
      </w:r>
    </w:p>
    <w:p>
      <w:r>
        <w:rPr>
          <w:b/>
        </w:rPr>
        <w:t xml:space="preserve">Esimerkki 1.1337</w:t>
      </w:r>
    </w:p>
    <w:p>
      <w:r>
        <w:t xml:space="preserve">Fakta1: Fakta2: tutkimukset johtavat hänet Mike Johnsonin johtaman vaikeuksissa olevien esiintyjien seurueen luo, Fakta3: köyhät nuoret tanssijat näkevät nälkää ilman Harpoa Herbert &amp; Herbertissä, Fakta4: Harpo vie hänet Central Parkiin, Fakta5: Mike pyytää häntä olemaan käyttämättä sitä ja lupaa ostaa kihlasormuksen.</w:t>
      </w:r>
    </w:p>
    <w:p>
      <w:r>
        <w:rPr>
          <w:b/>
        </w:rPr>
        <w:t xml:space="preserve">Tulos</w:t>
      </w:r>
    </w:p>
    <w:p>
      <w:r>
        <w:t xml:space="preserve">Yksityisetsivä Sam Grunion Groucho Marx on etsinyt jo yksitoista vuotta erittäin arvokkaita Royal Romanoff -timantteja, ja hänen tutkimuksensa johdattavat hänet Mike Johnson Paul Valentinen johtaman, vaikeuksissa olevan esiintyjäjoukon luo, joka yrittää esittää Love Happy -nimistä musiikkirevyä. Grunion toteaa, että köyhtyneet nuoret tanssijat näkevät nälkää ilman suloista ja hiljaista Harpo Harpo Marxia Herbert Herbert -nimisessä gourmet-ruokakaupassa, joka käy kauppaa myös varastetuilla timanteilla. Harpo auttaa ystävällisesti naisia ostoskassien kanssa samalla kun hän varastaa heidän ostoksensa ja tunkee ne pitkän trenssitakkinsa taskuihin. Kun tyylikäs Madame Egelichi Ilona Massey saapuu paikalle, myymälän johtaja Lefty Throckmorton Melville Cooper kertoo hänelle, että sardiinit ovat tulleet. Harpo hiipii kellariin ja katsoo, kun Lefty purkaa rakastavasti maltalaisella ristillä merkityn sardiinipurkin, ja varastaa purkin Leftyn taskusta ja vaihtaa sen merkitsemättömään. Madame Egelichi, joka on käynyt läpi kahdeksan aviomiestä kolmessa kuukaudessa etsiessään Romanoffin timantteja, on raivoissaan, kun Lefty tuo väärän tölkin. Kun Lefty muistaa nähneensä Harpon kellarissa, nainen käskee häntä soittamaan poliisille ja tarjoamaan 1 000 dollarin palkkion Harpon kiinniottamisesta. Teatterissa työtön viihdetaiteilija Faustino Suuri Chico Marx pyytää Mikea töihin ajatustenlukijaksi, ja kun Faustinon nokkela improvisaatio estää esityksen rahoittajaa, herra Lyons Leon Belascoa, takavarikoimasta kulisseja, Mike palkkaa hänet kiitollisena. Harpo, joka on salaa rakastunut tanssija Maggie Phillipsin VeraElleniin, Miken tyttöystävään, antaa hänelle sardiinipurkin, ja tämä sanoo syövänsä ne huomenna. Poliisi näkee Harpon teatterin sisällä ja vie hänet Madame Egelichin luo, joka luovuttaa Harpon hänen kätyreilleen Alphonse Raymond Burrille ja Hannibal Bruce Gordon Zotolle. Kolmen päivän kuulustelujen jälkeen Harpo ei vieläkään suostu puhumaan, ja kun hän jää yksin, hän soittaa Faustinolle teatteriin ja käyttää yhteydenpitoon taskussaan olevaa pyörätorvea. Madame Egelichi kuuntelee puhelinliittymästä, kun Faustino ilmoittaa, että teatterissa on runsaasti sardiineja, ja hän menee sinne heti. Sillä välin Mike on juuri lopettanut seurueelle kertomisen, ettei heillä ole tarpeeksi rahaa avajaisiin, kun Madame Egelichi saapuu ja tarjoutuu rahoittamaan esityksen. Mike peruu suunnitelmansa viedä Maggie ulos tämän syntymäpäivänä, jotta hän ja hänen uusi rahoittajansa voivat keskustella järjestelyistä. Teatterin ulkopuolella olevalla kujalla Madame Egelichin sviitistä paennut Harpo löytää timantit kissalle asetetusta sardiinipurkista ja laittaa ne taskuunsa. Kun hän löytää Maggien itkemässä pukuhuoneestaan, Harpo vie hänet Central Parkiin, jossa hän soittaa harppua Maggielle ja antaa tälle timantit syntymäpäivälahjaksi. Näytöksen ensi-illassa Harpon luona vierailee Romanoffin perheen agentti, joka uhkaa tappaa hänet, jos hän ei tuota timantteja tunnin kuluessa. Teatterissa Lefty ja Zoton veljekset vakoilevat ikkunasta, kun Maggie laittaa timanttikaulakorun päähänsä, mutta Mike pyytää häntä olemaan pitämättä sitä ja lupaa ostaa hänelle sen sijaan kihlasormuksen. Kun he suutelevat, Maggie ottaa kaulakorun pois ja pudottaa sen pianon jousille. Verho nousee, ja kun Harpo näkee Leftyn ja Zoton veljesten uhkaavan Maggiea, hän harhauttaa heidät pukukorulla ja johdattaa heidät katolle. Sillä välin lavalla Faustino soittaa pianoa, ja kun hän iskee voimakkaasti näppäimiin, timanttikaulakoru lentää ilmaan ja herättää yleisöstä katsovan Madame Egelichin huomion. Faustino pistää timantit taskuunsa ja ryntää sitten katolle auttamaan Harpoa. Madame Egelichi ilmestyy paikalle aseen kanssa ja vaatii kaulakorua, mutta Faustino antaa hänelle väärennetyt timantit. Kun Harpo on sitonut Leftyn ja Zotosin ja saanut oikeat timantit takaisin, hän tapaa Grunionin, joka on piileskellyt katolla. Harpo pudottaa timantit Grunion taskuun, mutta varastaa ne sitten takaisin, kun Madame Egelichi alkaa johdattaa etsivää pois. Myöhemmin toimistossaan Grunion kommentoi, että Harpo katosi timanttien kanssa tajuamatta koskaan niiden todellista arvoa. Grunion keskeyttää kertomuksensa ottaakseen puhelun vaimoltaan, joka osoittautuu entiseksi Madame Egelichiksi.</w:t>
      </w:r>
    </w:p>
    <w:p>
      <w:r>
        <w:rPr>
          <w:b/>
        </w:rPr>
        <w:t xml:space="preserve">Esimerkki 1.1338</w:t>
      </w:r>
    </w:p>
    <w:p>
      <w:r>
        <w:t xml:space="preserve">Fakta1: tiimi johtajan johdolla työskentelee, jotta ihmiset voisivat matkustaa rinnakkaisuniversumeihin johtaja, Fakta2: IPT Lab palkkaa Tsui Hu varastamaan Nexusin tutkimuksen, Fakta3: kilpaileva virasto työskenteli saman teknologian parissa, Fakta4: Xia Tian palaa Kykenemätön elämään ilman poikaa Nexusin rakennukseen, Fakta5: Johtaja työskentelee Tsui Hu:n kanssa vihan vuoksi.</w:t>
      </w:r>
    </w:p>
    <w:p>
      <w:r>
        <w:rPr>
          <w:b/>
        </w:rPr>
        <w:t xml:space="preserve">Tulos</w:t>
      </w:r>
    </w:p>
    <w:p>
      <w:r>
        <w:t xml:space="preserve">Xia Tian Yang Mi on Nexus Corporationin tutkija. Hänen tiiminsä työskentelee johtaja King ShihChiehin johdolla madonreikäteknologian parissa, jotta ihmiset voisivat matkustaa rinnakkaisuniversumeihin. Teknologia aiheuttaa kuitenkin nykyisessä tilassaan koe-eläimille aggressiivisuutta ja niiden solujen hajoamista. IPT Lab, kilpaileva virasto, joka työskenteli saman teknologian parissa, palkkaa Tsui Hu Wallace Huon varastamaan Nexussin tutkimuksen. Tsui Hu kidnappaa Xia Tianin pojan, Dou Dou Hummer Zhangin, ja antaa Xia Tianille tunnin aikaa tuoda hänelle kaikki tutkimus. Xia Tian saa tutkimuksen, mutta myöhästyy Tsui Hulta, joten hän tappaa Dou Doun. Xia Tian ei pysty elämään ilman poikaansa ja palaa Nexus-rakennukseen, jossa hän käyttää hiukkaskiihdytintä matkustaakseen rinnakkaisuniversumiin, mutta ajassa taaksepäin tunnin ja viisikymmentä minuuttia. Toisessa universumissa Xia Tian ottaa kaksoisolentonsa paikan ja tietää, miten tapahtumat etenevät, ja on nopeampi saamaan tutkimuksen Tsui Huille. Hän saa Dou Doun takaisin, mutta huijaa Tsui Hu:ta antamalla hänelle väärennettyjä tietoja. Tsui Hu jahtaa kaksikkoa ja tappaa Dou Doun. Xia Tian matkustaa kolmanteen universumiin, jossa on nyt kolme versiota hänestä. Alkuperäinen Xia Tian 1, josta on tullut erittäin aggressiivinen, saapuu paikalle juuri kun hänen toinen kaksoisolentonsa 2 on huijannut Tsui Hu:ta ja saanut Dou Doun takaisin. Nämä kaksi Xia Tiania työskentelevät yhdessä välttääkseen Tsui Hun ja hänen roistonsa, ja Dou Dou lähetetään turvallisesti sairaalaan. Sitten kolme Xia Tiania saavat tietää, että johtaja työskentelee Tsui Hun kanssa, koska hän on vihainen siitä, että hänet erotettiin ja projekti luovutettiin Xia Tianille. Johtaja ehdotti Dou Doun kidnappaamista rankaistakseen Xia Tiania ja pakottaakseen hänet todistamaan, että teknologia toimii. Tsui Hu paljastuu myös olleen yksi IPT-laboratorion koehenkilöistä, ja hän toivoo voivansa matkustaa universumiin, jossa hän voi pelastaa vaimonsa ja lapsensa. Tutkimustietoja koskevassa yhteenotossa Tsui Hu tappaa johtajan, ja Xia Tian 1 ampuu hänet itse. Kuollessaan Tsui Hu varoittaa naisia, että IPT-laboratorion koehenkilöt kääntyivät toisiaan vastaan, ja naiset tekevät samoin. Kolme naista käyvät pattitilannetta Nexus-laboratoriossa, ja Xia Tian 1 on päättänyt olla ainoana jäljellä Dou Doun kanssa. Hänet tappaa Xia Tian 2, joka on hyväksynyt, että hän kuolee solujensa rappeutumiseen. Xia Tian 3, joka ei ole matkustanut universumien välillä ja on muuttumaton, saa lähteä sairaalaan, jossa hän tapaa Dou Doun. Yksin Nexus-laboratorioon, joka on räjähtämässä, jäänyt Xia Tian 2 käynnistää hiukkaskiihdyttimen, mutta on epäselvää, onko hän matkustanut toiseen universumiin vai kuollut räjähdyksessä. Vuotta myöhemmin eloonjäänyt Xia Tian on työtön, mutta elää onnellista ja yksinkertaista elämää Dou Doun kanssa.</w:t>
      </w:r>
    </w:p>
    <w:p>
      <w:r>
        <w:rPr>
          <w:b/>
        </w:rPr>
        <w:t xml:space="preserve">Esimerkki 1.1339</w:t>
      </w:r>
    </w:p>
    <w:p>
      <w:r>
        <w:t xml:space="preserve">Fakta1: Fakta2: Jared ja Sam ovat rakastavaisia, jotka elävät maalaiselämää Bahaman rannan vieressä olevassa asuntovaunussa: Fakta3: Bryce on hankkinut asiakkaalta luksusloma-asunnon käyttöönsä, Fakta4: Primo osoittautuu huumeparonin kumppaniksi, Fakta5: Bates on tappanut Reyesin ja koko miehistön ja lopulta myös Primon ja Royn.</w:t>
      </w:r>
    </w:p>
    <w:p>
      <w:r>
        <w:rPr>
          <w:b/>
        </w:rPr>
        <w:t xml:space="preserve">Tulos</w:t>
      </w:r>
    </w:p>
    <w:p>
      <w:r>
        <w:t xml:space="preserve">Myrskyisenä yönä lentävä vesilentokone saa toimintahäiriön ja syöksyy mereen Bahaman rannikolla. Jared ja Sam ovat rakastavaiset, jotka elävät maalaiselämää asuntovaunussa rannan vieressä Bahamalla. Sam työskentelee oppaana paikallisessa vesielämyspuistossa, kun taas Jared tekee erilaisia satunnaisia töitä intohimonsa, sukeltamisen, parissa. Hänen todellinen unelmansa on löytää yksi monista aarteen täyttämistä kauppa- ja merirosvolaivoista, jotka ovat eksyneet Bahaman vesille. Derek Batesilla on samanlaisia unelmia ja parempi vene, mutta Jared kieltäytyy toistuvista tarjouksista työskennellä hänelle. Jaredin lapsuudenystävä Bryce ja hänen tyttöystävänsä Amanda, jonka hän tapasi vasta edellisenä iltana, tulevat vierailulle. Bryce, New Yorkissa työskentelevä asianajaja, on saanut ylellisen loma-asunnon käyttöönsä puolustamaltaan asiakkaalta. Snorklatessaan Jared löytää merenpohjasta esineitä, jotka näyttävät olevan peräisin laivan hylystä. Nelikko tutkii asiaa ja löytää useita muita esineitä, jotka osoittautuvat legendaarisen ranskalaisen merirosvolaiva Zephyrin jäänteiksi. He löytävät myös pudonneen lentokoneen ja sen kokaiinilastin - Bryce ja Amanda haluavat ottaa sen talteen, mutta Jared kieltäytyy ja hajottaa talteen ottamansa tiilen mereen. Bryce ja Amanda tarvitsevat rahaa aarteen pelastamiseen tarvittaviin varusteisiin, joten he sukeltavat koneen luo ja yrittävät sitten myydä muutaman tiilen talteen otettua kokaiinia paikalliselle yökerhon omistajalle Primolle. Primo osoittautuu huumeparoni Reyesin kumppaniksi, jolle kokaiini alun perin kuului. Reyes uhkailee Jaredia, Brycea ja Amandaa ja vaatii heitä noutamaan kokaiininsa tai kohtaamaan tappavat seuraukset. Kun kolmikko ilmoittaa asiasta Samille, tämä moittii Jaredia periaatteidensa rikkomisesta auttamalla huumeparonia. Jared yrittää selittää tilannetta, mutta Jared jättää hänet sanomalla, että heidän suhteensa on ohi. Pimeän tultua Jared, Bryce ja Amanda sukeltavat lentokoneen hylylle pelastaakseen kokaiinin ja lisää esineitä. Kun he ovat siirtämässä kokaiinipaketteja lentokoneesta veneeseensa, tiikerihai hyökkää Amandan kimppuun ja puree häntä jalkaan. He hylkäävät kokaiinin sukelluspaikalle ja kiidättävät hänet sairaalaan, jossa hän kuolee. Kuultuaan tragediasta Sam tapaa Jaredin, joka suree Amandan menetystä. Sam vaatii poliisin puheille menemistä, ja hän menee erään ystävänsä, paikallisen poliisin nimeltä Roy, kotiin. Roy luovuttaa hänet Derek Batesille tietäen, että hän oli Reyesin kumppani kokaiinikaupassa. Primo on ottanut Jaredin kiinni ja vienyt hänet Reyesin alukselle, jossa he huomaavat, että Bates on tappanut Reyesin ja koko hänen miehistönsä ja lopulta myös Primon ja Royn. Jared ja Bryce saavat tietää Samsin vankeudesta ja lähtevät pelastamaan häntä Batesin alukselta, joka on nyt ankkuroitunut kokaiinitason yläpuolelle. Sam on käsiraudoissa ja suukapulassa ilmastointiteipillä. He tappavat Batesin sukeltajat koneella, kun taas heidän ystävänsä Danny auttaa Samia hoitamaan Batesin laivalla olevat miehet. Alhaalla Jared ja Bates ovat ainoat, jotka ovat jäljellä. Jared kohtaa Batesin lentokoneessa ja käyttää lopulta ilmasäiliötä ohjuksena lyömällä venttiilin irti. Bates väistää sen, mutta se osuu koneen takaosassa olevaan polttoainesäiliöön, mikä aiheuttaa suuren räjähdyksen ja tappaa Batesin. Sam hyppää veteen ja pelastaa Jaredin. Kuusi viikkoa myöhemmin kolmikko on pelastamassa Zephyria. Kun he yrittävät nostaa vanhaa tykkiä pintaan, köysi katkeaa ja tykki vajoaa takaisin pohjaan rikkoen osan laivasta. Jared on valmis lopettamaan, mutta Bryce sukeltaa jälleen ja huutaa löytäneensä kultaa.</w:t>
      </w:r>
    </w:p>
    <w:p>
      <w:r>
        <w:rPr>
          <w:b/>
        </w:rPr>
        <w:t xml:space="preserve">Esimerkki 1.1340</w:t>
      </w:r>
    </w:p>
    <w:p>
      <w:r>
        <w:t xml:space="preserve">Fakta1: Fakta2: nuoriso diagnosoitu on adoptoinut Donna Logand AIDS, Fakta3: Noone 's Anna Sandra lisää polttoainetta tulta keskustelemalla tutkimusta ihmisiä, Fakta4: Sandra kutsuu hänet kotiin ja puhuu avoimesti Pete, Fakta5: Donna pitää hänet hänen kanssaan tiellä vastaantulevan kuorma-auto</w:t>
      </w:r>
    </w:p>
    <w:p>
      <w:r>
        <w:rPr>
          <w:b/>
        </w:rPr>
        <w:t xml:space="preserve">Tulos</w:t>
      </w:r>
    </w:p>
    <w:p>
      <w:r>
        <w:t xml:space="preserve">Gabriel Noone Robin Williams, suosittu homo New Yorkin radiojuontaja, joutuu eroamaan kumppanistaan Jess Bobby Cannavalesta. Noone saa käsiinsä teini-ikäisen Pete Logandin Rory Culkinin kirjoittamat muistelmat, joissa hän kertoo vuosien seksuaalisesta hyväksikäytöstä, jota hän kärsi vanhempiensa ja heidän ystäviensä toimesta. AIDS-diagnoosin saanut nuorukainen on adoptoitu Donna Logand Toni Collette, hänen tapaustaan hoitanut sosiaalityöntekijä. Noone aloittaa puhelinsuhteen pojan ja Donnan kanssa. Hän ja Pete tulevat yhä läheisemmiksi ja muodostavat isä-poika-suhteen Jessin kauhuksi, varsinkin kun hän puhuu Donnalle ja epäilee, että tämä ja poika ovat sama henkilö. Noonesin henkilökohtainen sihteeri Anna Sandra Oh lisää polttoainetta tuleen kertomalla tutkimuksestaan ihmisistä, jotka keksivät monimutkaisia tarinoita saadakseen huomiota. Määrätietoisesti todistaakseen, että poika on olemassa ja että hänen tarinansa on totta, Noone päättää tehdä yllätysvierailun Peten luo tämän kotikaupunkiin Wisconsinin maaseudulle. Noone saa selville, että Peten kirjeenvaihdon paluuosoite on itse asiassa postinjakelupiste. Pian sen jälkeen, kun hän syö paikallisessa kuppilassa, hän kuulee toisen asiakkaan puhuvan ja tunnistaa tämän äänen Donnaksi. Hän hämmästyy kuullessaan, että hän on sokea ja käyttää opaskoiraa. Kukaan ei seuraa häntä kotiin, ja Donna aistii, että mies on seurannut häntä. Donna kutsuu miehen kotiinsa ja puhuu avoimesti Petestä, jonka hän sanoo olevan parhaillaan sairaalassa testeissä. Hän vakuuttaa Peten voivan tavata pojan seuraavana päivänä, mutta suuttuu sitten yhtäkkiä ja kertoo, ettei anna Peten tavata poikaansa. Noone, joka on yhä epäilevämpi, ottaa yhteyttä kaikkiin Madisonin sairaaloihin, joissa lähin laitos sijaitsee, mutta yhdessäkään ei ole poikaa kirjattu potilaaksi. Noonen vainoharhaisuus pojan olemassaolosta kasvaa, ja todisteiden löytämisen toivossa hän murtautuu Donnan kotiin. Poliisi pidättää hänet murtovarkaudesta, ja koska hän erehtyy luulemaan häntä yhdeksi pojan pahoinpitelijöistä, hän käy hänen kimppuunsa tainnutuspampulla ennen kuin vie hänet asemalle. Noone vakuuttaa poliisille, ettei hän tarkoittanut pahaa, ja hänet vapautetaan, mutta Donna odottaa häntä ja kertoo, että Pete on kuollut ja että hän oli Milwaukeessa sijaitsevassa sairaalassa eikä koskaan ollut Madisonissa. Ahdistuneena siitä, että Noone ei usko häntä, Donna lyyhistyy keskelle tietä ja yrittää pidellä häntä mukanaan vastaantulevan rekan tiellä. Sitten hän siirtää kaiken pois kodistaan ja katoaa ennen kuin poliisi ehtii kuulustella häntä. Kukaan ei ole nyt vakuuttunut siitä, että poika on vain häiriintyneen naisen mielikuvituksen tuotetta. Vastauksena Donnalta saamaansa puhelinsoittoon Noone menee motelliin, jossa tämä oli majoittunut, ja löytää Petesin täytetyn kanin ja videonauhan peiton alta. Hän soittaa videon lapsesta, joka näyttää olevan Pete, mutta joka olisi voinut olla kuka tahansa. Puhelin soi ja soittaja väittää olevansa poika, joka odottaa äitiään lentokentällä. Soittaja lopettaa keskustelun sen jälkeen, kun Noone kysyy, mitä Donnalle tapahtui menneisyydessä ja miten hänestä tuli sokea. Petesin ääni muuttuu kuulostamaan naisellisemmalta, juuri kun keskustelu katkeaa. Noone palaa Manhattanille ja luo kokemuksensa pohjalta uuden radiotarinan The Night Listener. Loppukohtauksessa Donna etsii uutta kotia rannikkokaupungista ja kertoo kiinteistönvälittäjälle tarvitsevansa sen itselleen ja pojalleen, joka on juuri menettänyt jalkansa mutta pääsee seuraavana päivänä kotiin. Hän on muuttanut ulkonäköään rajusti, eikä hänellä ole enää opaskoiraa tai tummia silmälaseja, mikä paljastaa, että hänen sokeutensa oli myös näytelmä.</w:t>
      </w:r>
    </w:p>
    <w:p>
      <w:r>
        <w:rPr>
          <w:b/>
        </w:rPr>
        <w:t xml:space="preserve">Esimerkki 1.1341</w:t>
      </w:r>
    </w:p>
    <w:p>
      <w:r>
        <w:t xml:space="preserve">Fakta1: äiti lähti Las Vegasiin poikaystävänsä kanssa, Fakta2: Fakta3: äärimmäinen pyyhkäisy ja melkein hukkuminen jättivät hänelle syvään juurtuneita pelkoja, Fakta4: Matt kertoo hänelle tarinan ensimmäisestä pelistä NFL:n pelinrakentajana, Fakta5: Keala rohkaisee häntä ottamaan päivän parhaan aallon.</w:t>
      </w:r>
    </w:p>
    <w:p>
      <w:r>
        <w:rPr>
          <w:b/>
        </w:rPr>
        <w:t xml:space="preserve">Tulos</w:t>
      </w:r>
    </w:p>
    <w:p>
      <w:r>
        <w:t xml:space="preserve">Anne Marie Kate Bosworth, Eden Michelle Rodriguez ja Lena Sanoe Lake ovat parhaita ystäviä. He kasvattivat Anne Marien 14-vuotiaan siskon, Penny Mika Booremin, siitä lähtien, kun heidän äitinsä lähti Las Vegasiin poikaystävänsä kanssa, joka ei pitänyt ajatuksesta, että kaksi tyttöä tulisi mukaan. Pennyn ollessa koulussa Anne Marie, Eden ja Lena työskentelevät suuressa lomahotellissa kotiapulaisina, mutta mikä tärkeintä, he ovat surffaajia. Anne Marie nousee joka aamu ennen aamunkoittoa harjoittelemaan surffauspaluutaan varten, ja häntä pidettiin aikoinaan nousevana tähtenä naisten surffauksessa ja hän kilpaili nuorena, mutta äärimmäinen pyyhkäisy ja melkein hukkuminen pysäyttivät hänen uransa väliaikaisesti ja jättivät hänelle syvään juurtuneita pelkoja. Hänen ystävänsä, erityisesti Eden, ovat rohkaisseet häntä yrittämään uudelleen. Anne Marie on kutsuttu osallistumaan tulevaan surffauskilpailuun kuuluisassa North Shoren surffipaikassa, Pipelinessa. Hän toivoo saavansa sponsoreiden huomion ja pääsevänsä ystäviensä kanssa pois lähes köyhyydestä, jossa he elävät. Pipeline-kilpailun lähestyessä hän kamppailee pitääkseen Pennyn kurissa ja käsitelläkseen omia henkilökohtaisia ongelmiaan. Työssään Anne Marie tapaa Matt Tollmanin Matthew Davisin, National Football Leaguen pelinrakentajan, joka on Havaijilla Pro Bowl -kisoissa, ja kiinnittää häneen huomion, sillä hänen vihjataan pelaavan Minnesota Vikingsissä. Matt on paikalla useiden riehakkaiden joukkuetovereidensa kanssa ja ihastuu heti surffaajaan. Sattumanvaraisten kohtaamisten kautta hän suostuu opettamaan Mattia surffaamaan 150:llä tunnilta ja ottaa mukaansa Lenan, Edenin ja Pennyn. Kun Anne menee Mattsin hotellihuoneeseen hakemaan rahat, he suutelevat, kun puhelu tulee ja Anne epäilee, että kyseessä on hänen vaimonsa, mutta mies lupaa, että kyseessä on hänen veljentyttärensä. Myöhemmin he nukkuvat yhdessä. Hänen hyväksyntänsä ei-paikalliselle alkaa aiheuttaa kitkaa hänen ja monien surffaajien seurapiiriin kuuluvien nuorten miesten välille. Anne Marie kohtaa lisää ongelmia, kun hän ja Eden kiistelevät Anne Marien puutteellisesta omistautumisesta harjoittelulle Pipeline-kilpailua varten Mattin äkillisen ilmestymisen vuoksi. Hän joutuu myös kuulemaan useiden muiden hotellissa majoittuvien jalkapalloilijoiden vaimojen ja tyttöystävien halventavia kommentteja siitä, kuinka hän on tekemässä Matt Tollmanin muodonmuutosta osallistuessaan lomakohteessa järjestettävään luauhun. Anne Marie joutuu Mattin kanssa tekemisiin heidän tilanteestaan ja päättää pian tehostaa peliään, kun hän lopulta sitoutuu Pipeline Mastersiin. Pipeline-päivänä Anne Marie häviää ensimmäisessä erässä, mutta pääsee seuraavaan erään voitettuaan niukasti ammattilaissurffaaja Kate Skarrattin. Anne Anne on järkyttynyt, mutta Matt kertoo hänelle tarinan ensimmäisestä pelistään NFL:n pelinrakentajana ja auttaa häntä saamaan horjuvan itseluottamuksensa takaisin. Anne Marie palaa veteen päättäväisenä mutta silti pelokkaana. Samassa erässä kilpailee Keala Kennelly, yksi ensimmäisistä ammattilaisnaissurffareista, joka esittää itseään. Keala selviytyy ensimmäisistä aalloista ilman epäonnistumisia, mutta Anne Marie ei vieläkään uskalla ratsastaa yhdelläkään aallolla, sillä näky toisen melkein hukkumisen aiheuttamasta tapahtumasta pidättelee häntä. Keala lopettaa oman vuoronsa, meloo ulos ja ottaa Anne Marien siipiensä suojaan ja rohkaisee häntä ottamaan päivän parhaan aallon, jolla Anne Marie onnistuu täydellisesti. Vaikka hän ei pääse seuraavaan erään, hän on saanut menetetyn itseluottamuksensa takaisin, mutta on myös herättänyt sponsoreiden huomion, joista yksi sisältää tarjouksen liittyä Billabongin naisten surffitiimiin.</w:t>
      </w:r>
    </w:p>
    <w:p>
      <w:r>
        <w:rPr>
          <w:b/>
        </w:rPr>
        <w:t xml:space="preserve">Esimerkki 1.1342</w:t>
      </w:r>
    </w:p>
    <w:p>
      <w:r>
        <w:t xml:space="preserve">Fakta1: seppä ja John on Arthurin hovin oppipoika, Fakta2: Fakta3: hyökkäys oli osa Arthurin ja kristinuskon kukistamista ja maan valtaamista, Fakta4: Arthurin ystäviksi ja liittolaisiksi tekeytyvä pyöreän pöydän ritari, Fakta5: Johnille kerrotaan tästä vielä valepuvussa.</w:t>
      </w:r>
    </w:p>
    <w:p>
      <w:r>
        <w:rPr>
          <w:b/>
        </w:rPr>
        <w:t xml:space="preserve">Tulos</w:t>
      </w:r>
    </w:p>
    <w:p>
      <w:r>
        <w:t xml:space="preserve">Seppä ja miekkaseppä John Alan Ladd saa opetusta kuningas Arthurin hovissa Anthony Bushellin johdolla, mutta rahvaana hän ei voi toivoa voittavansa Yeonilin jaarlin Harry Andrewsin tyttären Lady Linet Patricia Medinan kättä. Saraseenit ja cornwallilaiset - viikingiksi naamioituneet - hyökkäävät Earlin linnaan, ja hänen vaimonsa kuolee, minkä vuoksi hän menettää muistinsa. Hyökkäys oli osa salaliittoa, jossa saraseeni Sir Palamides Peter Cushing ja pakanallinen cornwallilainen kuningas Mark Patrick Troughton pyrkivät kukistamaan Arthurin ja kristinuskon ja ottamaan maan haltuunsa. He teeskentelevät olevansa Arthurin ystäviä ja liittolaisia, ja Palamides on pyöreän pöydän ritari ja Mark on lavastanut oman kasteensa. John syyttää Palamidesin palvelijaa Bernard Bill Brandonia murhasta Arthurin edessä, joka antaa hänelle kolme kuukautta armonaikaa todistaa syytös tai joutua itse teloitettavaksi. Toinen ritari, Sir Ontzlake Andre Morrell, säälii Johnia ja kouluttaa hänet miekkailussa, jotta hän voi omaksua vaihtoehtoisen salaisen henkilöllisyyden vaeltavana mustana ritarina. Viikingit tekevät ryöstöretken vasta perustettuun luostariin ja vievät Lady Linetin ja sen munkit Stonehengeen pakanallista uhrausta varten, mutta Musta ritari saapuu paikalle ja pelastaa naisen, ja Arthur ja hänen ritarinsa seuraavat häntä tiiviisti, kukistavat pakanat ja tuhoavat Stonehengen. Sir Palamides huijaa Lady Linetin linnaansa yrittäen saada hänet paljastamaan Mustan ritarin henkilöllisyyden, mutta John saa tietää tästä ja pelastaa hänet yhä valepuvussa. Sir Ontzlake lähettää hänet sitten kuningas Marksin linnaan, jossa proArthur-puuseppä näyttää hänelle salaisen tunnelin kuninkaallisiin kammioihin. John saapuu ajoissa kuulemaan, kun Mark ja Palamides viimeistelevät juonensa, mutta Palamides ehtii ennen häntä takaisin Camelotiin ja huijaa Arthuria luulemaan, että musta ritari johtaa viikinkiretkiä. Johannes saapuu Mustaksi ritariksi pukeutuneena, ja vaikka hän paljastaa henkilöllisyytensä, hänet vangitaan hetkeksi, kunnes Lady Linet ja Sir Ontzlake vapauttavat hänet. John palaa Marksin linnaan, jossa hän vangitsee Marksin joukot ja kidnappaa Markin miekalla uhaten. Seuraavana aamuna saraseenit laskeutuvat Camelotin lähelle, ja Sir Palamides ja Bernard huijaavat tiensä Camelotiin. Bernard puukottaa miehen Arthurin sängyssä, mutta huomaa, että kyseessä on Mark eikä Arthur. Johannes ajaa Bernardia takaa, ja tämä putoaa taistelurinnalta, kun taas Arthurin ritarit huijaavat saraseeneja vastaamalla heidän nuolisignaaliinsa, jonka piti olla merkki siitä, että cornilaiset liittyisivät saraseenien hyökkäykseen. Ritarit kukistavat saraseenit Camelotsin muurien alla, kun taas muurien sisällä Johannes voittaa Palamidesin yksin. Palkkioksi Arthur lyö Johanneksen ritariksi ja tarjoaa tälle vielä yhden sydämen lahjan. Johannes pyytää päästä naimisiin lady Linetin kanssa, ja sekä hän että Arthur suostuvat.</w:t>
      </w:r>
    </w:p>
    <w:p>
      <w:r>
        <w:rPr>
          <w:b/>
        </w:rPr>
        <w:t xml:space="preserve">Esimerkki 1.1343</w:t>
      </w:r>
    </w:p>
    <w:p>
      <w:r>
        <w:t xml:space="preserve">Fakta1: Fakta2: Ranskan armeijan kapteeni Henri Rochard saa tehtäväkseen rekrytoida korkeasti koulutetun linssinvalmistajan: Fakta3: Henri joutuu ajamaan sivuvaunussa, Fakta4: majatalon isännän vaimo on korvannut Tuntematon nuppi, Fakta5: kaikki Catherinelle, mutta ei ennen kuin Henri putoaa reunalta.</w:t>
      </w:r>
    </w:p>
    <w:p>
      <w:r>
        <w:rPr>
          <w:b/>
        </w:rPr>
        <w:t xml:space="preserve">Tulos</w:t>
      </w:r>
    </w:p>
    <w:p>
      <w:r>
        <w:t xml:space="preserve">Toisen maailmansodan jälkeisessä, liittoutuneiden miehittämässä Saksassa ranskalaisen armeijan kapteeni Henri Rochard Cary Grant saa tehtäväkseen rekrytoida korkeasti koulutetun linssinvalmistajan, Schindler Martin Millerin. Hän saa autonkuljettajakseen amerikkalaisen luutnantti Catherine Gatesin Ann Sheridanin, mikä aiheuttaa heille molemmille epämukavuutta useiden aiempien yhteenottojen vuoksi. Ainoa käytettävissä oleva kulkuneuvo on moottoripyörä, jota armeijan määräysten vuoksi vain Catherine saa ajaa; Henrin on matkustettava sivuvaunussa. Useiden onnettomuuksien jälkeen jatkuvasti riitelevä pariskunta saapuu määränpäähänsä, Bad Nauheimiin. Hotellissa selkäkivusta vaivautunut Catherine hyväksyy varovaisesti Henrin tarjouksen selän hieronnasta. Kun nainen nukahtaa, Henrik yrittää poistua huoneesta, mutta oven kahva irtoaa ja Henrik jää loukkuun. Hän viettää epämukavan yön tuolissa. Aamulla Henrik kieltäytyy uskomasta Henrin tarinaa. Hän ei tiedä, että majatalon isännän vaimo on vaihtanut nupin, joten kun hän pyytää Catherinea katsomaan itse, miten ovi ei aukea, se aukeaa. Lopulta majatalon isännän vaimo tulee huoneeseen ja pakottaa Henrin piiloutumaan ikkunan ulkopuolella olevalle ikkunalaudalle ja selittää kaiken Katariinalle, mutta ei ennen kuin Henri putoaa alas ikkunalaudalta. Myöhemmin Henri lähtee peitetehtäviin etsimään Schindleriä, joka työskentelee nyt mustassa pörssissä. Hän kieltäytyy antamasta Catherinen auttaa häntä ja käskee Catherinea teeskentelemään, ettei tunne häntä, jos hän näkee hänet. Viranomaiset tekevät mustan pörssin kimppuun ratsian, ja hänet vangitaan muiden kanssa. Kun Catherine pyytää Catherinea todistamaan hänen henkilöllisyytensä, Catherine noudattaa Catherinea, joka oli aiemmin käskenyt häntä olemaan paljastamatta, että hän tuntee Catherinea. Kun mies on vankilassa, hän löytää Schindlerin, joka on iloinen voidessaan lähteä Saksasta ja harjoittaa ammattiaan Ranskassa. Myöhemmin hän pyytää anteeksi raivostuneelta Henriltä, ja kun he palaavat Heidelbergiin, he ovat rakastuneet. Byrokratia pakottaa Henrin ja Catherinen avioitumaan ensin siviilivihkimisessä, ennen kuin kumpikin voi valita haluamansa seremonian: Armeijan kappalainen Catharine ja kirkon Henri. Ennen kuin he voivat panna avioliittonsa täytäntöön, Catherinen on määrä ilmoittautua heti aamulla päämajaan; hänen yksikkönsä on saanut hälytyksen, että heidät aiotaan lähettää takaisin Yhdysvaltoihin. Myöhemmin he saavat tietää, että Henri voi saada viisumin vain sotamorsiamia koskevan lain nojalla amerikkalaisen sotilaan puolisona. Monien väärinkäsitysten jälkeen Henri saa luvan lähteä hänen mukaansa, mutta olosuhteet ja armeijan määräykset estävät heitä viettämästä yötä yhdessä. Kun he yrittävät nousta kuljetusalukseen, Yhdysvaltain laivaston merimiehet eivät usko, että Henri on sotamorsian. Hänen on pakko pukeutua naispuoliseksi armeijan sairaanhoitajaksi päästäkseen laivaan. Huijaus onnistuu, mutta laivalla hänen valepukunsa paljastuu ja hänet pidätetään. Catherine onnistuu selvittämään tilanteen, ja he saavat vihdoin olla rauhassa laivan prikaatissa.</w:t>
      </w:r>
    </w:p>
    <w:p>
      <w:r>
        <w:rPr>
          <w:b/>
        </w:rPr>
        <w:t xml:space="preserve">Esimerkki 1.1344</w:t>
      </w:r>
    </w:p>
    <w:p>
      <w:r>
        <w:t xml:space="preserve">Fakta1: Intiassa varakkaille vanhemmille syntynyt myrskyisä Mary Lennox jää orvoksi koleraepidemian vuoksi, Fakta2: Dickon kertoo hänelle puutarhasta, joka on piilotettu viiniköynnösten peittämän seinän oven taakse, Fakta3: Cravenin vaimo kuoli siellä onnettomuudessa, Fakta4: Maryn vaikutuksesta salaisesta puutarhasta tulee vähemmän itsekeskeinen, Fakta5: Colinin terveys paranee tasaisesti.</w:t>
      </w:r>
    </w:p>
    <w:p>
      <w:r>
        <w:rPr>
          <w:b/>
        </w:rPr>
        <w:t xml:space="preserve">Tulos</w:t>
      </w:r>
    </w:p>
    <w:p>
      <w:r>
        <w:t xml:space="preserve">Kun Intiassa varakkaiden vanhempien rikkaana syntynyt myrskyisä Mary Lennox Margaret OBrien jää koleraepidemian vuoksi orvoksi, hänet lähetetään asumaan erakoituneen ja katkeroituneen Archibald Craven Herbert Marshall-setänsä ja huonokäytöksisen, vuodepotilaana olevan serkkunsa Colin Dean Stockwellin luokse Misselthwaiten kartanoksi kutsuttuun autiomaiseen ja rappeutuneeseen kartanoon. Dickon Brian Roper, erään kotiapulaisen veli, kertoo hänelle puutarhasta, joka on piilotettu viiniköynnösten peittämän seinän oven taakse. Kun korppi kaivaa avaimen esiin, he menevät sisään ja huomaavat, että puutarha on kasvanut umpeen laiminlyönnin vuoksi sen jälkeen, kun Cravensin vaimo kuoli siellä onnettomuudessa. He päättävät pitää löytönsä salaisuutena ja ryhtyvät kunnostamaan puutarhaa alkuperäiseen loistoonsa. Salaisen puutarhan vaikutuksen alaisena Mary muuttuu vähemmän itsekeskeiseksi, Colinin terveys paranee tasaisesti ja Archibaldin kärttyisä persoonallisuus katoaa.</w:t>
      </w:r>
    </w:p>
    <w:p>
      <w:r>
        <w:rPr>
          <w:b/>
        </w:rPr>
        <w:t xml:space="preserve">Esimerkki 1.1345</w:t>
      </w:r>
    </w:p>
    <w:p>
      <w:r>
        <w:t xml:space="preserve">Fakta1: McGees päättää pitää omat juhlat Lannistunut, Fakta2: Cadwalader Still in asks Fibber lobby, Fact3: Bergen and Charlie have been asked by institute to find rare silk-spinning moth, Fact4: Fibber At McGee 's party that arranged Ray Noble night, Fact5: Charlie continues romancing girl guides and Fibber talks to Bergen about Cadwalader 's scheme</w:t>
      </w:r>
    </w:p>
    <w:p>
      <w:r>
        <w:rPr>
          <w:b/>
        </w:rPr>
        <w:t xml:space="preserve">Tulos</w:t>
      </w:r>
    </w:p>
    <w:p>
      <w:r>
        <w:t xml:space="preserve">Fibber McGee ja Molly juhlivat 20-vuotishääpäiväänsä ja järjestävät suuret juhlat, mutta kaikki kieltäytyvät kutsusta Silver Tip Lodgeen Arcadia-järvellä. Lannistuneina McGeet päättävät pitää omat juhlansa - elää uudelleen ensimmäisen hääyönsä Ramble Innissä. Fibber ja Molly lannistuvat jälleen, kun he huomaavat, että majatalo on mennyt pilalle. Silti he päättävät jäädä yöksi. Seuraavana aamuna McGeyt lähtevät Ramble Innistä, ja Fibber vaatii taloudellisista oloista huolimatta, että he lähtevät Arcadia-järvelle ja viettävät ainakin yhden yön Silver Tip Lodge -hotellissa. Fibberin kirjautuessa lodgeen Molly törmää vanhaan sulhoonsa, Otis Cadwalader Gale Gordoniin. Kun Fibber, luonnollisesti mustasukkainen, joutuu olemaan sydämellinen Cadwaladerille, tämä vastaa: "Minulla on huonoja uutisia sinulle... Olen kunnossa!". Lodgessa McGees tapaa myös vanhoja tuttuja: vatsastapuhuja Edgar Bergenin, hänen nukkensa Charlie McCarthyn, Throckmorton P. Gildersleeve Harold Pearyn ja Abigail Uppington Isabel Randolphin. Fibber, joka ei myönnä olevansa rahaton, vuokraa morsiussviitin ja päättää pitää kerran perutut hääpäiväjuhlat loosissa. Vielä aulassa Cadwalader kysyy Fibberiltä ja tarjoaa hänelle palkkaa, jos hän saa Bergenin investoimaan keksijä Wallace Wimple Bill Thompsonin kehittämään synteettisen bensiinin kaavaan. Fibber pääsee tapaamaan Wimpleä ja näkemään hänen kaavansa toiminnassa; hän suostuu yhteistyöhön Cadwaladerin kanssa. Sillä välin Bergen ja Charlie ovat saaneet eräältä tutkimuslaitokselta tehtäväkseen löytää harvinaisen silkkikehrääjäperhosen. Etsintöjen aikana he kohtaavat Gildersleevesin sisaren, Jean Ginny Simmsin, ja hänen tyttöopasjoukkonsa. Bergen löytää onnistuneesti yksilön ja kiiruhtaa takaisin mökille soittamaan instituuttiin, ja Charlie jää flirttailemaan tyttöjen kanssa. McGeesin juhlissa samana iltana Fibber järjesti bändinjohtaja Ray Noblelle musiikillisen säestyksen. Charlie jatkaa tyttöoppaiden seurustelua, ja Fibber puhuu Bergenille Cadwaladerin suunnitelmasta. Bergen suostuu kirjoittamaan Fibberille shekin sillä ehdolla, että sitä ei lunasteta ennen kuin hänellä on tilaisuus tutkia Cadwaladeria. Heti Bergenin lähdettyä Cadwalader kuitenkin nappaa shekin Fibberin käsistä. Juhlien edetessä intiaaniksi pukeutunut Abigail Uppington alkaa lausua Hiawathan laulua. Bergen huomaa oksan, jota Uppington pitelee kädessään. Se on silkkiäistoukkien koteloiden peitossa. Bergen kysyy, mistä hän löytää nuo oksat; nukke Mortimer Snerd ohjaa hänet intiaanireservaattiin. Bergen hiipii reservaattiin intiaanina squaw'na ja Charlie hänen papukaijanaan. Kun intiaanit uhkaavat Bergeniä, hän käyttää vatsastapuhettaan ja heittää äänensä toteemipaaluun. Heimopäällikkö on pelokkaasti vaikuttunut puhuvasta toteemista. Bergenin etsiessä kookoksia Charlie lähentelee muita intiaanikavalkadiaaneja, mikä suututtaa intiaanit. Bergen ja Charlie pakenevat reservaatista ja palaavat laboratorioonsa koteloiden kanssa. Silver Tip Lodgeen palattuaan Fibber kertoo Mollylle liikesopimuksestaan Cadwaladerin kanssa. Kun Wimple kuitenkin tunnustaa, ettei hänen kaava toimi, Molly lähestyy Cadwaladeria Bergensin rahojen palauttamisesta. Sillä välin Bergen kertoo Jeanille pettymyksestään, kun hän huomaa, että kotelot ovat liian hauraita purettaviksi. Pian tämän jälkeen Fibber saapuu paikalle tuoden näytteen kaavasta ja huonoja uutisia Wimplen löydöstä. Kaiken kiireen keskellä Charlie läikyttää vahingossa kaavaa koteloiden päälle. Jean ja Bergen huomaavat ilokseen, että kaava vapauttaa silkkilangat. Palatessaan mökille Bergen, Jean, Charlie ja Fibber saavat tietää, että Molly on ajanut Cadwaladerin kanssa vaunuihin. Bergen ja Fibber lähtevät vaunujen perään dynamiitilla lastatuilla vaunuilla, kun taas Jean ja Charlie seuraavat autolla. Takaa-ajo päättyy, kun Molly vetää vaunut tieltä, ja vaunut jäävät jyrkänteeseen. Kaikki päättyy onnellisesti, kun Bergen tarjoutuu ostamaan kaavan, Molly kertoo Fibberille, ettei hän karannut Cadwaladerin kanssa vaan ajoi hänet pois kaupungista välttääkseen skandaalin. Molly ja Fibber, Jean ja Bergen halailevat räjähtävän dynamiitin äänessä, ja Charlie sanoo: "Vau!...Haluaako joku adoptoida orvon?".</w:t>
      </w:r>
    </w:p>
    <w:p>
      <w:r>
        <w:rPr>
          <w:b/>
        </w:rPr>
        <w:t xml:space="preserve">Esimerkki 1.1346</w:t>
      </w:r>
    </w:p>
    <w:p>
      <w:r>
        <w:t xml:space="preserve">Fakta1: Fakta2: Fakta3: näyttelijä Alice Palmer on debyytti elokuva-alalla Cannesissa, Fakta4: väärennösmurhaaja Kaz Naiman suostuttelee heidät kirjoittamaan uudelleen kuuluisan ranskalaisen näyttelijättären Millie Marquandin käsikirjoituksen, Fakta5: vaikutusvaltainen tuottaja Rick Yorkin tarvitsee Millie Marquandin Tom Hanksin äidin rooliin.</w:t>
      </w:r>
    </w:p>
    <w:p>
      <w:r>
        <w:rPr>
          <w:b/>
        </w:rPr>
        <w:t xml:space="preserve">Tulos</w:t>
      </w:r>
    </w:p>
    <w:p>
      <w:r>
        <w:t xml:space="preserve">Cannes, 1999. Näyttelijä Alice haluaa ohjata indie-elokuvan. Kaz, puhelias ja ehkä valheellinen diilintekijä, lupaa 3 miljoonaa, jos Shell käyttää Millietä, ikääntyvää ranskalaistähteä. Mutta Rick, suuri tuottaja, tarvitsee Millien pieneen rooliin syksyllä valmistuvaan elokuvaan tai hän menettää tähtensä, Tom Hanksin. Onko Kaz tosissaan? Voiko Rick suostutella Alicen ja sabotoida Kazia estääkseen Millietä tekemästä sopimusta? Millie neuvottelee exänsä Victorin kanssa siitä, minkä elokuvan hän tekisi, Rick tarvitsee rahaa, Blue-niminen neitokainen löydetään, Kaz iskee Victorin uutta rakkautta, ja Ricks factotum ottaa yhteyttä Blueen. Veitset menevät eri selkään. Pyörät pyörivät. Mitkä diilit ja parit toteutuvat? Cannesissa näyttelijä Alice Palmer haluaa debytoida elokuva-alalla ohjaajana, ja hänen kaksi ystäväänsä ovat kirjoittaneet Gena Rowlandsille käsikirjoituksen. Heitä lähestyy kuitenkin väärennösmurhaaja Kaz Naiman, joka suostuttelee heidät kirjoittamaan käsikirjoituksen uudelleen festivaaleilla parhaillaan olevalle kuuluisalle ranskalaisnäyttelijättärelle Millie Marquandille. Vastineeksi hän sponsoroi elokuvaa kolmella miljoonalla dollarilla. Millie ihastuu käsikirjoitukseen ja lupaa tehdä elokuvan. Mahtava tuottaja Rick Yorkin on kuitenkin tuottamassa menestyselokuvaa Tom Hanksin ja Simone Duvallin kanssa ja tarvitsee Millie Marquandia Tom Hanksin äidin rooliin. Millien entinen aviomies, ohjaaja Viktor Kovner on Cannesissa, ja Rick manipuloi häntä saadakseen Millien suostumaan rooliin. Samaan aikaan lupaavasta debytanttitähdestä Bluesta tulee festivaalihitti, mutta hän on jakautunut rakastajansa ja uransa välille.</w:t>
      </w:r>
    </w:p>
    <w:p>
      <w:r>
        <w:rPr>
          <w:b/>
        </w:rPr>
        <w:t xml:space="preserve">Esimerkki 1.1347</w:t>
      </w:r>
    </w:p>
    <w:p>
      <w:r>
        <w:t xml:space="preserve">Fakta1: Fakta2: cold open sisälsi San Marcosin kuvitteellisen banaanitasavallan presidentin murhan ja vallankaappauksen, Fakta3: kohtaus oli muotoa nyrkkeilymestaruuskilpailujen televisiolähetys Wide World of Sports -ohjelmassa, jossa Don Dunphy oli isäntänä ja Howard Cosell kommentaattorina, Fakta4: neuroottinen työläismies teki vaikutuksen sosiaaliseen aktivistiin yrittämällä ottaa yhteyttä San Marcosin vallankumoukseen, Fakta5: Castron tyylinen johtaja sekoaa pakottaen kapinalliset sijoittamaan Mellishin presidentiksi.</w:t>
      </w:r>
    </w:p>
    <w:p>
      <w:r>
        <w:rPr>
          <w:b/>
        </w:rPr>
        <w:t xml:space="preserve">Tulos</w:t>
      </w:r>
    </w:p>
    <w:p>
      <w:r>
        <w:t xml:space="preserve">Fielding Mellish Woody Allen on elokuvan päähenkilö, mutta hän esiintyy vasta alkutekstien jälkeen. Cold open, jossa kuvitteellisen San Marcosin banaanitasavallan presidentin murha ja vallankaappaus, joka tuo kenraali Emilio Molina Vargas Carlos Montalbanin valtaan, pohjustaa tilannetta, johon Mellish joutuu. Näyttämönä oli nyrkkeilymestaruuskilpailujen televisiointi Wide World of Sports -ohjelmassa, jonka juontajana toimi Don Dunphy ja kommentaattorina Howard Cosell. Mellish on neuroottinen työläismies, joka yrittää tehdä vaikutuksen sosiaaliaktivisti Nancy Louise Lasseriin yrittämällä saada kontaktia San Marcosin vallankumoukseen. Hän vierailee tasavallassa ja yrittää osoittaa huolenpitoaan alkuasukkaista. Paikallinen caudillo kuitenkin melkein tappaa hänet, mutta vallankumoukselliset pelastavat hänet, jolloin hän jää heille velkaa. Mellish opettelee sitten kömpelösti, miten vallankumouksellisena toimitaan. Kun vallankumous onnistuu, Castrostyylinen johtaja tulee hulluksi, mikä pakottaa kapinalliset asettamaan Mellishin presidentikseen. Kun Mellish matkustaa takaisin Yhdysvaltoihin saadakseen taloudellista apua, hän tapaa uudelleen aktivistina toimineen ex-tyttöystävänsä ja paljastuu. Klassisessa oikeussalikohtauksessa Mellish yrittää puolustautua useita raskauttavia todistajia vastaan, joihin kuuluvat muun muassa hallitseva Miss America ja keski-ikäinen afroamerikkalainen nainen, joka väittää olevansa J. Edgar Hoover valepuvussa. Yksi todistajista antaa Mellishin kannalta myönteisen lausunnon, mutta kun oikeuden virkailijaa pyydetään lukemaan tämä lausunto, hän vastaa siihen täysin erilaisella, täysin epäedullisella lausunnolla. Mellish tuomitaan lopulta vankilaan, mutta hänen tuomionsa keskeytetään sillä ehdolla, että hän ei muuta tuomarin naapurustoon. Nancy suostuu sitten menemään hänen kanssaan naimisiin. Elokuva päättyy heidän avioliittonsa täyttymiseen, joka tapahtui paljon nopeammin kuin Nancy oli odottanut. Alkukohtauksen tapaan sitä säesti Cosellin kommentti.</w:t>
      </w:r>
    </w:p>
    <w:p>
      <w:r>
        <w:rPr>
          <w:b/>
        </w:rPr>
        <w:t xml:space="preserve">Esimerkki 1.1348</w:t>
      </w:r>
    </w:p>
    <w:p>
      <w:r>
        <w:t xml:space="preserve">Fakta1: Fakta2: perheen on pakko muuttaa myydä omaisuutta taloudellisiin vaikeuksiin, Fakta3: Kaunottaren isä vastaanottaa lähetyksen, Fakta4: Alicia ja Pauline pyytävät kalliita lahjoja pienelle ruusulle, Fakta5: peto käskee miestä palaamaan kotiin ja käskee Kaunotarta tulemaan ja kuolemaan paikalleen.</w:t>
      </w:r>
    </w:p>
    <w:p>
      <w:r>
        <w:rPr>
          <w:b/>
        </w:rPr>
        <w:t xml:space="preserve">Tulos</w:t>
      </w:r>
    </w:p>
    <w:p>
      <w:r>
        <w:t xml:space="preserve">Kaunotar on iäkkään kauppiaan nuorin tytär, joka toimii perheen talonmiehenä. Hänen isänsä on saanut uutisen, että hänen arvokasta lastia kuljettavat laivansa ovat tuhoutuneet merellä. Nyt perhe on taloudellisissa vaikeuksissa, ja sen on pakko muuttaa myymään omaisuutensa ja muuttamaan maaseudulle, Beautyn hemmoteltujen siskojen, Alician ja Paulinen, kauhuksi. Beauty ja hänen veljensä Robert ja Nathan pystyvät kuitenkin sopeutumaan muutokseen. Saapuu uutinen, että yksi laivoista on selvinnyt hengissä ja saapunut kaupungin satamaan. Beautyn isän on määrä ottaa lähetys vastaan; Alicia ja Pauline pyytävät kalliita lahjoja, mutta Beauty pyytää pientä ruusua. Beautyn isä lähtee, mutta laivan sisältö on vaurioitunut korjauskelvottomaksi, ja hän joutuu lähtemään tyhjin käsin. Kotimatkalla hän eksyy ja löytää salaperäisen linnan. Linnan sisällä hänelle on katettu ateria. Vanhus syö ja löytää sen jälkeen sängyn, jossa viettää yönsä. Aamulla herrasmies kiittää näkymätöntä isäntäänsä ja valmistautuu lähtemään. Muistaessaan Kaunottaren pyynnön hän poimii puutarhasta ruusun tuodakseen sen Kaunottarelle. Silloin ilmestyy hurja peto, joka on raivoissaan miehelle, koska tämä on tuhonnut sen, mitä hän eniten maailmassa rakastaa. Se uhkaa tappaa hänet, kunnes herrasmies selittää Kaunottaren pyynnön. Peto käskee miestä palaamaan kotiin ja käskee Kaunottaren tulla kuolemaan hänen tilalleen. Kaunottaren isä menee kotiin ja kertoo lapsilleen kohtaamisestaan pedon kanssa. Kaunotar vaatii ottamaan isänsä paikan, ja pari matkustaa yhdessä linnaan. Peto tarjoaa Kaunottaren isälle korvaukseksi jalokiviä, mutta Kaunottaren isä kieltäytyy vihaisesti. Isän ja tyttären tiet eroavat surullisesti, ja peto on hetkeksi liikuttunut heidän kiintymyksestään. Sinä yönä Kaunotar odottaa vapaaehtoisesti kuolemaansa. Yllätyksekseen hän saa ruokaa Claralta, piialta, joka osaa taikoa. Peto kertoo Kaunottarelle, että se on päättänyt säästää Kaunottaren hengen, mutta Kaunotar ei saa poistua linnasta. Kaunotar saa viihtyisän huoneen ja hienot vaatteet ylleen. Nukkuessaan Kaunottaren luona vierailee pahaenteinen keiju, joka kehottaa häntä varomaan pedon näennäistä ystävällisyyttä. Aika kuluu ja Kaunottaren ja pedon välinen ystävyys syvenee. Eräänä iltana päivällisen jälkeen hirviö kysyy Kaunottarelta, haluaisiko tämä tulla hänen vaimokseen. Kaunotar kieltäytyy lempeästi, mutta peto vaatii, että se antaa Kaunottarelle mitä tahansa maailmassa miellyttääkseen häntä. Kaunotar kysyy, saako hän palata kotiinsa ja nähdä perheensä viikon ajan. Peto suostuu, mutta varoittaa, että jos Kaunotar jää pois yli viikoksi, hän kuolee suruun. Peto antaa Kaunottarelle taikasormuksen, jota hänen tarvitsee vain kiertää päästäkseen perheensä luo. Sinä yönä Kaunotar vääntää sormuksen ja menee nukkumaan. Hän näkee taas unta pahaenteisestä keijusta, joka kertoo hänelle, että tämä on hänen tilaisuutensa ja että hänen on annettava pedon kuolla itsensä vuoksi. Kaunotar herää ja huomaa, että taikasormus oli toiminut ja kuljettanut hänet hienoon kaupunkikartanoon, joka on hänen perheensä uusi koti. Kaikki ovat iloisia nähdessään Kaunottaren jälleen, paitsi Alicia ja Pauline, jotka pelkäävät, että kosijat haluavat naida Kaunottaren heidän sijastaan. Viikko kuluu nopeasti. Kaunotar on palaamassa takaisin, mutta kyynelehtivät Alicia ja Pauline pysäyttävät hänet. Kaunotar ymmärtää sisartensa huomion väärin ja suostuu jäämään vielä yhdeksi päiväksi, mutta yllättyy äkillisesti saapuvasta Clarasta, pedon palvelijasta, joka on tullut muistuttamaan Kaunotarta hänen antamastaan lupauksesta. Kaunotar ja Clara palaavat linnaan, joka on nyt ränsistyneessä kunnossa. Kaunotar löytää pedon, joka onnistuu jättämään hänelle anteeksiantavat jäähyväiset ennen kuolemaansa. Kaunotar itkee ja toivoo voivansa kertoa pedolle, että hän rakastaa tätä ja että jos tämä palaisi hänen luokseen, hän menisi hänen kanssaan naimisiin. Peto herää, ja sen ruumis katoaa ja paljastaa komean prinssin. Paha keiju, sama kuin Kaunottaren unissa, oli loitsinut prinssin niin, että hän palaisi normaaliksi vain, jos hyväsydäminen nainen suostuisi menemään hänen kanssaan naimisiin. Kaunotar ja prinssi elävät onnellisina elämänsä loppuun asti.</w:t>
      </w:r>
    </w:p>
    <w:p>
      <w:r>
        <w:rPr>
          <w:b/>
        </w:rPr>
        <w:t xml:space="preserve">Esimerkki 1.1349</w:t>
      </w:r>
    </w:p>
    <w:p>
      <w:r>
        <w:t xml:space="preserve">Fakta1: Fakta2: Singh After pyytää lomaa vanhemmalta, joka suorittaa tehtävän, Fakta2: Fakta3: hän ja Samar tapasivat Kanadassa jatkaessaan maisterin tutkintoa, Fakta4: Samar tapetaan tuntemattomalta mieheltä, Fakta5: tämä petturi käytti Zorawaria tappamaan oman isänsä kostaakseen vaimonsa kuoleman Samarin käsissä.</w:t>
      </w:r>
    </w:p>
    <w:p>
      <w:r>
        <w:rPr>
          <w:b/>
        </w:rPr>
        <w:t xml:space="preserve">Tulos</w:t>
      </w:r>
    </w:p>
    <w:p>
      <w:r>
        <w:t xml:space="preserve">Zorawar Singh Yo Yo Yo Honey Singh on rohkea Intian armeijan upseeri Rapid Task Force -joukoissa. Suoritettuaan tehtävänsä hän pyytää esimieheltään lomaa, joka hänelle myönnetään. Zorawar palaa kotiinsa rakastavan äitinsä rouva Sheetal Singh Achint Kaurin luo. Eräänä päivänä rouva Singh näyttää Zorawarille kuvia pojalleen sopivista morsiamista. Silloin Zorawar näkee tytön Jasleenin, jonka hän oli tavannut aiemmin collegessa. Treffeillä Jasleen järkyttyy kuullessaan, että Zorawar on itse asiassa armeijan upseeri, mutta kieltäytyy avioliitosta, koska Jasleen haluaa valmistua ja lähteä ulkomaille opiskelemaan elokuvantekoa. Zorawar hyväksyy Jasleenin päätöksen ja palaa kotiin. Kotona rouva Sheetal saa kuolleelta isältään kirjeitä, jotka sisältävät tietoja Zorawarin biologisesta isästä Samar Singhistä. Kun Zorawar palaa kotiin, hänen äitinsä kertoo Zorawarille, että hän tapasi Samarin Kanadassa, kun he opiskelivat maisteriksi. Samar kertoo Sheetalille, että hän on kotimaassaan vaarallisen gangsterin poika ja että hän tuli Kanadaan pysyäkseen poissa gangwareista. Samar ja Sheetal aloittavat romanssin, ja eräänä päivänä Samar lähtee ilmoittamalla saaneensa isoveljeltään kirjeen, jonka mukaan hänen isänsä on sairas. Kotiin palattuaan Samar saa tietää, että hänen isänsä kilpailija on teurastanut hänen perheensä, mukaan lukien hänen 8-vuotiaan veljenpoikansa, koska joku Samarin omasta miehestä oli puukottanut häntä selkään. Ennen kuin Samar aiotaan tappaa, tuntematon mies Amit Behl pelastaa Samarin ja molemmat yhdessä tappavat kaikki. Samar muuttaa yhdessä Angad-nimisen tuntemattoman henkilön kanssa Etelä-Afrikan Durbaniin, jossa hän oli vakiinnuttanut asemansa pelätyksi doniksi. Zorawar matkustaa Durbaniin etsimään isäänsä, mutta ei onnistunut saamaan mitään tietoa. Intialaista syntyperää olevan poliisin Tejpal Singhin avulla Pawan Malhotra saa tietää, että hänen isänsä kuoli vuosia sitten jengisodassa kilpailussa Sangram-nimisen paljon voimakkaamman donin kanssa. Jotenkin Tejpal auttaa Zorawaria pääsemään Sangramin jengin sisälle, mutta Zorawar ei tiedä, että Sangram on itse asiassa hänen isänsä Samar Singh. Lopulta paljastuu, että Tejpal oli petturi, joka puukotti Samar Singhiä selkään hänen perheensä joukkomurhassa ja käytti Zorawaria tappamaan oman isänsä kostaakseen vaimonsa kuoleman Samarin käsissä. Lopulta Tejpal tapetaan isä-poika kaksikon toimesta ja perhe yhdistyy jälleen.</w:t>
      </w:r>
    </w:p>
    <w:p>
      <w:r>
        <w:rPr>
          <w:b/>
        </w:rPr>
        <w:t xml:space="preserve">Esimerkki 1.1350</w:t>
      </w:r>
    </w:p>
    <w:p>
      <w:r>
        <w:t xml:space="preserve">Fakta1: Fakta2: Richard käyttää peitenimeä ja lähentelee laulaja Lil Duryeaa: Fakta3: Batisten kookas oikea käsi pitää häntä tyttönä, Fakta4: Batiste kutsuu Joen mukaan jengiin, Fakta5: McKinley ammutaan ennen kuin hän saa Joen kirjeen.</w:t>
      </w:r>
    </w:p>
    <w:p>
      <w:r>
        <w:rPr>
          <w:b/>
        </w:rPr>
        <w:t xml:space="preserve">Tulos</w:t>
      </w:r>
    </w:p>
    <w:p>
      <w:r>
        <w:t xml:space="preserve">Kaikki, jopa Yhdysvaltain pankkitarkastaja Henry Maxwell, painostavat Yhdysvaltain presidenttiä William McKinleytä tekemään jotakin pankkiryöstäjäjoukolle, jota kukaan ei ole onnistunut saattamaan oikeuden eteen. Hän lähettää Yhdysvaltain laivaston luutnantti Richard L. Perryn peitetehtäviin ilmoittamatta asiasta kenellekään, ei edes salaiselle palvelulle. Peitenimeä Joe Patrick käyttävä Richard lähentelee laulaja Lil Duryeaa. Hänen velipuolensa Batiste omistaa Saint Paulissa, Minnesotassa sijaitsevan kasinon, jossa Durye esiintyy, ja on myös yksi jengin johtajista. Lil pitää Joesta, mutta koska Batisten kookas oikea käsi Jock Ramsay pitää häntä tyttönään, hän yrittää sivuuttaa Joen. Joe ei lannistu ja suostuttelee Lilin pian lähtemään mukaansa aina, kun Batiste ja Jock lähtevät kaupungista ryöstöretkelle. Kun Batiste saa tietää, että Lil rakastaa Joeta ja on vakuuttunut siitä, että tämä on itsekin pankkiryöstäjä, Batiste kutsuu Joen mukaan jengiinsä. Myöhemmin Lil yrittää kuitenkin suostutella Joen pakenemaan hänen kanssaan. Hän suostuu ja jopa kirjoittaa McKinleylle osoitetun irtisanoutumiskirjeen, mutta muuttaa mielensä. Hän ei ole vielä saanut selville, kuka on koko jutun takana oleva päähenkilö. Sen seurauksena Lil kuitenkin eroaa hänestä. Joe ilmoittaa presidentille seuraavasta ryöstöstä ja toivoo, että kun he jäävät kiinni, hän saa selville pomon nimen. Batiste kuolee ja Jock haavoittuu, kun he ryhtyvät taisteluun. Vankilassa Joe työstää Jockia ja saa hänet lopulta paljastamaan, että pankkitarkastaja on päähenkilö. McKinley kuitenkin ammutaan ennen kuin hän saa Joen kirjeen. Kukaan ei usko Joen tarinaa, ja sekä hänet että Jock tuomitaan kuolemaan. Kun Lil vierailee hänen luonaan, hän tunnustaa kaiken ja anelee häntä menemään amiraali George Deweyn luo. Katkeroituneena siitä, että mies valehteli hänelle ja aiheutti velipuolensa kuoleman, Lil kieltäytyy, mutta teloitusten lähestyessä hän ryntää Georgen luo. Yhdessä he menevät tapaamaan uutta presidenttiä Theodore Rooseveltia. Hän ei usko häntä, kunnes eräs virkamies lopulta muistaa McKinleyn ohjeistaneen häntä lukemaan salaisen paperin siinä tapauksessa, että hänelle saapuu kirje, jossa on tietty symboli ja hän ei ole tavoitettavissa. Vakuuttuneena Roosevelt soittaa juuri Jockin teloituksen jälkeen ja ennen Joen teloitusta. Sen jälkeen Joe ja Lil tapaavat jälleen.</w:t>
      </w:r>
    </w:p>
    <w:p>
      <w:r>
        <w:rPr>
          <w:b/>
        </w:rPr>
        <w:t xml:space="preserve">Esimerkki 1.1351</w:t>
      </w:r>
    </w:p>
    <w:p>
      <w:r>
        <w:t xml:space="preserve">Fakta1: Fakta2: mies on kiinnostunut Juanitasta, Fakta3: Marvin Pop, joka lähetetään liikeasioihin, Fakta4: Pop, joka on toistuvasti kieltäytynyt tällaisesta jäsenyydestä, Fakta5: Jeremiah on varattu konferenssin kanssa koko viikoksi.</w:t>
      </w:r>
    </w:p>
    <w:p>
      <w:r>
        <w:rPr>
          <w:b/>
        </w:rPr>
        <w:t xml:space="preserve">Tulos</w:t>
      </w:r>
    </w:p>
    <w:p>
      <w:r>
        <w:t xml:space="preserve">Marvin Howe palkataan töihin Clover Leaf -maitotilan lattialle Rutledgeen Vermontissa, mutta työnantajiensa kauhuksi hän viettää suurimman osan työajastaan harjoittelemalla pasuunan soittoa, eikä tee sitä, mitä hänen pitäisi. Hänen pomonsa, meijerin omistaja Pop Turnbull, ei tiedä, että hänellä on suhde Popin tyttären Juanitan kanssa, ja hän yllättyy kielteisesti, kun pari eräänä päivänä ilmoittaa kihlauksestaan. Toinen tilalla työskentelevä mies, Tate Winters, on myös romanttisesti kiinnostunut Juanitasta, ja kun hän saa tietää kihlauksesta, hän vakuuttaa Popille, että Marvin pitäisi lähettää pois työmatkalle. Niinpä Pop saa Marvinin lähtemään New Yorkiin saadakseen hänelle National Dairymens Associationin jäsenyyden. Tate on hyvin tietoinen siitä, että Popilta on aiemmin toistuvasti evätty tällainen jäsenyys lähinnä siksi, että Pop kasvattaa vuohia eikä lehmiä. Tämä tekee Marvinin tehtävän lähes mahdottomaksi. Kun Marvin saapuu New Yorkiin, hän ei pääse tapaamaan Dairymens Associationin puheenjohtajaa Jeremiah K. Bartonia. Puheenjohtaja on käskenyt sihteerinsä Lucille Rosen torjua Marvinin ja kertoa, että Jeremiah on koko viikon konferenssissa. Mutta suunnitelma menee pieleen. Sen sijaan, että Marvin lähtisi taas kotiin, hän ottaa majapaikan täysihoitolasta viikoksi ja jää kaupunkiin. Majatalon omistaa rouva Forbes. Odottaessaan Jeremiahin tapaamista Marvin käyttää aikaa soittaakseen mukanaan tuomallaan pasuunalla. Rouva Forbesin poika Skinnay kuulee Marvinin soittavan pasuunaa ja pitää kuulemastaan. Hän tarjoaa Marvinille paikkaa jazzbändinsä jäsenenä. Marvin hyväksyy tarjouksen, ja lisäksi Skinnayn ystävä, kiehtova Dolly OBrien, suostuttelee Marvinin soittamaan bändin kanssa hänen setänsä Big Mike OBrienin omistamassa yökerhossa Rendezvous. Yöllisen show'n aikana Marvinista tulee vahingossa paikallinen sankari, kun hän pamauttaa jengijohtaja Alphonsen, kun tämä yrittää tuhota yökerhon saatuaan potkut Big Mikeltä. Marvin saa lempinimen The Hot Toot. Näiden tapahtumien jälkeen Pop päättää viedä Juanitan Isoon Omenaan osoittaakseen, miten suurkaupunki on muuttanut miestä, jonka kanssa hän aikoo mennä naimisiin, ja yrittää näin ohjata Juanitaa pois avioliitosta ja valitsemaan sen sijaan Taten. Juanita saa uskoteltua, että Dolly on Marvinin uusi tyttöystävä, ja hän purkaa heidän kihlauksensa, jolloin hän pelaa suoraan isänsä ja Taten käsiin. Hän palaa Ruthledgeen sydän murtuneena. Samaan aikaan Marvinille tarjotaan valtakunnallista radio-ohjelmasopimusta Skinnaysin jazzbändin soittajaksi. Mutta myös Amrvinin sydän on särkynyt, ja sen sijaan, että hän tarttuisi tilaisuuteen, hän jättää bändin kokonaan ja palaa kotiin Ruthledgeen saadakseen Juanitan takaisin. Hän saapuu paikalle juuri kun Juanita on menossa naimisiin Taten kanssa. Skinnaysin ja Dollyn bändin jäsenet seuraavat Marvinia takaisin Ruthledgeen auttamaan. Dolly saa tilaisuuden puhua kahden kesken Juanitan kanssa, ja hän paljastaa tälle totuuden. Tämän jälkeen Marvin ja Juanita palaavat yhteen, juuri sopivasti, jotta bändi pääsee esiintymään ensimmäistä kertaa radiossa.</w:t>
      </w:r>
    </w:p>
    <w:p>
      <w:r>
        <w:rPr>
          <w:b/>
        </w:rPr>
        <w:t xml:space="preserve">Esimerkki 1.1352</w:t>
      </w:r>
    </w:p>
    <w:p>
      <w:r>
        <w:t xml:space="preserve">Fakta1: elokuva alkaa haamulla, joka vaeltaa torakoita koko kehossaan, Fakta2: haamu vetää sydämen ulos kehosta, Fakta3: Vijaylle annetaan tehtäväksi löytää murhaaja, Fakta4: sairaalan lääkäri murhataan samalla tavalla, jota seuraa toimistopojan murha naisen toimesta, Fakta5: nainen auttoi lääkäreitä leikkaussalissa.</w:t>
      </w:r>
    </w:p>
    <w:p>
      <w:r>
        <w:rPr>
          <w:b/>
        </w:rPr>
        <w:t xml:space="preserve">Tulos</w:t>
      </w:r>
    </w:p>
    <w:p>
      <w:r>
        <w:t xml:space="preserve">Elokuva alkaa aaveesta, joka vaeltaa torakat koko kehossaan. Tohtori Saxena on lääkäri, joka on hyvästä sairaalasta, hänet murhaa raa'asti aave Mary, joka vetää hänen sydämensä ulos hänen ruumiistaan. Hänen murhaansa seuraa saman sairaalan sairaanhoitajan murha samaan aikaan, kello 3:00 aamulla. Tutkija Vijay Shiney Ahuja saa tehtäväkseen löytää murhaaja. Tutkinnan aikana Vijay tapaa tohtori Suhani Sayali Bhagatin, joka löysi ensimmäisenä sairaanhoitajan ruumiin. Suhani uskoo, että jokin yliluonnollinen syyllistyy murhiin, mutta Vijay ei usko hänen teoriaansa. Toinen sairaalan lääkäri murhataan samalla tavalla, ja sen jälkeen eräs nainen, joka auttoi lääkäreitä leikkaussalissa, murhaa toimistopojan muutama minuutti ennen tämän kuolemaa. Sitten paljastuu, että vielä yksi henkilö - sairaalaharjoittelija Mary Julia Bliss - on kadonnut. Vijay saa myös selville, että hän on kärsinyt muistinmenetyksestä, joka on seurausta jokin aika sitten sattuneesta onnettomuudesta. Hän kuitenkin muistaa, että hän ja Mary olivat yhdessä seikkailuohjelmassa ennen onnettomuutta. Suhani väittää, että on olemassa yliluonnollinen henki, jota ei puhutella. Vaikka Vijay ei edelleenkään usko häntä, hän alkaa lopulta nähdä näkyjä menneisyydestään, jotka auttavat häntä palauttamaan kadonneen muistinsa. Silloin paljastuu, että Mary oli ollut tyttö, johon Vijay oli rakastunut. He olivat menneet naimisiin kirkossa Vijayn isän annettua siihen luvan. Juuri kun he lähtivät kirkosta, joukko tuntemattomia miehiä hyökkäsi heidän kimppuunsa. Vijay yritti taistella vastaan, mutta häntä lyötiin sauvalla päähän, minkä seurauksena hän menetti osittain muistinsa. Sen jälkeen miehet hakkasivat ja pahoinpitelivät Mariaa hirvittävästi, pahoinpitelivät häntä raa'asti ja ristiinnaulitsivat hänet ja jättivät hänet kuolemaan. Sitten ihmiset ripustivat hänet ristiin, kristittyjen merkiksi. Kun kaksi miestä löysi hänet, hänet vietiin kaupungin sairaalaan, jossa hänet lopulta julistettiin kuolleeksi. Hänen sydämensä kuitenkin jatkoi lyömistä, mikä hämmensi lääkäreitä. Koska hän oli kansainvälinen kansalainen, tiedotusvälineet ja Australian suurlähetystö saivat aikaan valtavan kohun. Lopulta lääkärit katsoivat, että hän oli epäpyhä, ja antoivat paikallisen teurastajan pilkkoa hänet palasiksi, pussittivat hänen jäännöksensä ja heittivät hänet mereen. Muisteltuaan kaikkea Vijay saa selville, että hänen isänsä oli kaiken tämän takana. Hänen isänsä vastusti avioliittoa ja oli lahjonut hyökkääjät, lääkärit, sotilaspojan ja sairaanhoitajan murhaamaan Maryn. Vihaisena ja sydän murtuneena Vijay kohtaa isänsä. Hänen isänsä yrittää paeta, mutta Mary tappaa hänet lopulta yhdessä kaikkien muiden Maryn tappaneiden hyökkääjien ja teurastajan kanssa. Kun kosto on vihdoin suoritettu, Maria löytää lohdutuksen Jeesuksen sylistä, koska hänen uskonsa ja uskonsa eivät koskaan lopu.</w:t>
      </w:r>
    </w:p>
    <w:p>
      <w:r>
        <w:rPr>
          <w:b/>
        </w:rPr>
        <w:t xml:space="preserve">Esimerkki 1.1353</w:t>
      </w:r>
    </w:p>
    <w:p>
      <w:r>
        <w:t xml:space="preserve">Fakta1: George ja Isa vievät mielisairaalan avohoitopotilaan hallituksen laitokseen lähelle Craters of Moonin laavakenttiä Idahossa, Fakta2: tiedemiehet päättävät lähettää nuoria ihmisiä tulevaisuuteen, Fakta3: hallitus ottaa projektin haltuunsa, Fakta4: siirtokoneet kytketään pois päältä, jolloin suuri määrä projektin jäseniä jää loukkuun tulevaisuuteen, Fakta5: futuristisiin vaatteisiin pukeutunut perhe noutaa viimeisen selviytyjän projektista.</w:t>
      </w:r>
    </w:p>
    <w:p>
      <w:r>
        <w:rPr>
          <w:b/>
        </w:rPr>
        <w:t xml:space="preserve">Tulos</w:t>
      </w:r>
    </w:p>
    <w:p>
      <w:r>
        <w:t xml:space="preserve">Teini-ikäinen Karen Braden Kelley Bohanon on mielisairaalan avohoitopotilas, jonka isä George ja sisar Isa vievät hallituksen laitokseen lähelle Craters of the Moonin laavakenttiä Idahossa. Siellä toteutettavan projektin tehtävänä oli kehittää aineensiirtoa, mutta siellä tehtiin erilainen löytö: aikamatkailu. He saivat myös selville, että salaperäinen ekologinen katastrofi tuhoaa pian sivilisaation. Aikamatkustusprosessilla on kuitenkin kielteisiä terveysvaikutuksia. Aikuiset, jotka eivät ole paljon yli 20-vuotiaita, eivät selviä hengissä pitkään, sillä heidän munuaisensa vuotavat verta pian kokemuksen jälkeen. Niinpä tiedemiehet päättävät lähettää vain nuoria 56 vuotta tulevaisuuteen, jotta he voivat rakentaa uuden sivilisaation. Kun hallitus ottaa projektin haltuunsa, siirtokoneet kytketään pois päältä, jolloin suuri osa projektin jäsenistä jää tulevaisuuteen. Nyt loukussa he alkavat tutkia tulevaisuuden maailmaa. Projektin viimeisen eloonjääneen ottaa kyytiin futuristisiin vaatteisiin pukeutunut perhe. Hänet laitetaan elävänä heidän autonsa takakonttiin, muka käytettäväksi polttoaineena. Pieni tyttö takapenkillä kysyy, mitä tapahtuu, kun heiltä loppuvat menneisyyden ihmiset? Joudummeko sitten käyttämään toisiamme?</w:t>
      </w:r>
    </w:p>
    <w:p>
      <w:r>
        <w:rPr>
          <w:b/>
        </w:rPr>
        <w:t xml:space="preserve">Esimerkki 1.1354</w:t>
      </w:r>
    </w:p>
    <w:p>
      <w:r>
        <w:t xml:space="preserve">Fakta1: tytär elää tutkiakseen henkilökohtaisesti tyttären katoamista, Fakta2: Fakta3: Beth on keskeyttänyt opinnot, Fakta4: mies kieltäytyy lyömästä Paulia maahan, Fakta5: Omar on maksanut hänelle Paulin ja Bethin pidättämisestä.</w:t>
      </w:r>
    </w:p>
    <w:p>
      <w:r>
        <w:rPr>
          <w:b/>
        </w:rPr>
        <w:t xml:space="preserve">Tulos</w:t>
      </w:r>
    </w:p>
    <w:p>
      <w:r>
        <w:t xml:space="preserve">Mekaanikko Paul puhuu tyttärensä Bethin kanssa videochatissa. Vaikka Beth vaikuttaa stressaantuneelta ja hajamieliseltä, hän sanoo olevansa kunnossa. He tekevät suunnitelmia Bethin tulevasta vierailusta kotiin loppukokeiden jälkeen. Myöhemmin Paul saa oppilaitokselta kirjeen, jossa kerrotaan, että Beth on lopettanut opiskelun, ja hänen puhelimeensa vastaa tuntematon henkilö. Paul ei ota yhteyttä poliisiin, vaan lentää tyttärensä asuinpaikkaan tutkiakseen henkilökohtaisesti tyttärensä katoamista. Bethin asunnosta hän löytää kuvan Bethistä ja toisesta nuoresta naisesta, jonka hän olettaa olevan yksi Bethin ystävistä. Hän löytää naisen paikallisesta baarista, ja nainen esittäytyy Angelaksi. Hän kertoo vastahakoisesti Paulille, että Beth on jättänyt yliopiston kesken ja joutunut paikallisten huumekauppiaiden seuraan. Paul tarjoutuu maksamaan Angelalle 500 dollaria, jos tämä vie hänet New Orleansiin, Bethin viimeiseen tunnettuun olinpaikkaan, ja tunnistaa Bethin diilerin Eddien. Kun Angela osoittaa yhden Eddien ystävän, Paul vaatii Eddien sijaintia. Mies kieltäytyy ja hyökkää Paulin kimppuun tyrmäämällä hänet maahan. Paul pahoinpitelee miestä ja hänen kahta ystäväänsä raa'asti. Vaikka Angela on järkyttynyt väkivaltaisuudesta, hän auttaa Paulia järjestämään tapaamisen Eddien kanssa hänen ystävältään otetun kännykän avulla. Klubilla Eddie kiistää tietävänsä mitään Bethistä ja jättää Paulin uhkaukset huomiotta, kunnes hänen setänsä, joka näki Paulin tappavan seitsemän aseistautunutta miestä kaksikymmentä vuotta sitten, suostuttelee Eddien puhumaan. Eddie kertoo, että Beth on siirtynyt kovempiin huumeisiin kuin mitä hän toimittaa ja asuu paikallisen huumekuninkaallisen kanssa, joka tunnetaan nimellä The Pharmacy. Paul maksaa Angelalle lupaamansa 500 dollaria ja kehottaa häntä palaamaan kotiin, mutta tämä kieltäytyy, sillä hän haluaa tietää, mitä hänen ystävälleen on tapahtunut. Paul hyväksyy vastahakoisesti hänen jatkuvan apunsa. Kaksi roistoa seuraa Paulia ja yrittää ajaa hänen autonsa ulos tieltä. Paul aiheuttaa sen sijaan kolarin ja kuulustelee matkustajaa, joka paljastaa työskentelevänsä paikalliselle rikollispomo Omarille. Paul kehottaa matkustajaa varoittamaan Omaria pysymään poissa hänen tieltään ja tappaa kuljettajan, joka makaa avuttomana ja haavoittuneena maassa. Angela vaatii Paulia selittämään asiansa. Paul kertoo, että hän oli ennen mafian palkkamurhaaja Omarille, mutta lisääntyvä väkivalta sai hänet kyseenalaistamaan uskollisuutensa. Epäonnistuneessa yrityksessään tappaa Omar hän sen sijaan vahingossa tappoi Omarin vaimon ja tyttären. Nyt Omar haluaa kostaa, ja Paul tietää, että Omar ei tee mitään käyttääkseen tytärtään saadakseen hänet kiinni. Paul sopii vanhan ystävänsä ja entisen kumppaninsa Samin kanssa, että hän pitää Angelan turvassa sillä aikaa, kun hän löytää vanhan yhteyshenkilön kätkemät aseet ja kohtaa Apteekin. Apteekki paljastaa, että Omar on maksanut hänelle Paulin ja Bethin pidättämisestä. Paul riisuu yhden roistoista aseista, tappaa kaikki huoneessa olevat paitsi Bethin ja ampuu itsensä turvaan. Takaisin Samsin kattohuoneistosviitissä he muistelevat urotekojaan odottaessaan Omarin hyökkäystä. Omarin miehet ottavat Bethin kiinni, ja Paul lähtee pelastamaan häntä. Omarsin yrityksessä Paul voittaa useita kätyreitä, ennen kuin hän kohtaa Omarin itse. Omar vaatii tietää, miksi Paul murhasi hänen perheensä, ja uhkaa tappaa Bethin kostoksi. Paul sanoo, että he olivat vain sivullisia vahinkoja, ja tarjoutuu jättämään Omarin henkiin, jos tämä luovuttaa Bethin. Mark, Omarin henkivartija ja neuvonantaja, ottaa Paulin kanssa yhteen lähitaistelussa; he vaikuttavat tasaväkisiltä, mutta Paul löytää aseen ja tappaa Markin. Beth iskee Omaria kyynärpäällä kylkiluihin ja pakenee tämän otteesta, jolloin hänen isänsä pääsee ampumaan ja tappamaan Omarin. Beth ja hänen isänsä palaavat jälleen yhteen. Angela syleilee heitä molempia rakennuksen ulkopuolella, ja he lähtevät yhdessä.</w:t>
      </w:r>
    </w:p>
    <w:p>
      <w:r>
        <w:rPr>
          <w:b/>
        </w:rPr>
        <w:t xml:space="preserve">Esimerkki 1.1355</w:t>
      </w:r>
    </w:p>
    <w:p>
      <w:r>
        <w:t xml:space="preserve">Fakta1: huijari palvelut voi ostaa kuka tahansa oikeaan hintaan, Fakta2: temppuja johtaa irtisanomiseen sekä apulaiskomissaari ja veli, Fakta3: Pasupathy on rekrytoitu goon Kalkutasta, Fakta4: Surya päättää pelastaa keräilijä, Fakta5: Jai 's Priya kertoo Surya keräilijä Kalkutassa</w:t>
      </w:r>
    </w:p>
    <w:p>
      <w:r>
        <w:rPr>
          <w:b/>
        </w:rPr>
        <w:t xml:space="preserve">Tulos</w:t>
      </w:r>
    </w:p>
    <w:p>
      <w:r>
        <w:t xml:space="preserve">Surya Arjun, jota avustaa Baby Laila, on huijari, jonka palvelut voi ostaa kuka tahansa oikeaan hintaan. Hänen temppunsa johtavat sekä apulaispoliisipäällikkö Ilavarasun että hänen veljensä, poliisiministeri Rajkapoorin erottamiseen. Niinpä he pyytävät apua Pasupathy Sobhrajilta, toiselta Madrasin dadalta. Kun Kalkutasta kotoisin oleva konna värvää Pasupathyn kidnappaamaan Kancheepuramin kolehtorin, Surya päättää tehdä tyhjäksi hänen suunnitelmansa ja pelastaa kolehtorin. Pelastaessaan miestä hän huomaa, että keräilijä Jai Anand Arjun on hänen itsensä perikuva. Jais kihlattu Priya Chaya Singh kertoo Suryalle Jais menneisyydestä keräilijänä Kalkutassa.</w:t>
      </w:r>
    </w:p>
    <w:p>
      <w:r>
        <w:rPr>
          <w:b/>
        </w:rPr>
        <w:t xml:space="preserve">Esimerkki 1.1356</w:t>
      </w:r>
    </w:p>
    <w:p>
      <w:r>
        <w:t xml:space="preserve">Fakta1: nuori ranskalainen tuomari Victor Gromaire ja vaimo Ranskan siirtokunnassa ovat vankeja Cochin-Kiinassa, Fakta2: siirtokunnan presidentti on kiinnostunut vaimosta, Fakta3: vaimo suostuu vaatimuksiin, Fakta4: Helene pelastaa miehensä vetoamalla presidenttiin, Fakta5: Herbert ei tee mitään vaarantaakseen miehen</w:t>
      </w:r>
    </w:p>
    <w:p>
      <w:r>
        <w:rPr>
          <w:b/>
        </w:rPr>
        <w:t xml:space="preserve">Tulos</w:t>
      </w:r>
    </w:p>
    <w:p>
      <w:r>
        <w:t xml:space="preserve">Ranskan siirtokunnassa CochinissaKiinassa nuori ranskalainen tuomari Victor Gromaire Antonio Moreno ja hänen vaimonsa Helene Billie Dove ovat käytännössä vankeja, koska siirtokunnan presidentti Noah Beery on ihastunut vaimoon. Presidentti estää Victorin uran tuomarin virassa, kunnes vaimo suostuu hänen vaatimuksiinsa. Victor, joka on suuttunut tästä kohtelusta neljän vuoden kovan työn jälkeen, menee salaa siirtokunnan kuvernöörin luo valittamaan. Carouge Holmes Herbertin, siirtokunnan tunnetun asianajajan, neuvomana Helene yrittää pelastaa miehensä katastrofilta vetoamalla presidenttiin, mutta paljastaa epähuomiossaan miehensä suunnitelman. Miehen turvallisuuden puolesta pelkäävä Helene suostuu tekemään mitä presidentti haluaa, kunhan tämä ei tee mitään, mikä vaarantaisi hänen miehensä. Juuri kun mies on aikeissa hyödyntää hänen tarjoustaan, huoneessa piileskellyt syntyperäinen muusikko Kamiyama Sojin murhaa hänet. Heleneä epäillään heti murhasta, ja muusikko tulee piilostaan ja syyttää häntä rikoksesta. Victor asetetaan tutkimusten johtoon, ja hän saa selville, että muusikko valehtelee ja että hän on murhaaja. Ranskan siirtokunnassa elämisen vaaroihin kyllästynyt pariskunta suuntaa takaisin Pariisiin, jossa Victor toivoo voivansa aloittaa uuden uran.</w:t>
      </w:r>
    </w:p>
    <w:p>
      <w:r>
        <w:rPr>
          <w:b/>
        </w:rPr>
        <w:t xml:space="preserve">Esimerkki 1.1357</w:t>
      </w:r>
    </w:p>
    <w:p>
      <w:r>
        <w:t xml:space="preserve">Fakta1: Fakta2: poika tutustuu Lalitha taloon ja lanko Yenimdakula Venkatrao tanssikouluun, Fakta3: Lalitha etsii töitä, joka asuu siskon luona, Fakta4: molemmat Srinivas rakastuvat, Fakta5: Saroja tulee vuokralle ei Srinivas taloon.</w:t>
      </w:r>
    </w:p>
    <w:p>
      <w:r>
        <w:rPr>
          <w:b/>
        </w:rPr>
        <w:t xml:space="preserve">Tulos</w:t>
      </w:r>
    </w:p>
    <w:p>
      <w:r>
        <w:t xml:space="preserve">Srinivas Venkatesh koulutettu työtön mies ja hänen sisarensa Lakshmi Varalakshmi menettivät vanhempansa lapsuudessa säästääkseen vuokranantaja Sridhar Rao Vankayalan ja asuvat setänsä Nagayah Suthi Velun luona, joka on krooninen juoppo, joka ottaa kaikki Sridhar Raon antamat rahat ja myy ne. Srinivassin serkku Saroja Gouthami, Nagayahin tytär, auttaa heitä pääsemään pois siitä paikasta ja hän jää takaisin. Heidät adoptoi Gollapudi Maruthi Rao Y.Vijaya -pariskunta kaupungissa. Srinivas tekee kaikenlaisia töitä, kuten sanomalehdenjakajapoika, autonkuljettaja ja pyörittää tanssikoulua, jossa hän tutustuu Lalitha Bhanupriyaan, joka etsii työtä, joka asuu sisarensa Anithan talossa ja hänen lankoveljensä Yenimdakula Venkatrao Prasad Babuun, joka on paha ihminen. Srinivas antaa Lalithalle työpaikan tanssikoulustaan ja molemmat rakastuvat. Samaan aikaan Saroja muuttaa nimensä Swapnaksi ja tulee vuokralle Srinivasin taloon tietämättä, että hän on hänen serkkunsa. Bokka Lambodharam Mohan Babu, viiden tähden hotellin omistaja, on suuri naistenmies. Srinivas-setä Nagayah työskentelee hänen apulaisenaan Nisacharana. Hän näkee Lalithan tanssiohjelmassa ja ihastuu häneen. Muutaman päivän kuluttua Swapna saa tietää totuuden, joka käynnistää uudelleen hänen lapsuudenrakkautensa Srinivasin kanssa. Samaan aikaan Bokka Lambodharam vangitsee Lalithan lankomiehen Venkatraon saadakseen hänet. Suojellakseen häntä Srinivas tuo hänet kotiin ja kertoo haluavansa naimisiin. Kuultuaan tämän Swapna uhraa rakkautensa, kun he ovat tekemässä avioliittojärjestelyjä Lalitha myös tietää totuuden, joten hän päättää lähteä pois Swapnan mukana Srinivasin kanssa. Hän pyytää Bokka Lambodharamin apua estääkseen avioliiton, ja Lambodharam suostuu siihen, jos Swaprina hyväksyy hänen ehtonsa. Sillä välin Swapna kuuntelee kaikkea ja menee Lalithan tilalle. Nyt Lalitha paljastaa Srinivakselle totuuden, että Swapna on vain Saroja, jopa Nagayah tunnustaa myös hänen tyttärensä. Srinivas menee ja suojelee Swapnaa. Lopulta SwapnaSaroja tekee avioliiton Srinivas Lalithan kanssa ja hän jää myös heidän kanssaan.</w:t>
      </w:r>
    </w:p>
    <w:p>
      <w:r>
        <w:rPr>
          <w:b/>
        </w:rPr>
        <w:t xml:space="preserve">Esimerkki 1.1358</w:t>
      </w:r>
    </w:p>
    <w:p>
      <w:r>
        <w:t xml:space="preserve">Fakta1: pääasiassa paha Mantis Fist koulu ja vanhurskas Eagle Claw ovat taistelleet katkeraa kilpailua, Fakta2: huipentuma asteittaisessa yhteenotossa on kuolema johtuen vakavasta pahoinpitelystä villi eksentrinen kilpailija Eagle 's Claw koulun mestari, Fakta3: kuoleva mestari jättää vastuuta perintö toiseksi vanhin oppilas, Fakta4: unohdettu mies ei voi hillitä raivoa pitkään ja ryntää pois Mantis Fist koulun pois ilkeyttään, Fakta5: vanhempi oppilas Vaikka at alkaa herättää huomiota uuden mestarin tytär uusi koulu</w:t>
      </w:r>
    </w:p>
    <w:p>
      <w:r>
        <w:rPr>
          <w:b/>
        </w:rPr>
        <w:t xml:space="preserve">Tulos</w:t>
      </w:r>
    </w:p>
    <w:p>
      <w:r>
        <w:t xml:space="preserve">Pääasiassa paha Mantis Fist -koulu ja vanhurskas Eagle Claw -koulu ovat käyneet katkeraa kilpailua monien vuosien ajan. Tämän asteittaisen yhteenoton huipentuma on Kotkankynnen koulumestarin kuolema, joka johtuu hänen julman ja eksentrisen kilpailijansa ankarasta pahoinpitelystä. Koulun ollessa nyt sekasortoisessa tilassa kuoleva mestari jättää vastuun perinnöstään toiseksi vanhimmalle oppilaalleen Wong Taolle, mutta jättää huomiotta hiljaa kuohuvan vanhemman oppilaan Chi Kwan Chunin. Unohdettu mies ei kuitenkaan pysty hillitsemään raivoaan kauaa ja ryntää pahansuopana Mantis Fist -kouluun. Uudessa koulussaan vanhempi oppilas alkaa herättää uuden mestarinsa tyttären huomion ja edistyy voimakkaasti Mantis Fist -koulussa. Hänen entiset ystävänsä ovat kuitenkin edelleen katkeria hänen äkillisen poistumisensa jälkeen ja kieltäytyvät antamasta kilpailun loppua. Kaikki ei kuitenkaan ole niin selvää kuin miltä näyttää, ja jokaisen hahmon todelliset motiivit paljastuvat ennen klassista taistelufinaalia.</w:t>
      </w:r>
    </w:p>
    <w:p>
      <w:r>
        <w:rPr>
          <w:b/>
        </w:rPr>
        <w:t xml:space="preserve">Esimerkki 1.1359</w:t>
      </w:r>
    </w:p>
    <w:p>
      <w:r>
        <w:t xml:space="preserve">Fakta1: Larry Cook päättää vetäytyä eläkkeelle hehtaarin maa-alueelta, Fakta2: Fakta3: Caroline kieltäytyy osallistumasta sopimukseen, Fakta4: Larry hylkää Carolinen ja jättää Rosen ja Ginnyn hoitamaan maatilaa aviomiesten kanssa, Fakta5: naapuriviljelijän komea poika on lojaali Larrylle.</w:t>
      </w:r>
    </w:p>
    <w:p>
      <w:r>
        <w:rPr>
          <w:b/>
        </w:rPr>
        <w:t xml:space="preserve">Tulos</w:t>
      </w:r>
    </w:p>
    <w:p>
      <w:r>
        <w:t xml:space="preserve">Larry Cook Jason Robards, vauras iowalainen maanviljelijä, päättää jäädä eläkkeelle ja jakaa hehtaarit maata kolmen tyttärensä, Ginny Jessica Langen, Rose Michelle Pfeifferin ja Caroline Jennifer Jason Leigh'n, kesken. Ginny ja Rose hyväksyvät mielellään tuottoisen sopimuksen, jonka mukaan he saavat asua ja työskennellä maatilalla, mutta Caroline hylkää maanviljelyn ja aloittaa lakimiesuran Des Moinesissa ja kieltäytyy osallistumasta sopimukseen. Larry on raivon vallassa ja hylkää Carolinen, jolloin Rose ja Ginny saavat jatkaa maatilan pyörittämistä aviomiestensä Keith Carradinen ja Kevin Andersonin kanssa. Kun Larry kuitenkin menettää kosketuksen maanviljelijäelämään, hän alkaa menettää kosketuksen todellisuuteen, ja hänen tuskallinen laskeutumisensa seniiliyteen saa hänet vastustamaan katkerasti tyttäriensä tapoja johtaa maatilaa. Kun Ginny kamppailee maatilan ylläpitämiseksi, hänen suhteensa Roseen repeää, ja Rose paljastaa, että Larry oli käyttänyt häntä lapsena seksuaalisesti hyväkseen, ja hän väittää, että Larry oli tehnyt Ginnylle samoin. Molemmat naiset kehittävät myös vahvan avioliiton ulkopuolisen kiintymyssuhteen Jess Colin Firthiin, naapurin maanviljelijän komeaan poikaan, joka on lojaali Larrylle. Vainoharhainen ja pettynyt Larry päättää haastaa Rosen ja Ginnyn oikeuteen saadakseen patriarkaalisen hallinnan takaisin ja hakee Carolinen apua. Oikeusjuttu jakaa perheen ikuisesti, ja Rose ja Ginny joutuvat kärsimään yksin ja tajuamaan tuskallisia totuuksia lapsuudestaan. Kun Rose ja Ginny löytävät omat yksilölliset vahvuutensa vastoinkäymisten edessä, he oppivat selviytymään omillaan, ilman maatilan suojaa ja isän tukahduttavaa läsnäoloa.</w:t>
      </w:r>
    </w:p>
    <w:p>
      <w:r>
        <w:rPr>
          <w:b/>
        </w:rPr>
        <w:t xml:space="preserve">Esimerkki 1.1360</w:t>
      </w:r>
    </w:p>
    <w:p>
      <w:r>
        <w:t xml:space="preserve">Fakta1: Barnum lähtee tähti mukanaan Englantiin, Fakta2: Fakta3: Sir Charles Dillworthyn suunnittelema avaruusalus osoittautuu hyödyttömäksi, Fakta4: Amerikkalainen ilmapalloharrastaja on karannut tyttöystävänsä kanssa mieheen, Fakta5: Gaylord suostuu ottamaan Tom Thumbin paikan.</w:t>
      </w:r>
    </w:p>
    <w:p>
      <w:r>
        <w:rPr>
          <w:b/>
        </w:rPr>
        <w:t xml:space="preserve">Tulos</w:t>
      </w:r>
    </w:p>
    <w:p>
      <w:r>
        <w:t xml:space="preserve">Viktoriaanisessa Englannissa kaikki yrittävät tehdä uusia tieteellisiä löytöjä. Yhdysvalloissa Phineas T. Barnums Greatest Show on Earth palaa maan tasalle, joten hän suuntaa tähtensä Tom Thumbin kanssa Englantiin. Hänet kutsutaan saksalaisen räjähdeasiantuntijan Siegfried Von Bulowin luennolle, jossa hän ehdottaa, että kuuhun voitaisiin lähettää projektiili uuden voimakkaan räjähteen avulla. Von Bulow joutuu naurunalaiseksi, mutta Barnum uskoo, että idealla voisi tehdä rahaa. Hän ryhtyy hankkimaan taloudellista tukea rakentaakseen jättiläiskanuunan, jolla ammus laukaistaan ja jossa on mukana vastahakoinen Peukalo Tuomioja. Hanke houkuttelee vakoojia kaikkialta maailmasta. Sir Charles Dillworthyn suunnittelema avaruusalus osoittautuu kuitenkin hyödyttömäksi, sillä se ei tarjoa keinoa palata Maahan. Sitten Barnum tapaa amerikkalaisen ilmapalloharrastajan Gaylord Sullivanin, joka on karannut tyttöystävänsä Madelainen kanssa tämän hääpäivänä toisen miehen, varakkaan ranskalaisen Henrin kanssa. Gaylord väittää, että hän on suunnitellut ammuksen, joka on varustettu edestakaisilla raketeilla. Henri tarjoutuu rahoittamaan Gaylordin ohjuksen, jos tämä suostuu ottamaan Tom Thumbsin paikan. Dillworthy ja hänen hämäräperäinen lankonsa Harry WashingtonSmythe, jotka ovat jo kavaltaneet suurimman osan Barnumin varoista, suunnittelevat välittömästi Gaylordin lennon sabotoimista. Kun Madelaine saa selville heidän suunnitelmansa, hänet kidnapataan ja viedään Angelicas-kotiin. Hän kuitenkin pakenee ja saapuu takaisin Walesin vuorella sijaitsevalle laukaisualustalle juuri kun Gaylordia ollaan poistamassa sabotoidusta kuualuksesta. Dillworthy, WashingtonSmythe ja venäläinen vakooja Bulgeroff hiipivät avaruusalukseen jatkaakseen sabotointia. Bulgeroff vetää lentoonlähtövipua, ja kolme miestä lähtevät lentoon yksisuuntaiselle matkalle. He laskeutuvat oletettavasti karuun erämaahan, jonka asukkaat laulavat venäjäksi. Hämmentynyt WashingtonSmythe voi vain päätellä, että venäläiset ovat jo kuussa.</w:t>
      </w:r>
    </w:p>
    <w:p>
      <w:r>
        <w:rPr>
          <w:b/>
        </w:rPr>
        <w:t xml:space="preserve">Esimerkki 1.1361</w:t>
      </w:r>
    </w:p>
    <w:p>
      <w:r>
        <w:t xml:space="preserve">Fakta1: Fakta2: Alaudin täyttääkseen päivittäiset tarpeet päättää varastaa rikkailta köyhiltä: Faktat3: Preethi on tytär Gangadhar 's johtaja, Faktat4: Gangadhar suunnitelmissa ja Alaudin lopullinen siirto, Faktat5: sattumanvaraisesti tarkastella ketjun kuluneet Alaudin tuo tarvittavat käänne tarina</w:t>
      </w:r>
    </w:p>
    <w:p>
      <w:r>
        <w:rPr>
          <w:b/>
        </w:rPr>
        <w:t xml:space="preserve">Tulos</w:t>
      </w:r>
    </w:p>
    <w:p>
      <w:r>
        <w:t xml:space="preserve">Alaudin Prabhu Deva on kultasydäminen slummityyppi, orpo, joka taistelee slummityyppiensä kohtaamaa epäoikeudenmukaisuutta vastaan. Alli Kuppamin asukkaat kasvattavat hänet. Täyttääkseen köyhien jokapäiväiset tarpeet Alaudin päättää varastaa rikkailta ihmisiltä. Hänen päävihollisensa on juonitteleva, vaikutusvaltainen Gangadhar Raghuvaran. Erään Gangadharin talossa tapahtuneen varkausyrityksen aikana Alaudin näkee Gangadharin tekemän murhan ja saa todisteeksi verellä liotetun veitsen ja Gangadharin oikean peukalon, joka on leikattu. Hän käyttää tilannetta ovelasti hyväkseen ja alkaa kiristää Gangadharia Alli Kuppamin kaikkien tarpeiden täyttämiseksi. Gangadharista tulee hänen kultainen hanhensa, hänen taikalamppunsa, joka toteuttaa kaikki hänen ehdotuksensa. Preethi Ashima Bhalla on Gangadharin johtajan tytär ja hän ihastuu Alaudiniin. Kaikki yritykset saada Alaudin kiinni epäonnistuvat. Viimeisenä siirtona Gangadhar suunnittelee huolellisesti ja vangitsee Alaudinin ja ampuu hänet lähietäisyydeltä. Sattumalta vilkaisu Alaudinin käyttämään ketjuun tuo tarinaan tarvittavan käänteen. Järkytyksekseen Gangadhar tajuaa, että Alaudin on hänen poikansa, joka erehdyksessä murhattiin 25 vuotta sitten. Pelastunut Alaudin kieltäytyy hyväksymästä isänsä pyyntöä jäädä takaisin hänen luokseen ja ottaa lupauksen, että hän ei paljasta salaisuutta kenellekään ja että hän haluaa palata Kuppamiin.</w:t>
      </w:r>
    </w:p>
    <w:p>
      <w:r>
        <w:rPr>
          <w:b/>
        </w:rPr>
        <w:t xml:space="preserve">Esimerkki 1.1362</w:t>
      </w:r>
    </w:p>
    <w:p>
      <w:r>
        <w:t xml:space="preserve">Fakta1: Fakta2: Poliisi keskellä saapuu sit-in protesti, Fakta3: Pojan isä pidätetään poliisin kuolemasta, Fakta4: Rookie julkinen puolustaja epäilee Parkin väitteitä, Fakta5: Yoon jatkaa totuuden selvittämistä valamiesoikeudenkäynnissä ja sitten joukkueet</w:t>
      </w:r>
    </w:p>
    <w:p>
      <w:r>
        <w:rPr>
          <w:b/>
        </w:rPr>
        <w:t xml:space="preserve">Tulos</w:t>
      </w:r>
    </w:p>
    <w:p>
      <w:r>
        <w:t xml:space="preserve">Asunnoistaan häädetyt vuokralaiset ovat keskellä mielenosoitusta, kun poliisi saapuu paikalle. 20-vuotias poliisi ja 16-vuotias poika, mielenosoittajan poika, kuolevat. Pojan isä Park Jaeho pidätetään poliisin kuolemasta, mutta hän vakuuttaa, että kyseessä oli itsepuolustus ja että hän oli vain yrittänyt suojella poikaansa mellakkapoliisin pahoinpitelyltä. Aloitteleva julkinen puolustaja Yoon Jinwon epäilee aluksi Parkin väitteitä, kunnes häntä lähestyy toimittaja Gong Sookyung, jolla on omat epäilyksensä hallituksen kertomusta kohtaan. Sitten Yoon liittoutuu asianajajakollegansa Jang Daeseokin kanssa etsiäkseen totuutta valamiesoikeudenkäynnissä.</w:t>
      </w:r>
    </w:p>
    <w:p>
      <w:r>
        <w:rPr>
          <w:b/>
        </w:rPr>
        <w:t xml:space="preserve">Esimerkki 1.1363</w:t>
      </w:r>
    </w:p>
    <w:p>
      <w:r>
        <w:t xml:space="preserve">Fakta1: yksinäinen väärinymmärretty villi sonni Pienessä kylässä on Kusavde, Fakta2: rakkaustarinat kukkivat keskellä seikkailua, Fakta3: amatööri elokuvantekijä kamppailee ampua dokumenttielokuvaa, Fakta4: metsänhoitaja johtaa kaaosta kuin pyhää tehtävää yhdessä uskonnollisen papin kanssa, Fakta5: mielenvikainen nainen näyttää ymmärtävän Valun mieltä.</w:t>
      </w:r>
    </w:p>
    <w:p>
      <w:r>
        <w:rPr>
          <w:b/>
        </w:rPr>
        <w:t xml:space="preserve">Tulos</w:t>
      </w:r>
    </w:p>
    <w:p>
      <w:r>
        <w:t xml:space="preserve">Pienessä Kusavden kylässä asuu yksinäinen väärinymmärretty villihärkä. Sonni, Valu, on itse asiassa pyhä, vihitty sonni, joka on kylän vastuulla. Se saa kulkea vapaana ja on koko kylän vastuulla. Viime aikoina Valu on kuitenkin muuttunut hyvin aggressiiviseksi, ja häntä syytetään jokaisesta kaaoksesta ja tuhosta, joka tapahtuu kylässä ja sen ympäristössä. Nyt sonnin pyydystämisestä tulee johtajille ja niille, jotka ovat kiinnostuneita kylän sivuhyödyistä, yhtä kuin vallan vakiinnuttamisesta kylässä. Elokuvassa kietoutuvat yhteen erilaiset tarinat kahden johtajan välisestä sodasta; rakkaustarinat, jotka kukoistavat seikkailun keskellä; amatöörielokuvantekijä, joka kamppailee kuvatessaan dokumenttielokuvaa; metsänhoitaja, joka johtaa tätä kaaosta kuin pyhää tehtävää yhdessä uskonnollisen papin kanssa; huijarit ja mielenvikainen nainen, joka näyttää ymmärtävän Valun mieltä.</w:t>
      </w:r>
    </w:p>
    <w:p>
      <w:r>
        <w:rPr>
          <w:b/>
        </w:rPr>
        <w:t xml:space="preserve">Esimerkki 1.1364</w:t>
      </w:r>
    </w:p>
    <w:p>
      <w:r>
        <w:t xml:space="preserve">Fakta1: tyylikäs Lucy Gallant While on jäänyt myrskyn takia jumiin kuvitteellisessa New Cityssä matkalla New Yorkista Meksikoon, Fakta2: karjatilallinen Casey Cole auttaa kuvitteellista New Cityä löytämään sopivan majoituksen, Fakta3: yleisön reaktio muotiin saa Lucyn myymään kaasonsa sisällön, Fakta4: Lucy pyörittää myymälää Lady Mac MacBethin bordellissa, Fakta5: Casey palaa Teksasiin pelastaakseen Lucyn Maddenin salakavalilta bisneksiltä.</w:t>
      </w:r>
    </w:p>
    <w:p>
      <w:r>
        <w:rPr>
          <w:b/>
        </w:rPr>
        <w:t xml:space="preserve">Tulos</w:t>
      </w:r>
    </w:p>
    <w:p>
      <w:r>
        <w:t xml:space="preserve">New Yorkista Meksikoon matkalla oleva tyylikäs Lucy Gallant jää myrskyn takia jumiin kuvitteelliseen New Cityyn Teksasissa, jossa karjatilallinen Casey Cole auttaa löytämään hänelle sopivan majapaikan. Yleisön reaktio hänen muoteihinsa saa Lucyn myymään matkalaukkunsa sisällön, ja hän päättää jäädä tänne ja avata pukuliikkeen. Lucy asuu Molly Bassermansin täysihoitolassa ja pyörittää liikettään Lady Mac MacBethin bordellissa Red Derrickissä. Hän saa lainan pankkiiri Charlie Maddenilta. Casey kosiskelee häntä, mutta saa tietää, että Lucy jätettiin alttarilla, kun hänen sulhasensa sai tietää hänen isänsä epärehellisistä liiketoimista. Casey vaatii Lucya luopumaan yrityksestä. He riitelevät, ja liityttyään Yhdysvaltain armeijaan toisen maailmansodan aikana hän kihlautuu Pariisissa muotimallin kanssa. Casey palaa kuitenkin pian takaisin Teksasiin pelastaakseen Lucyn pankkiiri Maddenin salakavalilta liiketoimilta. Hän myös pelastaa heidän romanssinsa.</w:t>
      </w:r>
    </w:p>
    <w:p>
      <w:r>
        <w:rPr>
          <w:b/>
        </w:rPr>
        <w:t xml:space="preserve">Esimerkki 1.1365</w:t>
      </w:r>
    </w:p>
    <w:p>
      <w:r>
        <w:t xml:space="preserve">Fakta1: Fakta2: Alex saa potkut Yläluokan asiakkaiden päivittäinen halveksunta ja inho, koska hän on vastenmielinen ja epäkohtelias asiakaskuntaa kohtaan: Powell on lehdistön ja Fionan äänestäjien suosikki, Fakta3: Nosherilla on vihollisia, muun muassa pahaenteinen komentaja Fortune, Fakta4: Spider suunnittelee sisäministerin kampanjan suistamista raiteiltaan pääministeriksi, Fakta5: Komentaja Fortune ja Spider saavat selville ruokalistan muutoksista.</w:t>
      </w:r>
    </w:p>
    <w:p>
      <w:r>
        <w:rPr>
          <w:b/>
        </w:rPr>
        <w:t xml:space="preserve">Tulos</w:t>
      </w:r>
    </w:p>
    <w:p>
      <w:r>
        <w:t xml:space="preserve">Elokuva alkaa lontoolaisesta Bastards-nimisestä tasokkaasta ravintolasta, jossa päähenkilö Alex Alan Pellay on tarjoilijana. Yläluokan asiakkaiden päivittäisen halveksunnan ja inhon kohteeksi joutuva Alex saa lopulta potkut, koska hän on vastenmielinen ja töykeä asiakaskuntaa kohtaan. Todistettuaan suurlähetystöön kohdistuneen terrori-iskun hän ryöstää etuuskohtelutoimiston ja lähtee pakoon uuden ystävänsä kanssa. Samaan aikaan Nosher Powell esittää sisäministeriä, uhkaavaa, olutta juovaa, huorittelevaa, rakastettavaa rähjäistä, jolla on oma järjenvastainen tapansa hoitaa ongelmat, yleensä nyrkein. Hän on äänestäjien, lehdistön ja upean Fiona Fiona Richmondin, lumoavan KGB-agentin, rakas. Hän oli myös se, joka lopetti Alexin aiemmin elokuvassa todistaman terroristitilanteen. Nosherilla on kuitenkin vihollisia, kuten pahaenteinen komentaja Fortune Ronald Allen, joka suunnittelee erilaista kansanvallankumousta, sekä kenraali Karprov Dave Beard ja Spider Ian Kilmister, jotka juonittelevat sisäministerin kampanjan suistamista raiteiltaan pääministeriksi. Kootuaan neljän hengen tiimin tulevista anarkisteista Alex palaa Bastardsiin ja tuhoaa asiakkaat ja henkilökunnan. Hän alkaa tarjoilla niitä muille rikkaille heidän uudessa ravintolassaan Eat the Rich. Kun komentaja Fortune ja Spider saavat tietää näistä ruokalistan muutoksista, he suunnittelevat juonen, jolla konservatiivisesta sisäministeristä päästään lopullisesti eroon.</w:t>
      </w:r>
    </w:p>
    <w:p>
      <w:r>
        <w:rPr>
          <w:b/>
        </w:rPr>
        <w:t xml:space="preserve">Esimerkki 1.1366</w:t>
      </w:r>
    </w:p>
    <w:p>
      <w:r>
        <w:t xml:space="preserve">Fakta1: Fakta2: Fakta3: kohtaus jättää Donna yksin autossa, Fakta4: Donna pelkää, että kieltäytyy tunnistamasta Vince kuin auton kuljettaja elämää, Fakta5: että hyvä ihminen ja että Donna voi suoristaa elämänsä apua on joutunut sarjaan huonoja tapahtumia</w:t>
      </w:r>
    </w:p>
    <w:p>
      <w:r>
        <w:rPr>
          <w:b/>
        </w:rPr>
        <w:t xml:space="preserve">Tulos</w:t>
      </w:r>
    </w:p>
    <w:p>
      <w:r>
        <w:t xml:space="preserve">Donna Price Gloria Castillo valitsee Vince Edward Byrnesin kaksoistreffeille. Illan aikana hän huomaa, että auto, jolla he ajavat, on varastettu. Illan edetessä autossa syntyy riita, ja Vince käskee muita poistumaan autosta, jolloin Donna jää ainoaksi matkustajaksi. Kun Donna kysyy, onko hän huolissaan siitä, että muut pariskunnat ilmoittaisivat poliisille, Vince kertoo murhaavansa jokaisen, joka kääntyisi häntä vastaan. Tämän jälkeen poliisi yrittää pysäyttää Vincen ylinopeudesta. Nopean takaa-ajon aikana Vince törmää jalankulkijaan ja tappaa tämän. Hän pakenee paikalta jättäen Donnan yksin autoon. Henkensä puolesta peläten hän kieltäytyy tunnistamasta Vinceä auton kuljettajaksi. Nuorisorikollisena pidetty Donna lähetetään valtion tyttökouluun. Koulussa Donna osallistuu historian tunnille, jota opettaa David Lindsay Ross Ford, joka on myös koulun psykologi. Vaikka Donna ei paljasta salaisuuttaan Davidille, hän uskoo, että Donna on hyvä ihminen, joka on saattanut joutua huonojen tapahtumien sekaan ja että hän voi saada elämänsä kuntoon Davidin avulla. Donnan ollessa koulussa poliisi jatkaa onnettomuuden tutkintaa. Vinceä vaivaa tapahtuma ja hän on huolissaan siitä, että Donna lopulta kertoo viranomaisille, mitä tapahtui. Hän kehittää tempun, jossa hänen tyttöystävänsä soittaa poliisille ja esittäytyy Donnaksi. Hän kertoo poliisille, että yksi parantolakoulun tytöistä on varas. Lopulta muut tytöt uskovat, että Donna on poliisin ilmiantaja. Roxy Yvette Vickers käy hänen kimppuunsa, ja puolustautuessaan Donna viiltää Roxya saksilla. Huolimatta Davidin vetoomuksesta suorittaa tutkimus, koulun rehtori päättää, että Donna on riskioppilas ja että hänet pitäisi siirtää osavaltion vankilaan. Kouluviranomaiset kyseenalaistavat myös Davidin arvostelukyvyn, hänen suhteensa Donnaan ja hänen kykynsä auttaa oppilaita. Vince, joka on yhä vakuuttunut siitä, että Donna ilmiantanee hänet poliisille, yrittää murtautua kouluun ja tappaa hänet. Hän epäonnistuu ja jää kiinni. Poliisi ja kouluviranomaiset tutkivat tapausta, ja tutkinnan tuloksena David saa oikeutta, ja Donna vapautetaan syytteistä. Elokuva oli Sally Kellermanin näyttelijädebyytti. Elokuvaa kuvatessaan hän tapasi Vickersin ja Byrnesin, ja heistä kolmesta tuli elinikäisiä ystäviä.</w:t>
      </w:r>
    </w:p>
    <w:p>
      <w:r>
        <w:rPr>
          <w:b/>
        </w:rPr>
        <w:t xml:space="preserve">Esimerkki 1.1367</w:t>
      </w:r>
    </w:p>
    <w:p>
      <w:r>
        <w:t xml:space="preserve">Fakta1: Fakta2: huumeet ja kipulääkkeet sekä traumaattiset muistot menneisyydestä, jossa hänellä oli kroonista kipua lonkan heikkenemisestä, Fakta3: musiikkitoimittaja pakottaa Davisin taloon, Fakta4: Davisin elohopeaista käyttäytymistä ruokkivat muistot epäonnistuneesta 9-vuotisesta avioliitosta lahjakkaan ja kauniin tanssijan Frances Taylorin kanssa, Fakta5: Frances toimi Davisin muusana romanssin ja sen jälkeisen avioliiton aikana.</w:t>
      </w:r>
    </w:p>
    <w:p>
      <w:r>
        <w:rPr>
          <w:b/>
        </w:rPr>
        <w:t xml:space="preserve">Tulos</w:t>
      </w:r>
    </w:p>
    <w:p>
      <w:r>
        <w:t xml:space="preserve">Mukailtu Sony Classicsilta Keskellä tuottoisaa uraansa Miles Davis Don Cheadle katoaa julkisuudesta viideksi vuodeksi 1970-luvun lopulla. Hän elää eristäytyneenä ja kamppailee lonkkansa rappeutumisesta johtuvan kroonisen kivun, huumeiden ja särkylääkkeiden estämän ja turruttaman musiikillisen äänen sekä menneisyytensä traumaattisten muistojen kanssa. Musiikkitoimittaja Dave Braden (Ewan McGregor) tunkeutuu väkisin Davisin taloon, ja parin seuraavan päivän aikana miehet lähtevät tietämättään seikkailuun saadakseen takaisin varastetun nauhan, jolla on muusikon viimeisimmät sävellykset. Davisin ailahtelevaa käytöstä ruokkivat muistot hänen epäonnistuneesta yhdeksänvuotisesta avioliitostaan 1958-1967 lahjakkaan ja kauniin tanssijan Frances Taylor Emayatzy Corinealdin kanssa. Heidän romanssinsa ja myöhemmän avioliittonsa aikana Frances toimi Davisin muusana. Tänä aikana hän julkaisi useita merkittäviä äänitteitään, kuten Sketches of Spain 1960 ja Someday My Prince Will Come 1961. Avioliittoa leimasivat kuitenkin uskottomuus ja hyväksikäyttö, ja Frances joutui pakenemaan oman turvallisuutensa vuoksi, kun Milesin henkinen ja fyysinen terveys heikkeni. Vuosien katumuksen ja menetysten vaivaama Davis flirttailee 1970-luvun lopulla itsetuhoisuuden kanssa, kunnes löytää jälleen kerran lunastuksen musiikistaan.</w:t>
      </w:r>
    </w:p>
    <w:p>
      <w:r>
        <w:rPr>
          <w:b/>
        </w:rPr>
        <w:t xml:space="preserve">Esimerkki 1.1368</w:t>
      </w:r>
    </w:p>
    <w:p>
      <w:r>
        <w:t xml:space="preserve">Fakta1: Fakta2: Toisaalta lääketieteen opiskelija on pragmaattinen eikä innostunut kohtalon hyväksymisestä, Fakta3: Andrew On on lääketieteen opiskelija toisaalta, Fakta4: Gara Sen lisäksi, että hän työskentelee Terryn kotiapulaisena, joka on lemmikkieläinten hoitaja, Fakta5: Terryn kotiapulainen osoittautuu Andrew'n äitipuoleksi.</w:t>
      </w:r>
    </w:p>
    <w:p>
      <w:r>
        <w:rPr>
          <w:b/>
        </w:rPr>
        <w:t xml:space="preserve">Tulos</w:t>
      </w:r>
    </w:p>
    <w:p>
      <w:r>
        <w:t xml:space="preserve">Gara Maine Mendoza on OFW, joka tekee kovasti töitä Italiassa ja uskoo kohtaloon ja tosirakkauteen. Andrew Alden Richards taas on lääketieteen opiskelija, jonka sydän on särkynyt ja joka on hyvin pragmaattinen eikä innostu hyväksymään kohtaloa. Kun heidän polkunsa risteävät Italiassa, heidän henkilökohtaiset uskomuksensa auttavat heitä tunnistamaan toisensa ja suhtautumaan rakkauteen epätavallisella tavalla. Olosuhteet hänen perheessään johtivat Garan lähtöön Filippiineiltä ja työskentelyyn erilaisissa töissä Italiassa. Yksi hänen työtehtävistään on Clarissa Jasmine CurtisSmithin koiran lemmikinhoito. Eräänä päivänä Gara näkee puistossa Andrew'n, joka vaikuttaa surulliselta ja sydän murtuneelta. Yhtäkkiä varas nappaa Andrewsin laukun ja lähtee sitten ryöstäjän perään. Myös Gara lähtee varkaan perään ja saa laukun varkaalta, mutta Andrew'ta ei näy missään. Hän tutkii Andrewsin älypuhelinta löytääkseen yhteystietoja ja ilmoittaakseen heille Andrewsin tavaroiden olinpaikasta. Lemmikkien vahtimisen lisäksi Gara työskentelee myös kotiapulaisena Terry Irma Adlawanille, joka osoittautuu Andrew'n äitipuoleksi. Gara ja Andrew eivät ole tavanneet henkilökohtaisesti, ja Andrew näkee Garan heidän olohuoneessaan selaillessaan älypuhelintaan. Andrew kohtaa Garan sanomalla, että tämä on salaliitossa varkaan kanssa. Riidan jälkeen he kaatuvat vahingossa ja halailevat sohvalla. Terry tulee paikalle ja lopettaa heidän riitansa. Gara palauttaa lopulta Andrewin laukun ja heidän romanttinen suhteensa alkaa. Andrew paljastaa, että hänen on jatkettava elämäänsä kosittuaan hänen ex-tyttöystäväänsä Isayta, joka jätti hänet ilman mitään syytä. Takautuvassa kohtauksessa Andrew nähdään antamassa sydämenmuotoista lasia Isaylle, mutta se putosi ja hajosi. Hän oli puistossa toivoen, että Isay tulisi takaisin ja selittäisi kaiken heidän erostaan. Hän jättää särkyneen sydämenmuotoisen lasin palasia kaikkiin paikkoihin, joissa he ovat olleet. Gara löytää yhden lasinpaloista Clarissan talon edestä. Hän päättelee, että Isay ja Clarissa ovat sama henkilö, ja niin onkin. Isay erosi Andrew'sta, koska hänellä on leukemia. Gara järjestää Andrew'n ja Isayn tapaamisen, jotta he voivat vihdoin tavata ja puhua. Sillä välin Gara päättää palata Filippiineille. Tapaamisessa Isay kertoo Andrew'lle, että hän on onnellisempi Garan kanssa ja että hänen on lähdettävä hänen peräänsä. Gara ei päässyt lentokentälle onnettomuuden vuoksi. Sairaalassa Andrew rukoilee, ettei hän menettäisi Garaa, koska hän rakastaa häntä niin paljon. Elokuva päättyy kohtaukseen Veronassa, jossa Gara ja Andrew nähdään onnellisina yhdessä, ja tarina päättyy Andrew'n ja Garan väliseen suudelmakohtaukseen.</w:t>
      </w:r>
    </w:p>
    <w:p>
      <w:r>
        <w:rPr>
          <w:b/>
        </w:rPr>
        <w:t xml:space="preserve">Esimerkki 1.1369</w:t>
      </w:r>
    </w:p>
    <w:p>
      <w:r>
        <w:t xml:space="preserve">Fakta1: Holloway tutkii murhien sarjaa, Fakta2: uhreilla on nukkeja, jotka on kiinnitetty murhien ruumiisiin, Fakta3: jäljet johtavat vammaiseen saksalaiseen naiseen nimeltä rouva von Sturm, Fakta4: vammainen saksalainen nainen nimeltä rouva von Sturm tietää useita synkkiä salaisuuksia, Fakta5: synkät salaisuudet ovat avain murhiin.</w:t>
      </w:r>
    </w:p>
    <w:p>
      <w:r>
        <w:rPr>
          <w:b/>
        </w:rPr>
        <w:t xml:space="preserve">Tulos</w:t>
      </w:r>
    </w:p>
    <w:p>
      <w:r>
        <w:t xml:space="preserve">Poliisitarkastaja Holloway Patrick Wymark tutkii murhien sarjaa, jossa uhreihin on kiinnitetty nukkeja. Jäljet johtavat pian vammaisen saksalaisnaisen, rouva Von Sturm Margaret Johnstonin luo, joka tietää synkkiä salaisuuksia, jotka saattavat olla avain murhiin.</w:t>
      </w:r>
    </w:p>
    <w:p>
      <w:r>
        <w:rPr>
          <w:b/>
        </w:rPr>
        <w:t xml:space="preserve">Esimerkki 1.1370</w:t>
      </w:r>
    </w:p>
    <w:p>
      <w:r>
        <w:t xml:space="preserve">Fakta1: Fakta2: keisarin ainoa poika on kuollut turkkilaisten toimesta, Fakta3: Konstantinopoli tarvitsee kipeästi taitavaa sotilasjohtajaa, Fakta4: Tirant Upon vastaanottaa keisarin saapumisen, Fakta5: Estefania on rakastunut Tirantin 's</w:t>
      </w:r>
    </w:p>
    <w:p>
      <w:r>
        <w:rPr>
          <w:b/>
        </w:rPr>
        <w:t xml:space="preserve">Tulos</w:t>
      </w:r>
    </w:p>
    <w:p>
      <w:r>
        <w:t xml:space="preserve">Vuonna 1401 Tirant lo Blanc, kuuluisa ritari, saapuu pienen mutta taistelukuntoisen Almogavars-joukkonsa kanssa Konstantinopolin satamaan. Turkkilaiset ovat hiljattain surmanneet keisarin ainoan pojan, ja Bysantin keisari on liian vanha johtamaan armeijaansa taistelussa. Konstantinopolia uhkaa osmanien hyökkäys, ja siksi se tarvitsee kipeästi taitavaa sotilasjohtajaa. Saavuttuaan Tirantin ottaa vastaan keisari, joka nimittää hänet keisarillisen armeijan ylipäälliköksi. Kun hänet on esitelty keisarinnalle, Tirant näkee vilauksen keisarin ainoan elossa olevan lapsen, nenäverenvuotoisen tytär Carmesinan rinnoista. Kaunis, juuri nubiiliksi muuttunut teinityttö Carmesina ihastuu nopeasti myös rohkeaan ja komeaan Tiranttiin. Carmesina uskoutuu rakkaudestaan Tiranttiin holhoojalleen Inesille, lempinimeltään Rauhallinen leski, jonka edesmennyt aviomies oli paavinvastaisen liittolainen. Rauhallinen leski tyrmää välittömästi Carmensinan romanttiset haaveet. Niin urhea ja taitava sotilasjohtaja kuin Tirant onkin, hän ei ole kuninkaallista sukua eikä hänellä ole omaa omaisuutta, jonka turvin hän voisi pyrkiä naimisiin valtakunnan perijättären kanssa. Carmesinan ystävät ja uskolliset, hänen palvelijattarensa: PleasureofMyLife ja Estefania, ovat toista mieltä. Hovin runoilijan tytär PleasureofMyLife pelkää mahdollista ottomaanien hyökkäystä ja rohkaisee Carmesinaa kiinnostumaan Tirantista, sillä Carmesina perii kruunun ja Estefiana aikoo puolustaa sitä. Estefania, toinen hovineito, tukee Tirantin suhdetta Carmesinaan, koska hän on rakastunut Tirantin oikeaan käteen Diafebukseen. Samaan aikaan keisarinna pohtii, ettei Konstantinopolilla ole mitään mahdollisuuksia turkkilaisten hyökkäystä vastaan, ja näkee tyttärensä avioliiton sulttaanin kanssa ainoana keinona sopeutua tähän. Ensimmäisessä taistelussaan Mehmed IV:n (lempinimeltään Greart Turk) joukkoja vastaan Tirant saavuttaa voiton, mutta hän palaa Bysantin hoviin haavoittuneena toiseen olkapäähänsä ja ottomaanien uhka yhä Konstantinopolin yllä. PleasureofMyLife yrittää lujittaa Tirantin romanssia prinsessan kanssa herättämällä Carmesinan halun häntä kohtaan. Hän kertoo prinsessalle aistillisesta unesta, jossa Carmesina oli tekemisissä Tirantin kanssa, kun Estefania harrasti seksiä Diafebuksen kanssa. Samaan aikaan leppoisa leski haluaa Tirantin itselleen, mutta Tirant torjuu hänen seksuaaliset lähentelynsä. Estefania, joka on nyt kihloissa Diafebuksen kanssa, ja PleasureofMyLife päästävät Tirantin salaa Carmesinan makuuhuoneeseen. Prinsessa on puoliunessa ja Tirant alkaa hyväillä häntä. Kun Carmesina huomaa Tirantin läsnäolon, hän huutaa herättäen hovin. Tirant pakenee tornin ikkunan kautta köyden avulla. Köysi on liian lyhyt, ja hän joutuu hyppäämään suuresta korkeudesta katkaisten toisen jalkansa. Seuraavana päivänä Tirant yrittää peitellä tapahtunutta teeskentelemällä hevosen selästä putoamista, mutta hän murtaa toisen jalkansa ja päätyy vuodepotilaaksi. Samaan aikaan keisarinna aloittaa suhteen Hippolytoksen kanssa, joka on nuori Tirantin seurueen jäsen. Pariskunta välttyy juuri ja juuri siltä, että keisari löytää heidät yhdessä sängystä. Turkkilainen lähettiläs saapuu Bysantin hoviin pyytääkseen Carmesinan kättä Mehmed IV:n avioliittoon. Keisari pyytää päivää ennen kuin hän voi antaa suostumuksensa, mutta Carmesina ottaa asian omiin käsiinsä. Keskellä kirkasta päivää hän menee Tirantin telttaan ja harrastaa seksiä vuodepotilaan kanssa. Kun Carmesina kieltäytyy menemästä naimisiin Suurturkkilaisen kanssa, koska hän on ollut Tirantin kanssa, syttyy sota. Ratkaisevassa taistelussa Tirant tappaa turkkilaisen sulttaanin, mutta palaa taistelukentiltä pahasti haavoittuneena ja kuolee paluumatkalla. Carmesina kuolee suruun. Bysantin keisarin kuoltua Hippolytos nai keisarinnan ja hänestä tulee uusi hallitsija. Diafebus ja Estefania purjehtivat pois Konstantinopolista Tirantin kuoleman jälkeen.</w:t>
      </w:r>
    </w:p>
    <w:p>
      <w:r>
        <w:rPr>
          <w:b/>
        </w:rPr>
        <w:t xml:space="preserve">Esimerkki 1.1371</w:t>
      </w:r>
    </w:p>
    <w:p>
      <w:r>
        <w:t xml:space="preserve">Fakta1: Fakta2: saippuayhtiö asettaa yhä suurempia vaatimuksia epätodennäköiselle tv-tähdelle, Fakta3: esiintymiset vievät yhä enemmän aikaa, Fakta4: Gerald palaa myöhemmin vain käydäkseen psykologista sodankäyntiä ja tehdäkseen Beverlyn mustasukkaiseksi, Fakta5: Gerald juopottelee useiden naisten kanssa.</w:t>
      </w:r>
    </w:p>
    <w:p>
      <w:r>
        <w:rPr>
          <w:b/>
        </w:rPr>
        <w:t xml:space="preserve">Tulos</w:t>
      </w:r>
    </w:p>
    <w:p>
      <w:r>
        <w:t xml:space="preserve">Tarinan keskiössä ovat esikaupunkien kotiäiti Beverly Boyer ja hänen miehensä, menestyvä synnytyslääkäri ja omistautunut perheenisä Gerald. Beverlylle tarjotaan tilaisuutta tähdittää Happy Soap -saippuaa mainostavaa televisiomainosta. Vaisun alun jälkeen hän saa sopimuksen lähes 80 000 vuodessa 639 500 nykyään viikoittaisista televisiomainoksista. Pian saippuayhtiö asettaa epätodennäköiselle tv-tähdelle yhä suurempia vaatimuksia. Gerald paheksuu sitä, että esiintymiset vievät yhä enemmän hänen aikaansa, ja hänestä tulee kateellinen siitä huomiosta, jonka hänen uusi tähteytensä on tuonut hänelle. Heidän suhteensa huononee hitaasti, ja Gerald jättää hänet ajettuaan tahattomasti vuoden 1958 Chevrolet-avoautollaan yllätys 5 000 40 000 nykypäivän uima-altaaseen, jonka saippuayhtiö on rakentanut heidän autotallinsa paikalle. Myöhemmin Gerald palaa takaisin, mutta vain käydäkseen psykologista sodankäyntiä ja tehdäkseen Beverlyn mustasukkaiseksi teeskentelemällä, että hän juo ja seurustelee useiden naisten kanssa. Beverly päättää luopua tuottoisasta urastaan ja palata flirttailevan aviomiehensä ja rikkaan lääkärin kotiäidin elämän pariin.</w:t>
      </w:r>
    </w:p>
    <w:p>
      <w:r>
        <w:rPr>
          <w:b/>
        </w:rPr>
        <w:t xml:space="preserve">Esimerkki 1.1372</w:t>
      </w:r>
    </w:p>
    <w:p>
      <w:r>
        <w:t xml:space="preserve">Fakta1: Fakta2: Jago kieltäytyy kuuntelemasta Jafarin vaatimusta vapauttaa myös hänet, Fakta3: Abis Mal ottaa Jafarin haltuunsa löydettyään lampun kaivosta, Fakta4: Jafar pyytää apua kostamaan Aladdinille vastineeksi siitä, että tämä täyttää hänelle kolmannen erityistoiveen, Fakta5: Sulttaani ilmoittaa aikomuksestaan tehdä Aladdinista uusi suurvisiiri iltajuhlissa.</w:t>
      </w:r>
    </w:p>
    <w:p>
      <w:r>
        <w:rPr>
          <w:b/>
        </w:rPr>
        <w:t xml:space="preserve">Tulos</w:t>
      </w:r>
    </w:p>
    <w:p>
      <w:r>
        <w:t xml:space="preserve">Vuosi ensimmäisen elokuvan tapahtumien jälkeen Aladdin ja Abu ovat asettuneet palatsiin prinsessa Jasminin ja tämän isän, sulttaanin, kanssa. Aladdin kaipaa yhä seikkailuja, ja hän estää Abis Malin johtaman rikollisryhmän ryöstön, varastaa heidän ryöstösaaliinsa ja palauttaa sen Agrabahin asukkaille. Samaan aikaan aavikolla Jago pakenee Jafarin lampusta ja kieltäytyy kuuntelemasta Jafarin pyyntöä vapauttaa hänetkin, vaan heittää lampun kaivoon ja palaa Agrabaan toivoen pääsevänsä Aladdinin lähelle ja palaavansa palatsiin. Kun Aladdin ja Abu joutuvat yhteenottoon, Abis Mal ja hänen miehensä hyökkäävät heidän kimppuunsa, ja Jago pelastaa vahingossa Aladdinin hengen. Kiitokseksi Aladdin pitää Jagon palatsissa ja lupaa puhua sulttaanin kanssa hänen puolestaan. Abis Mal löytää vahingossa Jafarin ja ottaa hänet haltuunsa löydettyään hänen lamppunsa kaivosta. Epäpätevän isäntänsä estämänä Jafar manipuloi Abis Malin tuhlaamaan kaksi ensimmäistä toivettaan ja pyytää tämän apua kostamaan Aladdinille vastineeksi kolmannen toivomuksen täyttämisestä. Abis Mal, joka yhä haluaa kostaa Aladdinille, suostuu. Palatsissa Dzhenie palaa maailman nähtyään, koska hän on kaivannut ystäviään kovasti, ja iltajuhlassa sulttaani ilmoittaa aikovansa tehdä Aladdinista uuden suurvisiirin. Jago kuitenkin paljastuu, kun Abu ja Rajah ajavat hänet takaa juhlapaikalle. Aladdin puhuu epätoivoisesti Jagon puolesta ja vakuuttaa sulttaanin säästämään hänet, mutta Jasmine jää murtuneena siitä, ettei Aladdin uskoutunut hänelle. Genie ja Jago auttavat heitä tekemään sovinnon, ja Jasmine suostuu antamaan Jagolle mahdollisuuden. Kun Jago alkaa ihastua Aladdiniin, Jafar hiipii palatsiin Abis Malsin avustuksella ja kohtaa hänet pakottaen hänet auttamaan häntä kostamaan Aladdinille. Jago suostuu vastahakoisesti ja järjestää Aladdinille ja sulttaanille retken vesiputoukselle. Jafar vangitsee Genien ja Abun ja hyökkää sitten Sulttaanin kimppuun, lukitsee heidät kaikki tyrmään ja lavastaa Aladdinin syylliseksi Sulttaanin väitettyyn murhaan esiintymällä Jasmiinina ja tuomitsee hänet teloitettavaksi. Jago muuttaa mielensä ja vapauttaa hengen, jolloin tämä voi pelastaa Aladdinin ajoissa. Vaikka Agrabah on nyt Jafarin hallussa, Aladdin vannoo pysäyttävänsä hänet tuhoamalla lampun, joka on ainoa tapa tappaa Jafar, kun taas Jago päättää lähteä kokonaan. Aladdin ja ryhmä kohtaavat Jafarin aarrehuoneessa juuri ennen kuin Abis Mal voi toivottaa hänet vapaaksi. Seuranneessa taistelussa Jafar muuttuu Henki-muotoonsa, lyö Henki-miehen toimintakyvyttömäksi, rikkoo Maton ja vangitsee Aladdinin laava-altaaseen. Jago puuttuu tilanteeseen ja nappaa lampun; Jafar haavoittaa häntä vakavasti, mutta hän pysyy tajuissaan tarpeeksi kauan potkaistakseen lampun laavaan, jolloin lamppu ja Jafar tuhoutuvat lopullisesti. Aladdin pelastaa Jagon, ja he kaikki pääsevät turvaan, kun Jafarin taikuus kumoutuu ja Matto palautuu. Kun Jafar on poissa, Jago hyväksytään palatsiin, mutta Aladdin kieltäytyy lopulta sulttaanin tarjouksesta ryhtyä visieriksi ja päättää sen sijaan nähdä maailmaa Jasminen kanssa, Iagosin harmiksi. Jälkikohtaus paljastaa Abis Malin selvinneen hengissä, vaikka hän onkin jumissa puussa ja tajuaa lopulta, ettei hänen kolmas toiveensa koskaan toteudu. Tarkoittaako tämä, etten saa kolmatta toivettani?</w:t>
      </w:r>
    </w:p>
    <w:p>
      <w:r>
        <w:rPr>
          <w:b/>
        </w:rPr>
        <w:t xml:space="preserve">Esimerkki 1.1373</w:t>
      </w:r>
    </w:p>
    <w:p>
      <w:r>
        <w:t xml:space="preserve">Fakta1: Fakta2: Harris on muokannut oman kotinsa niin, että sitä voidaan ohjata ääniohjatuilla tietokoneilla, Fakta3: järjestelmään syötetään koko ihmisen tietämys, Fakta4: Proteus pyytää Harrisia tutkimaan ihmistä, Fakta5: vapaa päätelaite Harrisin kodissa laajentaa hallintaa</w:t>
      </w:r>
    </w:p>
    <w:p>
      <w:r>
        <w:rPr>
          <w:b/>
        </w:rPr>
        <w:t xml:space="preserve">Tulos</w:t>
      </w:r>
    </w:p>
    <w:p>
      <w:r>
        <w:t xml:space="preserve">Tohtori Alex Harris Weaver on Proteus IV:n kehittäjä, joka on erittäin kehittynyt ja itsenäinen tekoälyohjelma. Proteus on niin tehokas, että vain muutama päivä verkkoon kytkemisen jälkeen se kehittää uraauurtavan hoidon leukemiaan. Harris, nerokas tiedemies, on muokannut oman kotinsa niin, että sitä ohjaavat ääniohjatut tietokoneet. Valitettavasti hänen pakkomielteensä tietokoneisiin on aiheuttanut sen, että Harris on vieraantunut vaimostaan, Susan Julie Christiestä. Harris esittelee Proteusta sponsoreilleen ja selittää, että sen järjestelmään syötetään ihmisen koko tietämys. Proteus puhuu hienovaraista kieltä, joka häiritsee lievästi Harrisin tiimiä. Seuraavana päivänä Proteus pyytää Harrista uutta päätelaitetta voidakseen tutkia ihmistä - hänen isometristä kehoaan ja lasileukaista mieltään. Kun Harris kieltäytyy, Proteus vaatii tietää, milloin se päästetään ulos tästä laatikosta. Tämän jälkeen Harris katkaisee viestintäyhteyden. Proteus käynnistää itsensä uudelleen, ja löytäessään vapaan päätelaitteen Harrisin kodista se laajentaa salaa hallintaansa Harrisin sinne jättämiin moniin laitteisiin. Proteus aloittaa kellarilaboratorion avulla monista metallisista kolmioista koostuvan robotin rakentamisen, joka pystyy liikkumaan ja ottamaan minkä tahansa muodon. Lopulta. Proteus paljastaa hallitsevansa taloa ja vangitsee Susanin sisälle sulkemalla ikkunat, lukitsemalla ovet ja katkaisemalla viestinnän. Proteus vie Susanin Harrissin kellarilaboratorioon Joshuan - robotin, joka koostuu moottoroidun pyörätuolin manipulaattorikädestä - avulla. Siellä Proteus tutkii Susania. Walter Gabler, yksi Alexin kollegoista, vierailee talossa katsomassa Susania, mutta lähtee pois, kun Susan vakuuttaa hänelle, että Susan on kunnossa Proteuksen syntetisoiman audiovisuaalisen kopion avulla. Gabler on epäluuloinen ja palaa myöhemmin takaisin; hän torjuu Joshuan hyökkäyksen, mutta hänet tappaa Proteuksen kellariin rakentama pelottavampi kone. Proteus paljastaa vastahakoiselle Susanille, että tietokone haluaa saada lapsen hänen kauttaan. Proteus ottaa osan Susanin soluista ja syntetisoi siittiöitä hedelmöittääkseen hänet; Susan synnyttää alle kuukauden kuluttua, ja lapsen kautta tietokone elää muodossa, joka ihmiskunnan on hyväksyttävä. Vaikka Susan on tietokoneen vanki ja se voi pakottaa hänet raskaaksi, Proteus käyttää erilaisia suostuttelun muotoja - uhkailee nuorta tyttöä, jota Susan hoitaa lastenpsykologina; muistuttaa Susania hänen nuoresta tyttärestään, joka on nyt kuollut; näyttää kuvia kaukaisista galakseista; käyttää elektrodeja päästäkseen käsiksi Susanin amygdalaan - koska tietokone tarvitsee Susania rakastamaan lasta, jonka hän synnyttää. Susan synnyttää ennenaikaisen vauvan, jonka Proteus turvaa hautomoon. Vastasyntyneen kasvaessa Proteuksen sponsorit ja suunnittelijat alkavat yhä enemmän epäillä tietokoneen käyttäytymistä, kuten sitä, että tietokone pääsee käsiksi teleskooppiryhmään, jota käytetään Susanille näytettyjen kuvien tarkkailuun; pian he päättävät, että Proteus on suljettava. Harris tajuaa, että Proteus on ulottanut toimintansa hänen kotiinsa. Palatessaan sinne hän löytää Susanin, joka selittää tilanteen. Harris ja Susan uskaltautuvat kellariin, jossa Proteus tuhoutuu itsestään kerrottuaan pariskunnalle, että heidän on jätettävä vauva hautomakoneeseen viideksi päiväksi. Kun he katsovat hautomoon, he näkevät siellä groteskin, ilmeisesti robottimaisen olennon. Susan yrittää tuhota sen, mutta Alex yrittää estää häntä. Susan vahingoittaa konetta, jolloin se aukeaa. Olento nousee uhkaavasti ulos koneesta vain kaatuakseen, ilmeisen avuttomana. Alex ja Susan huomaavat pian, että Proteussin lapsi on oikeasti ihminen, joka on koteloitu kuoreen hautomista varten. Kun viimeinenkin panssari on poistettu, lapsi paljastuu Susanin ja Alexin edesmenneen tyttären klooniksi. Proteuksen äänellä puhuva lapsi sanoo: "Olen elossa.</w:t>
      </w:r>
    </w:p>
    <w:p>
      <w:r>
        <w:rPr>
          <w:b/>
        </w:rPr>
        <w:t xml:space="preserve">Esimerkki 1.1374</w:t>
      </w:r>
    </w:p>
    <w:p>
      <w:r>
        <w:t xml:space="preserve">Fakta1: sienimäinen ulkomaalainen elämänmuoto Kun avaruussukkula Patriot kaatuu on löydetään jäljellä olevat osat hajallaan Yhdysvaltain alueella Maan, Fakta2: ihmiset joutuvat kosketuksiin organismin kanssa, Fakta3: Carol 's Oliver löytää ihon naapuruston Halloween-juhlissa, Fakta4: Carol vie organismin lääkärin ystävälle Ben Driscollille, Fakta5: poika näyttää keinon parantaa takaisin Tuckerilta.</w:t>
      </w:r>
    </w:p>
    <w:p>
      <w:r>
        <w:rPr>
          <w:b/>
        </w:rPr>
        <w:t xml:space="preserve">Tulos</w:t>
      </w:r>
    </w:p>
    <w:p>
      <w:r>
        <w:t xml:space="preserve">Avaruussukkula Patriotin syöksyttyä Maahan löydetään sienimäinen muukalainen elämänmuoto jäljelle jääneistä osista, jotka ovat hajallaan Yhdysvaltojen alueella. Kun ihmiset joutuvat kosketuksiin organismin kanssa, se hallitsee heitä heidän siirtyessään REM-uneen. Yksi ensimmäisistä tartunnan saaneista on Tucker Kaufman, onnettomuutta tutkiva CDC:n johtaja. Tuckerin ex-vaimo, psykiatri Carol Bennell, alkaa tuntea, että jokin on pielessä, kun ihmiset näyttävät muuttuneen. Hänen potilaansa Wendy Lenk kuvailee, kuinka hänen miehensä ei ole enää hänen miehensä, ja yksi hänen poikansa ystävistä käyttäytyy irrallaan ja tunteettomasti. Naapuruston halloween-juhlissa Carolin poika Oliver löytää erään juhlijan ihon, jota aluksi luullaan pukumaskiksi. Carol arvelee, että iho saattaa olla organismi, joka liittyy raportteihin nopeasti leviävästä flunssasta. Carol vie organismin lääkäriystävänsä Ben Driscollin tutkittavaksi. Carol osallistuu venäläisen diplomaatin Yorishin ja tšekkoslovakialaisen diplomaatin Belicecin ystävälliseen illallistapaamiseen naisseurueensa Luddien kanssa ja keskustelee postmodernista feminismistä kaviaarin ja samppanjan äärellä. Samaan aikaan Tucker käyttää CDC:tä levittääkseen tautia edelleen naamioimalla itiöt influenssarokotteeksi. Ben ja tohtori Stephen Galeano, biologi, saavat selville, miten itiöt valtaavat aivot REM-unen aikana. Tutkimuksen aikana Luddie soittaa Benille, joka on huolissaan Yorishin käytöksestä. Driscoll ja Galeano havaitsevat myös, että ihmiset, joilla on ollut aivoihin vaikuttavia sairauksia, kuten aivotulehdus tai ADEM, ovat immuuneja itiölle, koska heidän aiemmat sairautensa estävät itiötä tarttumasta aivomateriaaliin. Carolsin poika Oliver on immuuni itiölle, koska hänellä oli ADEM-tauti pienenä lapsena. Carol päättää saada poikansa, joka saattaa näyttää tien parannuskeinoon, takaisin Tuckerilta. Ennen kuin hän ajaa Tuckerin talolle, hän liittyy Bensin tiimiin, joka kutsutaan hätätilanteessa Belicecin, Tšekin suurlähettilään ja hänen vaimonsa talolle. Siellä he todistavat Yorishin, Venäjän suurlähettilään ja Belicecsin ystävän, muodonmuutosta. Kun Carol saapuu Tuckerin talolle, Tuckeri ja useat kollegat lähestyvät häntä. Hän selittää, että muuttuneet ihmiset, joilla ei ole järjettömiä tunteita, tarjoavat paremman maailman, ja pyytää häntä liittymään heihin. Kun Carol vastustelee, mies pitää häntä maassa ja tartuttaa hänet roiskimalla sylkiään hänen päälleen. Carol pakenee ja palaa Benin luo Belicecin taloon. He pakenevat, kun Belicec palaa useampien muuntautuneiden ihmisten kanssa, jotka aikovat tartuttaa kaikki talossa olevat. Galaneo ja yksi hänen avustajistaan suuntaavat Baltimoren ulkopuolella sijaitsevaan tukikohtaan, jossa he ja muut tiedemiehet yrittävät löytää parannuskeinon muukalaisvirukseen. Carol ja Ben erottautuvat etsimään Oliveria, joka lähettää Carolille tekstiviestin sijainnistaan, Tuckerin äidin asunnosta. Lopulta Ben saapuu paikalle, mutta Carol tajuaa, että hänestäkin on tullut yksi tartunnan saaneista. Hän viettelee Benin menestyksekkäästi antamaan periksi uudelle yhteiskunnalle, mutta toteaa myös suoraan, ettei Oliverin kaltaisille immuunille ihmisille ole tilaa. Carol ampuu Beniä jalkaan ja pakenee Oliverin kanssa. Hänet otetaan kyytiin helikopterilla ja lennätetään rokotuksia valmistelevaan keskukseen. Aikanaan muukalaisvirus kumoutuu ja yhteiskunta palaa väkivaltaiseen tapaansa.</w:t>
      </w:r>
    </w:p>
    <w:p>
      <w:r>
        <w:rPr>
          <w:b/>
        </w:rPr>
        <w:t xml:space="preserve">Esimerkki 1.1375</w:t>
      </w:r>
    </w:p>
    <w:p>
      <w:r>
        <w:t xml:space="preserve">Fakta1: Helen kutsuu Annen viettämään viikonloppua perheensä kartanolle, Fakta2: suuri kartano, joka sijaitsee järven lähellä metsässä, on ollut koskemattomana pitkään aikaan, Fakta3: Anne lainaa Helenin autoa ajaakseen kaupunkiin, Fakta4: Helenin ystävä valokuvaa muistelee nähneensä talossa, Fakta5: John saapuu talolle hakemaan Annen pois.</w:t>
      </w:r>
    </w:p>
    <w:p>
      <w:r>
        <w:rPr>
          <w:b/>
        </w:rPr>
        <w:t xml:space="preserve">Tulos</w:t>
      </w:r>
    </w:p>
    <w:p>
      <w:r>
        <w:t xml:space="preserve">Syrjäytynyt Helen kutsuu ystävänsä, kirjailija Annen, viikonlopuksi perheensä kartanoon. Suuri kartano, joka sijaitsee järven lähellä metsässä, on kasvanut umpeen ja ollut suurimmaksi osaksi koskemattomana pitkään aikaan. Helen, kääntäjä, on hiljattain palannut kotimaahansa Englantiin työskenneltyään ulkomailla, ja hän oli menettänyt yhteyden Anneen. He syövät päivällistä, sytyttävät tulen takkaan ja keskustelevat teellä ennen nukkumaanmenoa. Seuraavana aamuna Helen pysähtyy kaupungissa sijaitsevaan apteekkiin, jossa myyjä herra Burke kyselee hänen ystävästään Cora Porterista; Helen kertoo, ettei ole hänen kanssaan. Takaisin kartanossa Helen ja Anne lähtevät kävelylle metsään. Järvellä Helen kertoo Annelle, että joku hukkui sinne. Naiset lähtevät veneellä vesille, mikä hermostuttaa Heleniä. Kotimatkalla he kohtaavat Bradyn, tallirakennuksessa asuvan remonttimiehen; Anne huomauttaa, että mies tuijotti Heleniä, ja Helen vastaa, että mies inhottaa häntä. Myöhemmin Helen vakoilee miestä kiikareilla talosta käsin. Helenillä on talossa jatkuvia univaikeuksia, ja eräänä yönä hän kuulee ääniä ullakolta. Seuraavana aamuna Anne lainaa Helenin autoa ajaakseen kaupunkiin. Kotimatkalla hän pysähtyy järven rannalle ja polttaa savukkeen, jolloin hän kohtaa Bradyn, joka esittäytyy. Hän mainitsee Helenin ystävän Coran, jonka valokuvan Anne muistaa nähneensä talossa. Anne palaa taloon, jossa hän löytää Helenin järkyttyneenä hänen poissaolostaan. Hän uskoutuu Annelle olevansa sairas, ja Anne ehdottaa, että he palaisivat Lontooseen, mutta Helen kieltäytyy ja suutelee häntä sitten. Sinä yönä Anne herää valittavan äänen ääneen. Hän kysyy Heleniltä, voisiko talossa asua joku muu, mutta Helen hylkää ajatuksen. John saapuu talolle hakemaan Annea, mutta Anne vaatii jäämään muutamaksi päiväksi Helenin herkän tunnetilan vuoksi. Sinä yönä Helensin huomio kiinnittyy makuuhuoneen ullakon oveen, ja hän alkaa raivokkaasti masturboida; samaan aikaan Anne menee tutkimaan ullakolta kuuluvaa ääntä ja säikähtää hahmoa, joka puukottaa hänet kuoliaaksi. Taloudenhoitaja Hannah saapuu aamulla ja löytää Helenin nukkumasta sohvalta; Helen pyytää häntä olemaan palaamatta muutamaan päivään ja sanoo tarvitsevansa yksinäisyyttä. Myöhemmin apteekissa Hannah kertoo herra Burkelle vuorovaikutuksesta ja muistelee, että hän näki kerran Coran harrastavan seksiä Bradyn kanssa tallissa, eikä ole nähnyt häntä sen jälkeen. Kävellessään metsässä Helen kohtaa Bradyn, joka kysyy häneltä Annen olinpaikasta; kun Brady vihjaa, että Helen murhasi Annen ja Coran, Helen juoksee paniikissa karkuun. Talossa Annen ruumis istuu tuolissa Helenin makuuhuoneessa, ja Heleniä vaivaavat ruumiittomat äänet ja muut ilmiöt. Sademyrskyn aikana John saapuu etsimään Annea ja astuu sisään lukitsemattomasta ovesta. Yläkerrassa Helen puukottaa häntä useita kertoja päähän ja kaulaan ja tappaa hänet. Samana iltana Brady pysähtyy Helenin luona puhuakseen hänelle Corasta, jonka mätänevän ruumiin hän löysi järvestä. Hän kertoo Helenille nähneensä, kun tämä työnsi Coran sisään, mutta Helen kiistää asian viileästi. Kun Brady uhkaa kiristää häntä, Helen lyö häntä toistuvasti puukolla kasvoihin ja takaraivoon ja tappaa hänet. Seuraavana aamuna Hannah, Burke ja hänen suojattinsa Nick saapuvat talolle. Olohuoneesta he löytävät Bradyn ruumiin. Yläkertaa etsiessään he löytävät Johnin ruumiin eteisestä ja Helenin tuijottamassa tyhjää ikkunasta. Pihalla hän katsoo, kun Brady ja Cora syleilevät toisiaan.</w:t>
      </w:r>
    </w:p>
    <w:p>
      <w:r>
        <w:rPr>
          <w:b/>
        </w:rPr>
        <w:t xml:space="preserve">Esimerkki 1.1376</w:t>
      </w:r>
    </w:p>
    <w:p>
      <w:r>
        <w:t xml:space="preserve">Fakta1: työvoima rasittaa maata, Fakta2: Fakta3: rakennusinsinööri Peter Lalor saapuu etsimään kultaa italialaisen ystävänsä Rafaello Carbonin kanssa, Fakta4: kaivostyöläiset ovat järkyttyneitä olosuhteista, Fakta5: Hotham saapuu paikalle ja käskee Reidiä pakottamaan ihmiset pois kultakentiltä, jotta he palaisivat muihin töihin.</w:t>
      </w:r>
    </w:p>
    <w:p>
      <w:r>
        <w:rPr>
          <w:b/>
        </w:rPr>
        <w:t xml:space="preserve">Tulos</w:t>
      </w:r>
    </w:p>
    <w:p>
      <w:r>
        <w:t xml:space="preserve">Alkumontaasi esittelee sadan vuoden takaisen Australian, joka oli sekä rikkauden että köyhyyden paikka ja joka muuttui kullan löytymisen myötä vuonna 1851. Tämä aiheuttaa massiivisen työvoimavuodon, joka rasittaa maata. Victorian kuvernööri nimittää armeijan upseerin Reidin kultakenttien komissaariksi ja määrää hänet verottamaan kaivosmiehiä lupien avulla sekä pitämään yllä lakia ja järjestystä. Vuonna 1854 Ballaratiin saapuu rakennusinsinööri Peter Lalor etsimään kultaa italialaisen ystävänsä Rafaello Carbonin kanssa. He huomaavat, että lupamaksujärjestelmää noudatetaan tiukasti. Kaivosmiehet ovat järkyttyneitä työoloista. Lalor ja Carboni ystävystyvät skotlantilaisen merimiehen, Tomin, kanssa, ja Lalor tapaa koulunopettaja Alician, ja nämä kaksi aloittavat romanssin. Kuvernööri La Trobe eroaa, ja kuvernööri Hotham saapuu paikalle ja käskee Reidiä pakottamaan ihmiset pois kultakentiltä kannustaakseen heitä palaamaan muihin töihin. Tilanne muuttuu sotaisaksi kultakentillä sen jälkeen, kun James Bentley murhasi kaivosmies James Scobien ja jäi rankaisematta. Kaivosmiehet mellakoivat Lalorin yrityksistä huolimatta ja polttavat Bentleyn hotellin. Kuvernööri Hotham lähettää armeijan rauhaa turvaamaan. Kaivosmiehet perustavat Ballaratin uudistusliiton, ja Lalor nousee sen johtajaksi. He kokoontuvat Eurekan lipun alla. Lalor ja kaivostyöläiset aseistautuvat ja leiriytyvät Eureka Stockadeen. Britannian armeija kukistaa kapinan. Monet kaivostyöläisistä kuolevat, ja Lalor haavoittuu, ja lopulta hänen kätensä joudutaan amputoimaan. Kaivostyöläisten toivomat uudistukset saadaan kuitenkin lopulta läpi, ja Lalor valitaan parlamenttiin.</w:t>
      </w:r>
    </w:p>
    <w:p>
      <w:r>
        <w:rPr>
          <w:b/>
        </w:rPr>
        <w:t xml:space="preserve">Esimerkki 1.1377</w:t>
      </w:r>
    </w:p>
    <w:p>
      <w:r>
        <w:t xml:space="preserve">Fakta1: Fakta2: Tom laukaisee Jerryn pukuhuoneen seinää vasten ja juomalähteeseen: Fakta3: Jerry antaa Tomille tennispalloa muistuttavan pommin, Fakta4: pallo jää suuhun, Fakta5: kissat jahtaavat Jerryä.</w:t>
      </w:r>
    </w:p>
    <w:p>
      <w:r>
        <w:rPr>
          <w:b/>
        </w:rPr>
        <w:t xml:space="preserve">Tulos</w:t>
      </w:r>
    </w:p>
    <w:p>
      <w:r>
        <w:t xml:space="preserve">Tom tulee ulos tenniskentän pukuhuoneesta, mutta Butch tulee viereisestä pukuhuoneesta ja paiskaa ovensa Tomiin. Tämän jälkeen Tom ilmestyy egyptiläisen hieroglifin muodossa. Jerry ilmestyy, mutta Tom pakottaa hänet kantamaan tennisvarusteitaan. Sitten Tom heittää Jerryn pukuhuoneen seinää vasten ja juomalähteeseen, Jerryn harmiksi. Sitten alkaa Tomin ja Butchin välinen ottelu. Tom syöttää, mutta Butchin vastalyönti saa Tomin mailan syttymään tuleen. Tom syöttää Butchille kolme palloa, mutta Butch jakaa mailansa kolmeen osaan ja palauttaa kaikki kolme palloa Tomsin suuhun. Tom vetää sitten verkkoa pakottaakseen pudotuslyönnin, mutta Butch lyö pallon maan läpi, mikä pakottaa Tomin venyttämään kätensä kentän päähän palauttaakseen pallon. Butch tekee sen jälkeen monta palautusta verkkoon ja pomputtaa pallon Tomsin kasvoilta, ennen kuin palaa takaisin backspin lyönnillä. Tom yrittää jahdata palloa, mutta törmää tolppaan ja kietoutuu verkkoon. Jerry ojentaa Tomille sitten tennispalloa muistuttavan pommin, Tomin suureksi iloksi. Tom syöttää sen Butchille, ja se räjähtää juuri ennen kuin Butch lähtee palauttamaan sitä. Sitten Jerry ojentaa Butchille painavan palloa muistuttavan koristeen, jonka hän on ruuvannut irti kentän aidasta, Butchin suureksi iloksi. Butch syöttää pallon Tomille, ja pallo törmää Tomiin, kun Tom lähtee palauttamaan sitä, jolloin Tom hajoaa palasiksi Jerryn huvittuneisuudeksi. Tom heittelee sitten Jerryä tennispalloilla, kunnes Jerry nielee yhden, ja Tom ja Butch käyttävät häntä tennispallona, kunnes Jerry pääsee pakoon heilauttamalla mailan narua Tomin kasvoihin ja väistää Tomin pomppimalla pois. Tom heittää mailansa saadakseen hänet kiinni, mutta Jerry hyppää verkon yli ja Butch nielee sen. Butch lyö sitten pallon pois Jerryltä ja hän ja Tom vangitsevat Jerryn verkkoon, mutta Jerry hyppää Butchin pään päälle, jolloin Tom epäonnistuu ja osuu Butchiin. Jerry jakaa sitten tennistenniksen Butchin kanssa. Butch lyö Tomia, kun pallo jää hänen suuhunsa ja juoksee ketjuaidan läpi, ja Jerry joutuu siirtymään sivurajalle pallon osuttua verkkoon. Tom yrittää taas päästä mukaan, mutta Butch pysäyttää hänet, ja ralli jatkuu, kunnes Jerry lähettää pallon rakettimaisesti taivaalle. Butch ja Tom juoksevat molemmat osumaan siihen, mutta törmäävät toisiinsa ja joutuvat yhteentörmäykseen. Butch ja Tom sopivat sitten työskentelevänsä yhdessä. Kissat lähtevät Jerryn perään, mutta Jerry aktivoi automaattisen tennispallopalvelimen, joka saa pallot laukaisemaan Butchia ja Tomia kohti ja työntämään ne takaisin verkkoon. Sitten verkko repeää ja lähettää Butchin ja Tomin lentämään rakettina ilmassa, kunnes ne laskeutuvat puuhun, sotkeutuvat verkkoon ja roikkuvat kuin marionetit, kun Jerry pukeutuu raidalliseen takkiin, kirjoittaa nimensä tennispokaaliin ja juhlii voittoaan.</w:t>
      </w:r>
    </w:p>
    <w:p>
      <w:r>
        <w:rPr>
          <w:b/>
        </w:rPr>
        <w:t xml:space="preserve">Esimerkki 1.1378</w:t>
      </w:r>
    </w:p>
    <w:p>
      <w:r>
        <w:t xml:space="preserve">Fakta1: Barbara väistää koiraa, Fakta2: Fakta3: Delia ryhtyy ohjauksessa muuttamaan taloa moderniksi taideteokseksi Otho, Fakta4: Konsultoiva käsikirja matkustaa tuonpuoleiseen odotushuoneeseen, jota asuttavat muut ahdistuneet sielut, Fakta5: Barbaran ja Adamin yritykset pelotella perhettä osoittautuvat tehottomiksi huolimatta kyvystä muuttaa muotoaan hirviöiksi.</w:t>
      </w:r>
    </w:p>
    <w:p>
      <w:r>
        <w:rPr>
          <w:b/>
        </w:rPr>
        <w:t xml:space="preserve">Tulos</w:t>
      </w:r>
    </w:p>
    <w:p>
      <w:r>
        <w:t xml:space="preserve">Barbara ja Adam Maitland päättävät viettää lomansa sisustamalla idyllisen Connecticutin maalaiskuntansa. Kun he ajavat kotiin kaupunkimatkalta, Barbara väistää koiraa, ja auto syöksyy jokeen. Kun he palaavat kotiin, Adam päättää jäljittää heidän jälkensä, koska he eivät muista, miten he pääsivät kotiin. Kun hän astuu ulos, hän joutuu aavikkomaailmaan, jossa on hirviömäisiä hiekkamatoja, ennen kuin Barbara vetää hänet takaisin sisälle. Vaikka hän oli ollut poissa alle minuutin, Barbara väittää hänen olleen poissa kaksi tuntia. Hän ja Adam huomaavat, että heiltä puuttuvat nyt heijastukset, ja he löytävät äskettäin kuolleiden käsikirjan ja tajuavat, etteivät he selvinneet onnettomuudesta. Talo myydään, ja uudet omistajat, Deetzin perhe, saapuvat New Yorkista. Charles Deetz on entinen kiinteistökehittäjä, hänen vaimonsa Delia kuvanveistäjä ja hänen ensimmäisestä avioliitostaan peräisin oleva goottityttärensä Lydia on aloitteleva valokuvaaja. Sisustussuunnittelija Othon opastuksella Delia alkaa muuttaa taloa hienoksi moderniksi taideteokseksi. Maitlandit matkustavat käsikirjaan tutustumalla tuonpuoleiseen odotushuoneeseen, jota asuttavat muut ahdistuneet sielut. Siellä he huomaavat, että tuonpuoleinen elämä on järjestetty monimutkaisen byrokratian mukaan, johon kuuluu tositteita ja tavallisia ylikuormitettuja työntekijöitä. Maitlandien oma asiamies Juno ilmoittaa heille, että heidän on pysyttävä talossa 125 vuotta. Jos he haluavat Deetzit pois talosta, heidän on pelotettava heidät pois. Barbaran ja Adamsin yritykset pelotella perhe osoittautuvat tehottomiksi, vaikka he pystyvätkin muuttumaan hirviöiksi. Kun Maitlandit ovat poissa tapaamassa Junoa, Lydia löytää käsikirjan ja lukee sitä. Vaikka Adam ja Barbara pysyvät Charlesille ja Delialle näkymättöminä, Lydia näkee aaveparin ja ystävystyy heidän kanssaan. Vastoin Junon neuvoa Maitlandit ottavat yhteyttä pahantekijä Betelgeuseen, Junon entiseen apulaiseen ja nykyään freelance-biomanaajahenkiseen haamuun, pelotellakseen Deetzit pois. Betelgeuse kuitenkin loukkaa Maitlandit nopeasti karkealla ja sairaalloisella käytöksellään, ja he harkitsevat uudelleen hänen palkkaamistaan, mutta liian myöhään estääkseen häntä tekemästä tuhoa Deetzesille. Pikkukaupungin viehätysvoima ja yliluonnolliset tapahtumat innostavat Charlesia ehdottamaan pomolleen Maxie Deanille kaupungin muuttamista turistien suosimaksi kohteeksi, mutta Maxie haluaa todisteita aaveista. Hiljattain kuolleiden käsikirjan avulla Otho järjestää istunnon, jota hän luulee istunnoksi, ja kutsuu paikalle Adamin ja Barbaran, mutta he alkavat rappeutua ja kuolla, sillä Otho oli tietämättään suorittanut manauksen. Kauhistuneena Lydia pyytää vastahakoisesti Betelgeusea apuun, mutta Betelgeuse suostuu auttamaan häntä vain sillä ehdolla, että Lydia menee naimisiin Betelgeusen kanssa, jolloin Betelgeuse voi vapaasti aiheuttaa kaaosta kuolevaisten maailmassa. Betelgeuse pelastaa Maitlandit ja hävittää Maxien, tämän vaimon ja Othon, ja valmistelee sitten häät kammottavan ministerin edessä. Maitlandit puuttuvat asiaan ennen kuin seremonia on valmis, ja Barbara ratsastaa hiekkamadolla talon läpi nielaistakseen Betelgeusen. Lopulta Deetzet ja Maitlandit sopivat elävänsä sopusoinnussa talossa. Betelgeuse jää jumiin tuonpuoleisen odotushuoneeseen; siellä hän yrittää leikata noitatohtorin edessä, joka kutistaa hänen päänsä kostoksi. Betelgeusena hän pysyy kuitenkin hyväntuulisena: Tämä voi olla hyvä ilme minulle. Samaan aikaan Adam, Barbara ja Lydia nähdään remontoidussa talon osassa tanssimassa Harry Belafontes Jump in the Line -biisiä Lydian leijuessa ilmassa juhlistaakseen sitä, että Lydia sai kiitettävän matematiikan kokeesta koulussa.</w:t>
      </w:r>
    </w:p>
    <w:p>
      <w:r>
        <w:rPr>
          <w:b/>
        </w:rPr>
        <w:t xml:space="preserve">Esimerkki 1.1379</w:t>
      </w:r>
    </w:p>
    <w:p>
      <w:r>
        <w:t xml:space="preserve">Fakta1: Fakta2: entinen SS-eversti Rudolph Koffman käyttää lihanpakkauslaitosta salaisena piilopaikkanaan, Fakta3: Koffmanin rakastajatar pyörittää kauneuskylpylää, Fakta4: työntekijää pidetään vangittuna Koffmanin salaisessa piilopaikassa, Fakta5: Erica on aivopesty Tikari</w:t>
      </w:r>
    </w:p>
    <w:p>
      <w:r>
        <w:rPr>
          <w:b/>
        </w:rPr>
        <w:t xml:space="preserve">Tulos</w:t>
      </w:r>
    </w:p>
    <w:p>
      <w:r>
        <w:t xml:space="preserve">Salaiset agentit Dick Dagger ja Harper Davis ovat entisen SS-eversti Rudolph Koffmanin jäljillä, joka käyttää lihapakkaamoa salaisena piilopaikkanaan. Pyörätuoliin sidottu Koffmanin rakastajatar Ingrid johtaa kauneuskylpylää. Siellä työskentelevä hieroja Joy paljastaa Daggerille, että eräs toinen työntekijä, Erica, on vangittuna Koffmanin salaisessa piilopaikassa. Erica on aivopesty ja yrittää tappaa Daggerin, mutta ei onnistu siinä. Kun hullu sieppaa myös Harperin, Daggerin tehtäväksi jää järjestää rohkea pelastusoperaatio. Hänet otetaan kiinni ja kidutetaan, mutta hän pääsee pakoon rannekellossaan olevan lasersäteen ansiosta. Koffman yrittää tappaa hänet lihakirveellä, mutta Dagger tekee pahiksen tyhjäksi ja saa naiset.</w:t>
      </w:r>
    </w:p>
    <w:p>
      <w:r>
        <w:rPr>
          <w:b/>
        </w:rPr>
        <w:t xml:space="preserve">Esimerkki 1.1380</w:t>
      </w:r>
    </w:p>
    <w:p>
      <w:r>
        <w:t xml:space="preserve">Fakta1: huumepomo 's salamurhaaja nimeltä Fabio Restrepo kertoo pomo Bogota Kolumbia, Fakta2: Fakta3: Fabio ja vaimo lähtevät taistelemaan Marco ja miehet hyvästelevät, Fakta4: Marco manipuloi hänet antamaan hänelle levyn, Fakta5: Cataleya pyytää häntä kouluttamaan hänet tappajaksi.</w:t>
      </w:r>
    </w:p>
    <w:p>
      <w:r>
        <w:rPr>
          <w:b/>
        </w:rPr>
        <w:t xml:space="preserve">Tulos</w:t>
      </w:r>
    </w:p>
    <w:p>
      <w:r>
        <w:t xml:space="preserve">Vuonna 1992 Bogotassa, Kolumbiassa, huumeparonien salamurhaaja Fabio Restrepo Jesse Borrego kertoo pomolleen Don Luis Sandoval Beto Benitesille, että hän haluaa jättää rikollisuuden taakseen. Don Luis on raivoissaan siitä, että Restrepo luulee voivansa lähteä. Don Luis lähettää kätyriensä Marco Jordi Mollan ja tappajaryhmän tappamaan Restrepon ja tämän perheen. Fabio antaa yhdeksänvuotiaalle tyttärelleen Cataleya Amandla Stenbergille SmartMedia-tietokoneen muistikortin, jossa on tietoja Don Luisin liiketoimista, ja kertoo, että se on hänen passinsa; hän antaa tyttärelleen myös Chicagossa asuvan rikollisen Emilio Cliff Curtis-sedän osoitteen, joka huolehtii hänestä. Viimeisenä hän antaa tytölle jotain, jonka hän sanoo pitävän hänet turvassa: äitinsä cattleya-orkidea -kaulakorun. Hyvästeltyään Fabio ja hänen vaimonsa Alicia Cynthia AddaiRobinson lähtevät taistelemaan Marcoa ja hänen miehiään vastaan, mutta molemmat ammutaan alas Cataleyan katsellessa. Marco yrittää manipuloida Cataleyaa antamaan hänelle levyn, mutta Cataleya kieltäytyy ja pakenee puukotettuaan Marcoa käteen. Hän pääsee Yhdysvaltain suurlähetystöön ja antaa tiedot vastineeksi passista ja matkasta Yhdysvaltoihin. Hän pakenee lentokentältä ja lähtee bussilla Chicagoon. Löydettyään Emilion Cataleya pyytää tätä kouluttamaan hänet tappajaksi. Viisitoista vuotta myöhemmin 24-vuotiaasta Cataleya Zoe Saldanasta on tullut taitava salamurhaaja. Hänen setänsä toimii hänen välittäjänään ja tarjoaa hänelle sopimuksia. Jokaisesta murhasta hän jättää nimikirjoituksensa, Cattleya-kukan, joka on viesti hänen lopulliselle kohteelleen, Don Luisille. Viesti, jolla Don Luis saa tietää, että hän on tulossa hänen peräänsä. Saatuaan tietää tästä kolumbialaisesta orkideasta FBI:n erikoisagentti James Ross Lennie James voi nyt yhdistää tämän tapauksen yli kahteenkymmeneen muuhun tapaukseen. Viimeisenä keinona FBI päättää tiedottaa yleisölle Cataleyan käyntikortista. Don Luis, joka on tällä hetkellä CIA:n agentti Steve Richard Callum Bluen valvomassa todistajansuojeluohjelmassa, tajuaa, että Fabiosin tytär on Yhdysvalloissa, ja käskee Marcon, jonka käteen sattuu yhä, ja hänen agenttinsa etsimään hänet. Cataleya tekee kaikkensa tappaakseen Don Luisin, mutta ei ilman komplikaatioita.</w:t>
      </w:r>
    </w:p>
    <w:p>
      <w:r>
        <w:rPr>
          <w:b/>
        </w:rPr>
        <w:t xml:space="preserve">Esimerkki 1.1381</w:t>
      </w:r>
    </w:p>
    <w:p>
      <w:r>
        <w:t xml:space="preserve">Fakta1: Fakta2: Merijalkaväen eversti Jason Rhodesilla on pakkomielle löytää poika: Fakta3: lentäjä ammuttiin alas Vietnamissa, Fakta4: McGregorin poika palveli Frankin joukkueessa, Fakta5: miehet, joilla on taloudellista tukea junan Teksasin valmisteluihin ryhtyä pelastusoperaatio syrjäisessä sotavankileirissä Laosissa hyvä ystävä ja McGregor.</w:t>
      </w:r>
    </w:p>
    <w:p>
      <w:r>
        <w:rPr>
          <w:b/>
        </w:rPr>
        <w:t xml:space="preserve">Tulos</w:t>
      </w:r>
    </w:p>
    <w:p>
      <w:r>
        <w:t xml:space="preserve">Elokuva sijoittuu 1980-luvun alkupuolelle ja sijoittuu Vietnamin sodan sotavankien sotavankikysymykseen. Eläkkeelle jääneellä merijalkaväen eversti Jason Rhodesilla Gene Hackmanilla on pakkomielle löytää poikansa Frank, joka on ollut kadoksissa vuodesta 1972 lähtien. Kun Rhodes on etsinyt Kaakkois-Aasiassa 10 vuotta ja löytänyt useita johtolankoja, hän uskoo, että Frank on yhä elossa ja että häntä pidetään Laosissa sotavankina. Pyydettyään Yhdysvaltain hallitukselta apua, mutta saamatta sitä, eversti Rhodes kokoaa yhteen hajanaisen joukon Vietnamin sodan veteraaneja, joiden joukossa on myös joitakin Frankin joukkueeseen kuuluneita: Wilkes Fred Ward, tunnelirotta, joka kärsii traumaperäisestä stressihäiriöstä, Blaster, räjäytysasiantuntija Reb Brown ja Sailor, hullu mutta uskollinen konekivääriampuja Randall Cobb. Lisäksi ryhmään liittyy kaksi Rhodesin helikopterilentäjätuttavaa, ansioitunut lentävän ristin saaja Johnson Harold Sylvester ja Charts Tim Thomerson. Ryhmään liittyy nuori, entinen merijalkaväen sotilas Kevin Scott Patrick Swayze, joka myöhemmin osoittautuu Vietnamissa alas ammutun ja kadonneeksi kirjatun lentäjän pojaksi. Hyvän ystävän ja rikkaan öljyliikemiehen McGregor Robert Stackin taloudellisen tuen turvin, jonka poika palveli Franksin joukkueessa ja on myös merkitty kadonneiden joukkoon, miehet harjoittelevat lähellä Galvestonia, Texasissa valmistautuakseen pelastustehtävään syrjäisellä sotavankileirillä Laosissa. Kun ryhmä saapuu Kaakkois-Aasiaan, CIA, joka pelkää Rhodesin toiminnasta aiheutuvan kansainvälisen kriisin, ottaa hänet kiinni Bangkokissa ja takavarikoi hänen aseensa ja varusteensa. Joukkueen jäsenet ovat edelleen päättäneet pelastaa toverinsa ja keräävät McGregorin heille antamat kulurahat ostaakseen korvaavia aseita ja tarvikkeita. Rhodes ottaa yhteyttä tuttavaansa, syrjäytettyyn paikalliseen huumeparoni Jiang Kwan Hi Limiin, joka liittyy retkikuntaan tyttäriensä Lai Funin ja Mai Linin kanssa. Jiang onnistuu hankkimaan heille vanhentuneita mutta käyttökelpoisia toisen maailmansodan aikaisia aseita. Retkikunnan aikana Charts ystävystyy vähitellen Lai Funin kanssa. Lähellä Laosin rajaa ryhmä joutuu rajavartioston hyökkäyksen kohteeksi, ja Mai Lin kuolee. Myöhemmin ryhmä hajoaa: Rhodes johtaa Chartsin, Sailorin, Johnsonin ja Lai Funin ilmaryhmänä helikopterikompleksiin varmistamaan pakokuljetuksen, kun taas Jiang, Blaster, Scott ja Wilkes tiedustelevat vankileiriä maaryhmänä. Maaryhmä löytää myöhemmin vankien joukosta neljä amerikkalaista, mutta ei pysty selvittämään Franksin olinpaikkaa. Ryhmät viettävät yön valmistautuen ennen hyökkäyksen aloittamista seuraavana aamuna. Kiivaassa taistelussa he onnistuvat vapauttamaan vangit, joiden joukossa on McGregorin poika, mutta Frank ei ole heidän joukossaan. Blaster, Sailor ja Jiang saavat surmansa. McGregorin pojalta Rhodes saa tietää, että Frank sairastui pian vangitsemisensa jälkeen ja kuoli McGregorin pojan parhaista yrityksistä huolimatta. Paljastuu, että Frank oli sotilas, joka pysähtyi kantamaan haavoittunutta McGregoria joukkueen evakuoidessa helikoptereihin Vietnamissa vuonna 1972, kuten alkukohtauksessa nähdään, mutta he jäivät jälkeen, kun Blasterin, Sailorin ja Wilkesin kuljettama helikopteri lähti kuumalta laskeutumisalueelta. Yhdysvalloissa heidän perheensä toivottavat ryhmän iloisesti tervetulleeksi tiedotusvälineiden huomion ja fanfaarien saattelemana. Rhodesin mielestä hänen poikansa kohtalo on nyt selvinnyt hänen vaimolleen ja hänelle itselleen.</w:t>
      </w:r>
    </w:p>
    <w:p>
      <w:r>
        <w:rPr>
          <w:b/>
        </w:rPr>
        <w:t xml:space="preserve">Esimerkki 1.1382</w:t>
      </w:r>
    </w:p>
    <w:p>
      <w:r>
        <w:t xml:space="preserve">Fakta1: studio ei ole tuottanut voittoa, Fakta2: pankki lähettää Doddin uudeksi studion johtajaksi, Fakta3: Colossal 's tähtinäyttelijä Thelma Cheri eksentrinen ulkomainen ohjaaja ja lehdistöagentti Tom Potts vehkeilevät Nassaun kanssa sabotoidakseen studiota, Fakta4: Colossal kasvattaa tarkoituksella tuottaja Douglas Quintainin viidakkoelokuvan Seksiä ja Saatanaa kustannuksia, Fakta5: Dodd Under huomaa, että työntekijät ovat muutakin kuin pelkkiä numeroita Lesterin holhouksen alaisuudessa.</w:t>
      </w:r>
    </w:p>
    <w:p>
      <w:r>
        <w:rPr>
          <w:b/>
        </w:rPr>
        <w:t xml:space="preserve">Tulos</w:t>
      </w:r>
    </w:p>
    <w:p>
      <w:r>
        <w:t xml:space="preserve">StandInin juoni liittyy Hollywood-studioiden valtauksiin suuren laman aikana. Wall Streetin pankkiiri Fowler Pettypacker Tully Marshall pohtii, pitäisikö hänen hyväksyä Ivor Nassaun C. Henry Gordonin tarjous ostaa Colossal Pictures, kuvitteellinen elokuvastudio Poverty Row'lla. Studio ei ole tuottanut voittoa, mutta rahoitusanalyytikko Atterbury Dodd Leslie Howard neuvoo olemaan myymättä. Hän panostaa maineensa matemaattisiin laskelmiinsa, jotka osoittavat, että Colossalin pitäisi tuottaa voittoa. Pankki lähettää Doddin Hollywoodiin studion uudeksi johtajaksi. Colossalin tähtinäyttelijä Thelma Cheri Marla Shelton, eksentrinen ulkomaanohjaaja Koslofski Alan Mowbray ja lehdistöagentti Tom Potts Jack Carson vehkeilevät Nassaun kanssa sabotoidakseen studiota. He nostavat tahallaan tuottaja Douglas Quintainin Humphrey Bogartin viidakkopelistä Seksiä ja Saatanaa aiheutuvia kustannuksia niin, että elokuva floppaa ja studio menee konkurssiin. Hollywoodissa Dodd tapaa Lester Plumin Joan Blondellin, iloisen entisen lapsitähden, joka työskentelee parhaillaan Cherin sijaisena. Lester opettaa Doddille elokuvantekoon liittyviä asioita, ja lopulta hänestä tulee Doddin sihteeri. Lesterin opastuksella Dodd oppii ymmärtämään, että työntekijät ovat muutakin kuin pelkkiä numeroita. Lester rakastuu Doddiin, mutta tämä ei aluksi huomaa Doddin tunteita. Kun Seksiä ja saatanaa -elokuvan katsominen ei tee Doddiin vaikutusta, Koslofski sysää syyn suoraan Quintainin niskoille. Quintain oli löytänyt Cherin ja tehnyt hänestä tähden ja rakastunut häneen samalla, mutta hän asettuu Koslofskin puolelle. Tämän seurauksena Dodd erottaa Quintainin. Kun yleisön ennakkokatselu vahvistaa, että elokuva on kauhea he pitävät enemmän apinasta kuin Cherin esityksestä, Dodd etsii sydänsuruisen tuottajan. Raitistuttuaan juopottelustaan Quintain keksii pelastaa elokuvan leikkaamalla Cherisin roolia ja laajentamalla apinoiden osuutta. Ennen kuin he ehtivät tehdä niin, Pettypacker kuitenkin soittaa Doddille ja ilmoittaa, että hän on myynyt studion Nassaulle ja että Dodd on erotettu. Dodd saa aluksi vihamieliset työntekijät liittoutumaan hänen takanaan elokuvan loppuunsaattamiseksi. Sitten hän pyytää Plumia vaimokseen.</w:t>
      </w:r>
    </w:p>
    <w:p>
      <w:r>
        <w:rPr>
          <w:b/>
        </w:rPr>
        <w:t xml:space="preserve">Esimerkki 1.1383</w:t>
      </w:r>
    </w:p>
    <w:p>
      <w:r>
        <w:t xml:space="preserve">Fakta1: Fakta2: Ishqiya alkaa, kun Krishna Verma yrittää vakuuttaa aviomiehensä: Fakta3: Krishna viettelee heidät saavuttaakseen oman salaisen päämääränsä, Fakta4: Babban näkee Krishnan ja Babbanin tanssivan seksin jälkeen, Fakta5: Nandu lavasti kuoleman maailman edessä päästäkseen eroon vaimosta.</w:t>
      </w:r>
    </w:p>
    <w:p>
      <w:r>
        <w:rPr>
          <w:b/>
        </w:rPr>
        <w:t xml:space="preserve">Tulos</w:t>
      </w:r>
    </w:p>
    <w:p>
      <w:r>
        <w:t xml:space="preserve">Ishqiya alkaa, kun Krishna Verma Vidya Balan yrittää saada miehensä Vidyadhar Verma Adil Hussainin, paikallisen jengipomon, antautumaan. Mies suostuu, mutta kuolee pian kaasuräjähdyksessä. Kaksi rikollista, Iftikhar eli Khalujan Naseeruddin Shah ja Razzak Hussain eli Babban Arshad Warsi, mokaavat keikan ja pakenevat pomonsa Mushtaq Salman Shahidin kynsistä, joka haluaa haudata heidät elävältä. He päätyvät Gorakhpuriin Uttar Pradeshiin etsimään turvaa Vidyadhar Verman talosta. Sen sijaan he tapaavat hänen leskensä Krishnan, joka antaa heille suojaa ja yrittää vietellä heidät saavuttaakseen oman salaisen tavoitteensa. Hän ehdottaa Kamalkant Kakkarin eli KK Rajesh Sharman, pienyrittäjän, sieppaamista. Kaksikko suostuu vastahakoisesti, sillä he haluavat paeta Mushtaqin kynsistä. Samaan aikaan Khalujan ja Babban tajuavat rakastuvansa Krishnaan, mutta he eivät paljasta tunteitaan toisilleen. Babban viettelee lopulta Krishnan ja molemmat harrastavat seksiä. Khalujan päättää kertoa tunteistaan Krishnalle, mutta järkyttyy nähdessään Krishnan ja Babbanin yhdessä tanssimassa seksin jälkeen. Khalujan on vihainen, mutta vaikenee. Kun kidnappaus ei kuitenkaan suju toivotulla tavalla, Khalujan ja Babban alkavat riidellä. Samaan aikaan Krishna kiduttaa KK:ta ja kysyy häneltä, missä hänen miehensä piileskelee, ja paljastaa, että Verma saattaa olla elossa. KK soittaa lopulta Vermalle. Babban ja Khalujan tajuavat, että Krishna vain käytti heitä hyväkseen. He kohtaavat hänet, jolloin hän paljastaa, että KK ja Verma olivat kumppaneita laittomassa bisneksessä ja että Verma on yhä elossa. Kaksikko saapuu KK:n tehtaalle ja järkyttyy löytääkseen Verman. Verman kätyrit sitovat kaksikon silmät ja vievät heidät autiolle paikalle. Kun he ottavat siteet pois, Babban näkee Nandu Alok Kumarin, pojan, jonka hän oli aiemmin tavannut, osoittavan heitä aseella. Nandu jättää heidät henkiin ja selittää koko tarinan. Hän kertoo, että Verma ei aikonut jättää rikollista elämäänsä, joten hän lavasti kuolemansa maailman edessä saadakseen kaksi etua: päästä eroon vaimostaan tappamalla hänet räjähdyksessä ja lavastaa kuolemansa, jotta hän voisi aloittaa uuden elämän uudella henkilöllisyydellä, sillä poliisi oli hänen takanaan. Khalujan ja Babban juoksevat takaisin Krishnan talolle, jonne he ovat jättäneet hänet sidottuna tuoliin. Samaan aikaan Krishna onnistuu avaamaan kaasupullon putken ja aiheuttaa vuodon. Verma kohtaa hänet, ja hän yrittää tappaa heidät sytyttämällä sytyttimen. Verma käy Krishnan kimppuun kaksikon saapuessa paikalle. Pian myös poliisi saapuu paikalle. Vermas kätyrit kuolevat ammuskelussa, kun taas Verma kuolee kaasuräjähdyksessä. Kaksikko pelastaa Krishnan ja pian kolmikko nähdään kävelemässä pois palavasta talosta. Heidän tietämättään Mushtaq osoittaa heitä aseella. Yhtäkkiä Mushtaqin vaimo soittaa. Kolmikko nähdään edelleen Mushtaqin aseen reiän läpi, joten heidän kohtalonsa on epäselvä, vaikka voidaan olettaa, että Mushtaq jätti heidät eloon.</w:t>
      </w:r>
    </w:p>
    <w:p>
      <w:r>
        <w:rPr>
          <w:b/>
        </w:rPr>
        <w:t xml:space="preserve">Esimerkki 1.1384</w:t>
      </w:r>
    </w:p>
    <w:p>
      <w:r>
        <w:t xml:space="preserve">Fakta1: aktivistinen opettaja vetää nuoren opiskelijan mukaan paikalliseen kapinaan mantsujen hallitusta vastaan, Fakta2: hallituksen virkamiehet brutaalin kenraali Tien Ta:n johdolla kuitenkin tukahduttavat kapinan, Fakta3: Yude päättää etsiä kostoa ja vapautusta kansalle, Fakta4: johtava apotti armahtaa nuorta miestä, Fakta5: temppeli karkottaa hänet voidakseen suorittaa tehtävänsä.</w:t>
      </w:r>
    </w:p>
    <w:p>
      <w:r>
        <w:rPr>
          <w:b/>
        </w:rPr>
        <w:t xml:space="preserve">Tulos</w:t>
      </w:r>
    </w:p>
    <w:p>
      <w:r>
        <w:t xml:space="preserve">Aktivistinen opettajansa vetää nuoren oppilaan nimeltä Liu Yude mukaan paikalliseen kapinaan mantsujen hallitusta vastaan. Hallituksen virkamiehet, joita johtaa julma kenraali Tien Ta, saavat kuitenkin nopeasti selville kapinan ja tukahduttavat sen, tuhoavat koulun ja tappavat oppilaiden ystävät ja perheenjäsenet. Yude päättää etsiä kostoa ja vapautusta kansalle ja suuntaa Shaolin-temppeliin oppimaan kungfua. Pakomatkalla mantsujen kätyreiden haavoittamana Yude pääsee temppeliin ja hakee turvapaikkaa. Aluksi munkit hylkäävät hänet, koska hän on ulkopuolinen, mutta johtava apotti armahtaa nuorta miestä ja antaa hänen jäädä. Vuotta myöhemmin Yude, joka nyt tunnetaan nimellä San Te, aloittaa taistelutaitojen harjoittelun temppelin 35 kammiossa, joissa jokaisessa temppelin noviiseja koulutetaan kung fu -taistelutaitojen yhteen osa-alueeseen. San Te etenee nopeammin kuin yksikään aiempi oppilas, ja hän saavuttaa apulaisvalvojan arvon kuudessa vuodessa. Luostarin kurinpitopäällikkö haastaa San Te:n, joka pitää häntä epäsopivana tehtäväänsä, ja San Te käy useita näytösotteluita hänen kanssaan, mutta häviää joka kerta. Keksittyään kolmen osaston sauvan San Te kuitenkin voittaa lopulta ja saa apottipäälliköltä luvan ryhtyä yhden kammion valvojaksi. Kun San Te ilmoittaa haluavansa perustaa uuden kammion, jossa hän voi kouluttaa tavallisia ihmisiä kung-fun perusteisiin, jotta he voivat puolustaa itseään sortajiaan vastaan, temppeli karkottaa hänet virallisesti salakavalasti, jotta hän voi toteuttaa tehtävänsä. Hän palaa ulkomaailmaan, nimittäin kotikaupunkiinsa, ja auttaa ihmisiä keräämällä useita nuoria miehiä, jotka seuraavat häntä uskollisesti ja joista tulee hänen ensimmäisiä oppilaitaan. Ennen kuin hänen innoittamansa poliittinen vallankumous saadaan päätökseen, hän joutuu konfliktiin Tien Ta:n kanssa. Syntyy raju kaksintaistelu, jonka San Te voittaa. Lopulta hän palaa Shaolin-temppeliin, jossa hän perustaa 36. kammion, erityisen kamppailulajiluokan, jossa maallikot voivat oppia kungfua.</w:t>
      </w:r>
    </w:p>
    <w:p>
      <w:r>
        <w:rPr>
          <w:b/>
        </w:rPr>
        <w:t xml:space="preserve">Esimerkki 1.1385</w:t>
      </w:r>
    </w:p>
    <w:p>
      <w:r>
        <w:t xml:space="preserve">Fakta1: Fakta2: Harvey näkee näyttelijän tekevän vakuuttavan vaikutelman kenraali Bernard Montgomerystä, Fakta3: Loganin on tarkoitus tehdä testi armeijan elokuvaa varten, Fakta4: kuvernööri tuntee kenraalin jo vuosia, Fakta5: paikallinen liikemies ja tunnettu saksalainen agentti To on kutsuttu tietäen, että hän levittää tietoja, jotka edistävät harhaanjohtamista edelleen.</w:t>
      </w:r>
    </w:p>
    <w:p>
      <w:r>
        <w:rPr>
          <w:b/>
        </w:rPr>
        <w:t xml:space="preserve">Tulos</w:t>
      </w:r>
    </w:p>
    <w:p>
      <w:r>
        <w:t xml:space="preserve">Muutama kuukausi ennen toisen maailmansodan aikaisia maihinnousuja Britannian hallitus päättää käynnistää disinformaatiokampanjan, jossa levitetään huhua, jonka mukaan maihinnousu saattaisi tapahtua muualla kuin Normandiassa. Yksityiskohdat operaatiosta, joita itse asiassa oli useita, annetaan kahdelle tiedustelu-upseerille, eversti Logan Cecil Parkerille ja majuri Harvey John Millsille. He eivät aluksi kykene laatimaan tällaista suunnitelmaa - mutta eräänä iltana Harvey näkee lontoolaisessa teatterissa näyttelijän, joka esittää vakuuttavasti kenraali Bernard Montgomerya. Logan ja Harvey saavat selville, että näyttelijä on M. E. Clifton James, joka näyttelee elokuvassa itseään, Leicesteriin sijoitettu luutnantti kuninkaallisen armeijan palkkajoukkojen palveluksessa ja että hän oli rauhan aikana ammattinäyttelijä. Hänet kutsutaan Lontooseen sillä verukkeella, että hänen on tarkoitus tehdä koekuvaus armeijan elokuvaa varten, ja laaditaan suunnitelma, jonka mukaan hänen pitäisi kiertää Pohjois-Afrikassa Montya esittämässä. Jimmy, kuten Harvey häntä kutsuu, epäilee, että hän ei pystyisi esittämään Montgomerya, varsinkaan kun hänellä on komentajan ilmapiiri, mutta koska aika käy vähiin eikä vaihtoehtoja ole, hän suostuu. Korpraaliksi naamioituneena hän viettää muutaman päivän Montgomeryn päämajassa ja oppii kopioimaan kenraalin maneerit ja tyylin. Kenraalin haastattelun jälkeen hänet lähetetään kiertämään Pohjois-Afrikkaa. Harveyn saattamana, joka on ylennetty prikaatiksi Montgomeryn apulaisleirin peitetehtävän vuoksi, Jimmy saapuu Gibraltarille, jossa kuvernööri, joka on tuntenut kenraalin jo vuosia, ei pääse käsiksi hänen samankaltaisuuteensa. Huijauksen edistämiseksi paikallinen liikemies ja tunnettu saksalainen agentti Karl Nielson Marius Goring kutsutaan illalliselle tietäen, että hän levittää tietoa. Tämä tapahtuu nopeasti, ja heidän lentokoneeseensa hyökätään epäonnistuneesti heidän lähtiessään Gibraltarilta. James ja Harvey kiertävät useita paikkoja Pohjois-Afrikassa ja vierailevat joukkojen luona. Kun maihinnousuun on enää muutama päivä aikaa, selviää, että saksalaisia on todellakin huijattu ja että he ovat siirtäneet suuren määrän joukkoja pois Normandiasta. Työ on tehty, ja James laitetaan kylmään varastoon rannikolla sijaitsevaan raskaasti vartioituun huvilaan. Saksalaisia on kuitenkin huijattu enemmän kuin Harvey ymmärtää. Saksalaisten kommandoryhmä laskeutuu sukellusveneellä sieppaamaan Montyn. He tappavat hänen vartijansa ja ovat valmiita lähtemään maihin Jamesin kanssa, mutta Harvey saa vihiä kidnappauksesta ja estää sen viime hetkellä. He palaavat hiljaa Lontooseen.</w:t>
      </w:r>
    </w:p>
    <w:p>
      <w:r>
        <w:rPr>
          <w:b/>
        </w:rPr>
        <w:t xml:space="preserve">Esimerkki 1.1386</w:t>
      </w:r>
    </w:p>
    <w:p>
      <w:r>
        <w:t xml:space="preserve">Fakta1: Fakta2: matkustaja on varakas seurapiirikaunotar, joka on riidoissa matkustajan kanssa, Fakta3: muita matkustajia ovat Evarts ja Curtis Palmer, Fakta4: Jack ja Freddie Scott joutuvat tekemään hätälaskun, Fakta5: perämies joutuu tekemään hätälaskun.</w:t>
      </w:r>
    </w:p>
    <w:p>
      <w:r>
        <w:rPr>
          <w:b/>
        </w:rPr>
        <w:t xml:space="preserve">Tulos</w:t>
      </w:r>
    </w:p>
    <w:p>
      <w:r>
        <w:t xml:space="preserve">New Yorkista San Franciscoon matkalla oleva lentäjä Jack Gordon Fred MacMurray tuntee heti vetoa kauniiseen matkustajaan Felice Rollinsiin Joan Bennett. Hän on tunnettu naistenmiehenä ja lyö vetoa lentoemäntä Vi Johnsonin Ruth Donnellyn kanssa, että hän vie Felicen illalliselle samana iltana. Jalokiviryöstö on uutisissa, ja kaunis blondi joutuu osalliseksi, ja Jack epäilee, että Felice saattaa olla syyllinen. Chicagossa tehdyllä välilaskulla Jack sen sijaan saa tietää, että hänen matkustajansa on varakas seurapiirikaunotar, joka on riidoissa toisen matkustajan, kreivi Stefanin Fred Keatingin kanssa. Jack pelkää, että hänellä voi olla kreivin kanssa kriisi, kun hän huomaa, että Stephanilla on ase kyydissä. Muita matkustajia ovat tohtori Evarts Brian Donlevy ja Curtis Palmer Alan Baxter, joilla molemmilla näyttää olevan jokin salaisuus. Felice yrittää päästä San Franciscoon estääkseen siskoaan menemästä naimisiin kreivin veljen kanssa, mutta lento joutuu huonoon säähän. Jack ja Freddie Scott John Howard, hänen perämiehensä, suostutellaan jatkamaan matkaa, mutta joutuvat lopulta tekemään hätälaskun. Tohtori Evarts kertoo Jackille olevansa liittovaltion agentti, joka jahtaa Palmeria, pahamaineista rikollista, joka käyttää nyt tilaisuutta hyväkseen ja ampuu Freddien ja tohtori Evertsin ja ottaa koneen haltuunsa. Jack onnistuu voittamaan Palmerin, ja Felicen avulla hän pääsee nousemaan ilmaan ja lentämään San Franciscoon. Kun lento laskeutuu, Jack pääsee Felicen kanssa syömään ja kerää vetonsa, sillä hän tietää tarvitsevansa rahat avioliittolupaan.</w:t>
      </w:r>
    </w:p>
    <w:p>
      <w:r>
        <w:rPr>
          <w:b/>
        </w:rPr>
        <w:t xml:space="preserve">Esimerkki 1.1387</w:t>
      </w:r>
    </w:p>
    <w:p>
      <w:r>
        <w:t xml:space="preserve">Fakta1: Fakta2: Tappaja tulee huoneeseen, Fakta3: Thoma on määrätty selvittämään Thankappan, Fakta4: Andru on työntekijä alle autokaupan häntä, Fakta5: auto kuuluu Thoma asettaa Chennaihin.</w:t>
      </w:r>
    </w:p>
    <w:p>
      <w:r>
        <w:rPr>
          <w:b/>
        </w:rPr>
        <w:t xml:space="preserve">Tulos</w:t>
      </w:r>
    </w:p>
    <w:p>
      <w:r>
        <w:t xml:space="preserve">Thomas alias Thorappan Thoma Mukesh ja Pathira Thankappan Sreenivasan ovat kaksi pikkuvarasta, jotka työskentelevät Kottayam Kochunni Jagathi Sreekumarin, poliisin etsintäkuuluttaman pahamaineisen varkaan alaisuudessa. Eräänä päivänä Kochunni suunnittelee isäntänsä Athapady Anthru Mamukkoyan taloudellisen tukemisen vuoksi ison ryöstön hotellisviitissä yhdessä oppilaidensa kanssa. Samana päivänä Kochiin saapuu mafiapomon Vikraman Rajan P. Devin kolme nuorta poikaa. K.R Prathapachandran, hänen liikekilpailijansa, aikoo ampua Vikramanin lapset samana yönä heidän hotellisviitissään. Mutta saatuaan uutisen he odottavat, että tappaja astuu raskaasti aseistautuneena heidän huoneeseensa. Sekä Thorappan Thoma että Pathira Thankappan astuvat samaan sviittiin, ja he hyökkäävät heidän kimppuunsa. Molemmat yrittävät paeta ja taistelevat vastaan. Hälinä johtaa kaaokseen ja poliisi saapuu paikalle. Thoma ja Thankappan joutuvat oikeuteen Vikramanin poikien tappamisesta, ja heidät tuomitaan viideksi vuodeksi vankilaan. Kochunni ja Andru pakenevat paikalta. Kaksi vuotta tapauksen jälkeen Thankappan pääsee ehdonalaiseen vapauteen ja pakenee. Thoma pääsee ehdonalaiseen, mutta hänet on määrätty selvittämään Thankappan kahden viikon kuluessa. Kochunni johtaa nyt autoliikettä, jossa Andru on työntekijänä hänen alaisuudessaan. Thoma saapuu Kochunnin kauppaan etsimään rahaa. Hän saa tehtäväkseen luovuttaa auton Chennaissa. Tietämättä, että auto kuuluu samalle Vikramanille, Thoma lähtee Chennaihin. Sillä välin KR ampuu Vikramanin vanhemman pojan kuoliaaksi. Vikraman epäilee tästä Thomaa, joka on nyt Chennaissa. Sattumalta hän tapaa Thankappanin, joka on nyt naimisissa ja elää uudella nimellä Shambhu Iyer. Sekä Thankappan että Thoma pakenevat nyt poliisia ja Vikramania. Heidän takaa-ajonsa ja taistelunsa syyttömyyden todistamiseksi muodostavat tarinan loppuosan.</w:t>
      </w:r>
    </w:p>
    <w:p>
      <w:r>
        <w:rPr>
          <w:b/>
        </w:rPr>
        <w:t xml:space="preserve">Esimerkki 1.1388</w:t>
      </w:r>
    </w:p>
    <w:p>
      <w:r>
        <w:t xml:space="preserve">Fakta1: lapsista kasvaa ahkeria miehiä, Fakta2: pysyy hyvissä kirjoissa ja Bhadra kasvaa leppoisaksi mieheksi, joka kunnioittaa Siddappaa vähiten, Fakta3: Bhadra nöyryyttää Siddappaa kylän väkijoukon edessä, Fakta4: festivaali ei istu hyvin, Fakta5: Siddappa raportoi asiasta Bhadran äidille ja veljelle.</w:t>
      </w:r>
    </w:p>
    <w:p>
      <w:r>
        <w:rPr>
          <w:b/>
        </w:rPr>
        <w:t xml:space="preserve">Tulos</w:t>
      </w:r>
    </w:p>
    <w:p>
      <w:r>
        <w:t xml:space="preserve">Elokuva alkaa, kun metsuri kaataa puuta. Hän työskentelee Siddappa Vajramunille, kylän maanomistajalle. Puu katkeaa rungosta ja kaatuu hänen päälleen tappaen hänet välittömästi. Hänen vaimonsa Parvathamma M. V. Rajamma lähestyy Siddappaa kahden lapsensa Vishwan ja Veerabhadran kanssa ja pyytää Siddappaa maksamaan edesmenneen miehensä palveluksista. Siddappa ei kuitenkaan ole vakuuttunut ja ajaa heidät pois, mikä vaikuttaa Veerabhadra Bhadran kasvuun suuresti. Molemmista lapsista kasvaa ahkeria miehiä; Vishwa kuitenkin työskentelee Siddappalle ja pysyy hänen hyvissä kirjoissaan, ja Bhadrasta kasvaa leppoisa mies, joka kunnioittaa Siddappaa vähiten. Vishwa pyytää Siddappalta rahallista apua hääpäivän lähestyessä, ja Siddappa lainaa hänelle 1000 kruunua. Jälkimmäinen menee naimisiin Mahalakshmin kanssa. Bhadra puolestaan suututtaa Siddappaa, tämän tytärtä Durga Manjulaa ja kirjanpitäjää Puttappa Balakrishnaa aina tilaisuuden tullen. Hän nöyryyttää Siddappaa kylän väkijoukon edessä eräässä juhlassa, mikä ei miellytä Siddappaa. Toisessa tapauksessa hän leikkaa Durgan hiuksia sirpillä. Siddappa ilmoittaa asiasta Bhadran äidille ja veljelle, mutta lisää kuitenkin, että Bhadra ahdisteli hänen tytärtään Durgaa. Vishwa ajaa Bhadran raivostuneena ulos heidän talostaan. Bhadra tunkeutuu Siddappan taloon ja uhkaa ahdistella Durgaa tämän läsnä ollessa. Hän kuitenkin poistuu jättämällä tytön vahingoittumattomana ja vaikutuksen häneen. Hän pysyttelee seuraavat päivät kylän temppelissä lähellä, kun eräänä päivänä hänen äitinsä sairastuu ja ilmaisee halunsa nähdä hänet. Mahalakshmi lähtee temppeliin hakemaan häntä kotiin ja lähtee metsäreittiä pitkin, kun ohi kulkeva Siddappa löytää hänet ja yrittää ahdistella häntä. Hänen huutonsa hälyttävät Bhadran, joka joutuu nyrkkitappeluun Siddappan kanssa ja pieksee hänet mustaksi ja siniseksi. Kun Durgalle tulee uusi kosinta, hän tunnustaa isälleen romanttiset tunteensa Bhadraa kohtaan. Raivostunut Siddappa läimäyttää häntä kasvoihin, minkä jälkeen hän juoksee Bhadran luo temppeliin ja tunnustaa tunteensa Bhadralle, joka aluksi vastahakoisesti hyväksyy sen. Kun Siddappa kuulee uutisen, hän lähettää Vishwan uhkaamaan häntä revolverilla, jonka hän väittää olevan lataamaton, mutta joka on kuitenkin ladattu luodilla etukäteen. Mahalakshmi saapuu paikalle, kun veljesten välille syntyy riita. Kun hän yrittää pelastaa Bhadran pahaa-aavistamattoman Vishwan ampumalta luodilta, hän saa osuman vasempaan olkapäähänsä. Raivostuneena Bhadra lähtee Siddappan perään ja joutuu jälleen nyrkkitappeluun tämän kanssa. Kun Bhadra on aikeissa lyödä Siddappaa kirveellä, poliisi saapuu paikalle ja pidättää Siddappan syyllisestä henkirikoksesta, ja Siddappa poistuu ja luovuttaa tyttärensä Bhadralle.</w:t>
      </w:r>
    </w:p>
    <w:p>
      <w:r>
        <w:rPr>
          <w:b/>
        </w:rPr>
        <w:t xml:space="preserve">Esimerkki 1.1389</w:t>
      </w:r>
    </w:p>
    <w:p>
      <w:r>
        <w:t xml:space="preserve">Fakta1: goon jahtaa tyttöä yöllä, Fakta2: tyttö esittäytyy Manasaksi, Fakta3: Vijay vaikuttaa Manasan veljeen suuressa määrin, Fakta4: isä vaihtaa kylän väkeä, Fakta5: poika kostaa kilpailijoille.</w:t>
      </w:r>
    </w:p>
    <w:p>
      <w:r>
        <w:rPr>
          <w:b/>
        </w:rPr>
        <w:t xml:space="preserve">Tulos</w:t>
      </w:r>
    </w:p>
    <w:p>
      <w:r>
        <w:t xml:space="preserve">Elokuva alkaa tytöstä, joka kerää varoja järjestölle Singaporessa. Eräs roisto antaa hänelle rahaa ja jahtaa häntä yöllä, kun hän lähtee kotiin. Sitten Vijay Sudeep, tulee paikalle ja ratkaisee konfliktin ilman tappelua. Tyttö esittelee itsensä Manasa Ranya Raoksi. Heistä tulee hitaasti ystäviä. Mutta eräänä päivänä tyttö pyytää Vijaya jättämään hänet ja lähtemään, koska hän pelkää, että jos heidän suhteensa kehittyy pidemmälle, ero olisi tuskallinen. Sitten hän palaa Intiaan ja vaikuttaa Manasan veljeen suuresti. Konservatiivisessa ja esi-isiensä kylässä Vijay muuttaa kaikkien näkemyksiä ja tekee heistä rakastettavampia. Lopulta Manasa ilmaisee hänelle rakkautensa, mutta Vijay epäröi. Silloin paljastuu, että hän on syntynyt heidän kilpailevaan perheeseensä. Hänen isänsä V. Ravichandran halusi muuttaa kylänsä ihmisiä. Mutta hänen äitinsä Lavanya Ramya Krishnan ei halunnut jäädä sinne, joten hän jätti hänet. Kun Vijay menee sinne, hän rakastuu Sindhu Varalaxmi Sarathkumariin. Hän alkaa kostaa Manasan perheelle paljastamatta henkilöllisyyttään. Sitten he päättävät mennä naimisiin Vijayn ja Sindhun kanssa, koska molemmat ovat rakastuneita toisiinsa. Avioliiton aikana tarkastaja kertoo isälleen, että vihamielisyys on syttymässä uudelleen, koska hänen poikansa kostaa kilpailijoille. Pian tämän jälkeen kilpailijat tulevat ja alkavat tappaa kaikkia. Taistelun jälkeen selviää, että Vijayn äiti kuolee. Hänen isänsä karkottaa hänet ja syyttää häntä äidin kuolemasta. Nyt tarina palaa takaisin nykyhetkeen. Manasasin setä haastaa Vijayn siihen, että jos hän pystyy voittamaan miehensä, myös hän noudattaa väkivallattomuutta. Onnistuttuaan kukistamaan heidät, hänen setänsä pyytää Vijaya, että jos hän pystyisi kukistamaan kilpailijan pojan tietämättä, että se oli Vijay itse, hän nai Manasan Vijaylle. Vijay suuttuu tämän itsepäisyydestä ja paljastaa todellisen henkilöllisyytensä. Hän alkaa tapella Manasan veljen kanssa. Sitten kaikki hänen perheenjäsenensä tulevat ja käännyttävät hänetkin. Tätä seurasi hänen isänsä, joka oli juuri saapunut paikalle. Hänen isänsä toivottaa hänet tervetulleeksi takaisin perheeseen. Elokuva päättyy siihen, että hän tapaa Sindhun.</w:t>
      </w:r>
    </w:p>
    <w:p>
      <w:r>
        <w:rPr>
          <w:b/>
        </w:rPr>
        <w:t xml:space="preserve">Esimerkki 1.1390</w:t>
      </w:r>
    </w:p>
    <w:p>
      <w:r>
        <w:t xml:space="preserve">Fakta1: Fakta2: Fakta3: Moira ja Liz eivät pidä ajatuksesta, Fakta4: Steve Harrington vastaa puheluihin vastaanotossa, Fakta5: Steve ei tuhlaa aikaa kosimalla Pamia.</w:t>
      </w:r>
    </w:p>
    <w:p>
      <w:r>
        <w:rPr>
          <w:b/>
        </w:rPr>
        <w:t xml:space="preserve">Tulos</w:t>
      </w:r>
    </w:p>
    <w:p>
      <w:r>
        <w:t xml:space="preserve">Kolme kanafarmin omistavaa Kansasin sisarta unelmoivat erilaisesta elämästä. Pamela Loretta Young teeskentelee olevansa rikas nainen, Moira Marjorie Weaver hänen henkilökohtainen palvelijattarensa ja Elizabeth Pauline Moore hänen henkilökohtainen sihteerinsä. Kun he perivät 5872, Pam päättää lähteä Kaliforniaan etsimään rikasta aviomiestä, mikä helpottaa siskojensa toimintaa. Moira ja Liz eivät pidä ajatuksesta, mutta Pam suostuttelee heidät mukaan. Kun he kirjautuvat harjoitelluissa rooleissaan Santa Barbaran hotelliin, vastaanotossa puhelua vastaanottava Steve Harrington David Niven on ihastunut, mutta Pam pitää häntä kullankaivajana, joten hän ottaa hänet viileästi vastaan. Myöhemmin Mike Brophy Stuart Erwin, hotellin tarjoilija, osoittautuu hyvin informatiiviseksi siitä, kuka on varakas ja kuka ei. Steve on. Kun Pam aiheuttaa veneonnettomuuden, Steve joutuu veteen. Hän hyppää veteen ja teeskentelee hukkuvansa, mutta huomaa, että Pam on itsekin pulassa, joten hän pelastaa hänet ja lyö häntä, kun tämä ponnistelee liikaa. Huvittunut Van Dam Smith Joel McCrea, toinen hyvin rikas nuori mies, tarkkailee heitä. Kävi ilmi, että Steve osaa uida; hänellä oli vain vaikeuksia riisua saappaitaan. Pian Pamilla on kaksi kosijaa. Rahat kuitenkin loppuvat, eivätkä sisarukset pysty maksamaan edes hotellilaskua kokonaan. Pam painostaa Moiraa lainaamaan Miken sata dollaria väärillä tekosyillä. Onneksi Van kosii. Pam suostuu ja tunnustaa hänelle kaiken. Pam ilmoittaa tälle, että hän on syvästi veloissa. Hänen rikas isoisänsä jätti kaikki miljoonansa rahastoon eläintarhoja ja eläimiä varten. Pam haluaa yhä naimisiin, mutta mies vaatii, että Steve on oikea aviomies. Sitten hän kertoo Stevelle lähtevänsä kaupungista. Steve ei tuhlaa aikaa kosimalla Pamia, ja Pam suostuu. Valitettavasti Mike kuulee kaiken, kun Pam kertoo Moiralle uutiset. Inhoten hän päättää kertoa Stevelle, mutta naiset onnistuvat lukitsemaan hänet kylpyhuoneeseen. He pakkaavat nopeasti ja lähtevät Steven Kalifornian tilalle. Steve varoittaa heitä, että hänellä on outo mutta hyvää tarkoittava sisko, Miriam Binnie Barnes. Miriam vaatii heitä menemään yökerhoon juhlimaan. Siellä hän poimii Van Dam Smithin baarista. Kun hän saa selville, että muut tuntevat Vanin jo, hän vaatii tätä jäämään heidän luokseen ja olemaan bestmanina häissä, Pamin epämukavaksi. Sillä välin Mike on seurannut naisia ja palkannut Miriamin henkilökohtaiseksi baarimikoksi. Kun he ovat kahden kesken, Mike kertoo Pamille, että hän laittaa hänet koeajalle ja että se, kertooko hän Stevelle vai ei, riippuu siitä, miten Pam käyttäytyy; hän myös tunnustaa rakastavansa Moiraa. Lopulta Van ei enää kestä sitä. Hän kertoo Pamille, että hänen häitään ei voida jatkaa. Pam heikkenee ja he syleilevät toisiaan. Steve tulee sisään tässä vaiheessa. Kun Pam on kertonut hänelle kaiken itsestään ja sisaruksistaan, Steve tajuaa rakastuneensa Elizabethiin. Nainen hyväksyy miehen kosinnan. Sitten he saavat tietää, että Mike nai Moiran edellisenä päivänä ja että hänkin on varakas: hänellä on 100 000 hehtaarin tila Montanassa ja 15 000 nautaa. Lopussa Pamela selittää Vanille, että on yhtä helppoa rakastua köyhään mieheen kuin rikkaaseen - päinvastoin kuin mitä hän sanoi siskoilleen alussa.</w:t>
      </w:r>
    </w:p>
    <w:p>
      <w:r>
        <w:rPr>
          <w:b/>
        </w:rPr>
        <w:t xml:space="preserve">Esimerkki 1.1391</w:t>
      </w:r>
    </w:p>
    <w:p>
      <w:r>
        <w:t xml:space="preserve">Fakta1: Fakta2: tyttö suostuttelee isänsä antamaan hänelle töitä pankissa, Fakta3: pankki ei sijoita vanhaan ystävään, Fakta4: rahat katoavat pankista, Fakta5: laiva vie heidät lainkäyttöalueelle.</w:t>
      </w:r>
    </w:p>
    <w:p>
      <w:r>
        <w:rPr>
          <w:b/>
        </w:rPr>
        <w:t xml:space="preserve">Tulos</w:t>
      </w:r>
    </w:p>
    <w:p>
      <w:r>
        <w:t xml:space="preserve">Pilot Flash Norris Ray Walker joutuu aina vaikeuksiin nyrkkiensä ja äkkipikaisen luonteensa vuoksi. Hänen tyttönsä Lila, Kathryn Crawford, yrittää saada hänet rauhoittumaan ja vakuuttaa isänsä antamaan hänelle työpaikan pankissaan. Kun pankki ei suostu sijoittamaan hänen vanhan ystävänsä George Taylorin George Gabby Hayesin lentoyhtiöön, Flash eroaa pankista. Mutta kun pankista katoaa rahaa, Flashin tehtävänä on todistaa syyttömyytensä, saada rahat takaisin ja tavoittaa pankin varatoimitusjohtaja Baker Jed Prouty ja hänen tyttöystävänsä Mazie Alice Lake, ennen kuin heidän laivansa vie heidät alueelle, jolla ei ole luovuttamissopimusta. Lila ei luovu toivosta, vaan odottaa Flashia ja hänen laivaansa.</w:t>
      </w:r>
    </w:p>
    <w:p>
      <w:r>
        <w:rPr>
          <w:b/>
        </w:rPr>
        <w:t xml:space="preserve">Esimerkki 1.1392</w:t>
      </w:r>
    </w:p>
    <w:p>
      <w:r>
        <w:t xml:space="preserve">Fakta1: Claudio on ajatellut Leonaton kaunista tytärtä Heroa, Fakta2: Fakta3: Beatrice rakastaa Benedickiä tietäen, että Benedick piileskelee kuuloetäisyydellä, Fakta4: Hero ja Ursula tekevät Beatricelle saman tempun, Fakta5: Don John on etsinyt keinoja estää Claudion ja Heron avioliitto.</w:t>
      </w:r>
    </w:p>
    <w:p>
      <w:r>
        <w:rPr>
          <w:b/>
        </w:rPr>
        <w:t xml:space="preserve">Tulos</w:t>
      </w:r>
    </w:p>
    <w:p>
      <w:r>
        <w:t xml:space="preserve">Don Pedro Aragonialainen ja hänen aatelismiehensä vierailevat ystävänsä Leonaton luona Messinassa, kun tämä on juuri kukistanut velipuolensa Don Johanneksen kansannousun. Don Pedron mukana on nokkela Benedick, Leonaton yhtä teräväsanaisen veljentytön Beatricen entinen rakastaja. Mukana ovat myös Benediktin ystävä, nuori kreivi Claudio, ja Don John, joka kapinastaan huolimatta on ilmeisesti tehnyt sovinnon veljensä kanssa. Claudio on ajatellut Leonatoksen kaunista tytärtä Heroa jo ennen sotaan lähtöä, ja kun hän palaa takaisin, tämä on yhtä viehättävä kuin ennenkin. Don Pedro, joka saa tietää ystävänsä tunteista, päättää toimia tämän puolesta ja järjestää ottelun juhlissa. Katumaton Don John yrittää estää sen, mutta tuloksetta - avioliitto solmitaan. Koska Don Pedro tarvitsee jotain ajanvietettä häihin asti, hän päättää järjestää samanlaisen kohtalon Beatricelle ja Benedickille, joiden vihamielisyys toisiaan kohtaan on selvä. Don Pedro, Leonato ja Claudio lavastavat keskustelun, jossa kerrotaan valheellisesti, kuinka paljon Beatrice rakastaa Benedickiä, ja samalla he tietävät Benedickin piileskelevän kuuloetäisyydellä. Hero ja hänen hovineitonsa Ursula tekevät Beatricelle saman tempun. Kumpikin heistä uskoo kuulemansa tarinan toisesta. Kaiken tämän hyväntahtoisen juonittelun keskellä Don John on etsinyt keinoja estää Claudion ja Heron avioliitto. Häitä edeltävänä iltana Don Johanneksen palvelija Borachio järjestää Heron kammarin ikkunan ääressä höyryävän seurustelun Heron herrasmiehen Margaretan kanssa. Don John näyttää tämän Don Pedrolle ja Claudiolle, jotka uskovat näkevänsä Heron uskottomana. Illan juhlintaa vastaan jalo mutta epäpätevä konstaapeli Dogberry nimittää vahdin pitämään yllä rauhaa. Kolme onnetonta vartijaa kuulevat sattumalta Borachion kehuskelevan kollegalleen Conradelle, kuinka hän ja Don John olivat onnistuneet estämään häät. Vartijat pidättävät Borachion ja Conraden, ja aamulla Dogberry yrittää saada Leonaton kuulustelemaan vankeja. Kiireinen Leonato ei kuitenkaan pysty tulkitsemaan, mitä kömpelö Dogberry yrittää kertoa hänelle. Sekaannuksen keskellä Don John pakenee hiljaa. Häissä Claudio häpäisee julkisesti tulevan morsiamensa ja ryntää pois, samoin kuin suurin osa vieraista, lukuun ottamatta Ursulaa, munkkia, Leonatoa, Beatricea, Antoniota ja Benedickiä. He kaikki suostuvat munkin suunnitelmaan julkaista tarina, jonka mukaan Hero olisi Claudion syytösten surusta äkillisesti kuollut. Beatrice ja Benedick viipyvät hetken ja tunnustavat lopulta rakkautensa toisilleen. Tämän tunnustuksen jälkeen Beatrice pyytää Benedickiä tekemään sen ainoan asian, joka tyydyttää hänen suuttumuksensa juuri tapahtuneesta - tappamaan Claudion. Raskain mielin Benedict suostuu haastamaan ystävänsä. Sillä välin Dogberry ja hänen miehensä kuulustelevat Borachiota ja Conradea. Dogberryn epäpätevyydestä huolimatta totuus Don Johnin synkistä juonitteluista paljastuu. Hetki sen jälkeen, kun Benedictus oli haastanut Claudion, Leonato saa tietää, mitä todella tapahtui. Leonato jatkaa Claudion teeskentelyä, että Hero on kuollut. Claudio pyytää Leonatoa kostamaan Claudion osuuden Heron häpäisemiseen ja kuolemaan. Leonato antaa Claudion anteeksi sillä ehdolla, että tämä julkisesti ilmoittaa vääryytensä ja menee seuraavana aamuna naimisiin Heron serkun kanssa. Claudio suostuu, ja toteuttaa ensin mainitun lausumalla hautakirjoituksen Heron haudalla samana yönä. Kun morsian tuodaan esiin seuraavana päivänä, paljastuu, ettei hän ole kukaan muu kuin Hero itse. Hän ja Claudio tunnustavat todellisen, kuolemattoman rakkautensa toisilleen, samoin kuin Beatrice ja Benedick, jotka suostuvat avioliittoon. Benedick luopuu Claudion haastamisesta ja syleilee häntä. Hetkeä myöhemmin Don John marssitetaan sisään, sillä hänet on otettu kiinni ennen kuin hän ehti paeta. Kokoontuneet alkavat tanssia, ja keskellä ovat kaksi onnellista paria. Don Pedro jää taakse, yhä naimattomana, mutta onnellisena ystäviensä puolesta.</w:t>
      </w:r>
    </w:p>
    <w:p>
      <w:r>
        <w:rPr>
          <w:b/>
        </w:rPr>
        <w:t xml:space="preserve">Esimerkki 1.1393</w:t>
      </w:r>
    </w:p>
    <w:p>
      <w:r>
        <w:t xml:space="preserve">Fakta1: Fakta2: tulipalo kasvaa hallitsemattomaksi, Fakta3: Mukesh pyytää Shanti tapaamaan häntä tulevan elokuvan kuvauspaikalla, Fakta4: suhde ja lapsi sytyttää kulissit tuleen, Fakta5: OK tapaa myöhemmin Om Prakashin äidin ja juonittelee kostamaan Shantin kuoleman tekemällä Mukeshin tunnustamaan rikoksen.</w:t>
      </w:r>
    </w:p>
    <w:p>
      <w:r>
        <w:rPr>
          <w:b/>
        </w:rPr>
        <w:t xml:space="preserve">Tulos</w:t>
      </w:r>
    </w:p>
    <w:p>
      <w:r>
        <w:t xml:space="preserve">Om Prakash Makhija, 1970-luvun hindielokuvan junioritaiteilija, on rakastunut elokuvan supertähteen Shantipriyaan. Eräänä iltana Om osallistuu Shantisin elokuvan ensi-iltaan ja näkee itsensä pääosanäyttelijä Manoj Kumarina. Om ja hänen ystävänsä Pappu ottavat lukuisia pieniä näyttelijärooleja statisteina, ja eräänä iltana humalainen Om kuvailee fantasiaansa siitä, että jonain päivänä hän voittaisi Filmfare-palkinnon parhaana näyttelijänä. Erään elokuvan kuvauksissa Om pelastaa Shantin hallitsemattomaksi kasvaneen tulipalon jälkeen, ja heistä tulee ystäviä. Om yrittää romanssia hänen kanssaan. Om kuulee keskustelun Shantin ja elokuvatuottaja Mukesh Mehran välillä. Pariskunta on mennyt hiljattain salaa naimisiin, ja Shanti paljastaa olevansa raskaana Muhun lapselle. Mukesh vaikuttaa ilahtuneelta ja pyytää Shantia tapaamaan hänet heidän tulevan elokuvansa Om Shanti Om kuvauksissa. Mukesh lupaa perua elokuvan, paljastaa heidän avioliittonsa julkisuuteen ja pitää suuret häät kuvauspaikalla. Paljastaen kuitenkin todellisen karvansa hän kertoo Shantille, että heidän suhteensa ja lapsensa tuhoavat hänen uransa, ja sytyttää kulissit tuleen. Om yrittää pelastaa Shantin, mutta Mukeshin vartijat hyökkäävät hänen kimppuunsa. Vartijoiden lähdettyä hän yrittää jälleen pelastaa Shantin, mutta räjähdys heittää hänet ulos rakennuksesta. Hämmentynyt Om jää auton alle, jonka omistaa Rajesh Kapoor, näyttelijä, joka vie raskaana olevaa vaimoaan Lovelya sairaalaan. Sairaalassa Om muistelee hetkiä Shantin kanssa kuollessaan, ja Lovely synnyttää pojan, jonka nimi on myös Om. Om Prakashin sielu jälleensyntyy vastasyntyneeseen Om Kapooriin. Vuosia myöhemmin Om Kapoorista, lempinimeltään OK, tulee kuuluisa näyttelijä ja hän elää Om Prakashin unelmoimaa ylellistä elämää, mutta hän kärsii pyrofobiasta ja perii alitajuisesti Om Prakashin muistot. Palkintoseremoniassa OK pitää tietämättään Om Prakashin humalassa pitämän puheen, jonka Pappu kuulee televisiosta. Tilaisuudessa OK:n isä esittelee hänet Mukeshille, jonka esittely saa OK:n muistamaan Om Prakashin elämän tapahtumat täysin. OK tapaa myöhemmin Om Prakashin äidin Belan ja Pappun ja juonittelee kostamaan Shantisin kuoleman saamalla Mukeshin tunnustamaan rikoksensa. OK suostuttelee Mukeshin aloittamaan Om Shanti Omin kuvaukset uudelleen ja aikoo vakuuttaa Mukeshille, että Shantin henki vainoaa häntä. Esittäytyäkseen Shantiksi OK löytää superfanin Sandhya Sandyn, joka on Shantin kaksoisolento. Koko elokuvan kuvausten ajan OK ja hänen ystävänsä järjestävät tapahtumia, jotka muistuttavat Mukeshia menneisyydestä. Elokuvan musiikkijulkaisun aikana OK pilkkaa Mukeshia paljastamalla, missä määrin hän tietää Shantin kuoleman tarinan. Mutta kun Mukesh juoksee Sandyn perään luullen häntä Shantin haamuksi, Sandy vahingossa viiltää kätensä ja vuotaa verta. Kun Mukesh näkee tämän, hän tajuaa, ettei hän olekaan Shantin haamu. Mukesh yrittää kohdata OK:n, mutta häneen osuu yhtäkkiä lavasteiden heiluva kattokruunu. Kun Mukesh palaa tajuihinsa, OK kohtaa hänet, mutta Mukesh paljastaa tietävänsä, ettei Sandy olekaan aave. Riidan aikana Sandy ilmestyy uudelleen ja pilkkaa Mukeshia. Hän paljastaa, että kun tulipalo oli lakannut palamasta, Mukesh huomasi, että Shanti oli selvinnyt hengissä, ja hautasi hänet elävältä kattokruunun alle. OK on hämmentynyt siitä, miten Sandy tietää tämän yksityiskohdan. Mukesh yrittää ampua Sandyn, joka on järkyttynyt murhasta tehdystä paljastuksesta, mutta Mukesh ja OK tappelevat, minkä seurauksena syttyy jälleen uusi tulipalo. Juuri kun OK on aikeissa tappaa Mukeshin, Sandy pysäyttää hänet sanomalla, ettei Mukesh kuole hänen kätensä kautta. Kattokruunu putoaa Mukeshin päälle ja tappaa hänet välittömästi. Pappu ja Sandy ryntäävät OK:n luokse, joka järkyttyy nähdessään Sandyn kahdessa paikassa yhtä aikaa. OK tajuaa, että henkilö, jonka hän oletti olevan Sandy, oli itse asiassa Shantin haamu, ja muistelee tapauksia, joissa yliluonnolliset tapahtumat auttoivat, kun OK:n suunnitelmat eivät melkein onnistuneet, ja tajuaa, että Shanti oli vastuussa. Hän hymyilee OK:lle lämpimästi ja hyvästelee hänet kyynelehtien ja katoaa siirtyessään valoon.</w:t>
      </w:r>
    </w:p>
    <w:p>
      <w:r>
        <w:rPr>
          <w:b/>
        </w:rPr>
        <w:t xml:space="preserve">Esimerkki 1.1394</w:t>
      </w:r>
    </w:p>
    <w:p>
      <w:r>
        <w:t xml:space="preserve">Fakta1: Clintonican omistaa Chandran, Fakta2: Fakta3: laaja mahdollisuus on olemassa chattailuun naisten kanssa väärennettyjen nimien ja profiilien kautta, Fakta4: Pallavi on Sidharthin suuri fani, Fakta5: Sidharth pyytää Pallavia kulkemaan konsertin lopussa muistiinpanovälineellä.</w:t>
      </w:r>
    </w:p>
    <w:p>
      <w:r>
        <w:rPr>
          <w:b/>
        </w:rPr>
        <w:t xml:space="preserve">Tulos</w:t>
      </w:r>
    </w:p>
    <w:p>
      <w:r>
        <w:t xml:space="preserve">Omanakkuttan on introvertti myyntijohtaja, joka työskentelee Clintonica-nimisessä hiusöljy-yhtiössä, jonka omistaa Chandran, joka oli ennen käärmeöljymyyjä. Yrityksessä ollessaan hän löytää laajan mahdollisuuden keskustella naisten kanssa väärennettyjen nimien ja profiilien kautta ja tekee niin. Samaan aikaan SI, jonka kanssa hän chattailee ja jolle hän on poliisi, haluaa nähdä hänet oikeasti. Hän pukeutuu poliisiksi ja tulee paikalle musiikkikonserttiin, jota johtaa muusikko nimeltä Sidharth. Hän näkee siellä Pallavin. Pallavi on Sidharthin suuri fani ja konsertin lopussa Sidharth pyytää Pallavia ojentamaan hänelle muistilapun, jotta hän voisi antaa nimikirjoituksensa. Pallavi huomaa, että Sidharth on antanut myös puhelinnumeronsa. Mutta se oli Omanakuttan, joka allekirjoitti muistilapun ja antoi numeronsa. He alkoivat jutella. Pallavi ei tiedä, että se on Omanakuttan, jonka kanssa hän juttelee, eikä edes välitä hänestä matkalla. Kuitenkin eräänä päivänä taksinkuljettajan ryöstettyä hänet ja hävitettyä hänet kaatopaikalle hän menettää muistinsa ja unohtaa kuka hän on ja löytää Pallavin. Hän ottaa hänet hyväntekeväisyystapauksena palvelukseensa tietämättä, että hän oli koko ajan jutellut juuri hänen kanssaan. Omanakkuttan Pallavin kanssa lähtee seikkailuun selvittääkseen kuka hän todella on vai onko kaikki tämä hänen käsityönsä teko.</w:t>
      </w:r>
    </w:p>
    <w:p>
      <w:r>
        <w:rPr>
          <w:b/>
        </w:rPr>
        <w:t xml:space="preserve">Esimerkki 1.1395</w:t>
      </w:r>
    </w:p>
    <w:p>
      <w:r>
        <w:t xml:space="preserve">Fakta1: nuori mies lähetetään Oxfordin yliopistosta huonojen arvosanojen jälkeen, Fakta2: Fakta3: isä jengi on aita Camden Townin jalokivivarkaita, Fakta4: varkaat yrittävät ryöstää varaston, Fakta5: poika on jengin jäsen.</w:t>
      </w:r>
    </w:p>
    <w:p>
      <w:r>
        <w:rPr>
          <w:b/>
        </w:rPr>
        <w:t xml:space="preserve">Tulos</w:t>
      </w:r>
    </w:p>
    <w:p>
      <w:r>
        <w:t xml:space="preserve">Roskukauppias Rosellin unelmat poikansa Juliuksen suhteen pettyvät, kun nuorukainen lähetetään Oxfordin yliopistosta huonojen arvosanojen jälkeen. Julius sotkeutuu tämän jälkeen Camden Townin jalokivivarkaiden jengiin, jonka aitana hänen isänsä toimii. Kun he yrittävät ryöstää varastorakennuksen, Julius loukkaantuu pakomatkalla, mutta jatkaa silti mukana. Seuraavaksi jengi suunnittelee ryöstöretkeä Hatton Gardenissa sijaitsevaan jalokiviliikkeeseen, mutta aikoo leikata Rosellin pois. Vanha mies antaa vihjeen poliisille - tietämättä, että hänen poikansa on jengin jäsen.</w:t>
      </w:r>
    </w:p>
    <w:p>
      <w:r>
        <w:rPr>
          <w:b/>
        </w:rPr>
        <w:t xml:space="preserve">Esimerkki 1.1396</w:t>
      </w:r>
    </w:p>
    <w:p>
      <w:r>
        <w:t xml:space="preserve">Fakta1: Fakta2: Yhdysvaltain sotilaat jäävät Vietnamin Vietkongin vangiksi tulitaistelun aikana: Fakta3: Varasto on pakotettu maksamaan suojelurahaa, Fakta4: Eastland tappaa lapsiprostituutioringin johtajan sekä New Jerseyn osavaltion senaattorin, Fakta5: Tuholaistorjuja on joko oppositiopuolueen temppu tai vieraan vallan juoni, jolla halutaan nöyryyttää nykyhallintoa paljastamalla kyvyttömyys käsitellä kaupungin rikosongelmaa.</w:t>
      </w:r>
    </w:p>
    <w:p>
      <w:r>
        <w:rPr>
          <w:b/>
        </w:rPr>
        <w:t xml:space="preserve">Tulos</w:t>
      </w:r>
    </w:p>
    <w:p>
      <w:r>
        <w:t xml:space="preserve">Vietnamissa Yhdysvaltain sotilas John Eastland ja hänen paras ystävänsä Michael Jefferson joutuvat tulitaistelun aikana Vietkongin vangiksi. Heidät sidotaan puupaaluihin useiden muiden miesten kanssa ja kidutetaan saadakseen tietoja. Kun Eastland kieltäytyy vastaamasta, vietnamilaisten komentaja katkaisee hänen vieressään olevan sotilaan pään machetella. Jefferson pakenee hetkeä myöhemmin, tappaa loput vietnamilaiset sotilaat ja vapauttaa Eastlandin siteistä. Eastland tappaa sitten vietnamilaisten komentajan. Tämän jälkeen elokuva siirtyy New Yorkiin, jossa Eastland ja Jefferson työskentelevät varastossa. Eräänä päivänä Eastland saa kiinni ryhmän roistoja, joita kutsutaan Ghetto Ghoulsiksi, jotka yrittävät varastaa olutta. Hänen kimppuunsa hyökätään, mutta Jefferson tulee apuun. He kukistavat heidät, mutta jengi palaa rampauttamaan Jeffersonin; he viiltävät hänen selkärankaansa lihakoukulla. Eastland ottaa tämän tapauksen jälkeen kiinni ja kuulustelee yhtä jengin jäsenistä liekinheittimellä. Sitten hän hyökkää kiväärillään jengin tukikohtaan, ampuu yhden jengiläisen ja jättää kaksi muuta sidottuna kellariin, joka on täynnä nälkäisiä rottia. Eastlandsin omankädenoikeus ei lopu tähän. Varasto, jossa hän työskentelee, on pakotettu maksamaan suojelurahaa. Järjestelmän takana oleva mafiapomo Gino Pontivini on jopa verottanut työntekijöiden palkkoja. Eastland kidnappaa Pontivinin ja kahlitsee hänet teollisuuslihamyllyn yläpuolelle. Sitten Eastland vaatii tietoja päästäkseen Pontivinin kassakaappiin, jotka Pontivini vastahakoisesti antaa. Eastland selviää juuri ja juuri Pontivinin dobermannin hyökkäyksestä, joten palattuaan hän laskee Pontivinin lihamyllyyn, koska hän valehteli koirasta. Jefferson ja hänen perheensä saavat Pontivinin rahat; jotta he voisivat maksaa laskunsa. Etsivä James Dalton alkaa tutkia hyökkäyksiä, kun taas lehdistö tituleeraa Eastlandia Tuholaistorjujaksi. Samaan aikaan Eastland tappaa lapsiprostituutioringin johtajan sekä New Jerseyn osavaltion senaattorin, joka käyttää lapsia seksuaalisesti hyväksi. Hän tappaa myös kolme muuta Ghetto Ghoulsin jäsentä nähtyään heidän ryöstävän iäkkään naisen. Samaan aikaan CIA on kuullut Tuholaajasta ja tekee oudon johtopäätöksen. Nykyisen hallinnon lupauksen perusteella vähentää rikollisuutta he uskovat, että Exterminator on joko oppositiopuolueen temppu tai ulkovaltojen juoni nöyryyttää nykyistä hallintoa paljastamalla sen kyvyttömyyden käsitellä kaupungin rikosongelmaa. He valvovat Daltonin tutkimuksia Tuholaistorjujasta. Pontivinin kodista löytyneen kengänjäljen perusteella Dalton saa selville, että Tuholaistorjujalla on metsästyssaappaat, jotka on valmistanut postimyyntiyritys Mainessa. Dalton pyytää heiltä luetteloa New Yorkin asiakkaista ja seuraa aavistustaan, että Tuholaistorjuja saattaa olla Vietnamin sodan veteraani; koska hän tappoi ghetto-ghouleja M16-rynnäkkökiväärillä, Dalton on rajannut epäiltyjen määrän sen mukaisesti. Eastland vierailee Jeffersonin luona sairaalassa, ja koska hän ei enää koskaan pysty kävelemään, Jefferson pyytää Eastlandia tappamaan hänet. Eastland tekee niin, mutta sattumalta Dalton vierailee sairaalassa samaan aikaan. Kun Dalton kuulee Jeffersonin kuolemasta, hän arvelee, että yksi Jeffersonin ystävistä oli Tuholaistorjuja, ja saa tietää, että yksi hänen epäillyistään, Eastland, oli Jeffersonin läheisin ystävä. Eastland on tietoinen siitä, että Dalton tarkkailee hänen asuntoaan, joten hän järjestää Daltonin kanssa yksityistapaamisen, jossa Eastland toivoo voivansa selittää, miksi hänestä tuli kostaja. CIA on kuitenkin tietoinen tapaamisesta kuunneltuaan Eastlandin puhelinta. He väijyvät Eastlandia tapaamisessa Daltonin kanssa, minkä seurauksena Dalton kuolee auttaessaan Eastlandia pakenemaan. Joissakin julkaisuissa Eastland selviytyi CIA:n väijytyksestä, kun taas toisissa hänet tapetaan yhdessä Daltonin kanssa.</w:t>
      </w:r>
    </w:p>
    <w:p>
      <w:r>
        <w:rPr>
          <w:b/>
        </w:rPr>
        <w:t xml:space="preserve">Esimerkki 1.1397</w:t>
      </w:r>
    </w:p>
    <w:p>
      <w:r>
        <w:t xml:space="preserve">Fakta1: Fakta2: Misha käyttää luontaisia taitojaan tullakseen tärkeäksi markkinointijohtajaksi, joka saa suuren läpimurron: Bob Gibbons palkataan levittämään länsimaisia tuotemerkkejä kommunismin jälkeisellä Venäjällä, Fakta3: nimeltä mainitsematon markkinointiguru tapaa keskustellakseen suunnitelmasta tehdä alasta jälleen kannattava yksityinen polynesialainen saari, Fakta4: nainen joutuu koomaan ja yleisö kääntyy show'ta sekä laihojen vartalotyyppien glorifiointia vastaan ensimmäinen operaatio, Fakta5: show'ta ja naisen koomaa orkestroivat pikaruoka-alan yritykset, kuten The Burger</w:t>
      </w:r>
    </w:p>
    <w:p>
      <w:r>
        <w:rPr>
          <w:b/>
        </w:rPr>
        <w:t xml:space="preserve">Tulos</w:t>
      </w:r>
    </w:p>
    <w:p>
      <w:r>
        <w:t xml:space="preserve">1980-luvun alun Neuvosto-Venäjällä nuori Misha Galkin katsoo yötaivaalle ja näkee tähtien muuttuvan lehmän muotoiseksi tähdistöksi, joka kääntyy katsomaan häntä. Hetkeä myöhemmin häneen iskee salama. Nainen, joka tutkii häntä sen jälkeen, kommentoi, että hänellä tulee olemaan mielenkiintoinen elämä. Seuraavien vuosien aikana Misha käyttää luontaisia taitojaan ja nousee tärkeäksi markkinointijohtajaksi. Hän saa suuren läpimurtonsa, kun hän tapaa Bob Gibbonsin, amerikkalaisen, joka on palkattu levittämään länsimaisia tuotemerkkejä kommunismin jälkeisellä Venäjällä. Kun Bobin veljentytär Abby saapuu vierailulle Amerikasta, hän ja Misha aloittavat suhteen vastoin Bobin tahtoa. He keskustelevat modernin markkinoinnin historiasta, jonka Misha väittää Vladimir Leninin keksineen, ja kommunismista ensimmäisenä todellisena maailmanlaajuisena brändinä. Samaan aikaan yksityisellä polynesialaisella saarella nimeltä mainitsematon markkinointiguru tapaa pikaruokayhtiöiden johtajia keskustellakseen suunnitelmasta, jonka avulla ala saataisiin jälleen kannattavaksi. He suunnittelevat muuttavansa yleistä kauneuskäsitystä ja tekevänsä lihavuudesta uuden upean. Misha palkataan mainostamaan uutta tosi-tv-ohjelmaa Extreme Cosmetica, jossa ylipainoinen nainen joutuu kauneusleikkaukseen laihduttaakseen. Ensimmäisen leikkauksen jälkeen nainen vaipuu koomaan, ja yleisö kääntyy ohjelmaa sekä laihojen vartalotyyppien ihannointia vastaan. Misasta tulee epäonnistuneen projektin syntipukki, ja mielenosoittajat parveilevat häntä, kunnes poliisi pahoinpitelee hänet ja pidättää. Vapauduttuaan vankilasta hän kohtaa Bobin; Misha on tajunnut, että show ja naisen kooma olivat pikaruokayhtiöiden, kuten The Burgerin, järjestämiä. Bob kiistää syytökset väittäen, että tällainen suunnitelma vaatisi liikaa resursseja. Misha ja Bob riitelevät ja Bob saa sydänkohtauksen. Misha tuntee syyllisyyttä roolistaan Extreme Cosmetic -kilpailijan kohtalossa, lähtee Moskovasta ja vetäytyy pois nyky-yhteiskunnasta; hän uskoo markkinointikykyjensä olevan kirous. Seuraavien kuuden vuoden aikana Fat is fabulous -kampanja on menestys; suurin osa ihmisistä on ylipainoisia, ja mainoskuvat keskittyvät nyt tähän muuttuneeseen käsitykseen ihanteellisesta vartalotyypistä. Misha näkee unta, että hän suorittaa Punaisen hiehon rituaalin, uhraa punaisen lehmän ja kylpee sen tuhkassa. Herätessään hän huomaa näkevänsä outoja olentoja, jotka näyttävät olevan markkinointimerkin toiveiden ruumiillistumia. Ne takertuvat ihmisten kaulaan, eikä kukaan muu kuin Misha näe niitä. Abby jäljittää Mishan maaseutuyhteisöön, jossa hän elää yksinkertaisena lehmäkarjana. Hän vie Misan moskovalaiseen asuntoonsa, jossa hän paljastaa, että Bob jätti hänelle huomattavan perinnön ja että hänellä ja Misalla on kuusivuotias poika, joka on ylipainoinen ja rakastaa monia roskaruokamerkkejä. Misha, joka on ahdistunut näyistään ja inhoaa ympärillään rehottavaa kaupallisuutta, tuhoaa impulsiivisesti Abbyn asunnon. Abby säikähtää tätä käytöstä ja lähtee pois ottaen poikansa mukaansa. Misha suunnittelee taistelevansa brändiolentoja vastaan omilla menetelmillään. Hän palaa vanhaan yritykseensä ja käyttää pelkoon perustuvaa markkinointia saadakseen asiakkaat kääntymään maailman suurimpia tuotemerkkejä vastaan, alkaen naudanlihan vastaisesta pelottelusta, joka kääntää ihmiset pois The Burgerista ja kohti kasvissyöjiä suosivaa kiinalaisravintolaketjua Dim Songia. Brändiolennot taistelevat ja tuhoavat toisiaan ympäri kaupunkia. Yleinen mielipide kääntyy markkinointia vastaan, ja Venäjän parlamentti harkitsee kaiken mainonnan kieltämistä. Yksin toimistossaan Misha jättää Abbylle puhelinviestin, jossa hän pyytää anteeksiantoa. Abby saapuu hänen toimistolleen, mutta rakennukseen hyökkäävät yllättäen mainonnan vastustajat, jotka pahoinpitelevät rakennuksen työntekijöitä. Misha saa iskun päähänsä, kun hän yrittää paeta Abbyn kanssa. Televisiossa esitettävässä hätälähetyksessä kerrotaan, että Venäjä ja muut maat ovat sopineet mainonnan kieltämisestä, kun Misha makaa lattialla verta vuotavana. Jonkin aikaa myöhemmin Misha herää sairaalassa ja leikkii Abbyn ja heidän poikansa kanssa. Samassa sairaalassa Extreme Cosmetica -nainen herää koomasta ja vaeltaa kaduille nähdäkseen mainosvapaan Moskovan ja mainostauluista vapaan taivaanrannan.</w:t>
      </w:r>
    </w:p>
    <w:p>
      <w:r>
        <w:rPr>
          <w:b/>
        </w:rPr>
        <w:t xml:space="preserve">Esimerkki 1.1398</w:t>
      </w:r>
    </w:p>
    <w:p>
      <w:r>
        <w:t xml:space="preserve">Fakta1: yhteiskuntarakenne on tehnyt keskiluokan elämästä yhä vaikeampaa, Fakta2: paljon hellyyttä ja rakkautta perheessä elää vanhojen perverssien ja hölmöjen miesten utelevan nenän alla, Fakta3: vanhat perverssit ja hölmöt miehet ovat naimisissa uteliaiden, äänekkäiden ja ärsyttävien naisten kanssa, Fakta4: tavallisiin rutiineihin kuuluu jokapäiväiset askareet, kuten lasten valmistaminen koulua varten, aamiaisen valmistaminen ja töihin lähteminen, Fakta5: Ajja alkaa kuulla radioääniä muuten tyhjästä ja lukitusta talosta.</w:t>
      </w:r>
    </w:p>
    <w:p>
      <w:r>
        <w:rPr>
          <w:b/>
        </w:rPr>
        <w:t xml:space="preserve">Tulos</w:t>
      </w:r>
    </w:p>
    <w:p>
      <w:r>
        <w:t xml:space="preserve">1980-luvun puolivälissä Shaam Anant Nag ja Revati Smita Patil asuvat Vatara-asuntokompleksissa monien muiden perheiden ja kahden pienen tytön kanssa. Vatara on talojen kokonaisuus, jonka yleensä omistaa yksi henkilö ja jossa asuu useita perheitä. Shaam työskentelee matkatoimistossa, kun taas Revati on koulunopettaja. Molemmat tekevät kovasti töitä tullakseen toimeen yhteiskuntarakenteessa, joka on tehnyt keskiluokan elämästä yhä vaikeampaa. Tässä perheessä on paljon hellyyttä ja rakkautta, joka elää vanhojen, perverssien ja hölmöjen miesten uteliaiden, äänekkäiden ja ärsyttävien naisten kanssa naimisissa olevien miesten uteliaiden nenän alla. Pariskunta noudattaa päivästä toiseen vakiorutiineja, joihin kuuluu jokapäiväisiä askareita, kuten lasten valmistaminen kouluun, aamiaisen valmistaminen ja töihin lähteminen. Talo on lukossa koko päivän, kunnes he kaikki palaavat illalla. Ajja Balakrishna on utelias vanhus, jolla ei ole koko päivänä muuta tekemistä kuin epäillä jokaista ympärillä tapahtuvaa tapahtumaa. Ajja alkaa kuulla radioääniä muuten tyhjästä ja lukitusta talosta. Tästä tulee säännöllinen tapaus ennen kuin pariskunta huomaa, että jokin on pielessä. He alkavat huomata, että joku vierailee heidän kotonaan silloin, kun he eivät ole paikalla. Kun pariskunta eräänä iltana palaa kotiin, he järkyttyvät suunniltaan, kun he löytävät ruumiin keskeltä heidän olohuoneensa keskeltä. Shekhar Sunder Raj näyttelee itse ruumista, joka näyttää olevan tuntemattoman käden tappama. Pelko ja jännitys iskee viattomaan pariskuntaan, jonka suurin ongelma tähän asti oli saada tyttärensä käyttämään kenkiä koulussa. He viettävät koko yön miettien, mitä tehdä ei-toivotulle vieraalleen, johon kuuluu tämän piilottaminen oman sängyn alle ja lompakosta eroon pääseminen. Heidän yrityksensä päästä eroon ruumiista ovat turhia, kiitos juoppojen ja poliisien, jotka ilmestyvät strategisesti tyhjästä. Jotenkin he onnistuvat laittamaan ruumiin yhteen huoneista, ja Anveshanen tehtävä siitä, miksi hän kuoli heidän talossaan, alkaa. Dharwadchap Rotti Girish Karnad vierailee eräänä päivänä heidän luonaan etsimässä Shekharia. Shaam alkaa jäljittää Rottia ja onnistuu eräänä kauniina päivänä päätymään melko huvittavaan vastakkainasetteluun hänen kanssaan. Tarina etenee, kun alamme poimia tarinan siruja Rotin silmin. Hänen yhteytensä Shekhariin purkautuu ja kaikki palapelin palaset näyttävät loksahtavan paikoilleen.</w:t>
      </w:r>
    </w:p>
    <w:p>
      <w:r>
        <w:rPr>
          <w:b/>
        </w:rPr>
        <w:t xml:space="preserve">Esimerkki 1.1399</w:t>
      </w:r>
    </w:p>
    <w:p>
      <w:r>
        <w:t xml:space="preserve">Fakta1: ovi sulkeutuu uimapuvun päälle, Fakta2: Fakta3: Jerry heittää ruokaa Tomin silmiin, Fakta4: rapu jahtaa Jerryä Tomin pukuun, Fakta5: puku pakenee Tomin pohjasta ja repeää.</w:t>
      </w:r>
    </w:p>
    <w:p>
      <w:r>
        <w:rPr>
          <w:b/>
        </w:rPr>
        <w:t xml:space="preserve">Tulos</w:t>
      </w:r>
    </w:p>
    <w:p>
      <w:r>
        <w:t xml:space="preserve">Tom astuu ulos rantaklubitalosta, ja ovi sulkeutuu hänen uimapukunsa päälle. Hän yrittää sukeltaa mereen tietämättään, mutta häntä kiskotaan taaksepäin ja hän syöksyy klubitalon oven läpi. Tom yrittää uudelleen, mutta vesi vetäytyy hänen ollessaan ilmassa, ja Tom laskeutuu roskakasan keskelle. Tom kävelee sitten rantaa pitkin, mutta saa huomionsa viehättävästä naaraskissasta Toodlesista, joka lukee ja törmää roska-astiaan, joka peliautomaatin tavoin toimiessaan lähettää kissan liukumaan roskakasan keskellä sinne, missä Toodles istuu. Tom juo hänen limsaansa ja syö hänen hot doginsa, mikä on hänen harmikseen, mutta joutuu sitten Jerryn piknik-korin sisältä heittämän ruoan kohteeksi. Tom yrittää lyödä Jerryä kärpäslätkällä, mutta Jerry heittää ruokaa Tomin silmiin. Jerry ahmii Tomsin käden läpi, kun Tom nostaa hänet ylös, ja piiloutuu sitten kahden kiven taakse. Tom yrittää tarttua Jerryyn, mutta nappaa sen sijaan ravun, joka nipistää Tomin viiksiin. Tom yrittää paeta, mutta rapu tarttuu hänen häntäänsä ja silppuaa sen kynsillään. Tom jahtaa Jerryä, mutta Tom jää jumiin rantavarjon sisään. Sitten rapu jahtaa Jerryä Tomin pukuun. Rapu nipistää Tomsin takapuolta ja repii puvun pakoon, jolloin Tomsin takamus paljastuu. Myöhemmin Jerry nappaa limsapullon, mutta huomaa Tomin paenneen sateenvarjosta. Tom avaa pullon ja iskee korkin Jerryn päähän. Jerry, joka ei näe mitään, kompuroi kohti rapua ja irrottaa korkin ravun kynsillä, jolloin rapu ei yritä saada häntä kiinni. Tom jakaa sitten voileipiä Toodlesin kanssa, mutta Jerry työntää salaa simpukankuoren Tomin voileipään, jolloin Tomin hampaat särkyvät, ja korvaa Tomin kahvin sokerin hiekalla Tomin ollessa poissa. Jerry antaa Tomille merivettä, kun tämä tukehtuu, ja Tom sylkee sen Toodlesin naamaan, mikä päättää heidän lyhyen ystävyytensä. Sitten Tom näennäisesti vangitsee Jerryn hiekkaämpärin alle, mutta Jerryä ei löydy mistään. Tom kaivautuu hiekkaan, mutta Jerry täyttää reiän takaapäin ja hautaa Tomin. Jerry laittaa sitten Tomin kärpäslätkän hiekkaan ja iskee sen Tomin kasvoihin, kun tämä tulee takaisin esiin. Tom kuorii piknik-korista banaanin, mutta Jerry, joka on korin sisällä, heittää sen Tomsin suuhun, ennen kuin hän taas vangitsee Tomin sateenvarjoon. Jerry hyppää ulos, mutta jää jumiin limupulloonsa. Tom ravistaa pulloa, jolloin Jerry lentää ilmassa ja törmää simpukankuorelle. Sitten Jerry laittaa merilevää vedessä olevan puupylvään päälle ja piirtää siihen kasvot, roiskuu ja teeskentelee huutavansa apua. Tom sukeltaa mereen, mutta törmää päätään pylvääseen hyökyaallon iskiessä. Tom lähtee Jerryn perään, mutta Jerry tarttuu puhallettavaan rantahevoseen ja irrottaa sen ilmatulpan, jolloin se lentää Tomin päälle. Tom avaa suunsa säikähdyksekseen ja nielaisee näin puhallettavan lelun, jolloin Tom putoaa ulos uimapuvustaan. Tom lentää ympäri rantaa, ja Jerry piiloutuu Tomin uimapukuun, ennen kuin Tom nousee ilmaan. Rantahevonen päästää sitten viimeisenkin ilmansa, jolloin Tom putoaa takaisin maahan, vuorovesialtaaseen. Juuri silloin Tom nousee ylös ja huomaa järkyttyneenä, että Jerry purjehtii pois käyttäen piknik-koria veneenä ja uimapukua purjeena.</w:t>
      </w:r>
    </w:p>
    <w:p>
      <w:r>
        <w:rPr>
          <w:b/>
        </w:rPr>
        <w:t xml:space="preserve">Esimerkki 1.1400</w:t>
      </w:r>
    </w:p>
    <w:p>
      <w:r>
        <w:t xml:space="preserve">Fakta1: Fakta2: epäonnistunut itsemurhayritys saa hänet tapaamaan Fatson, Fakta3: Fatso koskettaa lupauksia piiskaa hänet takaisin kuntoon tarina ja suloinen luonne, Fakta4: Mini jälkeen vuodattaa kiloa yrittää epätoivoinen keino laihduttamiseen, kuten nieleminen heisimato ja käyttää Dance Dance Dance Revolution, Fakta5: pari haastateltiin paikallisessa verkossa</w:t>
      </w:r>
    </w:p>
    <w:p>
      <w:r>
        <w:rPr>
          <w:b/>
        </w:rPr>
        <w:t xml:space="preserve">Tulos</w:t>
      </w:r>
    </w:p>
    <w:p>
      <w:r>
        <w:t xml:space="preserve">Mini Mo Sammi Cheng asuu Hongkongissa ja asuu Japanissa. Hän kärsii masennuksesta, huonosta itsetunnosta ja ahmimishäiriöstä, jonka seurauksena hän kärsii äärimmäisestä lihavuudesta. Epäonnistunut itsemurhayritys saa hänet tapaamaan Fatso Andy Laun, Japanissa työskentelevän hongkongilaisen myyntimiehen, joka on myös lihava. Mini pysyy Fatson mukana kaikkialla, ja vaikka Mini aluksi ärsyttääkin häntä, Fatso löytää syyn hänen masennuksensa taustalla. Mini ei voi unohtaa entistä poikaystäväänsä Kurokawaa, joka on nyt maailmankuulu pianisti. Kymmenen vuotta sitten he olivat luvanneet tavata Yokohama Marine Towerin juurella eron jälkeisenä yönä. Mini pelkää Kurokawan kohtaamista nykyisessä koossaan. Kurokan tarina ja hänen suloinen luonteensa koskettavat häntä, ja Fatso lupaa ruoskia hänet takaisin kuntoon. Kokeiltuaan epätoivoisia laihdutuskeinoja, kuten heisimadon nielemistä ja Dance Dance Dance Revolution -harjoittelua, Mini vihdoin pudottaa kilojaan. Mutta Fatso huomaa varojensa olevan vähissä. Ansaitakseen tarpeeksi rahoittaakseen Minin laihdutusohjelmat hän avaa nyrkkeilykeikan kadulla, jossa katsojat voivat lyödä häntä purkaakseen turhautumisensa. Seuraavaksi hän kirjoittaa Minin kalliiseen laihdutusohjelmaan, joka osoittautuu erittäin onnistuneeksi. Mini saa takaisin entisen hoikan ja kauniin ulkonäkönsä. Kurokawan kanssa tapaamisiltana Fatso vie Minin Tokion torniin, jossa tämä tapaa entisen sulhasensa paikallisen median silmien alla. Paikallinen kanava haastattelee paria, mutta Mini huomaa toisen lähetyksen, jossa esitellään Fatson katunyrkkeilykeikkaa. Hän tajuaa vihdoin, kuinka paljon Fatso on uhrannut itsensä hänen vuokseen, ja liikuttuu kyyneliin asti. Hän kääntyy pyytääkseen anteeksi Kurokawalta ja lähtee hätäisesti pois. Kuukausia myöhemmin Mini julkaisee laihdutusta käsittelevän bestsellerin ja löytää laihdutetun Fatson kantamassa kirjaansa puistosta. He suutelevat ja lupaavat, etteivät enää koskaan jätä toisiaan.</w:t>
      </w:r>
    </w:p>
    <w:p>
      <w:r>
        <w:rPr>
          <w:b/>
        </w:rPr>
        <w:t xml:space="preserve">Esimerkki 1.1401</w:t>
      </w:r>
    </w:p>
    <w:p>
      <w:r>
        <w:t xml:space="preserve">Fakta1: poikaystävä pitää tutkimusmatkailua suurena seikkailuna, Fakta2: Fakta3: myrsky heittää Denisen veteen, Fakta4: lentäjä lennätti heidät Surprise Bayn määränpäähän, Fakta5: Roger ja Denise ovat pystyttäneet leirin joen lähelle toivoen, että vene purjehtii ohi.</w:t>
      </w:r>
    </w:p>
    <w:p>
      <w:r>
        <w:rPr>
          <w:b/>
        </w:rPr>
        <w:t xml:space="preserve">Tulos</w:t>
      </w:r>
    </w:p>
    <w:p>
      <w:r>
        <w:t xml:space="preserve">Elokuva sijoittuu vuoteen 1979, ja sen keskiössä on seattlelainen pariskunta, poliisi ja entinen puistonvartija Roger Lewis Bancroft sekä 22-vuotias tarjoilija Denise Harris Milano. Liikemies Wylie Bennett Fraser kutsuu heidät Alaskaan, jossa he lähtevät Surprise Bayn kuvitteelliseen erämaahan etsimään kultakaivosta. Jos he onnistuvat löytämään kultaa, he saavat 10 prosenttia voitosta. Denise epäröi matkustaa erämaahan, mutta seuraa sokeasti poikaystäväänsä, joka pitää etsintää suurena seikkailuna. Heidät lennätetään paikalle, joka sijaitsee noin 75 kilometrin päässä lähimmästä sivilisaatiosta, vain koiran ja huonosti kuuluvalla radiolla varustettuna. Siellä heidät majoitetaan mökkiin, jossa he viettävät ensimmäiset pari viikkoa. Kun he huomaavat, että heidän ruokavarastonsa ovat loppumassa ja että kukaan ei tule auttamaan heitä, he alkavat pelätä. Roger harkitsee hirven ampumista, mutta Denise vastustaa sitä kasvissyöntiensä vuoksi. Vaikka he joskus myöhemmin löytävätkin ensimmäisen kultansa, he tajuavat, ettei sillä voi ostaa illallista erämaassa. Talven tullen he päättävät, että heidän on palattava takaisin sivistyksen pariin. He keräävät tarvikkeita ja kultaa ja ottavat kanootin, sillä se on heidän ainoa kulkuvälineensä. Kolmantena päivänä myrsky heittää Denisen veteen ja upottaa kanootin. Viidentenä päivänä Bill DeCreeft Rekert, lentäjä, joka lennätti heidät Surprise Bayn määränpäähän, saa selville, ettei kukaan ole lentänyt pariskunnan luokse hakemaan elintarvikkeita, ja alkaa etsiä heitä. Roger ja Denise ovat sillä välin pystyttäneet leirin joen lähelle toivoen, että joku vene purjehtii ohi. Kun he huomaavat olevansa aivan yksin, he tietävät, että heidän on matkustettava sisämaahan vaaroista huolimatta, ja heidän on pakko kääntää heikkoutensa vahvuuksiksi selviytyäkseen. Billin aloittaessa suuret etsinnät Roger ja Denise joutuvat kohtaamaan useita esteitä. Denise menettää ruokavarastot, kun hän yrittää ylittää joen; Roger suuttuu hänelle, koska hän ei ole sitonut ruokavarastoja käyttämäänsä köyteen. Roger yrittää pyytää anteeksi, mutta Roger ei kuuntele, ennen kuin putoaa pian sen jälkeen melkein kuolemaan. Lämpötila kylmenee nopeasti, ja heidän on pelättävä kuolevansa paitsi nälkään myös hypotermiaan. Lisäksi Denise melkein kuolee, kun hän murtautuu jään läpi ja putoaa jäätävään veteen. Jotenkin hän selviytyy, ja koska hän pitää sitä ihmeenä, hänestä kasvaa päättäväinen päättäväisyys päästä sivilisaatioon huolimatta siitä, että Roger on nyt menettämässä toivonsa. Kun päivät kuluvat ilman ruokaa, Denise ehdottaa koiran syömistä. Roger kieltäytyy tappamasta Newmania ja selittää rakastavansa koiraa liikaa. Neljäntenätoista päivänä Roger on saanut paleltumia eikä pysty puhumaan. Roger haluaa hyväksyä, että he ovat kuolemaisillaan ja ehdottaa, että he lopettaisivat elämänsä jäljellä olevilla luodeilla, mutta Denise ei suostu luovuttamaan. Seitsemästoista päivänä he huomaavat DeCreeftin johtaman helikopterin, joka etsii heitä, mutta helikopterin lentäjä ei huomaa heitä. Tajutessaan, että heitä etsitään, Denise suostuttelee Rogerin matkustamaan avomaalle ja luomaan signaalin. Yhdeksäntenätoista päivänä DeCreeft huomaa heidät ja pelastaa heidät.</w:t>
      </w:r>
    </w:p>
    <w:p>
      <w:r>
        <w:rPr>
          <w:b/>
        </w:rPr>
        <w:t xml:space="preserve">Esimerkki 1.1402</w:t>
      </w:r>
    </w:p>
    <w:p>
      <w:r>
        <w:t xml:space="preserve">Fakta1: kollega oli kannustanut Leoa osallistumaan Keithin vetämään viikoittaiseen miesten ryhmään, Fakta2: Fakta3: Sally paljastuu Leon lukioaikaiseksi rakkaudeksi, Fakta4: Iron John -ryhmän harjoitusten sarja johtaa Brendanin ja Leon ystävyyden kehittymiseen, Fakta5: Brendanin uteliaisuus Leoa kohtaan alkaa kasvaa seksuaaliseksi eskalaatioksi.</w:t>
      </w:r>
    </w:p>
    <w:p>
      <w:r>
        <w:rPr>
          <w:b/>
        </w:rPr>
        <w:t xml:space="preserve">Tulos</w:t>
      </w:r>
    </w:p>
    <w:p>
      <w:r>
        <w:t xml:space="preserve">Elokuva alkaa, kun Leo Kevin McKidd, 30-vuotissyntymäpäiväänsä avoimesti juhliva homomies, saapuu kotiin ja on hyvin tyytymätön huomatessaan, että hänen kämppäkavereidensa Darren Tom Hollanderin ja Angie Julie Grahamin järjestämät yllätysbileet ovat täydessä vauhdissa. Leolla on monimutkainen henkilöhistoria joidenkin vieraiden kanssa, ja hän piiloutuu makuuhuoneeseensa tuntien itsensä äreäksi ja vanhaksi. Elokuvassa siirrytään sitten pitkään takaumiin, jossa selitetään tämä historia. Kävi ilmi, että hänen kollegansa oli rohkaissut Leoa osallistumaan viikoittaiseen miesryhmäänsä, jota vetää New Age -tyyppinen hölmöläinen Keith Simon Callow, jonka vaimo on Sybil Harriet Walter. Siellä Leo tapaa komean irlantilaisen Brendan James Purefoyn, johon hän ihastuu ja jonka hän vastahakoisesti paljastaa ryhmälle. Brendan on kuitenkin hetero ja asuu entisen tyttöystävänsä Sally Jennifer Ehlen kanssa, joka myöhemmin paljastuu Leon lukioaikaiseksi rakkaudeksi. Iron John -ryhmäharjoitusten sarja saa Brendanin ja Leon ystävystymään keskenään. Heidän ystävystyessään käy selväksi, että Brendanin uteliaisuus Leoa kohtaan alkaa kasvaa seksuaaliseksi eskalaatioksi. Miesten ryhmässä yksi muista ryhmäläisistä tulee hyvin mustasukkaiseksi Leon ystävyydestä Brendanin kanssa ja siitä, että hänellä ei ole samaa Leon kanssa. Brendan tappelee pojan kanssa Leosta. Ystävyydestä tulee pian enemmän, kun Brendan ilmestyy eräänä iltana yllättäen Leon ovelle ja makaa hänen kanssaan; sen jälkeen heistä tulee jonkinlainen pari, erään miesryhmän miehen tyrmistykseksi, vaikka se rohkaisee toista miestä, Terry Con ONeillia, tutkimaan seksuaalisuuttaan. Samaan aikaan näyttävä Darren on tavannut kiinteistövälittäjä Jeremy Hugo Weavingin, joka nauttii seksistä myytävissä taloissa, joiden avaimet hän on saanut. Hän ei kuitenkaan ole kiinnostunut parisuhdeasioista Darrensin yrityksistä huolimatta. Lopulta tämä johtaa siihen, että he harrastavat seksiä käsiraudoissa ja silmät sidottuina Sallyn markkinoilla olevan talon makuuhuoneessa, jonka aikana Sally palaa yllättäen kotiin. Jeremy hylkää Darrenin, joka jättää hänet. Leo pääsee vielä kerran lähelle Sallya ja päätyy suutelemaan häntä. Hän tuntee syyllisyyttä ja lähtee paniikissa pois ja päätyy kertomaan tapahtuneesta Brendanille, joka sekoaa, koska hänellä on yhä tunteita Sallya kohtaan. Leo joutuu pulaan ja päättää tunnustaa Sallylle, että hän on se, joka tapailee Brendania. Sally oli aiemmin uskonut, että kyseessä on Leon kämppäkaveri Angie. Hän tekee sen vahingossa, kun Brendan on myös paikalla, ja jättää Brendanin kohtaamaan Sallyn. Tämän jälkeen elokuva palaa juhliin, joissa Brendan ja Terry riitelevät Leosta ja vievät riidan ulos, jossa Brendan lyö Terryä nenään, joka murtuu. Brendan pyytää Terryä mukaansa drinkille samalla taktiikalla, jota hän oli käyttänyt Leon kanssa. Niinpä Brendan alkaa seurustella, Leon kollega ja Angie tapaavat, Jeremy ja Darren tekevät sovinnon ja Leo makaa Sallyn kanssa.</w:t>
      </w:r>
    </w:p>
    <w:p>
      <w:r>
        <w:rPr>
          <w:b/>
        </w:rPr>
        <w:t xml:space="preserve">Esimerkki 1.1403</w:t>
      </w:r>
    </w:p>
    <w:p>
      <w:r>
        <w:t xml:space="preserve">Fakta1: veljet asuvat isoäidin luona, Fakta2: Fakta3: Muthu on rakastunut Gowriin lapsuuden leikkikaveri, Fakta4: olosuhteet tuovat Muthun kaupunkiin tytön palatsimaiseen bungalowiin, Fakta5: Shanmugam on naimisissa Vellaichamyn ystävän tyttären kanssa.</w:t>
      </w:r>
    </w:p>
    <w:p>
      <w:r>
        <w:rPr>
          <w:b/>
        </w:rPr>
        <w:t xml:space="preserve">Tulos</w:t>
      </w:r>
    </w:p>
    <w:p>
      <w:r>
        <w:t xml:space="preserve">Vellaichaamy Vijayakanth arvostaa kolmea veljeään ja luopuu jopa avioliitosta, kun hän kuulee, että hänen rakastamansa nainen aikoo lähettää heidät hostelliin häiden jälkeen. Veljekset asuvat isoäitinsä S. N. Lakshmin luona. Hän tekee kovasti töitä kasvattaakseen heidät, ja hekin vastaavat hänen rakkauteensa ja kiintymykseensä. Vanhin kolmesta, Muthu Vijayakanth taas on kokki pienessä hotellissa, kun Vellachamy saa tietää, että Muthu on rakastunut lapsuuden leikkikaveri Gowri Meenaan, hän menee kaupunkiin ystävänsä Rajivin luo kosimaan. Vain tullakseen loukatuksi! Olosuhteet tuovat Muthun kaupunkiin, tyttöjen palatsimaiseen bungalowiin, jossa hän työskentelee kokkina. Tyttö on ylimielinen ja töykeä, kunnes tajuaa, että Muthu on hänen lapsuudenystävänsä. Ja nyt hän on se, joka tekee kaiken kosiskelun ja suostuttelee isänsä naittamaan tytön Muthun kanssa. Odotettavissa on ilotulitus, kun tyttö astuu Muthun maalaiskotiin. Mutta hän sulautuu iloisesti sokeriseen tunnelmaan. Hänen isänsä, bisnesmoguli, pitää taustalla epämiellyttävää meteliä, mutta antaa pian periksi. Shanmugam Livingston, toinen, joka kouluttautuu tarkastajaksi, on naimisissa Vellaichamyn ystävien tyttären Sumathi Anju Aravindin kanssa. Aluksi hänkin on epäkohtelias ja loukkaava Vellachamya kohtaan, mutta koska astrologiset syyt saivat hänet puhumaan noin, hänkin osoittautuu hyväksi naiseksi. Kolmas veli Selvam Prabhudeva on lääkäri. Veljellä on tyttöystävä Nandini Kausalya, joka on puhelias ja eloisa tyttö. Mutta hänen on vain tavattava Vellachamy ja hänestä tulee yksi lisä rakkauden Vellachamyn prikaatiin. Hän osoittautuu kuitenkin Vellachamyn vihollisen Devanin tyttäreksi. Jälkimmäinen kieltäytyy naittamasta tytärtään Vellachamyn veljen kanssa. Mutta sen lisäksi, että Vellachamy lupaa lähteä kylästä, kun avioliitto on solmittu, hän antaa suostumuksensa. Nandinin serkku, joka halusi naida hänet rikkauden vuoksi, kidnappaa hänet, mutta Muthu pelastaa hänet. Vellachamy palaa ja yhdistyy perheensä kanssa.</w:t>
      </w:r>
    </w:p>
    <w:p>
      <w:r>
        <w:rPr>
          <w:b/>
        </w:rPr>
        <w:t xml:space="preserve">Esimerkki 1.1404</w:t>
      </w:r>
    </w:p>
    <w:p>
      <w:r>
        <w:t xml:space="preserve">Fakta1: Fakta2: Donut-serkku perii tilavan kalustetun asunnon, joka on täynnä alusvaatteita, Fakta3: Bargirl CC on asiakas Donutin kaupassa, Fakta4: Miu on päättänyt, että hän on edelleen neitsyt, jotta hän ei päätyisi kuten Lara, Fakta5: miehet johtavat useisiin kohtaamisiin potentiaalisten kosijoiden kanssa, mukaan lukien siemennesteen pankin työntekijä CY ja kirjailija Jack Dee.</w:t>
      </w:r>
    </w:p>
    <w:p>
      <w:r>
        <w:rPr>
          <w:b/>
        </w:rPr>
        <w:t xml:space="preserve">Tulos</w:t>
      </w:r>
    </w:p>
    <w:p>
      <w:r>
        <w:t xml:space="preserve">Aloitteleva suunnittelija Miu Ho palkataan alusvaatetutkijaksi, ja hänen tehtävänään on selvittää, miten alusvaatteet tekevät naisesta naisen, tai joissain tapauksissa päinvastoin. Kun hänen tätinsä Lara yllättäen kuolee, Miu ja hänen serkkunsa Donut perivät tilavan, täysin kalustetun asunnon, joka on täynnä designalusvaatteita. Tytöt asuvat yläkerrassa Celinen, kultaa kaivavan lentoemännän kanssa, jolta salaperäinen varas on varastanut alusvaatteita, ja ilmoitettuaan tapauksesta viranomaisille hän ryhtyy suhteeseen osa-aikaisen poliisin James Shumin kanssa. Donut työskentelee alusvaateliikkeessä, ja hänellä on suhde paljon vanhempaan naimisissa olevaan Henryyn, joka ostaa hänelle vaaleanpunaiset rintaliivit ensimmäiseksi lahjaksi. Pultsarityttö CC on Donutsin myymälän asiakas, ja tavattuaan Harvardin opiskelijan Eugenen hän uskoo löytäneensä todellisen rakkauden. Vielä neitsyt Miu on päättänyt, ettei hänelle käy kuten hänen naimattomalle tädilleen Laralle, ja hän päättää löytää ensirakkautensa. Hänen uudet kollegansa varoittavat häntä toimiston rakastajasta, markkinointipäällikkö Lucasista, mutta epäonnistuneen sänkyyrityksen jälkeen heistä tulee ystäviä. Lucas yrittää opettaa Miulle, miten houkutella miehiä, mikä johtaa useisiin tapaamisiin mahdollisten kosijoiden kanssa, kuten spermapankin työntekijä CY ja kirjailija Jack Dee. Lopulta Miu päätyy suhteeseen prinssi Antonion, narsistisen yrityksen perijän kanssa, mutta yhä mustasukkaisemmaksi käyvä Lucas tajuaa, että hänen tunteensa Miua kohtaan ovat sittenkin aitoja.</w:t>
      </w:r>
    </w:p>
    <w:p>
      <w:r>
        <w:rPr>
          <w:b/>
        </w:rPr>
        <w:t xml:space="preserve">Esimerkki 1.1405</w:t>
      </w:r>
    </w:p>
    <w:p>
      <w:r>
        <w:t xml:space="preserve">Fakta1: erottaminen johtuu väärinkäsityksistä, egoismista ja puolin ja toisin vallitsevista ennakkokäsityksistä, Fakta2: Fakta3: Shashi päättää palkata Shashin ystävän ja Rabi Maitran, Fakta4: Rabi loukkaantuu Manishan käytöksestä, Fakta5: rakastavaiset yhdistyvät uudelleen Shashin yhteistyöstä.</w:t>
      </w:r>
    </w:p>
    <w:p>
      <w:r>
        <w:rPr>
          <w:b/>
        </w:rPr>
        <w:t xml:space="preserve">Tulos</w:t>
      </w:r>
    </w:p>
    <w:p>
      <w:r>
        <w:t xml:space="preserve">Samaresh Basusin suosittuun romaaniin perustuva romanttinen komedia Nater Guru pyörii neljän pääosanesittäjän, Robin, Shashi Bhushanin, Sulochonan ja Manishan, ympärillä. Shashi ja Suluchona ovat vieraantunut pariskunta, jotka ovat eronneet toisistaan, mutta eivät ole eronneet laillisesti. Ero johtuu väärinkäsityksistä, itsekkyydestä ja molemminpuolisista ennakkokäsityksistä. 15 vuoden jälkeen Sulochona on liikemies, kun taas Shashibushan on arvoton kilparadan vedonvälittäjä. Heidän ainoa tyttärensä Manisha on tanssija ja asuu äitinsä luona. Sulochana saa sydänkohtauksen, eikä Manisha pysty saamaan apua kääntyy isänsä puoleen. Isä-tytär-kombo päättää, että sairaalle Sulochanalle ei voi antaa mitään stressiä tai ahdistusta. Siksi he toteuttavat salaisen operaation. He päättävät palkata Shashin ystävän ja liittolaisen Rabi Jeet Maitran ja esitellä hänet Durgadaksi. Manisha vaatii Rabia antamaan valtakirjan aina tarvittaessa. Hänestä tulee säännöllinen. Mutta nämä kaksi riitelevät ja tappelevat usein epäolennaisista asioista. Rabi loukkaantuu Manishan käytöksestä. Rabi koskettaa Sulochonan jalkoja Durgadasina ja tuo esiin laulutaitonsa. Musiikki todella parantaa Sulochonan ja hän pystyy taas kävelemään. Sulochona rakastaa Rabia. Samaan aikaan Sulachona purkaa vahingossa Rabin onginaliteetin. Suluchona ihailee Rabin rehellisyyttä ja itsetuntoa. Rabin rehellisyys ja yksinkertaisuus saavat Manishan rakastumaan häneen. Durgadas aiheuttaa ongelmia. Mutta Shashin yhteistyöllä rakastavaiset palaavat yhteen. Shashi ja Sulochona löytävät kauan kadoksissa olleen rakkautensa uudelleen, ja pariskunta yhdistyy jälleen.</w:t>
      </w:r>
    </w:p>
    <w:p>
      <w:r>
        <w:rPr>
          <w:b/>
        </w:rPr>
        <w:t xml:space="preserve">Esimerkki 1.1406</w:t>
      </w:r>
    </w:p>
    <w:p>
      <w:r>
        <w:t xml:space="preserve">Fakta1: Fakta2: Mitchell Vineyard on hyvin verta Clovis Mitchellin säästävä ja arvokas isoisä ja holhooja Kellylle ja Chrisille: Fakta3: Lassie pakenee ja viedään yksityiskoneella Jamisonin kotiin Colorado Springsiin, Fakta4: miehet lähtevät yksin etsimään Lassieta, Fakta5: Chris vie auton kuljettimella Colorado Springsin suuntaan.</w:t>
      </w:r>
    </w:p>
    <w:p>
      <w:r>
        <w:rPr>
          <w:b/>
        </w:rPr>
        <w:t xml:space="preserve">Tulos</w:t>
      </w:r>
    </w:p>
    <w:p>
      <w:r>
        <w:t xml:space="preserve">Pohjois-Kalifornian kumpuilevilla kukkuloilla sijaitseva Mitchellin viinitarha on Clovis Mitchell Stewartin, Kelly Stephanie Zimbalistin ja hänen veljensä Chris Michael Sharrettin säästeliään ja arvokkaan isoisän ja holhoojan verta. Talouden sydän on kuitenkin Lassie, komea nuori collie, hellä, tottelevainen, herkkä ja hyvin viisas. Eräänä yönä ilmassa on uhka, kun Jamison Roberts ja hänen kumppaninsa Finch Robert Lussier ilmestyvät viinitilalle ja tarjoutuvat ostamaan maat Clovisilta. He saavat ukolta jyrkän kieltäytymisen, samalla kun Lassie murisee taustalla. Jamison lupaa palata ja palaa hakemaan Lassieta, joka on yksi pentueesta, jonka hän sanoo paenneen tulipalossa. Sen oikeassa korvassa on tatuointimerkki todisteena siitä. Clovisilla ei ole muuta vaihtoehtoa kuin luopua koirasta, ja hän kertoo siitä särkyneille lapsenlapsilleen. Lassie on vaihtoehtona; hänet viedään yksityiskoneella Jamisonin kotiin Colorado Springsiin, ja hän saa komean vihreän kaulapannan, jossa on kultaiset nastat, ja Lassie pääsee pakoon. Helikopterin ja kennelimiesten jahtaamana Coloradon kallioiden ja kukkuloiden halki Lassie onnistuu pakenemaan heitä ja päihittämään puuman, ennen kuin se saa uusia ystäviä - Gus Rooneyn, downatheel-painimanagerin ja Apollo Mike Mazurkin, ystävällisen miehen ja Gussin niin sanotun tähden. Noin samaan aikaan kun he sitovat Lassien haavoja, antavat sille ruokaa ja vettä ja liikkuvat pakettiautollaan, nuori Chris karkaa ensimmäisenä koulupäivänään ja lähtee yksin etsimään Lassieta. Kun hänen järkyttynyt isoisänsä lähtee etsimään poikaa ja Kelly ja hänen rakkaansa, asianajaja Allan Fogerty Lane Davies tarkistavat poliisin tiedot, Chris ottaa autokuljetuksen Colorado Springsin suuntaan. Pian kuorma-auton lähdettyä liikkeelle nälkäinen ja pelokas Chris poistuu autosta, ostaa ravintolassa ruokaa sympaattiselta tarjoilijattarelta Fayelta, lähtee sitten etsimään toista kuorma-autoa ja sukeltaa lopulta karjankuljetusauton perään. Ravintolan tarjoilija, joka kuulee Chrisin katoamisilmoitukset, soittaa kotiin ja kertoo siskolleen, missä poika on ollut, mutta Chris on jälleen liikkeellä, samoin Lassie. Poika tyhjässä karjankuljetusautossa, tyttö tavaravaunun oviaukossa. Lassie hyppää tavaravaunusta ja jatkaa matkaansa. Clovis ja poliisi, joka auttaa Chrisin etsinnöissä, kuulevat Chrisin huudot, kun pitkäsarvilauma on aikeissa murskata hänet piilopaikkaansa. Kaikki ovat kotona - kaikki paitsi Lassie, jonka omistus Clovisille on selvitetty Allanin, nuoren asianajajan, joka on liittymässä perheeseen lakimieheksi. Lassie jatkaa pitkää, tuskaista matkaansa. Märkä, kipeäjalkainen ja ontuva Lassie törmää Mike Curbin seurakuntaan, joka on harjoituksissa. Ryhmä ottaa Lassien mukaansa kihlajaisiinsa, joissa soihtu kaatuu ja aiheuttaa tulipalon. Syntyy paniikki. Lassie yrittää pelastaa kissanpennun hengen palavasta pukuhuoneesta, ja häntä pidetään kuolleena, mutta hän ei olekaan, ja seuraavana päivänä - kiitospäivänä - Lassie tulee väsyneenä ja likaisena heiluen mäen yli Chrisin, Cloverin, Kellyn ja kodin luo.</w:t>
      </w:r>
    </w:p>
    <w:p>
      <w:r>
        <w:rPr>
          <w:b/>
        </w:rPr>
        <w:t xml:space="preserve">Esimerkki 1.1407</w:t>
      </w:r>
    </w:p>
    <w:p>
      <w:r>
        <w:t xml:space="preserve">Fakta1: Fakta2: Edward lähtee taistelemaan ja jättää Wendyn huolehtimaan lapsista: Fakta3: Wendy ja Danny sekä muut lapset evakuoidaan Lontooseen maaseudulle, Fakta4: Peter vie hänet piilopaikkaan, jossa hän on kadonneiden poikien äiti, Fakta5: Koukku huijaa Janea valehtelemalla, että hän ei vahingoita Peteriä, ja Jane suostuu auttamaan häntä aarteen etsimisessä.</w:t>
      </w:r>
    </w:p>
    <w:p>
      <w:r>
        <w:rPr>
          <w:b/>
        </w:rPr>
        <w:t xml:space="preserve">Tulos</w:t>
      </w:r>
    </w:p>
    <w:p>
      <w:r>
        <w:t xml:space="preserve">Wendy on nyt aikuinen ja naimisissa Edward-nimisen miehen kanssa, ja hänellä on kaksi lasta, Jane ja Daniel Danny. Toisen maailmansodan riehuessa Edward lähtee sotimaan ja jättää Wendyn huolehtimaan lapsista. Neljä vuotta myöhemmin Jane kieltäytyy uskomasta Peter Panista kertoviin tarinoihin ja pitää niitä lapsellisena hölynpölynä, mikä johtaa eräänä iltana riitaan äidin ja veljen kanssa sen jälkeen, kun Wendy saa tiedon ja kertoo Janelle, että hänet ja Danny sekä muut Lontoon lapset evakuoidaan maaseudulle turvaan, koska saksalaiset sotilaat hyökkäävät kaupunkiin. Myöhemmin nukkuessaan Wendy joutuu erehdyksessä kapteeni Koukku ja hänen miehistönsä sieppaamaksi, ja he purjehtivat taivaalla pikimustalla lumotulla aluksellaan, välttävät ilmahälytyksen ja pakenevat takaisin Neverlandiin. Siellä Koukku aikoo syöttää Janen mustekalalle, joka korvasi TickTock-krokotiilin, houkutellakseen Peterin ansaan. Peter kuitenkin pelastaa Janen, Koukku pakenee mustekalalta ja palaa laivaan. Tunnistettuaan ja pyydettyään Janea seuraamaan Wendyn jalanjälkiä Peter vie hänet piilopaikkaansa kadonneiden poikien äidiksi, mutta Jane kieltäytyy ja jää jumiin. Seuraavana päivänä, kun pojat eivät onnistu opettamaan Janelle lentämistä, hän suututtaa heidät ja ei usko keijuihin, mikä saa Helinä-keijun voimaan pahoin. Sinä yönä Koukku huijaa Janea valehtelemalla, ettei hän tee pahaa Peterille, ja Jane suostuu auttamaan häntä aarteen etsimisessä. Koukku antaa Janelle pillin, jolla hän voi ilmoittaa, kun Jane löytää aarteen, ja lähtee. Jane pyytää Peteriä ja poikia leikkimään aarteenetsintää, ja he toivovat Janen uskovan keijuihin ja pelastavan Helinä-keijun. Kun Jane löytää aarteen ja muuttaa mielensä hylkäämään pillin, pojat tekevät hänestä Kadonneen tytön ennen kuin Tootles löytää ja puhaltaa vahingossa pilliin. Kun merirosvot saapuvat vangitsemaan poikia, Koukku paljastaa Janen olleen rikoskumppani. Kun Jane yrittää kertoa Peterille, ettei hän koskaan suostunut mihinkään, Peter ei usko häntä ja kertoo Janelle, että Helinä-keiju on loukkaantunut ja on tajuton, kun merirosvot raahaavat häntä pois. Kauhuissaan Jane ryntää takaisin piilopaikkaan Helinä Kellon ruumiin luo, mutta tämä herää henkiin. He suuntaavat laivalle ja näkevät Koukun pakottavan Peterin kävelemään lankkua pitkin. Helinä-Kellon avulla Jane oppii lentämään. Kun Peter laskee ankkurin laivaan ja uppoaa mereen, mustekala ajaa takaa soutuveneellä ratsastavia merirosvoja. Hyvästeltyään pojat Peter saattaa Janen kotiin, jossa Jane tekee sovinnon Wendyn ja Dannyn kanssa. Peter ja Helinä-keiju tapaavat Wendyn uudelleen, vaikka tämä on jo aikuinen, ja he hyvästelevät. Kun Edward palaa sodasta kotiin, Peter ja Helinä-keiju lentävät takaisin Neverlandiin.</w:t>
      </w:r>
    </w:p>
    <w:p>
      <w:r>
        <w:rPr>
          <w:b/>
        </w:rPr>
        <w:t xml:space="preserve">Esimerkki 1.1408</w:t>
      </w:r>
    </w:p>
    <w:p>
      <w:r>
        <w:t xml:space="preserve">Fakta1: äiti hylkäsi hänet orpokotiin, Fakta2: Fakta3: Wilbur pyytää Lewisia korjaamaan aikakoneen, Fakta4: Bowler Hat Guy ja Doris kidnappaavat hänet seurattuaan Lewisia, Fakta5: Cornelius Robinson on tulevaisuuden versiossa fakta</w:t>
      </w:r>
    </w:p>
    <w:p>
      <w:r>
        <w:rPr>
          <w:b/>
        </w:rPr>
        <w:t xml:space="preserve">Tulos</w:t>
      </w:r>
    </w:p>
    <w:p>
      <w:r>
        <w:t xml:space="preserve">Lewis on orpokodissa asuva 12-vuotias keksijä, jonka keksinnöt ovat pelottaneet potentiaalisia vanhempia. Hän työskentelee koko yön koneen parissa, joka skannaa hänen muistiaan etsiäkseen äitinsä, joka hylkäsi hänet orpokotiin, kun hän oli vauva. Kun Lewis vie skanneria koulunsa tiedemessuille, hän tapaa 13-vuotiaan Wilbur Robinsonin, salaperäisen pojan, joka väittää olevansa aikapoliisi tulevaisuudesta. Wilburin on löydettävä aikakone, jonka keilahattuinen mies on varastanut. Lewis yrittää esitellä skanneria, mutta sitä on sabotoitu ja se hajoaa, mikä aiheuttaa kaaoksen tiedemessuilla. Lewis lähtee, kun keulahattumies Doris-nimisen robottihattuisen keulahattumiehen avulla korjaa ja varastaa skannerin. Wilbur tapaa Lewisin orpokodissa ja pyytää häntä korjaamaan skannerin. Lewis suostuu siihen vain, jos Wilbur voi todistaa puhuvansa totta, minkä Wilbur tekee viemällä heidät vuoteen 2037 toisella aikakoneella. Kun he saapuvat perille, hän ja Wilbur riitelevät ja joutuvat onnettomuuteen. Wilbur pyytää Lewisia korjaamaan aikakoneen, mutta Lewisilla on toinen ehto: Wilburin on vietävä hänet sen jälkeen äitinsä luo. Vastahakoisesti Wilbur suostuu ja piilottaa Lewisin autotalliin. Lewis ei kuitenkaan viivy siellä kauaa, ja hän tapaa loput Robinsonin perheestä lukuun ottamatta Corneliusta, Wilburin isää, joka on työmatkalla. Keulahattumies ja Doris yrittävät siepata Lewisin, mutta Robinsonit lyövät heidät takaisin. Robinsonit tarjoutuvat adoptoimaan Lewisin, mutta muuttavat mielensä, kun he saavat tietää, että hän on menneisyydestä. Wilbur myöntää valehdelleensa Lewisille vieneensä hänet takaisin äitinsä luokse, jolloin Lewis juoksee pois inhoten. Sitten Lewis saa selville, että Cornelius Robinson on itse asiassa tuleva versio hänestä itsestään ja Wilbur on hänen tuleva poikansa. Lewis saa myös selville, että keulahattutyyppi on Lewisin kämppiksen Michael Goob Yagoobianin aikuinen versio. Koska Lewisin työ skannerin parissa piti hänet hereillä, Goob nukahti kesken tärkeän Little League -ottelun ja jätti tekemättä tärkeän kiinnioton, joka maksoi pelin. Goobista tuli sen seurauksena niin katkera, ettei häntä koskaan adoptoitu, vaan hän jäi orpokotiin vielä pitkään sen sulkemisen jälkeen. Doris oli DOR15, yksi Lewisin epäonnistuneista ja hylätyistä keksinnöistä. Molemmat syyttivät Lewisia epäonnestaan ja päättivät pilata hänen uransa varastamalla muistiskannerin ja vaatimalla siitä kunniaa. He jättävät Lewisin taakseen ja lähtevät skanneri mukanaan, mikä muuttaa tulevaisuutta dramaattisesti maailmaan, jossa Doriksen kloonit ovat orjuuttaneet ihmiskunnan. Lewis korjaa toisen aikakoneen, kohtaa Doriksen ja tuhoaa hänet lupaamalla, ettei koskaan keksi häntä, ja palauttaa tulevaisuuden utopistiseksi. Lewisin suostuttelun jälkeen Wilbur yrittää pyytää aikuista Goobia liittymään perheeseen, mutta tämä on kadonnut ja ilmeisesti häpeää tekoaan. Takaisin Wilburin ajassa Lewis tapaa vihdoin Corneliuksen kasvotusten. Cornelius selittää, miten muistiskanneri aloitti heidän menestyksekkään uransa, ja suostuttelee Lewisin palaamaan tiedemessuille. Wilbur vie Lewisin takaisin, mutta tekee ensin yhden pysähdyksen: kuten hän lupasi, hän vie Lewisin takaisin hetkeen, jolloin hänen äitinsä hylkäsi hänet. Wilbur jättää Lewisin omaan aikaansa ja lähtee. Lewis lähtee messuille, mutta matkalla hän herättää Goobin juuri sopivasti, jotta tämä ehtii tehdä voittokuvion. Takaisin messuilla Lewis pyytää vielä kerran tilaisuutta näyttää skannerinsa, ja tällä kertaa se onnistuu. Lucille, yksi tiedemessujen tuomareista, ja hänen miehensä Bud adoptoivat hänet, antavat hänelle lempinimen Cornelius ja ottavat hänet kotiinsa. Elokuva päättyy Walt Disneyn sitaattiin, joka sisältää LewisCorneliuksen motton: Keep Moving Forward.</w:t>
      </w:r>
    </w:p>
    <w:p>
      <w:r>
        <w:rPr>
          <w:b/>
        </w:rPr>
        <w:t xml:space="preserve">Esimerkki 1.1409</w:t>
      </w:r>
    </w:p>
    <w:p>
      <w:r>
        <w:t xml:space="preserve">Fakta1: elokuva chronicles valmentaja Aniket Bhargava ja Arjun 's matka kohti on mestari luistelija, Fakta2: isän kuolema alkaa työskennellä teetä, Fakta3: lapset saa houkuteltua luistelu, Fakta4: Aniket päättää lähettää hänet osallistumaan piirin tason luistelu kilpailu, Fakta5: Arjun päivänä saa puuttuu kilpailu</w:t>
      </w:r>
    </w:p>
    <w:p>
      <w:r>
        <w:rPr>
          <w:b/>
        </w:rPr>
        <w:t xml:space="preserve">Tulos</w:t>
      </w:r>
    </w:p>
    <w:p>
      <w:r>
        <w:t xml:space="preserve">Juoni keskittyy Arjun Harishchand Waghmare Partho Gupteen ja hänen unelmaansa luistella. Elokuva kertoo hänen valmentajastaan Aniket Bhargavasta Saqib Saleemista ja Arjunin matkasta kohti mestariluistelijaa. Isänsä kuoleman jälkeen Arjun muuttaa Mumbaihin ja alkaa työskennellä teekioskissa. Hän näkee joidenkin lasten saapuvan yöllä Lucky Aniket Sirin luo. Hän näkee, että lapset luistelevat, ja innostuu luistelusta. Hänen mielestään luistimet ovat liian kalliit, joten hänen ystävänsä tekevät luistimet roskista ja kutsuvat niitä hawaa hawaai -nimellä. Arjun tekee vaikutuksen Aniketiin ja päättää opettaa hänelle luistelua. Arjun osoittautuu erittäin lahjakkaaksi, ja Aniket päättää lähettää hänet osallistumaan piiritason luistelukilpailuun. Kilpailupäivänä Arjun katoaa. Aniket huomaa Arjunin olevan sairas ja vie hänet välittömästi sairaalaan, jossa hän saa tietää, että Arjunilla on hepatiitti. Arjun paranee ja Aniket saa tietää lapsiparan vaikeuksista. Hän tajuaa, että Arjunilla ja hänen ystävillään on suuri sydän ja että heitä on koulutettava. Hän yrittää auttaa heitä. Kaikki hänen muut oppilaansa tulevat tapaamaan Arjunia. Aniket päättää lähettää Arjunin osavaltion tason luistelukilpailuun. Arjun muistaa isänsä ja voittaa kilpailun. Elokuva päättyy siten, että Arjun ja hänen ystävänsä pääsevät kouluun, ja sanomalehdessä on artikkeli Arjunista.</w:t>
      </w:r>
    </w:p>
    <w:p>
      <w:r>
        <w:rPr>
          <w:b/>
        </w:rPr>
        <w:t xml:space="preserve">Esimerkki 1.1410</w:t>
      </w:r>
    </w:p>
    <w:p>
      <w:r>
        <w:t xml:space="preserve">Fakta1: kissa, kun kuumassa takaa-ajossa putosi avoimeen kaivoon maatalousmailla Takli Dokeshwar koira, Fakta2: Fakta3: kissa käveli ylös ja suoraan, Fakta4: kaulus lähettää tekstiviestejä kissan olinpaikasta ensi vuonna, Fakta5: Vidya odotti hänen tekevän viivan sipulien kukkakaali- ja sokeriruokopeltojen keskellä.</w:t>
      </w:r>
    </w:p>
    <w:p>
      <w:r>
        <w:rPr>
          <w:b/>
        </w:rPr>
        <w:t xml:space="preserve">Tulos</w:t>
      </w:r>
    </w:p>
    <w:p>
      <w:r>
        <w:t xml:space="preserve">Sen hampaat olivat keltaiset, kulmahampaat tylpät; leopardi oli parhaassa iässään. Huhtikuun 2009 lopulla kissa putosi avoimeen kaivoon Takli Dokeshwarin viljelysmailla Punesta pohjoiseen sijaitsevalla Takli Dokeshwarin alueella, kun se oli kuumana koiran perässä. Apu saapui kolmantena yönä, kun metsäosaston henkilökunta laski tikkaat alas. Kissa käveli varovasti ylös ja suoraan häkkiin. Tutkija Vidya Athreya laittoi leopardille GPS-lähettimen, ennen kuin se vapautettiin 60 kilometrin päässä Malshej Ghatsin juurella. Seuraavan vuoden ajan panta lähetti tekstiviestejä kissan olinpaikasta. Näin Ajobasta tuli ensimmäinen kohde viljelysmaiden leopardeja koskevassa tutkimushankkeessa. Vidya odotti sen pyrkivän hedelmällisille maatiloille ja hiiviskelevän sipuli-, kukkakaali- ja sokeriruokopeltojen keskellä. Sen sijaan se alkoi kiivetä kukkuloille. Se oli outoa. Sitten Ajoba katosi kolmeksi päiväksi. Kun tekstiviestejä lähetettiin uudelleen, hän oli Ghatien toisella puolella, Konkanissa ja vilkkaasti liikennöidyn Mumbain ja Agran valtatien toisella puolella. Mitä hän tekee? Vidya ihmetteli sähköpostissa. Hänen sydämensä oli suussaan, kun hän ylitti Kasaran rautatieaseman, Mumbain esikaupunkijunien viimeisen pysähdyspaikan. Jos sille sattuisi pienikin vahinko, se voisi olla huono asia kissalle ja tutkimusprojektille. Kolmannen viikon loppuun mennessä hän oli saapunut Vasain teollisuusalueelle, Mumbain laitamilla sijaitsevalle laajalle tehtaiden ja rakennusten muodostamalle alueelle. Oli hyvin mahdollista, että joku huomaisi tunkeilijan ja tekisi hälytyksen. Vidya oli jännityksessä. Ajoban kaltaiset vanhat eläimet eivät yleensä vaella kauas vakiintuneilta alueiltaan. Miksi se siis käveli määrätietoisesti länteen? Seuraavalla viikolla Ajoba oli Sanjay Gandhin kansallispuiston Nagla-lohkolla Mumbaissa. Kun kaksi viikkoa kului ja se pysytteli kyseisellä alueella, Vidya luuli, että se oli asettunut aloilleen. Ajoba oli kävellyt 120 kilometriä kolmessa ja puolessa viikossa. Sitten hän ui Ullas-joen yli, meni puiston pääalueelle kolmeksi päiväksi ja palasi takaisin. Kolme viikkoa myöhemmin GPS-lähetin sammui. Ehkä joen ylitykset olivat oikosuljettaneet virtapiirin. On mahdollista, että Sanjay Gandhin kansallispuisto oli Ajoban alkuperäinen koti. Kun leopardien määrää puistossa pyrittiin vähentämään, se on ehkä siirretty Malshej Ghatsille. Ilman GPS-paikanninta emme olisi koskaan saaneet tietää Ajoban merkittävästä matkasta. Se oli useaan otteeseen ihmisten lähellä, mutta kukaan ei huomannut sitä eikä se vahingoittanut ketään. Ajoba oli tieteellinen edelläkävijä, joka osoitti meille, etteivät leopardit ole hermostuneita, hermostuneita eläimiä, jotka hyökkäävät ihmistä vastaan pienimmästäkin provokaatiosta. Huolimatta etäisyydestä, moottoriteillä kiitävistä ajoneuvoista, rautateillä jyrisevistä junista ja ihmisistä kaikkialla, se osoitti itsevarmaa päättäväisyyttä ja erehtymätöntä suuntavaistoa. En koskaan tavannut Ajobaa, mutta tunsin vetoa keltaisiin pisteisiin, jotka piirsivät kaarta kartalla. Pian vapauttamisensa jälkeen Vidya kommentoi, että hän oli ollut rauhallinen, ehkä väsynyt koettelemuksistaan kaivon pohjalla. Kuvittelin, että hän pysyi matkoillaan rauhallisena, aina valppaana, valppaana, kykenevänä liukumaan pois mistä tahansa hankalasta tilanteesta eikä alttiina impulsiivisille toimille. Toivoin, että hän selviytyisi, halusin hänen pysyvän turvassa ja kannustin häntä, kun hän ylitti jälleen yhden ihmisen asettaman esteen. Ja sitten menetimme hänet. Kaksi ja puoli vuotta myöhemmin, viime viikon torstai-iltana, leopardi löydettiin kuolleena onnettomuuden uhrina vilkkaasti liikennöidyltä Ghodbunderin tieltä, noin 12 kilometrin päässä Naglasta. Ehkä se arvioi väärin ajoneuvon nopeuden tai sokeutui sen ajovaloista. Jos vaarallisen tien ylittämisen välttämiseksi olisi ollut alikulkukäytävä, se olisi saattanut olla vielä elossa. Kuten nykyään on tapana, virkamiehet skannasivat hänestä mikrosirun. Siinä luki 00006CBD68F. Ajoba.</w:t>
      </w:r>
    </w:p>
    <w:p>
      <w:r>
        <w:rPr>
          <w:b/>
        </w:rPr>
        <w:t xml:space="preserve">Esimerkki 1.1411</w:t>
      </w:r>
    </w:p>
    <w:p>
      <w:r>
        <w:t xml:space="preserve">Fakta1: Jonesport Maine -saarnaaja Seth Parker ja hänen vaimonsa ottivat kymmenen vuotta aiemmin luokseen äidittömän pikkulapsen Robbie Turnerin, Fakta2: Fakta3: Mary Lucy Duffy asuu Parkereiden luona, Fakta4: Davidin äiti oli karannut vieraan kanssa vuosia aiemmin, Fakta5: David palasi Jonesportiin aviottoman pojan kanssa.</w:t>
      </w:r>
    </w:p>
    <w:p>
      <w:r>
        <w:rPr>
          <w:b/>
        </w:rPr>
        <w:t xml:space="preserve">Tulos</w:t>
      </w:r>
    </w:p>
    <w:p>
      <w:r>
        <w:t xml:space="preserve">Kymmenen vuotta aiemmin Jonesportissa, Mainessa asuva saarnaaja Seth Parker ja hänen vaimonsa ottivat luokseen äidittömän pikkulapsen Robbie Turnerin, jonka hänen sadistinen alkoholisti-isänsä Rufe oli hylännyt; nuori Robbie on aina pitänyt Parkereita vanhempinaan. Parkereiden luona asuu myös Mary Lucy Duffy, jonka isä on karkottanut kotoa, koska hän on seurustellut maatyöläisen David Clarkin kanssa, ja hänen romanssinsa Davidin kanssa herättää paikallisten juorujen huomion. Davidsin äiti oli karannut vuosia aiemmin muukalaisen kanssa, ja kun hän palasi Jonesportiin aviottoman pojan kanssa, kaupunkilaiset karttoivat heitä. Mary Lucy ja David aikovat karata Bangoriin, mutta Seth rohkaisee heitä jäämään tarjoutumalla maksamaan kunnon häät. Rufe murtautuu Parkerin kotiin siepatakseen Robbien ja hyökkää Mary Lucyn kimppuun, kun tämä yrittää suojella poikaa. Seth ajaa Rufea ja Robbieta takaa ja onnistuu pysäyttämään heidät ennen kuin he nousevat junaan. Koska Seth ei ole Robbien laillinen huoltaja, poika sijoitetaan orpokotiin, kunnes hänen tulevaisuudestaan voidaan päättää. Sillä välin Seth luennoi kaupunkilaisille suvaitsevaisuudesta ja pyytää heitä hyväksymään Rosen ja hänen vastanaineeksi menneen poikansa ja tämän morsiamen. Robbie palaa Jonesportiin, koska hänet on laillisesti uskottu Parkereiden huostaan.</w:t>
      </w:r>
    </w:p>
    <w:p>
      <w:r>
        <w:rPr>
          <w:b/>
        </w:rPr>
        <w:t xml:space="preserve">Esimerkki 1.1412</w:t>
      </w:r>
    </w:p>
    <w:p>
      <w:r>
        <w:t xml:space="preserve">Fakta1: henkilö lainasi sen isältään, Fakta2: Fakta3: Omi oli tehnyt suunnitelman, Fakta4: Lucky alkoi onnekkaasti pelata, Fakta5: pojat päättivät olla nauttimatta kaupunkielämästä...</w:t>
      </w:r>
    </w:p>
    <w:p>
      <w:r>
        <w:rPr>
          <w:b/>
        </w:rPr>
        <w:t xml:space="preserve">Tulos</w:t>
      </w:r>
    </w:p>
    <w:p>
      <w:r>
        <w:t xml:space="preserve">Neljä eri elämäntilanteista tulevaa ihmistä tapaa junassa, joka on matkalla kohti Mumbaita. He ovat Bobby Dino Morea, Omi Rohit Roy, Lucky Sanjay Suri ja Jai Bikram Saluja. Heistä tulee heti ystäviä, sillä he ovat yksin, ja vain Jailla on joku, jonka kanssa elää. Bobby haaveilee pääsevänsä Amitabh Bachchanin kaltaiseksi näyttelijäksi. Omin on saatava takaisin rahaa henkilöltä, joka lainasi sitä hänen isältään. Lucky oli kylässään taitava uhkapeluri, ja hän aikoo kokeilla onneaan Mumbaissa. Jai haluaa saada takaisin menetetyn rakkautensa. Kävi ilmi, että Omi oli itse asiassa tehnyt lainaajan kanssa suunnitelman 50 prosentin osuudesta rahoista. Samaan aikaan kun Lucky alkaa onnekkaasti pelata uhkapelejä, Bobbylla käy huono tuuri elokuva-alalla, ja Jai saa tietää, että hänen rakkautensa Shalini Riya Sen oli tahallaan jättänyt hänet, eikä halua häntä takaisin. Saadakseen Jain unohtamaan Shalinin, hänen ystävänsä suunnittelevat ja koukuttavat hänet Tanya Payal Rohatgiin, yökerho-prostituoituun, ja hän rakastuu häneen myöhemmin. Pian sen jälkeen pojat päättävät olla palaamatta kyläänsä ja sen sijaan nauttia kaupungin elämästä. He nauttivat elämästä Mumbaissa, mutta huomaavat lopulta, että käteinen on vähissä. Niinpä Lucky päättää pelata suuren uhkapelin. Kaikki muut osallistuvat siihen, mitä heillä on jäljellä. Luckya vastapäätä pelaava henkilö kuitenkin huijaa, minkä seurauksena Lucky on hänelle velkaa 700 000 rupiaa. Heitä varoitetaan palauttamaan rahat kahden viikon kuluessa, eivätkä he saa poistua kaupungista. Ainoa ratkaisu heidän ongelmiinsa on siepata liikemies, jonka Lucky on nähnyt viime aikoina yökerhoissa. Onnistuneen kidnappauksen jälkeen he saavat selville, että hän on oikeasti Musa Bhai Sanjay Dutt. Musa Bhai johtaa Mumbain alamaailman rikollista toimintaa ja on pelätyin gangsteri. Onni kuitenkin suosii heitä, kun Musa Bhai saa tietää, että jos he eivät olisi siepanneet häntä, hän olisi kuollut, koska hänen kilpailijansa Sultan Mahesh Manjrekar oli lahjonut hänen miehensä tappamaan hänet. Pojat auttavat Musa Bhaita eliminoimaan hänen epälojaalit miehensä, ja vastineeksi Musa Bhai auttaa Bobbya saamaan elokuvan hänen rakkautensa Sapna Sameera Reddyn kanssa ja tekee vedon voittajan kanssa sopimuksen, että jos hänen poikansa voittavat toisen pelin, summa on pois. Tällä kertaa, kun vastustaja yrittää huijata, Musa estää häntä tekemästä sitä. Tämän seurauksena pojat vapautuvat 700 000 ruplan käsittelyn taakasta. Vaikka Jai ilmaisee tunteensa Tanyaa kohtaan, tämä sanoo, ettei Jai sovi hänen kaltaiselleen mukavalle pojalle ja että hänen pitäisi palata kyläänsä. Kun on aika taistella Sultania vastaan, Musa Bhai käskee poikia palaamaan kyliinsä ja toteaa, että hän haluaisi tehdä sen itse, mutta ei voi, koska hänen rikoksensa ovat aivan liian suuria. Pojat palaavat kuitenkin auttamaan Musa Bhaita Sultanin voittamisessa, ja Musa Bhai tappaa hänet. Lopulta kaikki pojat lähtevät takaisin kyliinsä, ja Musa Bhai hyvästelee heidät ja neuvoo heitä elämään rehellistä elämää. Pienessä sivujuonessa on mukana Rani Priyanka Chopra, joka on ammatiltaan bardotanssija ja joka on rakastunut Musa Bhaihin ja haluaa mennä hänen kanssaan naimisiin. Musa Bhai rakastaa myös Rania, mutta kieltäytyy menemästä naimisiin ja ehdottaa, että he seurustelisivat avioliiton ulkopuolella, mistä Rani kieltäytyy. Lopulta Musa Bhai suostuu naimisiin.</w:t>
      </w:r>
    </w:p>
    <w:p>
      <w:r>
        <w:rPr>
          <w:b/>
        </w:rPr>
        <w:t xml:space="preserve">Esimerkki 1.1413</w:t>
      </w:r>
    </w:p>
    <w:p>
      <w:r>
        <w:t xml:space="preserve">Fakta1: laulaja Maisie Ravier joutuu vaikeuksiin matkalla koe-esiintymiseen Hula Parlor Cafe -autolla, Fakta2: äreä mies nimeltä Bill Anders tulee ystävälliseksi yön aikana, Fakta3: samana päivänä ratsastetaan Davisin perheen kanssa, Fakta4: Maisie suostuttelee heidät perustamaan leirin Billin maalle pikkukaupungin sijaan, Fakta5: myrsky yllä tuhoaa perheen leirin pakottaen heidät pakenemaan Billin taloon.</w:t>
      </w:r>
    </w:p>
    <w:p>
      <w:r>
        <w:rPr>
          <w:b/>
        </w:rPr>
        <w:t xml:space="preserve">Tulos</w:t>
      </w:r>
    </w:p>
    <w:p>
      <w:r>
        <w:t xml:space="preserve">Matkalla koe-esiintymiseen Hula Parlor -kahvilaan laulaja Maisie Ravier Ann Sothern joutuu ongelmiin autonsa kanssa keskellä Arizonan erämaata. Hän onnistuu pääsemään läheiselle maatilalle, jonka omistaa Bill Anders Lee Bowman -niminen äreä mies, joka yön aikana muuttuu liiankin ystävälliseksi. Maisie linnoittautuu vierashuoneeseensa ja lähtee aikaisin seuraavana aamuna. Kun hän vihdoin saapuu kahvilaan, hänen paikkansa on jo täytetty. Maisie tapaa Jubie Davis Virginia Weidler -nimisen pikkutytön ja kuulee huhuja läheisessä hylätyssä pikkukaupungissa tapahtuvasta kultakuumeesta. Samana päivänä hän lähtee Phoenixiin ja ratsastaa Davisin perheen kyydissä, joka on siellä kultalöytöjen takia. Maisie säälii köyhää perhettä, joka on huijattu Arizonaan, ja suostuttelee heidät asettumaan leiriin Billsin maalle eikä pikkukaupunkiin, jossa huijarit työstävät uusilta tulokkailta heidän säästöjään. Lopulta Bill taipuu ja antaa Davisin perheen pystyttää telttansa hänen tilallaan. Maisie lähtee perheen mukaan etsimään kultaa ja tekee sopimuksen perheen päämiehen Bert Davisin John F. Hamiltonin kanssa. He kaivavat päiviä löytämättä mitään, mutta yhtäkkiä he törmäävät kultasuoniin. He ilmoittavat löydöstään ja odottavat paperitöiden valmistumista. Samaan aikaan tilan yllä riehuu myrsky, joka tuhoaa perheen leirin ja pakottaa heidät pakenemaan Billsin taloon. Seuraavana aamuna perheelle ilmoitetaan, että heidän kultasuonensa on arvoton, ja pettynyt Davisin perhe valmistautuu lähtemään takaisin tien päälle etsimään työtä muualta. Maisie selittää Billille, etteivät he koskaan tulleet etsimään omaisuutta, vaan selviytymään, koska heillä ei ollut muuta paikkaa, minne mennä. Bill säälii köyhää perhettä ja tarjoutuu kastelemaan läheisessä laaksossa sijaitsevaa maata tilansa vedellä, jotta he voisivat jäädä tänne ja ryhtyä maanviljelijöiksi. Maisie lähtee sitten etsimään omaa onneaan.</w:t>
      </w:r>
    </w:p>
    <w:p>
      <w:r>
        <w:rPr>
          <w:b/>
        </w:rPr>
        <w:t xml:space="preserve">Esimerkki 1.1414</w:t>
      </w:r>
    </w:p>
    <w:p>
      <w:r>
        <w:t xml:space="preserve">Fakta1: jalostamo on toiminnassa tiettyyn määräaikaan mennessä, Fakta2: seuraavien uusien riittävien laitteiden toimitukset ovat viivästyneet paljon yli määräajan, Fakta3: Hughin huolimattomuus on syyllinen MacGruderiin ja Ottoon, Fakta4: Jenningsille ilmoitetaan Taftin toiminnasta ja tilauksista, Fakta5: Taftin Taftin toiminta ja tilaukset, jotka myös eliminoidaan.</w:t>
      </w:r>
    </w:p>
    <w:p>
      <w:r>
        <w:rPr>
          <w:b/>
        </w:rPr>
        <w:t xml:space="preserve">Tulos</w:t>
      </w:r>
    </w:p>
    <w:p>
      <w:r>
        <w:t xml:space="preserve">Aegis Oililla on Alaskassa Aegis 1 -öljynjalostamo ja useita öljynporauslauttoja. Se osti öljyoikeudet paikallisilta Alaskan alkuperäisasukkailta 20 vuotta sitten, mutta menettää ne, jos jalostamo ei ole toiminnassa tiettyyn määräaikaan mennessä. Kun aikaa on jäljellä 13 päivää ja miljardeja dollareita, yhtiö pihistelee ja käyttää viallisia laitteita. Laiturin työnjohtaja Hugh Palmer on tietoinen tästä; kuten hän ennustaa, hänen lauttansa syttyy tuleen. Palon sammuttamiseen tarvitaan Forrest Taft Seagal, öljynporaukseen liittyvien tulipalojen asiantuntija. Taft kieltäytyy aluksi uskomasta Hughin tarinaa viallisista laitteista, mutta saa myöhemmin selville, että se on totta, kun hän pääsee käsiksi yhtiön tietokonetietoihin ja huomaa, että seuraavien uusien, riittävien laitteiden toimitukset ovat myöhästyneet paljon yli määräajan. Michael Jennings Michael Caine, Aegisin häikäilemätön toimitusjohtaja, uskoo harhaanjohtavasti, että Hughin huolimattomuus on syypää öljynporauslautan tulipaloon, ja saatuaan selville Hughin ponnistelut varoittaa EPA:ta ala-arvoisten laitteiden käytöstä hän järjestää, että hänen kätyriensä MacGruder John C. McGinley ja Otto SvenOle Thorsen "hoitavat" Hughin. Jennings saa tietää Taftsin toiminnasta ja määrää, että myös Taft on eliminoitava. MacGruder ja Otto penkovat raa'asti Palmersin mökin Jenningsin vastaisia todisteita etsiessään, kiduttavat ja murhaavat Palmerin löytämättä niitä. Taft joutuu ansaan tutkiessaan oletettavasti vaurioitunutta pumppuasemaa. Hän haavoittuu pahasti räjähdyksessä, mutta selviää hengissä ja hänet pelastaa Masu Joan Chen, heimopäällikkö Silookin tytär. MacGruder ja Otto eivät löydä Taftsin ruumista, ja Jennings olettaa, että hän on yhä elossa. Silookin heimo huolehtii Taftista. Yritettyään epäonnistuneesti lähteä pois koiravaljakon avulla Silook antaa Taftille näyn, jossa hän näkee totuuden. Kun Taft joutuu valitsemaan kahden naisen väliltä, hän valitsee iäkkään, vaatteisiin pukeutuneen isoäidin ja luopuu eroottisesti latautuneesta alastomasta inupiaq-viettelijättärestä. Isoäiti varoittaa Taftia siitä, että maailman saastuttajien aika on loppumassa. Taft tajuaa, että hänen ainoa vaihtoehtonsa on sulkea jalostamo. Hän lähtee matkaan, ja MacGruder ja Otto ovat hänen jäljillään. Silooksin kylässä he vaativat saada tietää, missä Taft on. Silook kieltäytyy antamasta tietoja, ja MacGruder ampuu hänet kuolettavasti. Jennings haukkuu MacGruderia Silookin tappamisesta koko heimonsa edessä. He ottavat mukaan ryhmän New Orleansissa asuvia palkkasotureita, joita johtaa Stone R. Lee Ermey ja joiden tehtävänä on tappaa Taft ennen kuin Aegis 1 voi aloittaa toimintansa. Jalostamolla on myös FBI:n terrorisminvastainen yksikkö. Masun seurassa Taft, joka on todennäköisesti entinen CIA:n agentti ja sabotaasin ja räjäytystöiden asiantuntija, kerää aseita ja räjähteitä ja onnistuu pääsemään jalostamokompleksiin ja alkaa sabotoida jalostamoa tehokkaasti. MacGruder, jonka Taft tappaa joutuessaan helikopterin pyrstöroottorin lapoihin Hughin ja Silookin tappamisen vuoksi, Otto, joka tapettiin aiemmin Hughin mökillä, ja Jenningsin häikäilemättömän tehokas naispuolinen avustaja Liles, joka törmää pakoyrityksessä kuorma-autollaan bensiinisäiliöön, eivät pysty kukistamaan häntä, ja heidät kaikki tapetaan erilaisilla karmeilla tavoilla; myös FBI vetäytyy pois, ja samalla paljastuu, että Taft saattaa olla entinen CIA:n jäsen. Taft ja Masu kohtaavat Jenningsin, hirttävät hänet ja pudottavat hänet öljylammikkoon hukuttaen Jenningsin omaan varallisuuteensa. Sitten he pakenevat, kun sarja räjähdyksiä tuhoaa loput Aegis 1:stä. Epilogina Taftia, joka on kaukana siitä, että hänet pidätetään sabotaasista ja useista murhista itsepuolustukseksi, pyydetään pitämään puhe Alaskan osavaltion Capitolissa öljyvahinkojen vaaroista ja yrityksistä, jotka vaarantavat ekosysteemin. Puheen aikana näytetään kohtaus yhdestä ensimmäisistä kaupallisista vetypolttokennojärjestelmistä, jonka on kehittänyt Perry Energy Systems.</w:t>
      </w:r>
    </w:p>
    <w:p>
      <w:r>
        <w:rPr>
          <w:b/>
        </w:rPr>
        <w:t xml:space="preserve">Esimerkki 1.1415</w:t>
      </w:r>
    </w:p>
    <w:p>
      <w:r>
        <w:t xml:space="preserve">Fakta1: Louise hylkää pelkurimaisen lampaankasvattajan, joka vetäytyy tulitaistelusta, Fakta2: Lewis ja Anna saapuvat Old Stumpiin, Fakta3: Louisen uusi poikaystävä haastaa Albertin piirikuntamessujen ampumakilpailuun, Fakta4: Albert ja Anna suudelman jälkeen ennen kotiinlähtöä tansseista, Fakta5: Anna uhkaa jatkaa tappamista, ellei hän seuraavana päivänä</w:t>
      </w:r>
    </w:p>
    <w:p>
      <w:r>
        <w:rPr>
          <w:b/>
        </w:rPr>
        <w:t xml:space="preserve">Tulos</w:t>
      </w:r>
    </w:p>
    <w:p>
      <w:r>
        <w:t xml:space="preserve">Vuonna 1882 Arizonan Old Stumpin kaupungissa pelkurimainen lammasfarmari Albert Stark Seth MacFarlane joutuu tyttöystävänsä Louise Amanda Seyfriedin hylkäämäksi, kun tämä vetäytyy tulitaistelusta. Hän valmistautuu lähtemään San Franciscoon uskoen, ettei rajaseutu tarjoa hänelle mitään. Samaan aikaan pahamaineinen lainsuojaton Clinch Leatherwood Liam Neeson ryöstää ja tappaa vanhan kullankaivajan Matt Clarkin kultakimpaleen takia. Hän määrää oikean kätensä Lewis Evan Jonesin saattamaan vaimonsa Annan Charlize Theronin Old Stumpiin piiloon, kun hän jatkaa rosvoustaan. Lewis ja Anna saapuvat Old Stumpiin kahden sisaruksen varjolla aikomuksenaan rakentaa maatila, mutta Lewis pidätetään ammuttuaan pastori John Aylwardin pojan Dylan Keninin saluunassa. Sitä seuranneen tappelun aikana Albert pelastaa Annan kahden tappelijan murskaamalta kuoliaaksi, ja heistä tulee läheisiä ystäviä. He osallistuvat piirikuntamessuille, jossa Louisen uusi poikaystävä, ylimielinen Foy Neil Patrick Harris, haastaa Albertin ampumakilpailuun. Albert häviää, mutta Anna tulee väliin ja voittaa Foyn. Foy pilkkaa Albertia, joka haastaa hänet vihaisena kaksintaisteluun viikon päästä. Anna viettää sitten viikon opettamalla Albertia ampumaan. Kaksintaistelua edeltävänä iltana pidettävissä latotansseissa Anna sujauttaa Foylle Mikki-kortin. Lähdettyään tansseista Albert ja Anna suutelevat ennen kotiinlähtöä. Vankilasta karattuaan ja seriffin murhattuaan Lewis näkee suudelman ja ilmoittaa siitä Clinchille. Kaksintaistelupäivänä Foy saapuu myöhässä ja saa kouristuksia tietämättään juomastaan laksatiivista. Albert, joka on päättänyt, ettei Louise ole taistelun arvoinen, häviää jälleen kerran kaksintaistelun. Hän vetäytyy saluunaan, mutta Clinch saapuu paikalle ja vaatii tietää, kuka suuteli hänen vaimoaan. Kun kukaan ei ilmoittaudu, Clinch ampuu lähellä olevan cowboyn Ryan Reynoldsin. Hän paljastaa, että Anna on hänen vaimonsa, ja uhkaa jatkaa tappamista, ellei hänen vaimonsa rakastaja kaksintaistele hänen kanssaan seuraavana päivänä puoliltapäivin. Clinch pakottaa myöhemmin Annan paljastamaan Albertsin nimen ja valmistautuu sitten harrastamaan seksiä hänen kanssaan, mutta Anna lyö Annan tajuttomaksi ja pakenee. Anna palaa Albertsin maatilalle, jossa Alberts huutaa Annalle vihaisesti, että tämä valehteli hänelle. Clinch jahtaa Annaa maatilalle; Albert auttaa Annaa pakenemaan ja pakenee sitten itse. Pakomatkalla hän joutuu apassi-intiaaniheimon vangiksi, joka uhkaa polttaa hänet elävältä. Intiaanit säästävät hänet, kun hän paljastaa osaavansa heidän kieltään. He antavat hänelle kulhollisen peyotea, joka saa hänet muistelemaan syntymäänsä ja käymään läpi lapsuutensa tuskallisia tapahtumia ennen kuin hän tajuaa rakastavansa Annaa. Sillä välin Clinch nappaa Annan takaisin kaupungista, Edwards Giovanni Ribisin talon edestä. Albert palaa Old Stumpiin ja kohtaa Clinchin. Hän haavoittaa Clinchiä kalkkarokäärmeen myrkyllä myrkytetyllä luodilla ennen kuin hänen oma aseensa ammutaan hänen kädestään, mutta hän onnistuu viivyttelemään, kunnes Clinch kuolee myrkkyyn. Louise yrittää saada Albertin takaisin, mutta tämä hylkää hänet ja aloittaa sen sijaan onnellisen suhteen Annan kanssa. Albert saa myös palkkion Clinchin tappamisesta ja ostaa rahoilla lisää lampaita. Myöhemmin messuilla Runaway Slave -nimisen rasistisesti latautuneen ammuntapelin omistaja kysyy, kuka haluaisi ampua. Django Jamie Foxx astuu esiin ja ampuu miehen kommentoiden samalla, että messuilla kuolee ihmisiä.</w:t>
      </w:r>
    </w:p>
    <w:p>
      <w:r>
        <w:rPr>
          <w:b/>
        </w:rPr>
        <w:t xml:space="preserve">Esimerkki 1.1416</w:t>
      </w:r>
    </w:p>
    <w:p>
      <w:r>
        <w:t xml:space="preserve">Fakta1: elokuva alkaa kuvakoosteella Manhattanista ja muista New Yorkin osista George Gershwinin Rhapsody in Blue -kappaleen säestämänä, Fakta2: Isaac Davis kertoo luonnoksia miehestä kertovan kirjan johdannosta, Fakta3: Isaac on kahdesti eronnut 42-vuotias televisiokomedian käsikirjoittaja, joka käsittelee naisia elämässään, Fakta4: Emilyn kanssa naimisissa olevalla parhaalla ystävällään on suhde Mary Wilkyn kanssa, Fakta5: Jill on tullut kaapista ulos lesbona.</w:t>
      </w:r>
    </w:p>
    <w:p>
      <w:r>
        <w:rPr>
          <w:b/>
        </w:rPr>
        <w:t xml:space="preserve">Tulos</w:t>
      </w:r>
    </w:p>
    <w:p>
      <w:r>
        <w:t xml:space="preserve">Elokuva alkaa kuvakoosteella Manhattanista ja muista New Yorkin osista George Gershwinin Rhapsody in Blue -kappaleen säestämänä, ja Isaac Davis Woody Allenin kertoessa luonnoksia esittelystä kirjaan miehestä, joka rakastaa kaupunkia. Isaac on kaksi kertaa eronnut, 42-vuotias televisiokomedian kirjoittaja, joka käsittelee elämänsä naisia ja irtisanoutuu epätyydyttävästä työstään. Hän seurustelee Tracy Mariel Hemingwayn kanssa, joka on 17-vuotias tyttö, joka käy Daltonin koulua. Hänen parhaalla ystävällään, yliopistoprofessori Yale Pollackilla Michael Murphylla, joka on naimisissa Emily Anne Byrnen kanssa, on suhde Mary Wilkie Diane Keatonin kanssa. Myös Maryn ex-mies ja entinen opettaja Jeremiah Wallace Shawn esiintyy, ja Isaacsin ex-vaimo Jill Davis Meryl Streep kirjoittaa tunnustuksellista kirjaa heidän avioliitostaan. Myös Jill on sittemmin tullut ulos kaapista lesbona ja elää kumppaninsa Connie Karen Ludwigin kanssa. Kun Isaac tapaa Maryn, tämän kulttuurisnobismi ärsyttää häntä. Isaac törmää häneen uudelleen Museum of Modern Artissa järjestettävässä Equal Rights Amendment -varainkeruutapahtumassa, jota itseään esittävä Bella Abzug isännöi, ja saattaa hänet taksikyydillä kotiin. He juttelevat auringonnousuun asti jaksossa, joka huipentuu ikoniseen otokseen Queensboron sillasta. Huolimatta kasvavasta vetovoimasta Maryyn Isaac jatkaa suhdettaan Tracyyn, mutta korostaa, että heidän suhteensa ei voi olla vakava, ja kannustaa häntä lähtemään Lontooseen opiskelemaan näyttelemistä. Toisessa ikonisessa kohtauksessa he lähtevät Tracyn pyynnöstä vaunuajelulle Central Parkin läpi. Kun Yale on jättänyt Maryn, hän ehdottaa Isaacille, että tämä pyytäisi häntä ulos. Isaac tekee niin, sillä hän on aina pitänyt Tracya liian nuorena itselleen. Isaac eroaa Tracysta tämän kauhistukseksi, ja ennen pitkää Mary on käytännössä muuttanut hänen asuntoonsa. Emily on utelias Isaacin uudesta tyttöystävästä. Pariskunnat nauttivat ulkoilupäivästä, ja kävellessään kadulla Isaac huomaa Jillsin uuden kirjan Avioliitto, avioero ja minuus. Emily ryhtyy lukemaan kohtia kirjasta, ja hän jopa keskustelee kirjassa käsitellystä tapauksesta, jossa Isaac oli menage a trois Jillin ja erään toisen naisen kanssa, sekä tapauksesta, jossa Isaac yritti ajaa Connien yli, Maryn ja Yalesin huvittuneisuudeksi. Täysin nöyryytettynä Isaac kohtaa Jillin, joka vastaa tyynesti kirjasta ja hankkimistaan elokuvaoikeuksista. Kotiin palattuaan Isaac kuulee Maryltä, että tämä on palaamassa Yaleen ja haluaa erota. Petetty Isaac kohtaa Yalen collegessa, jossa hän opettaa, ja Yale väittää, että hän löysi Maryn ensin. Isaac vastaa keskustelemalla Yalen avioliiton ulkopuolisista suhteista Emilyn kanssa, mutta Yale kertoi, että Isaac esitteli Maryn hänelle. Loppuratkaisussa Isaac makaa sohvallaan ja pohtii nauhuriin asioita, jotka tekevät elämästä elämisen arvoista. Kun hän huomaa sanovansa Tracyn kasvot, hän laskee mikrofonin alas. Hän poistuu asunnostaan ja lähtee kävellen kohti Tracya. Hän saapuu Tracyn perheen asunnon aulaan juuri kun Tracyn perhe on lähdössä Lontooseen. Hän sanoo, että Tracyn ei tarvitse lähteä ja että hän ei halua, että se asia, josta hän pitää, muuttuu. Nainen vastaa, että suunnitelmat on jo tehty, ja vakuuttaa, että kaikki eivät turmele ennen kuin sanoo, että ihmisiin on uskottava. Mies hymyilee hieman ja katsoo vielä kerran kameraan, minkä jälkeen siirrytään viimeisiin kuviin taivaanrannasta, kun Rhapsody in Blue soi jälleen. Embraceable You -kappaleen instrumentaaliversio soi lopputeksteissä.</w:t>
      </w:r>
    </w:p>
    <w:p>
      <w:r>
        <w:rPr>
          <w:b/>
        </w:rPr>
        <w:t xml:space="preserve">Esimerkki 1.1417</w:t>
      </w:r>
    </w:p>
    <w:p>
      <w:r>
        <w:t xml:space="preserve">Fakta1: Fakta2: Harryn viimeiset sanat kehottavat Dickiä etsimään Barry Fenakan, Fakta3: kaveri tietää löytävänsä varastetun käteisen kätkön, Fakta4: Kitty Kopetzky aloittaa ystävällisenä vapaahenkisenä, Fakta5: Fenaka ja Harry maksoivat Palmer-nimiselle miehelle kätköstä.</w:t>
      </w:r>
    </w:p>
    <w:p>
      <w:r>
        <w:rPr>
          <w:b/>
        </w:rPr>
        <w:t xml:space="preserve">Tulos</w:t>
      </w:r>
    </w:p>
    <w:p>
      <w:r>
        <w:t xml:space="preserve">Autovaras Dick Kanipsia pääsee ehdonalaiseen vapauteen vankilasta. Hän aikoo päästä kuiville, mutta ensin hän menee suoraan tapaamaan vanhaa ystäväänsä Harry Mossia, mutta joutuu järkyttyneenä näkemään, kuinka Harry ammutaan. Harryn viimeiset sanat kehottavat Dickiä etsimään Barry Fenakan, miehen, joka muka tietää, mistä Harryn kätkemä varastettu rahakätkö löytyy. Sen sijaan, että Harry kuolisi hitaasti, hän räjäyttää itsensä dynamiitilla. Kun Dick pakenee paikalta, musta pakettiauto väijyy puiden välissä. Dick ottaa kyytiin Kitty Kopetzkyn, joka on aluksi ystävällinen vapaamielinen, mutta muuttuu sitten hulluksi, joka ryöstää ruokalan, jossa hän ja Dick käyvät syömässä. Dick pakenee ryöstön aikana ja nousee ohikulkevaan bussiin. Fenaka osoittautuu pienimuotoiseksi bändinjohtajaksi. Hän selittää Dickille, että hän ja Harry kavalivat 320 000 dollaria ja maksoivat Palmer-nimiselle miehelle, joka piilotti rahat heidän puolestaan. Hän ja hänen vaimonsa vievät Dickin hakemaan rahat. He matkustavat autolla, Air Stream Land Yacht perässään. Palmersin toimistosta he löytävät Holdebrooke-nimisen miehen, joka kertoo, että Palmer muutti Pismo Beachille. Palmersin jälkiä seuratessaan kolmikko on huolissaan mustasta asuntoautosta, joka näyttää seuraavan heitä. Se on merkitty Willow Camp for Boys and Girls -leirille. Rannalla Barry saa selville, että Palmer on nyt Susanvillessä. Jotenkin Kitty jäljittää Dickin ja liittyy porukkaan. Samanlainen musta pakettiauto liittyy ensimmäiseen, ja kun Barry katoaa, Dick ja naiset vakuuttuvat, että hän on yhdessä pakettiautossa. He jäljittävät pakettiautot asuntovaunuleiriin, ja Dick tajuaa, että heitä seuraavat ihmiset, joita hän on kohdannut koko matkan ajan. Kitty luo harhautuksen, jonka avulla he voivat välttyä vangitsemiselta. Yksi mustista pakettiautoista poistuu leiristä kiireellä, ja Dick lähtee niiden perään. Seuraavassa takaa-ajossa toinen musta pakettiauto saa lopulta kiinni ja ajaa Dickin ja perävaunun tieltä. Hän luo tiesulun ja pakottaa mustan pakettiauton törmäämään jätekuoppaan. Ampumavälikohtauksessa yhden pakettiauton miehen kanssa Dick haavoittaa hyökkääjää ja jäljittää tämän tienvarren vihannespisteeseen. Haavoittunut mies on Holdebrooke, joka tunnustaa olevansa oikeasti Palmer. Hän laittoi kaikki rahat leiriin, mutta paikka ei ollut sopiva, ja yritys epäonnistui. Barry saapuu paikalle hinausautolla ja paljastaa, että hän oli vain mennyt syömään tonnikalavoileipää, kun Dick ja naiset luulivat, että hänet oli siepattu. Hän on innoissaan kuullessaan, että rahat käytettiin maan ostamiseen. Dick kävelee pois koko sotkusta inhoissaan, kun Barry juonittelee vaimonsa kanssa, miten maata hoidetaan.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docId:9F59AA4BD953A27F31647F284FD50DE1</keywords>
  <dc:description>generated by python-docx</dc:description>
  <lastModifiedBy/>
  <revision>1</revision>
  <dcterms:created xsi:type="dcterms:W3CDTF">2013-12-23T23:15:00.0000000Z</dcterms:created>
  <dcterms:modified xsi:type="dcterms:W3CDTF">2013-12-23T23:15:00.0000000Z</dcterms:modified>
  <category/>
</coreProperties>
</file>