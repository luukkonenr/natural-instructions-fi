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1.3874</w:t>
      </w:r>
    </w:p>
    <w:p>
      <w:r>
        <w:t xml:space="preserve">Fakta1: Fakta2: Osa suurperheestä kamppailee ansaitakseen rahaa sisaren häitä varten: Jayaraman kamppailee ansaita rahaa sisko 's häät, Fakta3: mies nimeltä oli vangittu Krishnamoorthy rikoksesta, Fakta4: Vasu 's perhe kuin myrkytetty itse tulosta, Fakta5: Vasudevan tappaa hänet ja perheensä</w:t>
      </w:r>
    </w:p>
    <w:p>
      <w:r>
        <w:rPr>
          <w:b/>
        </w:rPr>
        <w:t xml:space="preserve">Tulos</w:t>
      </w:r>
    </w:p>
    <w:p>
      <w:r>
        <w:t xml:space="preserve">Jayaraman syntyi sokeana, mutta hänellä on kehittynyt haju-, kuulo- ja tuntoaisti, ja hän on kalaripayattu-taistelulajin asiantuntija. Hän on osa suurperhettä, työskentelee hissinhoitajana ja talonmiehenä Kochin kerrostalossa ja kamppailee ansaitakseen rahaa siskonsa häitä varten. Jayaraman on uskollinen Krishnamoorthylle, eläkkeellä olevalle korkeimman oikeuden ylituomarille, joka asuu rakennuksessa, ja hän seuraa Krishnamoorthya ehdoitta pitkällä etsinnällä. Eräällä matkalla Krishnamoorthy kertoo Jayaramanille tarinan etsintänsä takana. Vuosia sitten Krishnamoorthy vangitsi Vasudevan Vasu -nimisen miehen rikoksesta, johon hän ei ollut syyllistynyt; tuomari noudatti lain kirjainta, vaikka tiesi Vasun olevan syytön. Tämän seurauksena Vasun perhe myrkytti itsensä. Surusta mielipuolinen Vasu päättää kostaa menetyksensä ja kertoo Krishnamoorthylle tappavansa hänet ja tämän perheen. Vasu on vapautunut vankilasta, ja Krishnamoorthy tuntee itsensä uhatuksi. Krishnamoorthylla on nuori tytär, Nandini, ja hän pelkää Vasun tappavan hänet, jos hän saa tietää hänen olemassaolostaan. Pitääkseen tytön turvassa hän on lähettänyt tytön luostarikouluun, eikä tyttö tiedä hänestä mitään. Nandinin ainoa yhteys isäänsä on Jayaramanin kautta, joka käy usein Krishnamoorthyn pyynnöstä hänen luonaan. Hän kysyy Jayaramanilta isästään jokaisella vierailulla, ja Jayaraman vastaa, että hän tuo hänet seuraavalla kerralla. Krishnamoorthy pyytää Jayaramania auttamaan häntä siirtämään rahaa pankkitililtään toiselle tilille, jonka hän on avannut Nandinille. Tarkkailun vähentämiseksi he välttävät sähköistä siirtoa. Jayaraman nostaa rahat ja antaa ne Krishnamoorthylle; tapahtuman näkee Devayani, eronnut nainen ja kerrostalon sisäkkö. Krishnamoorthy laittaa rahat asuntonsa kassakaappiin. Järjestetään suuret häät, joihin kaikki talon asukkaat kutsutaan. Jayaraman menee juhlien jälkeen Krishnamoorthyn asunnolle ja löytää hänet kuolleena ja rahat kadonneina tuomarin kassakaapista. Hän aistii jonkun toisen henkilön läsnäolon asunnossa; murhaaja yrittää paeta, mutta Jayaraman taltuttaa hänet. Saatuaan tietää, että Jayraman on sokea, Vasu, tappaja hiipii hänen ohitseen ja pakenee autolla. Kaaoksessa selviää, että Krishnamoorthyn rahat ovat kadonneet, ja poliisi syyttää Jayaramania niiden varastamisesta. Poliisiasemalla he saavat tietää, että rahat olivat Devayanin veljellä, mutta Jayaramania syytetään murhasta. Hän anoo turhaan mahdollisuutta löytää murhaaja, jonka läsnäolon hän aisti. Kun poliisi pahoinpitelee Jayaramania kuulustelussa, hän taistelee vastaan ja pakenee. Hän yrittää piilottaa Nandininin Vasulta ystävänsä Gangan, poliisin, avulla. Jayaraman paljastaa Gangalle, että Nanidini on itse asiassa Vasun tytär, jonka hullu yrittää tappaa. Hän, Nandini ja Ganga piiloutuvat luostariin ylimmäisen johtajan valvonnassa. Vasu saapuu paikalle, ja kun hän lähestyy Nandinia, Jayaraman soittaa tämän kännykkään. Kun Jayaraman kuulee soittoäänen, hän ampuu Vasun kuoliaaksi. Elokuva päättyy siihen, että Jayaraman ja Nandini aloittavat yhteisen elämän rakastavina isänä ja tyttärenä.</w:t>
      </w:r>
    </w:p>
    <w:p>
      <w:r>
        <w:rPr>
          <w:b/>
        </w:rPr>
        <w:t xml:space="preserve">Esimerkki 1.3875</w:t>
      </w:r>
    </w:p>
    <w:p>
      <w:r>
        <w:t xml:space="preserve">Fakta1: voittaja saa vapauden ja palkinnoksi taskut täynnä rahaa, Fakta2: FBI:n agentit saavat selville, että Conradin oikea henkilöllisyys on Jack Riley, Fakta3: Conrad paljastuu entiseksi Delta Force -operaattoriksi, Fakta4: entinen Delta Force -operaattori otettiin kiinni Black ops -operaatiossa pommitettuaan huumekauppiaiden hallitsemaa rakennusta, Fakta5: Conradin Sarah katsoo show'ta paikallisessa baarissa.</w:t>
      </w:r>
    </w:p>
    <w:p>
      <w:r>
        <w:rPr>
          <w:b/>
        </w:rPr>
        <w:t xml:space="preserve">Tulos</w:t>
      </w:r>
    </w:p>
    <w:p>
      <w:r>
        <w:t xml:space="preserve">Jack Conrad Steve Austin odottaa teloitusta korruptoituneessa salvadorilaisessa vankilassa. Rikas televisiotuottaja ostaa hänet ja kuljettaa hänet autiolle saarelle eteläiselle Tyynellemerelle yhdessä yhdeksän muun tuomitun rikollisen kanssa, jotka on ostettu samalla tavalla vankiloista ympäri maailmaa. Heille tarjotaan tilaisuutta välttää kuolemanrangaistus ja voittaa vapautensa takaisin taskut täynnä rahaa taistelemalla kuolemaan asti laittomassa pelissä, joka kuvataan ja lähetetään suorana lähetyksenä Internetissä. Jokaisen kilpailijan nilkkaan asetetaan pommi, jossa on 30 tunnin lähtölaskenta ja kranaatin kaltainen tappi, joka räjäyttää pommin sekunnin viiveellä. Voittaja saa pommin pois ja saa vapauden sekä palkinnoksi taskun täynnä käteistä. Ian Breckel Tuottaja Robert Mammone tavoittelee netissä katsojamääriä, jotka ovat yhtä suuret tai jopa suuremmat kuin viimeisimmän Super Bowlin 40 miljoonan televisionkatsojan yleisömäärä. Lähetyksen edetessä FBI:n agentit saavat selville Conradin oikean henkilöllisyyden Jack Rileyksi erään Conradin entisen luokkatoverin vihjeen jälkeen. Conrad paljastuu entiseksi Delta Force -operaattoriksi, joka otettiin kiinni salaisen operaation yhteydessä El Salvadorissa pommitettuaan huumekauppiaiden hallussa olevaa rakennusta. Conradin tyttöystävä Sarah Madeleine West tulee tietoiseksi tilanteesta ja seuraa esitystä paikallisessa baarissa, jossa hän työskentelee, kun se kehittyy. Ewan McStarley Vinnie Jones ja Saiga Masa Yamaguchi lyöttäytyvät yhteen kilpailijoiden poistamiseksi, kun taas Yasantwa Emelia Burns käyttää oveluuttaan huijatakseen muita kuolemaan. Nähtyään lähetystornin ennen show'ta Conrad tunkeutuu torniin ja soittaa Sarahille, onnistuu kertomaan tälle saaren leveysasteen ennen kuin hänet pakotetaan lähtemään. Kun seitsemän muuta kilpailijaa on kuollut, Conrad jää yksin McStarleyta ja Saigaa vastaan. Hän puukottaa Saigaa, ja McStarley pakenee. Lopulta helikopteri pudottaa haulikon McStarleylle, joka käyttää sitä Conradin jahtaamiseen. Conradin pudottua puroon McStarley törmää Conradia etsiessään kuvaajaan ja tämän aseistettuun vartijaan, jotka ovat pukeutuneet ghillie-pukuihin, ja ampuu heidät poimien vartijan MP5-konepistoolin. Kun McStarley ja Conrad tapaavat uudelleen, Conrad päätyy kaatumaan kallion yli ja puroon välttääkseen McStarleyn haulikon ampumisen. Conradin oletetaan kuolleen putoamiseen, ja McStarley julistetaan voittajaksi. Kun McStarley ajetaan valvontatorniin noutamaan palkintoaan, Breckel kuulee, että FBI on lähettänyt Yhdysvaltain laivaston SEAL-joukot pidättämään hänet. Tavattuaan McStarleyn ja deaktivoituaan tämän pommin hän kertoo McStarleylle, ettei tämä saa palkintorahojaan. Breckel ja McStarley järjestivät pelin hänen edukseen vastineeksi hänen vapaudestaan ja voitoistaan. McStarley ottaa yhdeltä vartijoista MP5:n ja tappaa rakennuksessa olevan teknisen tiimin yksi kerrallaan, vaikka he eivät totuudenmukaisesti tienneet, että Breckel oli hylkäämässä heitä kaikkia. Kun hän saa Breckelin tyttöystävän Julien nurkkaan, hän joutuu Conradin kanssa tekemisiin, joka ampuu häntä useita kertoja puhuttuaan lyhyesti McStarleyn menneisyydestä. Conrad nappaa McStarleyn kaksi konekivääriä ja jahtaa Breckeliä, joka pakenee saarelta helikopterilla. Tyhjennettyään kaksi helikopteria ampuvaa asetta hän saa Julielta McStarleyn uudelleen aktivoidun nilkkapommin. Conrad heittää sen helikopteriin, ja Breckel tavoittelee sitä, mutta helikopteri kuitenkin räjähtää ja syöksyy jyrkänteeseen, jolloin Breckel kuolee ja hänen ilkeä pelinsä päättyy. Epilogissa Conrad ajetaan takaisin Sarahin kotiin Teksasiin vapaana miehenä. Sarah ottaa hänet vastaan, sillä hän luuli häntä kuolleeksi hänen pudottuaan jyrkänteeltä taistelussaan McStarleyta vastaan. Elokuva päättyy Conradin hymyillessä hitaasti.</w:t>
      </w:r>
    </w:p>
    <w:p>
      <w:r>
        <w:rPr>
          <w:b/>
        </w:rPr>
        <w:t xml:space="preserve">Esimerkki 1.3876</w:t>
      </w:r>
    </w:p>
    <w:p>
      <w:r>
        <w:t xml:space="preserve">Fakta1: tiedusteluagentin nykyinen tehtävä on jäljittää varakkaan pomon seurapiiripoika, Fakta2: sarjamurhaajalla on suhde poikaan, Fakta3: Stephen on rikoksen silminnäkijä, Fakta4: nuori tytär alkaa pitää Erisiä haavoittuvana kadonneena lapsena, Fakta5: Eris menettää syntymättömän vauvan ennen kuin hän pakenee Alaskaan Stephenin kanssa jäljillä.</w:t>
      </w:r>
    </w:p>
    <w:p>
      <w:r>
        <w:rPr>
          <w:b/>
        </w:rPr>
        <w:t xml:space="preserve">Tulos</w:t>
      </w:r>
    </w:p>
    <w:p>
      <w:r>
        <w:t xml:space="preserve">Stephen Wilson eli The Eye Ewan McGregor on tiedusteluagentti, jonka nykyinen tehtävä on jäljittää varakkaan pomonsa seurapiiripoika ja selvittää, mihin vaikeuksiin tämä on joutunut. Tämä johtaa hänet Joanna Eris Ashley Juddin, sarjamurhaaja Joanna Eris Ashley Juddin luo, joka on suhteessa poikaan, jonka hän murhaa. Stephen on rikoksen silminnäkijä. Pittsburghin Penn-asemalla Eris tekee jälleen yhden murhan, minkä ansiosta Stephen saa hänet vihdoin nurkkaan, kun hän valmistautuu kutsumaan apuvoimia. Sen sijaan, että Stephen antaisi Erisin ilmi, hän seuraa häntä pelastaakseen hänet. Hän näkee jatkuvasti hallusinaatioita siitä, että hänen nuori tyttärensä - jota hän ei ole nähnyt sen jälkeen, kun hänen entinen vaimonsa otti huoltajuuden - on hänen kanssaan, ja hän alkaa ajatella Erisiä haavoittuvana, kadonneena lapsena. Stephen seuraa Eristä halki maan ja useiden murhien läpi. Pian hän saa selville, että Eris ja hänen isänsä olivat kodittomia ja että isä oli hylännyt Erisin, mikä selittää Erisin patologisen vihan miehiä kohtaan. Kun Eris auttaa rikkaan sokean miehen Patrick Berginin lentokentällä, he alkavat seurustella, rakastuvat ja kihlautuvat, ja näyttää siltä, että he voisivat jopa elää onnellista elämää yhdessä. Stephen, joka on nähnyt kaiken tämän, ei kestä päästää Eristä irti ja on valmis tekemään mitä tahansa estääkseen häntä olemasta suhteessa toiseen mieheen. Kun pariskunta on matkalla kappeliin häitä varten, Stephen ampuu yhden renkaista puhki, ja auto syöksyy maahan, jolloin Erisin sulhanen kuolee. Stephen seuraa surun murtamaa Erisiä, joka lähtee autiomaahan. Huumeriippuvainen Gary Jason Priestley ottaa Erisin kyytiin, kun tämän auto kuolee, ja yrittää vietellä hänet; kun Eris torjuu hänen lähentelyt, mies hakkaa hänet tajuttomaksi ja ruiskuttaa häneen heroiinia, jotta hän voi raiskata tämän tajuttomana. Stephen saapuu juuri ajoissa pelastamaan Erisin ja antaa Garylle perusteellisen selkäsaunan. Eris menettää syntymättömän lapsensa ennen kuin hän pakenee Alaskaan, ja Stephen on hänen jäljillään. Alaskassa Stephen rohkaistuu pyytämään Erisiä ulos, sillä hän käy usein ravintolassa, jossa Eris on tarjoilijana. He juovat illalla muutaman drinkin, molemmat tulevat tunteellisiksi, ja Eris mainitsee, mihin hän haluaisi tulla haudatuksi kuollessaan. Sitten Eris sanoo, ettei hänellä ole mitään tarjottavaa ja että miehen pitäisi jättää hänet rauhaan. Seuraavana päivänä poliisi sekä Erisin psykiatri Genevieve Bujold saapuvat kuppilaan pidättämään häntä. Stephen yrittää pelastaa hänet ja vie hänet asuntovaunuunsa. Siellä hän saa kauhuissaan tietää, että mies on seurannut häntä. Hän ampuu miehen Stephenin revolverilla, vaikka ei tajua, että mies oli ladannut sen tyhjillä patruunoilla. Nainen pakenee, ja mies seuraa häntä moottoripyörällä. Mies saa hänet kiinni, ja nainen tajuaa, että hän on enkeli, joka on pelastanut hänet kerta toisensa jälkeen. Tästä oivalluksesta hän kolaroi autonsa. Ennen kuin hän kuolee makaamassa miehen sylissä, hän kertoo miehelle tietävänsä, että mies on hänen enkelinsä.</w:t>
      </w:r>
    </w:p>
    <w:p>
      <w:r>
        <w:rPr>
          <w:b/>
        </w:rPr>
        <w:t xml:space="preserve">Esimerkki 1.3877</w:t>
      </w:r>
    </w:p>
    <w:p>
      <w:r>
        <w:t xml:space="preserve">Fakta1: Balladeer esittelee Grady ja Bobby Lee Haggin tarinan, Fakta2: Fakta3: Bobby Lee Hagg on Pikkensin piirikunnan vankilassa baaritappelun vuoksi Boar 's Nestissä, Fakta4: serkut vievät Bethin seuraavaan kilpailuun paikallisella radalla, Fakta5: piirikuntapomo on Jake Rainey, Jessen ystävä entisajoilta ja omistaja.</w:t>
      </w:r>
    </w:p>
    <w:p>
      <w:r>
        <w:rPr>
          <w:b/>
        </w:rPr>
        <w:t xml:space="preserve">Tulos</w:t>
      </w:r>
    </w:p>
    <w:p>
      <w:r>
        <w:t xml:space="preserve">Tarinan kertoo balladisti Waylon Jennings, joka esittelee ja kommentoi tarinaa serkuista Grady ja Bobby Lee Haggista, jotka myyvät salakuljetettua viinaa Shiloh Countyn setänsä Jesse Haggin puolesta. Jesse-setä on baptisti, joka tuntee Raamatun paremmin kuin paikallinen saarnaaja. Hän on ollut leski Libby-tädin kuoltua kymmenen vuotta sitten. Hän valmistaa yhä viinaa isoisoisoisänsä isoisoisän reseptin mukaan Molly- ja Beulah-nimisissä tislaamoissa. Jokainen pisara kypsytetään kaksi vuotta, ja se pullotetaan lasiin, ei koskaan muoviin. Haggsit ovat valmistaneet reseptiään jo ennen vallankumoussotaa, ja Jesse myy vain ystävälleen läheiseen Florenceen varmistaakseen, ettei hänen viinaansa koskaan sekoiteta mitään muuta. Bobby Lee, jota kutsutaan myös nimellä Lee, on fiksu juonitteleva juonittelija, joka on saanut nimensä konfederaatiokenraali Robert E. Leen mukaan. Aloituksessa Bobby Lee joutuu Pikkensin piirikunnan vankilaan Boars Nest -ravintolassa käydyn baaritappelun vuoksi. Kotimatkallaan hän auttaa Beth Ann Eubanksia, joka on paossa perheongelmia Mississippissä. Jesse-setä majoittaa hänet kotiinsa, ja Lee kosiskelee häntä. Grady on lakoninen Romeo, joka ajaa heidän vuoden 1955 Chevrolet Stock Car 54 -autoaan, joka on nimetty Travelleriksi kenraali Leen hevosen mukaan. Lyhyesti mainitaan, että Gradylla on todennäköisesti useita lapsia Shilohin ja Tennesseen ympäristössä. The Dukes of Hazzardin pilottijaksossa One Armed Bandits Bo vitsailee puoliksi, että puolet paikallisen orpokodin lapsista voisi olla Luken serkkuja, vaikka tämä ja muut vastaavat käsitteet jätettiin nopeasti pois, kun sarja löysi perheystävällisemmän sävynsä. Serkukset vievät Bethin seuraavaan kisaan paikalliselle radalle. Muihin autokuskeihin kuuluvat vanha kunnon Zeebo ja Zeebon lakeija Cooter Pettigrew. Zeebo, joka ajaa autoa 31, ja Cooter, joka ajaa autoa 28, lyövät yhdessä Gradyn kilpailussa, mikä johtaa Bobby Leen ja Zeebon väliseen kuutamoiseen bootlegger road raceen. Piirikunnan pomo on Jake Rainey, Jessesin ystävä vanhoilta ajoilta, jolloin he molemmat harjoittivat salakuljetusta Jessesin isälle vuonna 1934, ja paikallisen baarin ja bordellin omistaja. Jake hallitsee piirikunnan muuta moonshinea ja myy sitä New Yorkin Syndicate-mafialle. Hän tarvitsee Jessesin toimituksia täyttääkseen erään tilauksen, mutta Jesse ei suostu myymään sitä Jakelle, koska Jake sekoittaisi sitä huonompilaatuiseen viinaan. Saadakseen Jessen toimituksen Jake käyttää seriffi Rosco Coltranea ahdistellakseen serkkuja. Samalla hän käyttää Zeeboa ja Reba Jaken vaimoa, jolla on suhde Gradyn kanssa, houkutellakseen pojat ansaan. Näiden tapahtumien aikana Jesse-setä kutsuu Jakea sianlihaksi, mikä tekee Jakesta Boss Hoggin. Jesse-setä kuolee yritettyään tehdä kuunpesuyritystä. Serkukset, jotka ovat ehdonalaisessa eivätkä saa omistaa aseita, käyttävät räjähtävillä nuolilla varustettua jousipyssyä Jake Raineyn kuunpesutehtaan lopettamiseksi.</w:t>
      </w:r>
    </w:p>
    <w:p>
      <w:r>
        <w:rPr>
          <w:b/>
        </w:rPr>
        <w:t xml:space="preserve">Esimerkki 1.3878</w:t>
      </w:r>
    </w:p>
    <w:p>
      <w:r>
        <w:t xml:space="preserve">Fakta1: Rao Bahadur Venkataramaiah omistaa kirjapainon ja lehden, Fakta2: Fakta3: Chandram pääsee Union Mission Sanatoriumiin Madanapallessa, Fakta4: Raghu joutuu kuolemaan johtaneeseen onnettomuuteen matkalla Chandramia vastaan, Fakta5: Varalakshmi loukkaantuu yrittäessään estää heidän välistä tappelua.</w:t>
      </w:r>
    </w:p>
    <w:p>
      <w:r>
        <w:rPr>
          <w:b/>
        </w:rPr>
        <w:t xml:space="preserve">Tulos</w:t>
      </w:r>
    </w:p>
    <w:p>
      <w:r>
        <w:t xml:space="preserve">Rao Bahadur Venkataramaiah S. V. Ranga Rao omistaa kirjapainon ja lehden. Vengalappa Relangi työskentelee hänelle. Venkataramaiah ja hänen vaimonsa Kanaka Durgamma Suryakantham adoptoivat tytön Suguna Baby Sasikala Savitrin. Kun tyttö synnyttää lapsen Varalakshmi Girija, Kanaka Durgamman kiintymys Sugunaa kohtaan vähenee ja hän heittää hänet ulos. Vengalappa ja hänen vaimonsa Santhamma T.G. Kamala Devi kasvattavat tytön. Suguna opiskelee M.B.B.S. Chandra Shekar Akkineni Nageswara Rao Vengalappan veljenpoika on myös opiskelija samassa yliopistossa ja he rakastuvat. Suguna antaa opetusta Subhadramman Sandhya-pojalle. Subhadramman veli tohtori Raghunath Jaggaiah palaa Lontoosta. Ketjupolttaja Chandram sairastuu tuberkuloosiin. Chandramin sanoja kuunnellen Suguna menee naimisiin Raghun kanssa. Chandram pääsee Union Mission Sanatoriumiin Madanapallessa ja paranee. Raghu joutuu kuolemaan johtavaan onnettomuuteen matkalla Chandramia vastaan. Sugunan toiveen mukaisesti Chandram menee naimisiin Varalakshmin kanssa ja ohjaa lehdistöä ja aikakauslehteä kohti voittoa. Kanaka Durgamma kylvää Varalakshmiin epäilyksiä Sugunan ja Chandramin suhteesta. Chandram liittyy työläisten taisteluun bonuksen puolesta. Venkataramaiah tuo uusia työntekijöitä. Kun Varalakshmi yrittää lopettaa heidän välisen tappelunsa, hän loukkaantuu vakavasti. Suguna pelastaa hänet. Varjot ovat menneisyyttä heidän perheessään.</w:t>
      </w:r>
    </w:p>
    <w:p>
      <w:r>
        <w:rPr>
          <w:b/>
        </w:rPr>
        <w:t xml:space="preserve">Esimerkki 1.3879</w:t>
      </w:r>
    </w:p>
    <w:p>
      <w:r>
        <w:t xml:space="preserve">Fakta1: elokuva alkaa lainaus, Fakta2: yksinäinen opiskelija pitää päiväkirjaa, joka tunnetaan filosofisten ajatusten ja teorioiden kirjana, Fakta3: kirjan varastaa humalassa oleva ja kaunis Sarah Witt, Fakta4: Sarah sen jälkeen, kun hän rakastaa tavata kirjailija, joka näyttää kirjan Trentille, Fakta5: sarjakuvakaupan omistajat lukevat kirjan ja rakastuvat.</w:t>
      </w:r>
    </w:p>
    <w:p>
      <w:r>
        <w:rPr>
          <w:b/>
        </w:rPr>
        <w:t xml:space="preserve">Tulos</w:t>
      </w:r>
    </w:p>
    <w:p>
      <w:r>
        <w:t xml:space="preserve">Elokuva alkaa sitaatilla "Mitään ei voi koskaan todella, täysin ymmärtää". Ei edes kaikkein yksinkertaisinta ajatusta. Ei edes tätä. Bickford Shmeckler Patrick Fugit on yksinäinen yliopisto-opiskelija, joka pitää kirja-nimellä tunnettua päiväkirjaa filosofisista ajatuksistaan ja teorioistaan. Eräänä yönä äänekkäiden tooga-bileiden aikana hänen kirjansa varastaa humalainen ja kaunis Sarah Witt Olivia Wilde, joka tapaa Bickfordin lyhyesti ja osoittautuu kleptomaaniksi. Sarah ihastuu kirjoituksiin ja kokee niin sanottuja braingasmeja. Näytettyään kirjan poikaystävälleen Trentille hän paasaa siitä, kuinka hän haluaisi tavata kirjailijan ja harrastaa seksiä tämän kanssa. Myöhemmin samana iltana Bickford huomaa, että kirja on kadonnut, ja alkaa panikoida. Kuulustelemalla huonetovereitaan Bickford löytää ja tapaa nopeasti Sarahin, joka on töissä koulun taidestudiossa. Nainen suutelee häntä ja selittää, että hänen työnsä inspiroivat häntä maalaamaan. He menevät Trentin asuntolaan ja saavat selville, että hän heitti kirjan ulos mustasukkaisuutensa vuoksi, koska Sarah oli niin ihastunut Bickfordin töihin. Sarah sitten erottaa hänet sen jälkeen, kun Bickford on turhaan etsinyt roskakorista, johon kirja oli jätetty, eikä löydä sitä. Koditon mies, joka löysi sen, kiristää Bickfordia parantamaan hänet ennen kuin hän palauttaa kirjan Bickfordille. Samaan aikaan sarjakuvakaupan omistajat lukevat kirjan ja rakastuvat siihen, painavat sen uudelleen, jakavat siitä ilmaisia kopioita ja myyvät jopa siihen liittyvää tavaraa. Lopulta Sarah ja Bickford tapaavat, ja Sarah yrittää selittää, miten merkityksellisiä hänen kirjoituksensa ovat. He saavat tietää hänen kirjansa ilmaisjakelusta, ja Bickford ottaa sarjakuvakauppiaiden kanssa yhteen. Senkin jälkeen, kun hänen päiväkirjansa on jälleen hänen hallussaan, Schmeckler joutuu kamppailemaan kirjan uuden suosion, Sarahin suhteen ja syiden kanssa, joiden vuoksi hän ylipäätään alkoi kehittää kirjaa. Kun heidän suhteensa on kehittynyt, Bickford paljastaa Sarahille, että hän ja hänen äitinsä joutuivat useita vuosia aiemmin vakavaan auto-onnettomuuteen, joka johti äidin kuolemaan. Vaikka tapahtuma ei ollut hänen syytään, hän tuntee olevansa siitä vastuussa.</w:t>
      </w:r>
    </w:p>
    <w:p>
      <w:r>
        <w:rPr>
          <w:b/>
        </w:rPr>
        <w:t xml:space="preserve">Esimerkki 1.3880</w:t>
      </w:r>
    </w:p>
    <w:p>
      <w:r>
        <w:t xml:space="preserve">Fakta1: Fakta2: Cooper jää kiinni Pohjois-Vietnamin sotavankileirillä, Fakta3: Toiminta ajoittuu sodan loppupuolelle, Fakta4: Vinh ei tarjoa Cooperille sopimusta, vaan tottelee sitä, Fakta5: Hanoi asettaa määräajan Cooperin lähettämiselle oikeuteen.</w:t>
      </w:r>
    </w:p>
    <w:p>
      <w:r>
        <w:rPr>
          <w:b/>
        </w:rPr>
        <w:t xml:space="preserve">Tulos</w:t>
      </w:r>
    </w:p>
    <w:p>
      <w:r>
        <w:t xml:space="preserve">Eversti Cooper David Carradine on Yhdysvaltain ilmavoimien kommandojoukko, joka saapuu Vietnamiin erityistehtävänä vapauttaa vangittuja amerikkalaissotilaita. Hän joutuu pohjoisvietnamilaiselle sotavankileirille, jossa on tavallisten sotilaiden lisäksi muitakin ilmasotilaita. Toiminta sijoittuu sodan loppupuolelle, ja sotavankileirin korkea-arvoisimpana upseerina hänet aiotaan lähettää Hanoihin, jossa Pohjois-Vietnam joutuu syytteeseen. Leirin komentaja Vinh Mako Iwamatsu saa käskyn lähettää hänet oikeuteen, mutta sen sijaan, että hän tottelisi sitä, hän tarjoaa Cooperille diiliä, jossa hän auttaa häntä pääsemään amerikkalaissektorille ja Cooper vastineeksi auttaisi häntä siirtymään Yhdysvaltoihin, jossa Vinhillä on perhettä. Cooper jättää ehdotuksen heti huomiotta, sillä hän on kova sotilas, joka mieluummin uhraa oman henkensä kuin auttaa vihollista. Vinh kuitenkin suostuttelee häntä sinnikkäästi ja uhkaa, että jos helvetti ei hyväksy hänen tarjoustaan, kaikki hänen leirinsä vankitoverit kuolevat. Tämän uhkauksen vuoksi Cooper harkitsee Vinhin tarjousta uudelleen ja hyväksyy sopimuksen, mutta yhdellä ehdolla kaikkien leirin vankien on lähdettävä heidän mukanaan. Vinh, jolla on vähän aikaa, koska Hanoi asetti määräajan Cooperin lähettämiselle oikeuteen, hyväksyy suunnitelman, ja niin he lähtevät leiristä kahden jeepin ja kuorma-auton muodostamassa sarakkeessa. Vangit on piilotettu säiliöautoon, kun taas Cooper lähtee Vinhin kanssa jeepillä. Heidän matkansa ei ole esteetön, sillä heidän on kuljettava Pohjois-Vietnamin hallitsemien alueiden läpi ja viidakon erämaahan.</w:t>
      </w:r>
    </w:p>
    <w:p>
      <w:r>
        <w:rPr>
          <w:b/>
        </w:rPr>
        <w:t xml:space="preserve">Esimerkki 1.3881</w:t>
      </w:r>
    </w:p>
    <w:p>
      <w:r>
        <w:t xml:space="preserve">Fakta1: lento-onnettomuuden uhri kuljettaa vääriä kirjeitä liittoutuneiden tulevasta hyökkäyksestä Kreikkaan eikä ilmeiseen kohteeseen Sisiliaan, Fakta2: Montagu hankkii miehen ruumiin lääketieteen asiantuntijan neuvojen perusteella, tosiasia3: hän ja avustaja vievät ruumiin odottavaan sukellusveneeseen asianmukaisten valmistelujen jälkeen, tosiasia4: paikalliset viranomaiset käsittelevät ruumiin Saksan ja Britannian konsulaatin henkilökunnan tarkkailun alaisena, tosiasia5: kirjeet sisältävä attase-laukku palautetaan Lontooseen osana Martinin henkilökohtaista omaisuutta.</w:t>
      </w:r>
    </w:p>
    <w:p>
      <w:r>
        <w:rPr>
          <w:b/>
        </w:rPr>
        <w:t xml:space="preserve">Tulos</w:t>
      </w:r>
    </w:p>
    <w:p>
      <w:r>
        <w:t xml:space="preserve">Vuonna 1943 kuninkaallisen laivaston komentajakapteeni Ewen Montagu Clifton Webb keksii suunnitelman, jolla hän huijaa natseja Etelä-Eurooppaan suuntautuvasta hyökkäyksestä. Siihen kuuluu ruumiin vapauttaminen Espanjan rannikon edustalle, jossa se ajautuu voimakkaiden virtausten vuoksi lähes varmasti rantaan alueelle, jossa toimii taitava saksalainen salainen agentti. Ruumis esiintyy lento-onnettomuuden uhrina, olemattomana kuninkaallisen merijalkaväen majuri William Martinina, joka kuljettaa väärennettyjä kirjeitä liittoutuneiden tulevasta hyökkäyksestä Kreikkaan eikä ilmeiseen kohteeseen Sisiliaan. Aikaa on vähän, mutta kärsimätön Montagu saa lopulta luvan toteuttaa tehtävän: Operaatio Jauheliha. Lääketieteen asiantuntijan neuvosta Montagu hankkii keuhkokuumeeseen kuolleen miehen ruumiin, jotta tämä näyttäisi hukkuneen surevalta isältä. Asianmukaisten valmistelujen jälkeen hän ja hänen avustajansa, luutnantti Acres Robert Flemyng, vievät kuivajäällä täytettyyn kanisteriin kätketyn ruumiin odottavaan sukellusveneeseen. Sukellusvene matkustaa Välimerelle, väistää matkan varrella syvyyslaukaisuhyökkäyksen ja nousee yöllä pintaan vapauttamaan ruumiin. Kuten toivottiin, ruumis huuhtoutuu rannalle Espanjan rannalla, ja paikalliset viranomaiset käsittelevät sen Saksan ja Britannian konsulaatin henkilökunnan tarkkailun alaisena. Kun kirjeet sisältävä salkku palautetaan Lontooseen kuolleen majuri Martinin henkilökohtaisiin tavaroihin kuuluvana, Montagu on pettynyt siihen, ettei asiakirjoja ole ilmeisesti peukaloitu. Laboratorioasiantuntija kuitenkin vahvistaa, että avainkirje, jossa kuvataan liittoutuneiden valheellinen hyökkäys Kreikkaan, on ovelasti avattu ja suljettu uudelleen. Hitler on vakuuttunut asiakirjan aitoudesta, vaikka saksalainen tiedustelu-upseeri suhtautuu siihen epäilevästi. Hän määrää IRA:n natsivakoilijan Patrick OReilly Stephen Boydin lähetettäväksi Lontooseen tutkimaan asiaa. Se, mitä OReilly saa selville, on hänen mielestään epäselvää, kunnes hän tarkistaa Martinsin kihlatun, Lucy Sherwoodin Gloria Grahamen. Hän on Montaguksen avustajan Pam Josephine Griffinin kämppäkaveri. OReilly ilmestyy heidän asunnolleen esiintyen Martinsin vanhana ystävänä samana päivänä, kun Lucy saa uutisen, että hänen oikea poikaystävänsä on kaatunut taistelussa. Lucyn aito suru vakuuttaa OReillyn enimmäkseen. Viimeisenä testinä hän kuitenkin jättää Pohjois-Lontoossa sijaitsevan asuntonsa osoitteen ja kehottaa Lucya ottamaan häneen yhteyttä, jos Lucy tarvitsee jotain. Sitten hän ilmoittaa saksalaisille esimiehilleen radiolla, että he voivat odottaa häneltä viestiä tunnin sisällä, ellei brittiläinen vastavakoilu tule hakemaan häntä. Montagu tekee melkein juuri tämän virheen, mutta tajuaa ajoissa, miksi OReilly jätti osoitteensa, ja saa vaivoin esimiehensä vakuuttuneiksi siitä, ettei OReillyä pidä pidättää. OReilly lähettää sitten Martin aito! -radioviestin, ja natsit siirtävät suurimman osan Sisiliassa olevista joukoistaan Kreikkaan, jolloin liittoutuneiden petos onnistuu. Sodan jälkeen Montagu jättää hänelle myönnetyn mitalin sen miehen haudalle, jota ei koskaan ollut.</w:t>
      </w:r>
    </w:p>
    <w:p>
      <w:r>
        <w:rPr>
          <w:b/>
        </w:rPr>
        <w:t xml:space="preserve">Esimerkki 1.3882</w:t>
      </w:r>
    </w:p>
    <w:p>
      <w:r>
        <w:t xml:space="preserve">Fakta1: Fakta2: Sohailin murha on osallisena valtion teollisuusministeri Vishwajeet Rana: Fakta3: DIG valvoo Sohailin toimia, Fakta4: Surabhee on TV-toimittaja ja myös Sohailin rakkauden kohde ja hallituksen hyväksymä teollisuusmies Anil Khanna, Fakta5: Sohailin metsästys ja totuuden etsintä vie meidät Mumbain kaduilla jännittävässä ja jännittävässä takaa-ajossa.</w:t>
      </w:r>
    </w:p>
    <w:p>
      <w:r>
        <w:rPr>
          <w:b/>
        </w:rPr>
        <w:t xml:space="preserve">Tulos</w:t>
      </w:r>
    </w:p>
    <w:p>
      <w:r>
        <w:t xml:space="preserve">Chasen tärkein pelaaja totuuden selvittämisessä on Sohail Ansari Anuj Saxena, entinenBSF-kommando, joka on karkuteillä. Komisario Ranveer Tyagi Rajesh Khattarilla on omat intressinsä selvittää valtion teollisuusministerin Vishwajeet Ranan murha, johon Sohail on sekaantunut ja jolla on pääsy elintärkeisiin tietoihin. Komisario Siddharth Sameer Kochhar on komisario Siddharth Sameer Kochharin oikea käsi, joka valvoo Sohailin toimia. Siddharth ja poliisit jahtaavat Sohailia, ja prosessin aikana Sohail loukkaantuu pahasti ja jää kiinni. Tohtori AK Sehgalin, Denzil Smithin, neuvojen perusteella Sohail lähetetään poliisin suojeluksessa Panchganin neurologiseen tutkimuslaitokseen tarkkailtavaksi ja kuntoutettavaksi. Tässä skenaariossa Nupur Chauhan Udita Goswami tulee sairaanhoitajaksi hoitamaan Sohailia. Hän saa selville, että Sohail ei ole vegetatiivisessa tilassa vaan vain näyttelee sitä. Hän auttaa Sohailia pakenemaan poliisia. Muita Chasen pelaajia ovat Surabhee Tareena Patel, joka on tv-toimittaja ja myös Sohailin rakkauden kohde, sekä teollisuusmies Anil Khanna Aditya Raj Kapoor, joka on kiinnostunut saamaan 1000 miljoonan ruplan arvoisen voimalaitoshankkeensa hallituksen hyväksynnän. Lisäksi mukana on Anthony DCosta Gulshan Grover, joka on myös totuuden jäljillä. Sohailin metsästys ja totuuden etsintä vie meidät Mumbain kaduilla jännittävässä ja jännittävässä takaa-ajossa. Totuudella on mahdollisuus räjäyttää koko poliittinen järjestelmä kappaleiksi. Totuuden ja valheen välinen raja hämärtyy. Kuka on uhri ja kuka rikollinen? Se, mitä näet, ei välttämättä ole todellinen totuus. Jäävätkö rikolliset kiinni? Saako uhri oikeutta? Keitä ovat Sohail Ansari ja Nupur ja mikä on Anthony DCostan rooli? Tämä totuuden jahti päättyy jännittävään, jännittävään ja epätavalliseen huipentumaan, joka jättää sinut lumoutuneeksi. Sanotaan, että olet syytön, kunnes syyllisyytesi on todistettu, mutta mitä tapahtuu, kun laki on kiinnostunut rankaisemaan syytettyä varmistamatta hänen syyttömyyttään tai syyllisyyttään? Mitä tapahtuu, kun lainvalvojat ovat häikäilemättömiä ja häikäilemättömiä?</w:t>
      </w:r>
    </w:p>
    <w:p>
      <w:r>
        <w:rPr>
          <w:b/>
        </w:rPr>
        <w:t xml:space="preserve">Esimerkki 1.3883</w:t>
      </w:r>
    </w:p>
    <w:p>
      <w:r>
        <w:t xml:space="preserve">Fakta1: isä johtaa riitelyyn, joka johtaa väkivaltaan, Fakta2: Kishan kuolee prosessissa, Fakta3: Dulla vangitaan jättäen pojat Gajjanin kasvatettavaksi, Fakta4: Shravan tapaa Paramjitin alias Paron ja rakastuvat, mikä johtaa avioliittoon Vuosia myöhemmin, Fakta5: Shibo on rakastunut nuoreen mieheen.</w:t>
      </w:r>
    </w:p>
    <w:p>
      <w:r>
        <w:rPr>
          <w:b/>
        </w:rPr>
        <w:t xml:space="preserve">Tulos</w:t>
      </w:r>
    </w:p>
    <w:p>
      <w:r>
        <w:t xml:space="preserve">Monimiljonäärileski Kishan Singh laatii testamentin, jonka mukaan hänen esi-isiensä omaisuus jaetaan tasan hänen kahden poikansa Gajjanin ja Dullan kesken, kun taas Gajjanin poika Shravan perii maatilan. Raivostuneena siitä, että Dulla ei ole halunnut mitään kolmelle pojalleen, Thadelle, Daralle ja Chhotelle, Dulla kohtaa isänsä, mikä johtaa väkivaltaan johtavaan riitaan, jossa Kishan kuolee. Poliisi ottaa Sullan kiinni ja vangitsee hänet, jolloin hänen poikansa jäävät Gajjanin kasvatettaviksi. Vuosia myöhemmin Shravan tapaa köyhän nuoren naisen, Paramjitin alias Paron, ja molemmat rakastuvat ja menevät naimisiin. Lopulta Dullasin tuomio päättyy ja hän liittyy jälleen perheeseen; pian sen jälkeen hän juonii goonien kanssa Shravanin tappamista. Koska kukaan ei voi vaatia oikeuksiaan Shravansin maalle, Dulla ja hänen kolme poikaansa voivat ottaa maan haltuunsa, mutta Paro ei anna tämän tapahtua, ja ainoa tapa, jolla hän voi estää tämän, on synnyttää perillinen, joten hän yrittää saada Gajjanin menemään uudelleen naimisiin nuoremman sisarensa Shibon kanssa, mutta tähän liittyy puute, sillä Shibo on rakastunut nuoreen mieheen, Bhinderiin, ja haluaa mennä naimisiin vain hänen kanssaan.</w:t>
      </w:r>
    </w:p>
    <w:p>
      <w:r>
        <w:rPr>
          <w:b/>
        </w:rPr>
        <w:t xml:space="preserve">Esimerkki 1.3884</w:t>
      </w:r>
    </w:p>
    <w:p>
      <w:r>
        <w:t xml:space="preserve">Fakta1: Fakta2: Paul Montgomery ja Jennifer ovat pari varakkaita mutta tylsiä Upper East Side New Yorkin seurapiiriläisiä: Fakta3: Lisan psyykkinen toiminta jatkuu oleskelun aikana, Fakta4: Jennifer ampuu hänet Jenniferin ja oletettavasti murhatun miehen välisen jännittyneen yhteenoton jälkeen, Fakta5: Paul ja Lisa olivat järjestäneet koko suhteen huijatakseen Jenniferin tappamaan jonkun.</w:t>
      </w:r>
    </w:p>
    <w:p>
      <w:r>
        <w:rPr>
          <w:b/>
        </w:rPr>
        <w:t xml:space="preserve">Tulos</w:t>
      </w:r>
    </w:p>
    <w:p>
      <w:r>
        <w:t xml:space="preserve">Paul Montgomery James Caan ja hänen vaimonsa Jennifer Katharine Ross ovat pari varakasta mutta tylsää Upper East Side New Yorkin seurapiiriä, joilla on asenne, joka joskus on ominaista ylikorostuneille: taipumus huvittaa itseään omituisella, tyylikkäällä ja hienostuneella tavalla, tässä tapauksessa leikkimällä seurapiirileikkejä ikätovereilleen ja paljastaen toisinaan leikkisän sadistisen vivahteensa. Lisa Schindler Simone Signoret, vanhempi nainen Saksasta, saapuu eräänä päivänä heidän ovelleen myymässä kosmetiikkaa; pariskunta kutsuu hänet sisään, ja kun keskustelussa paljastuu, että Lisalla uskotaan olevan selvänäkijän kykyjä, Paul ja Jennifer pyytävät häntä järjestämään heille huvikseen leikkejä. Lisa ryhtyy järjestämään useita simuloituja tilanteita, joihin pariskunta voi reagoida. Tilanne muuttuu tappavaksi, kun tuttava Norman tapetaan vahingossa niin sanotun pelin aikana. Hän sai surmansa ampumahaavan oikeaan silmään. Paul joutuu tekemään valtavasti töitä salatakseen kaikki todisteet. Hän pelkää joutuvansa Lisan kiristämäksi, jonka psyykkinen toiminta jatkuu ja voimistuu hänen oleskelunsa aikana. Lopulta Lisa lähtee Paulin pyynnöstä yhä huolestuneemman Jenniferin hyvinvoinnin vuoksi. Lopulta Jenniferin ja murhatuksi väitetyn miehen välisen jännittyneen yhteenoton jälkeen Jennifer todella ampuu ja tappaa miehen, jolloin Paul astuu sisään ja soittaa rauhallisesti poliisille ilmoittaakseen, että hänen vaimonsa on tehnyt murhan. Kävi ilmi, että Paul ja Lisa olivat järjestäneet koko jutun koko ajan huijatakseen Jenniferin tappamaan jonkun, jotta Paul saisi hänen omaisuutensa. Murhattu mies oli ollut mukana pelissä, mutta joutui petetyksi. Paul ja Lisa nauttivat juhlaryyppyjä, kun Paul maksaa Lisalle hänen kymmenen prosentin osuutensa ja he valmistautuvat lähtemään omille teilleen. Paulin epäonneksi Lisa on myrkyttänyt hänen juomansa. Paulin romahtaessa ja kuoltua Lisa ottaa salkun, jossa on kaikki rahat, poistuu talosta ja kävelee kadulle.</w:t>
      </w:r>
    </w:p>
    <w:p>
      <w:r>
        <w:rPr>
          <w:b/>
        </w:rPr>
        <w:t xml:space="preserve">Esimerkki 1.3885</w:t>
      </w:r>
    </w:p>
    <w:p>
      <w:r>
        <w:t xml:space="preserve">Fakta1: nuori pariskunta yrittää paeta hahmoa, Fakta2: hahmo nappaa Francois'n lopulta kuolemaan, Fakta3: Sophie panee merkille monoliitin symbolin ennen kuin menee paikalliseen baariin muiden kanssa, Fakta4: ystävällinen vanha mies kertoo heille kylän historiasta, Fakta5: muistiinpano oli kaivoskeskus, jossa kaivettiin kultaa, jota saatiin läheisestä luolasta.</w:t>
      </w:r>
    </w:p>
    <w:p>
      <w:r>
        <w:rPr>
          <w:b/>
        </w:rPr>
        <w:t xml:space="preserve">Tulos</w:t>
      </w:r>
    </w:p>
    <w:p>
      <w:r>
        <w:t xml:space="preserve">Nuori pariskunta, Catherine ja Francois, yrittää paeta hahmoa, joka lopulta nappaa Francoisin ja raahaa hänet kuolemaan. Se tarttuu myös Catherineen juuri ennen kuin tämä saapuu monoliitille ruohikolla. Neljä amerikkalaista opiskelukaveria, Sophie, Ben, Jeni ja David, lomailevat irlantilaisella maaseudulla Sophien käskystä. Kuljettaja Ian päästää heidät alussa nähdyn monoliitin luokse. Historiaa harrastava Sophie panee merkille monoliitin symbolin, ennen kuin hän suuntaa muiden kanssa paikalliseen baariin, jossa he tapaavat ystävällisen vanhan miehen, Hamishin, joka kertoo heille kylän historiasta: se oli aiemmin läheisestä luolastosta saadun kullan kaivoskeskus, mutta kun kulta loppui, väkiluku väheni. Nelikko suostuu siihen, että heidät viedään mökille, josta he voivat alkaa liftata luolalle, vaikka he varovat Hamishia ja hänen äreää poikaansa Seania. Sinä yönä Jeni tutkii ulkona kuuluvaa meteliä ja näkee vilaukselta ikkunan ohi juoksevan hahmon. Hän herättää muut, jotka huomaavat, että Hamish ja Sean olivat lukinneet heidät. Yhtäkkiä hahmo astuu mökkiin takan kautta ja ottaa väkisin Jenin kultaisen korvakorun. Lyhyen kamppailun jälkeen, jossa hirviö puree Davidsin jalkaa, nelikko pakenee mökistä ja juoksee kylätalolle, jossa he piiloutuvat kellariin. Sophie saa mytologiakirjasta selville, että hirviö on Tuatha De Danann, joka tunnetaan myös nimellä menninkäinen ja joka omistaa kyläläisten etsimän kullan. Hamish ja kyläläiset kieltäytyivät palauttamasta kultaa eivätkä halunneet lähteä kylästä. Vastineeksi kullasta kyläläisten on uhrattava vuosittain vähintään kaksi ihmistä korvaukseksi. Maahinen himoitsee kultaa, mutta sitä voidaan torjua tietyllä symbolilla, joka on kaiverrettu monoliittiin ja joka toimii esteenä, jonka yli olento ei pääse. Luolassa oli toinenkin monoliittisymboli, mutta kun kyläläiset louhivat luolan ja veivät kullan, luola romahti ja haltija pääsi pakenemaan 15 vuotta sitten. Nelikko kohtaa Hamishin, joka vahvistaa, että kyläläiset uhraavat turisteja joka vuosi välttääkseen itsensä uhraamisen, ja Sean, joka on kyllästynyt perusteettomiin uhrauksiin, päästää heidät lopulta menemään. Nelikko tarttuu vanhan naisen, Maryn, tarjoamaan pakotarjoukseen, joka paljastuu Hamishin rikoskumppaniksi. Sen jälkeen heidät sidotaan puihin uhreiksi haltijalle. Hirviö saapuu ja repii Jenin kultaisen kielisormuksen irti. David onnistuu saamaan menninkäisen pois Jenin luota, mutta hirviö viiltää hänen vartaloaan ja katkaisee myös köyden, jolloin hän pääsee irti ja vapauttaa kolme muuta ennen kuin hänen kimppuunsa hyökätään ja hänet tapetaan. Jäljelle jäänyt kolmikko suuntaa takaisin mökille asettaakseen ansan hirviön tappamiseksi, mutta menninkäinen huijaa Sophieta ja Beniä lyömään Jeniä kirveillään, jolloin tämä kuolee. Sophie ja Ben hakevat Hamishin kuorma-auton, mutta menninkäinen ajaa heidät nurkkaan kylätalossa. Lopulta menninkäinen saa Benin käsiinsä ja tappaa hänet repimällä selkärangan irti. Vaikka Hamish, joka aikoo yhä uhrata Sophien, on ahdistanut Sophien, Sean pelastaa hänet ja työntää Hamishin kellariin syyllisyydentunteesta, koska hän on antanut isänsä ja kyläläisten uhrata niin monia ihmisiä vuosien varrella. Seanin suureksi pettymykseksi Seania ei enää koskaan nähdä; oletettavasti menninkäinen tappoi hänetkin. Samaan aikaan Sophie nousee Hamishin kuorma-autoon, mutta kaatuu kesken matkan yrittäessään väistää menninkäistä. Hän jatkaa pakoaan jalan, ja kun menninkäinen löytää hänet, hän harhauttaa sitä kultakolikoilla ja mestaa sen sitten Francoisin veitsellä, jonka tämä oli jättänyt prologissa. Sophie onnistuu lopulta ylittämään monoliitin turvaan juuri kun kolme haltijaa paljastuu, ennen kuin hän jatkaa pakoaan.</w:t>
      </w:r>
    </w:p>
    <w:p>
      <w:r>
        <w:rPr>
          <w:b/>
        </w:rPr>
        <w:t xml:space="preserve">Esimerkki 1.3886</w:t>
      </w:r>
    </w:p>
    <w:p>
      <w:r>
        <w:t xml:space="preserve">Fakta1: Fakta2: ammatti on arvaamaton vaarallinen ja sopimaton perheenisälle, Fakta3: Shiv seisoo vedoten kuolemattomaan isänmaalliseen sitoutumiseen joukkoihin ja maahan, Fakta4: Shakaal tarjoaa häntä tulemaan puolelle, Fakta5: trio onnistuu löytämään Shakaalin salakuljetusvaraston kaupungista.</w:t>
      </w:r>
    </w:p>
    <w:p>
      <w:r>
        <w:rPr>
          <w:b/>
        </w:rPr>
        <w:t xml:space="preserve">Tulos</w:t>
      </w:r>
    </w:p>
    <w:p>
      <w:r>
        <w:t xml:space="preserve">DCP apulaispoliisipäällikkö Shiv Kumar Sunil Dutt palaa kotiin vaimonsa Sheetal Rakhee Gulzarin ja heidän pienen tyttärensä luokse ja ilmoittaa, että hänet on siirretty Bombayhin. Hänellä on kaksi veljeä, Vijay Amitabh Bachchan ja Ravi Shashi Kapoor, jotka asuvat Bombayssa. He ovat älykkäitä ja kyvykkäitä kavereita, mutta viettävät aikansa lorvaillen kaupungilla ja huijaamalla pahaa-aavistamattomia ihmisiä. Salaperäinen mies Shatrughan Sinha yrittää salamurhata Shiv Kumarin kahdesti kaupungissa. Shiv selviää molemmilla kerroilla. Kun Chacha Johnny Walker ja Renu Bindiya Goswami ovat huijanneet häntä, kaksikko päättää yhdistää voimansa heidän kanssaan. Heidän seuraansa liittyy nopeasti lumoava varas Sunita Parveen Babi. Yksi heidän tempauksistaan menee lopulta pieleen, ja Vijay ja Ravi joutuvat vankilaan. Shiv maksaa heidän takuunsa ja lukee heille kotonaan rangaistukset. Kahden murhayrityksen jälkeen Vijay ja Ravi neuvovat häntä etsimään toisen ammatin, sillä hänen ammattinsa on arvaamaton, vaarallinen ja perheelliselle miehelle sopimaton. Shiv pysyy lujana ja vetoaa kuolemattomaan isänmaalliseen sitoutumiseensa joukkoihinsa ja maahansa. Shakaal Kulbhushan Kharbanda on kansainvälinen rikollispomo, joka toimii syrjäisellä saarella Intian ulkopuolella. Shakaal on sadistinen roisto, joka nauttii vihollistensa ja pettureidensa tuskasta. Shiv pääsee vähitellen lähemmäs kaupungissa tapahtuvien rikosten juurta. Shakaal saa Shivin tuotua eteensä. Hän kehuu Shiviä hänen älystään ja urheudestaan ja tarjoaa Shiville, että tämä tulisi hänen puolelleen. Shiv kieltäytyy tiukasti tarjouksesta. Shakaal yrittää tappaa hänet, mutta Shiv pääsee irti ja yrittää paeta saarelta. Shakaal päästää villiintyneet koirat Shivin kimppuun ja ampuu hänet lopulta rannalla kuolleeksi helikopterista käsin. Kun Vijay, Ravi ja Sheetal surevat traagista menetystään, Shivin tappamista yrittänyt salaperäinen mies ilmestyy paikalle. Sheetal tunnistaa hänet vihaisena. Mies esittelee itsensä Rakeshiksi, ampujaksi ja entiseksi sirkusesiintyjäksi, jolla oli tapana ampua maaleja silmät sidottuina. Shakaal värväsi hänet murhaamaan Shivin pitämällä Rakeshin vaimoa panttivankina. Rakesh tunnustaa, että hän ampui Shivin tahallaan ohi kahdella edellisellä kerralla toivoen, että hän saisi näin aikaa pelastaa vaimonsa. Tämän huomattuaan vihainen Shakaal tappoi vaimonsa. Rakesh etsi Ravin ja Vijayn, jotta he voisivat työskennellä yhdessä Shakaalin kaatamiseksi. Kolmikko hakee apua kodittomalta raajarikolta Abdul Mazhar Khanilta ja onnistuu löytämään ja tuhoamaan Shakaalin salakuljetusvaraston kaupungissa. Kun Shakaal huomaa, että Abdul antoi tietoja Raville ja Vijaylle, hän antaa miehensä tappaa hänet. Varastonsa tuhoamisesta raivostunut Shakaal sieppaa Sheetalin ja vie hänet saarelleen. Vijay, Ravi ja Rakesh raivostuvat, koska he tietävät, että Sheetal kuolee lähes varmasti ja että heillä ei ole tietoa Shakaalin saaren sijainnista. Tässä vaiheessa Jagmohan Mac Mohan, toinen Shakaalin avustajista, jonka tämä on armottomasti rampauttanut, tarjoaa ryhmälle apuaan päästäkseen Shakaalin piilopaikkaan. Vijay ja Ravi sekä Renu, Chacha ja Sunita menevät saarelle ja esiintyvät Shakaalille esiintymällä musiikkiryhmänä, mikä on tuttu keino monista Bollywood-elokuvista. Shakaal kuitenkin paljastaa, että Jagmohan oli lähettänyt heidät ansaan. Jagmohanin murtuma oli valhe. Heidän peitetarinansa paljastuu ja he jäävät kiinni. Kolmen miehen pakomatka jatkuu monimutkaisena tapahtumakokonaisuutena. Kolmikko ja leski välttelevät ansoja, ja kätyrit ottavat lopulta kiinni Shakaalin ja lopettavat hänen häpeällisen olemassaolonsa. Shakaal laittaa viimeisillä hengenvedoillaan saaren piilopaikkansa räjähtämään, mutta sankarit pakenevat helikopterilla turvaan.</w:t>
      </w:r>
    </w:p>
    <w:p>
      <w:r>
        <w:rPr>
          <w:b/>
        </w:rPr>
        <w:t xml:space="preserve">Esimerkki 1.3887</w:t>
      </w:r>
    </w:p>
    <w:p>
      <w:r>
        <w:t xml:space="preserve">Fakta1: Fakta2: puolustusministeriöön lähetetty pyyntö sijaisuudesta tuo Cartwrightin tutkimaan avustajaa, Fakta3: naispuolinen tietokoneasiantuntija auttaa ratkaisemaan Lairdin energiaongelman, mutta ei suurempia riskejä, jotka liittyvät kokeisiin, Fakta4: vihollisagentit ovat pienin vaaroista Lairdin projektin ympärillä, Fakta5: äkillinen kosmisen säteilyn purkaus syvältä avaruudesta aiheuttaa aivovaurioita ja aiheuttaa samalla hyönteisten mutaatiota kylän ja laboratorion ympäristössä.</w:t>
      </w:r>
    </w:p>
    <w:p>
      <w:r>
        <w:rPr>
          <w:b/>
        </w:rPr>
        <w:t xml:space="preserve">Tulos</w:t>
      </w:r>
    </w:p>
    <w:p>
      <w:r>
        <w:t xml:space="preserve">Etelä-Englannissa, eristyneessä laboratoriossa lähellä pientä kylää fyysikko tohtori Laird Alec Mangon apuna on amerikkalainen tiedemies Gilbert Graham Forrest Tucker. He suorittavat sarjan kehittyneitä ja vaarallisia kokeita magneettikentillä ja käyttävät valtavia määriä tehoa laitteissa, joita ei ole koskaan suunniteltu kestämään tällaista kuormitusta. Tapahtuu onnettomuus, jossa loukkaantuu toinen assistentti, minkä jälkeen puolustusministeriöön lähetetty pyyntö sijaisesta tuo prikaatikenraali Cartwright Windham Goldien tutkimaan asiaa. Hänen mukanaan on naispuolinen tietokoneasiantuntija Michele Dupont Gaby Andre, joka auttaa ratkaisemaan Lairdsin teho-ongelman, mutta ei suurempia riskejä, jotka liittyvät hänen kokeisiinsa. Cartwright on vaikuttunut, kun keskeytynyt koe muuttaa useita teräskappaleita, jotka eivät ole testikammiossa, hyödyttömiksi jauhekimpaleiksi. Hänen raporttinsa vakuuttaa apulaispuolustusministeri Geoffrey Chaterin tekemään Lairdsin hankkeesta ensisijaisen tärkeän. Hän lähettää paikalle täyden turvallisuusryhmän, jota johtaa vastavakoiluasiantuntija Jimmy Murray Hugh Latimerin johdolla. Pian käy kuitenkin selväksi, että vihollisagentit ovat pienin Lairds-projektin ympärillä olevista vaaroista: Hänen tuottamansa hypermagneettiset kentät ovat vaikuttaneet ionosfääriin, aiheuttaneet luonnottomia sääilmiöitä, uhanneet satojen kilometrien päässä merellä olevia laivoja ja heikentäneet myös magneettisuojaa, joka suojaa maapallon pintaa kosmisilta säteiltä. Syvästä avaruudesta tuleva äkillinen kosmisen säteilyn purkaus aiheuttaa aivovaurion eräälle paikalliselle miehelle, joka muuttuu murhanhimoiseksi hulluksi, ja aiheuttaa samalla hyönteisten mutaatioita kylää ja laboratoriota ympäröivällä alueella. Keskellä tätä kasvavaa uhkaa maailman turvallisuudelle kylään saapuu salaperäinen herra Smith Martin Benson. Hän on puhelias, hänellä on vain vähän tietoa tavallisesta elämästä, mutta paljon tietoa magneettikentistä, ja hän esittää samalla voimakkaita mielipiteitä tohtori Lairdin tekemistä vaarallisista kokeista. Murray on varma, että hän on vakooja, mutta Graham ja Dupont päättävät, että hänestä on pienempi uhka kuin itsepäisestä tohtori Lairdista, joka aikoo jatkaa riskialtista työtään. Herra Smithin varoituksista huolimatta kylän viereinen metsä kuhisee pian jättimäisiä hyönteisiä ja muita mutatoituneita hirviöitä. Grahamin ja Dupontsin parhaat yritykset eivät onnistu pysäyttämään tohtori Lairdia, joten he hälyttävät viranomaiset tutkimaan asiaa ja lähettävät armeijan paikalle. Myöhemmin, kun Dupont lähtee laboratoriosta, tunkeutuvat hirviöt uhkaavat häntä ja hän jää loukkuun jättiläishämähäkin verkkoon. Armeija saapuu ajoissa ja pystyy tuhoamaan kaikki mutaatiot, mikä pelastaa Dupontin hengen. Herra Smith paljastaa Grahamille olevansa muukalainen toisesta maailmasta, jonka nimen hän salaa. Myöhemmin Graham selittää Dupontille, Murraylle ja Cartwrightille, että herra Smith on itse asiassa avaruusolennon lähettiläs X-planeetalta, ja kertoo heille samalla, että Laird on tullut hulluksi ja aikoo jatkaa vaarallisia kokeitaan. Herra Smith selittää, että hänen tehtävänsä on varoittaa ihmiskuntaa todennäköisyydestä, että Maan kiertorata horjuu, jos magneettiset kokeet jatkuvat. Ne ovat jo nyt uhka Planeetta X:lle, sillä ne ovat aiheuttaneet yhden lentävän lautasen maahansyöksyn Maahan. Smithiä pyydetään auttamaan tohtori Lairdin pysäyttämisessä, mutta lähettiläänä hän on aluksi vastahakoinen. Nyt kun uhka on kuitenkin jatkuva, hän suostuu. He lähtevät nopeasti ja palaavat pysäyttämään tohtori Lairdia, joka on jo käynnistänyt laitteistonsa. Herra Smith on sillä välin kutsunut lentävän lautasensa kädessä pidettävän laitteen avulla ja asettanut sen suoraan laboratorion yläpuolelle. Se ampuu alas useita säteitä, jotka tuhoavat rakennuksen. Kun tuleva katastrofi on vältetty, muukalainen hyvästelee Grahamin ja Dupontin ja kävelee laskeutuneelle lautaselle. Se muuttuu nopeasti vain soikeaksi valonmuodostelmaksi, joka nousee yötaivaalle.</w:t>
      </w:r>
    </w:p>
    <w:p>
      <w:r>
        <w:rPr>
          <w:b/>
        </w:rPr>
        <w:t xml:space="preserve">Esimerkki 1.3888</w:t>
      </w:r>
    </w:p>
    <w:p>
      <w:r>
        <w:t xml:space="preserve">Fakta1: Fakta2: röyhkeä ja menestyvä bostonilainen asianajaja zippaa ympäri kaupunkia Porschella, Fakta3: Jan tuo ryhmäkanteen, joka edustaa perheitä ja anteeksipyyntöä liittovaltion tuomioistuimessa, Fakta4: tapaus valtaa Janin ja yrityksen elämän, Fakta5: Janin ammatillinen ja taloudellinen selviytyminen on panostettu tapauksen tulokseen.</w:t>
      </w:r>
    </w:p>
    <w:p>
      <w:r>
        <w:rPr>
          <w:b/>
        </w:rPr>
        <w:t xml:space="preserve">Tulos</w:t>
      </w:r>
    </w:p>
    <w:p>
      <w:r>
        <w:t xml:space="preserve">Massachusettsin Woburnin kaupungin ympäristömyrkyt saastuttavat alueen vesihuoltoa, ja ne liittyvät useisiin naapuruston lasten kuolemiin. Jan Schlichtmann Woburnissa asuva Anne Anderson Kathleen Quinlan pyytää John Travoltaa, röyhkeää ja menestyvää bostonilaista asianajajaa, joka huristelee Porschellaan ympäri kaupunkia, ja hänen pientä lakimiesfirmaansa, joka koostuu henkilövahinkoja hoitavista asianajajista, ryhtymään oikeustoimiin syyllisiä vastaan. Hylättyään alun perin näennäisesti kannattamattoman tapauksen Jan löytää suuren ympäristöongelman, johon liittyy pohjaveden saastuminen ja jolla on suuret oikeudelliset mahdollisuudet, ja pari vastaajaa, joilla on syvät taskut. Paikalliset parkitehtaat saattavat olla vastuussa useista kuolemaan johtaneista leukemiatapauksista, mutta ne ovat myös alueen tärkeimmät työnantajat. Jan päättää ryhtyä toimiin kahta jättiläisyritystä vastaan, Beatrice Foodsia ja W. R. Grace and Companya, joilla on yhteyksiä parkitehtaisiin, ja ajattelee, että juttu voisi mahdollisesti tuottaa hänelle miljoonia ja parantaa hänen ja hänen yrityksensä jo ennestään huomattavaa mainetta. Jan on nostanut ryhmäkanteen liittovaltion tuomioistuimessa ja edustaa perheitä, jotka vaativat saastuneiden alueiden puhdistamista ja anteeksipyyntöä. Tapaus kuitenkin elää omaa elämäänsä ja vie Janin ja hänen firmansa elämän. Tanneritehtaiden emoyhtiöiden asianajajia ei ole helppo pelotella, tuomari John Lithgow tekee tärkeän päätöksen kantajia vastaan, ja pian Jan ja hänen kumppaninsa joutuvat tilanteeseen, jossa heidän ammatillinen ja taloudellinen selviytymisensä on vaarantunut tapauksen lopputuloksesta. Jan kieltäytyy itsepintaisesti sovintotarjouksista ja alkaa vähitellen uskoa, että kyse on muustakin kuin rahasta. Hän antaa ylpeytensä ottaa vallan, esittää törkeitä vaatimuksia ja päättää, että hänen on voitettava hinnalla millä hyvänsä. Paineet vaativat veronsa, ja Jan ja hänen kumppaninsa velkaantuvat pahasti. Pitkän oikeudenkäynnin jälkeen juttu hylätään Beatricen eduksi, sillä Jan oli hylännyt Beatricen asianajajan Jerry Facherin Robert Duvallin 20 miljoonan tarjouksen, kun valamiehistö oli harkitsemassa asiaa. Kantajat joutuvat hyväksymään Gracen kanssa tehdyn sovinnon, joka kattaa hädin tuskin jutun käsittelystä aiheutuneet kulut, ja Jan ja hänen kumppaninsa jäävät vararikkoon. Perheet ovat syvästi pettyneitä, ja Janin kumppanit purkavat kumppanuutensa, jolloin yritys käytännössä hajoaa. Jan jää yksin, asuu pienessä asunnossa ja pyörittää pienimuotoista asianajotoimistoa. Hän onnistuu löytämään tapauksen viimeisen avaintodistajan, mutta häneltä puuttuu resursseja ja rohkeutta valittaa tuomiosta. Asiakirjat arkistoidaan, ja Jan hakeutuu myöhemmin konkurssiin. Jälkikirjoituksessa elokuvan avainhenkilöiden lyhyistä kohtauksista koostuva montaasi, johon on yhdistetty kuvatekstit, paljastaa, että ympäristönsuojeluvirasto, joka perustui Janin työhön tapauksen parissa, käynnisti myöhemmin oman täytäntöönpanokanteensa rikkoneita yrityksiä vastaan ja pakotti ne maksamaan miljoonia maa-alueen ja pohjaveden puhdistamisesta. Janilla kestää useita vuosia maksaa velkansa, ja hän harjoittaa nykyään ympäristöoikeutta Toms Riverissä, New Jerseyssä. Juonenkäänteitä on yksinkertaistettu huomattavasti kirjasta, esimerkiksi ympäristönsuojeluviraston myöhempiin havaintoihin ja niiden mahdollisiin seurauksiin, jotka olisivat saattaneet mahdollistaa kantajille toisen oikeudenkäynnin Beatricea vastaan ja jotka lopulta johtivat John Rileyn tuomitsemiseen väärästä valasta ja Mary Ryanin epäasialliseen käytökseen, viitataan vain lyhyesti jälkisanoissa. Charles Nessonin, Mark Phillipsin, Rikki Kliemanin, Teresa Padron ja muiden hahmot on poistettu elokuvaversiosta, samoin kuin heidän osuutensa juonenkäänteissä.</w:t>
      </w:r>
    </w:p>
    <w:p>
      <w:r>
        <w:rPr>
          <w:b/>
        </w:rPr>
        <w:t xml:space="preserve">Esimerkki 1.3889</w:t>
      </w:r>
    </w:p>
    <w:p>
      <w:r>
        <w:t xml:space="preserve">Fakta1: lääkäri käskee Harryn pysyä lähellä, Fakta2: Fakta3: Harryn on jäätävä Erican luokse, Fakta4: isä on menossa uudelleen naimisiin Kristenin kanssa, Fakta5: Erica näkee Harryn pöydässä naisen seurassa.</w:t>
      </w:r>
    </w:p>
    <w:p>
      <w:r>
        <w:rPr>
          <w:b/>
        </w:rPr>
        <w:t xml:space="preserve">Tulos</w:t>
      </w:r>
    </w:p>
    <w:p>
      <w:r>
        <w:t xml:space="preserve">Harry Sanborn on varakas newyorkilainen musiikkimoguli, jolla on ollut 40 vuoden ajan tapana seurustella alle 30-vuotiaiden naisten kanssa, mukaan lukien hänen viimeisin valloituksensa Marin Klein. Molemmat ajavat hänen äitinsä Hamptonsin rantatalolle odottaen olevansa yksin, mutta heidät yllättää Marinin äiti, menestynyt näytelmäkirjailija Erica Barry, joka on siellä siskonsa Zoen kanssa. Kiusallisen illallisen jälkeen ilta muuttuu katastrofaaliseksi, kun Marinin kanssa tapahtuvan esileikin aikana Harry saa sydänkohtauksen ja hänet kiidätetään sairaalaan. Lääkäri, Julian Mercer, kehottaa Harrya jäämään lähistölle muutamaksi päiväksi, joten Harry päätyy asumaan Erican luokse. Heidän persoonallisuutensa törmäävät toisiinsa ja tekevät asumisesta hankalaa - kunnes he tutustuvat toisiinsa. Se, että Harry seurustelee hänen tyttärensä kanssa ja että Julian on ihastunut Ericaan, jättää molemmat kamppailemaan ihmissuhteiden kanssa. Marin ja Harry sopivat eroavansa. Hän ja Erica viettävät enemmän aikaa yhdessä ja lopulta heidän suhteensa on valmis. Harry huomaa, että hänen parantuneen terveytensä ansiosta hänen ei enää tarvitse asua Erican luona, joten hän lähtee kotiin. Marin saa kuulla, että hänen isänsä Dave Klein, Erican entinen aviomies, jonka Erica yhä antaa ohjata näytelmiä, on menossa uudelleen naimisiin vain kaksi vuotta Marinia vanhemman korva-, nenä- ja kurkkutautilääkärin Kristenin kanssa. Vaikka Erica ei ole uutisesta pahoillaan, Marin on murtunut ja painostaa äitiään lähtemään perhepäivälliselle. Erica on juhlien henki, kunnes hän näkee Harryn toisessa pöydässä toisen naisen kanssa. Sitä seuraavassa riidassa Harry saa toisen sydänkohtauksen, jonka hän uskoo olevan sydänkohtaus, mutta nuori päivystyslääkäri, tohtori Martinez, joka kohtelee häntä kuin isäänsä, kertoo hänelle, että kyseessä oli vain paniikkikohtaus. Vaikka Erica on murtunut, hän ajattelee, että näitä tapahtumia olisi hyvä käyttää näytelmässä. Harry kuulee siitä ja ryntää NYC:n teatteriin, jossa näytelmää harjoitellaan. Erican kiistämisestä huolimatta käy nopeasti ilmi, että hän on käyttänyt näytelmässä heidän suhteensa henkilökohtaisimpia yksityiskohtia. Erica torjuu viileästi kaikki Harryn vihjailut siitä, että hän välittää Harrysta, ja vihjaa, että hänen hahmonsa kuolee näytelmässä - naurun vuoksi. Sitten hän saa jälleen paniikkikohtauksen ja joutuu jälleen tohtori Martinezin hoitoon, joka varoittaa häntä, että hänen on opittava rentoutumaan. Kuluu kuusi kuukautta. Erican näytelmä on valtava menestys. Harry käy Marinin luona pyytämässä anteeksi kaikkea, millä hän on loukannut häntä. Hän vastaa, että Harry oli hänelle vain mukava, ja kertoo iloisena, että on raskaana ja että hänellä on uusi mies. Harry ilmaisee halunsa nähdä Erica. Marin kertoo hänelle, että hänen äitinsä on Pariisissa juhlimassa syntymäpäiväänsä. Harry päättää yllättää Erican. Muistaen, kuinka he olivat aikoinaan suunnitelleet viettävänsä syntymäpäivänsä yhdessä siellä, hän ilmestyy pariisilaisravintolaan, jossa Erica istuu pöydässä. Harry selittää, että viimeisen puolen vuoden aikana hän on tavoittanut kaikki naiset, joiden kanssa hänellä on koskaan ollut suhteita, ja vaikka hän aluksi sai toistuvasti kielteisen vastauksen, hän lopulta löi läpi. Heillä kaikilla oli samanlaiset karut tarinat, jotka auttoivat häntä oppimaan, miten päädyin olemaan minä. Hän kertoo Ericalle, että hänen matkansa hänen löytämisekseen oli viimeinen ja kaukaisin. Julian ilmestyy paikalle. Erica on koko ajan odottanut ravintolassa Juliania, jonka kanssa hän nyt seurustelee. Harry ja Erica tulevat hyvin toimeen illallisen aikana, mutta he eroavat ravintolan ulkopuolella. Hänen tuijottaessaan sydänsuruisena Seinäjoen yli Erica pysähtyy taksilla. Hän selittää, että Julian sai selville, mitä heidän välillään tapahtui, ja päätti väistyä, jotta hän saisi olla Harryn kanssa. Harry selittää, että hänen viimeisen puolen vuoden etsintänsä on saanut hänet tajuamaan, että hän todella rakastaa Ericaa. Harry ja Erica suutelevat. Vuotta myöhemmin New Yorkin ravintolassa Erica ja Harry, jotka ovat nyt naimisissa, ovat Marinin, hänen miehensä ja hänen uuden tyttärensä kanssa ulkona yhtenä suurena onnellisena perheenä.</w:t>
      </w:r>
    </w:p>
    <w:p>
      <w:r>
        <w:rPr>
          <w:b/>
        </w:rPr>
        <w:t xml:space="preserve">Esimerkki 1.3890</w:t>
      </w:r>
    </w:p>
    <w:p>
      <w:r>
        <w:t xml:space="preserve">Fakta1: Fakta2: Ida asuu maatilalla, johon liittyy motelli: Bruce Ida ja Vincentin naiivi veli saapuu seuraavana aamuna, Fakta3: Terry päättää jäädä motelliin, Fakta4: Vincent ja Ida jatkavat uusien uhrien vangitsemista puutarhaan, Fakta5: veli asetti sian pään oman päänsä päälle karmeaksi naamioksi.</w:t>
      </w:r>
    </w:p>
    <w:p>
      <w:r>
        <w:rPr>
          <w:b/>
        </w:rPr>
        <w:t xml:space="preserve">Tulos</w:t>
      </w:r>
    </w:p>
    <w:p>
      <w:r>
        <w:t xml:space="preserve">Maanviljelijä Vincent Smith ja hänen nuorempi sisarensa Ida asuvat maatilalla, jonka yhteydessä on motelli, jonka nimi on "Motel Hello", mutta neon 'O' välkkyy. Vincentin kuuluisa savustettu liha on itse asiassa ihmislihaa - hän asettaa ansoja läheisille teille pyydystääkseen uhreja. Hän hautaa uhrit kaulaansa myöten salaiseen puutarhaansa ja katkaisee sitten äänihuulet estääkseen heitä huutamasta. Niitä pidetään maassa ja ruokitaan, kunnes ne ovat valmiita sadonkorjuuseen. Ida auttaa Vincentiä, sillä hän pitää uhreja vain eläiminä. Vincent ampuu pariskunnan moottoripyörän eturengasta. Uros, Bo, sijoitetaan puutarhaan, mutta Vincent vie naaraan, Terryn, motelliin. Sheriffi Bruce, Idan ja Vincentsin naiivi veli, saapuu paikalle seuraavana aamuna. Vincent kertoo Terrylle, että hänen poikaystävänsä kuoli onnettomuudessa ja haudattiin: matka hautausmaalle osoittaa hänen karkean hautamerkkinsä. Terry, jolla ei ole paikkaa minne mennä, päättää jäädä motelliin. Vincent ja Ida jatkavat uusien uhrien vangitsemista puutarhaan. Terry alkaa vähitellen ihastua Vincentin rehelliseen tapaan ja kansanomaiseen charmiin, mikä on Brucen harmiksi, joka yrittää itse kosiskella häntä siinä onnistumatta. Vincent vangitsee lisää uhreja asettamalla lehmien puisia pienoiskuvia keskelle moottoritietä, jotta uhrit pysähtyisivät ja hän voisi vangita heidät. Hän myös antaa väärennetyn ilmoituksen ja houkuttelee paikalle parin parinvaihtokavereita, jotka luulevat hotellin olevan parinvaihtopaikka. Seuraavana päivänä Vincent ehdottaa, että hän opettaa Terryä polttamaan lihaa. Ida tulee mustasukkaiseksi ja yrittää hukuttaa Terryn, mutta Vincent saapuu pelastamaan hänet. Tämä saa Terryn rakastumaan häneen täysin, ja hän yrittää vietellä Vincentin. Vincent torjuu Terryn lähentelyt ja sanoo, että heidän on ensin mentävä naimisiin. Terry suostuu naimisiin seuraavana päivänä. Bruce tulee motelliin protestoimaan Terryn valintaa. Hän kertoo Terrylle, että Vincentillä on aivosyfilis. Vincent saapuu paikalle ja ajaa veljensä pois haulikolla. Valmistautuakseen häihin Vincent, Terry ja Ida juovat samppanjaa, mutta Ida huumaa Terryn lasin ja tämä pyörtyy. Ida ja Vincent valmistelevat sitten uhreja häitä varten. Sillä välin Bruce tutkii katoamisia ja alkaa epäillä veljeään. Vincent ja Ida tappavat kolme uhria ja vievät heidät teurastamoon. Poistettaessa kolmea muuta, lika Bo:n ympäriltä irtoaa ja hän alkaa karata. Bruce hiipii takaisin motelliin pelastaakseen Terryn, mutta Ida palaa takaisin. Hän hyökkää Brucen kimppuun ja tyrmää tämän, sitten hän vie Terryn aseella uhaten lihanjalostamoon, jossa Vincent kertoo hänelle salaisuutensa. Terry on kauhuissaan ihmislihan polttamisesta. Sillä välin Bo pakenee ja vapauttaa muut uhrit puutarhasta. Vincent lähettää Idan takaisin motelliin hakemaan veljeään, mutta uhrit hyökkäävät hänen kimppuunsa ja tyrmäävät hänet. Terry yrittää paeta, mutta Vincent kaasuttaa hänet ja sitoo hänet sitten liukuhihnaan. Hänet keskeyttää Bo, joka syöksyy ikkunan läpi, mutta Vincent kuristaa heikentyneen Bon. Bruce herää, löytää yhden veljiensä haulikoista ja menee tehtaalle, mutta huomaa, että hänen veljensä on varustautunut jättimäisellä moottorisahalla ja laittanut sian pään oman päänsä päälle karmeaksi naamioksi. Vincent riisuu veljensä aseista, mutta Bruce tarttuu omaan moottorisahaansa ja taistelee Vincentiä vastaan. Taistelun aikana Terryä sitova vyö aktivoituu ja lähettää hänet hitaasti leikkuuterän luo. Haavoistaan huolimatta Bruce ajaa moottorisahan syvälle Vincentsin kylkeen. Bruce vapauttaa Terryn ja palauttaa sen jälkeen Vincentin, joka henkäisee viimeiset sanansa jättäen maatilan ja salaisen puutarhan Brucelle ja valittaen tekopyhyyttään käyttää säilöntäaineita. Bruce ja Terry menevät salaiseen puutarhaan ja löytävät sieltä vain Idan, joka on haudattu pää edellä. He lähtevät motellilta; Bruce kommentoi olevansa iloinen, että lähti kotoa yksitoistavuotiaana. Terry ehdottaa motellin polttamista väittäen sen olevan paha. Neonvalokyltti "Motel Hello" sammuu kokonaan, jolloin O-kirjain pimenee pysyvästi.</w:t>
      </w:r>
    </w:p>
    <w:p>
      <w:r>
        <w:rPr>
          <w:b/>
        </w:rPr>
        <w:t xml:space="preserve">Esimerkki 1.3891</w:t>
      </w:r>
    </w:p>
    <w:p>
      <w:r>
        <w:t xml:space="preserve">Fakta1: Fakta2: äiti tapaa Osbornen yrittäen saada hänet viemään poikansa Costa Ricaan etsimään harvinaista sinistä morpho perhosta, Fakta3: Pete on päättänyt löytää maagisen perhosen, Fakta4: Osborne aikoo tappaa sen keräystä varten, Fakta5: Peten syöpä oli kadonnut seuraavalla lääkärikäynnillä.</w:t>
      </w:r>
    </w:p>
    <w:p>
      <w:r>
        <w:rPr>
          <w:b/>
        </w:rPr>
        <w:t xml:space="preserve">Tulos</w:t>
      </w:r>
    </w:p>
    <w:p>
      <w:r>
        <w:t xml:space="preserve">Pete Carlton on nuori montrealilainen poika, jolla on parantumaton syöpä. Hän rakastaa perhosia ja katsoo usein hyönteistutkija Alan Osbornin televisio-ohjelmaa. Hänen äitinsä Teresa tapaa Osbornnen yrittäen saada hänet viemään poikansa Costa Ricaan etsimään harvinaista sinistä morphoperhosta. Hän kuitenkin hylkää hänet, mutta tulee myöhemmin heidän kotiinsa saatuaan Peten soiton, jossa hän sanoo lähtevänsä itse Keski-Amerikkaan. Kaksikko saapuu pieneen kylään, kun he kuulevat, että sinimorfotot ovat jo muuttaneet. Sydämensä murtuneina he valmistautuvat lähtemään, kunnes huomaavat yhden olevan vielä viidakossa. He jahtaavat sitä useita kertoja, mutta eivät saa sitä kiinni. Pete on päättänyt löytää maagisen perhosen, jotta hänen syöpänsä voisi parantua, mikä johtaa siihen, että he putoavat maanalaiseen luolastoon, jossa Osborne loukkaantuu pahasti. Pete pakenee hakemaan apua muistuttaen herra Osbornen aiempia sanoja: viidakossa juostaan nopeammin ilman housuja, mutta se johtaa vain siihen, että hän on eksyksissä ja kärsii hallusinaatioista. Osborne pelastetaan, ja kun he ovat lähdössä sairaalaan Osbornea varten, ystävällinen kyläläinen paljastaa saaneensa perhosen kiinni ja antaa sen Peten käyttöön. Kun Pete on aikeissa tappaa sen keräilyynsä, hän päästää sen vapaaksi, jotta se voi tehdä lisää maagisia perhosia. Epilogissa kerrotaan, että seuraavalla lääkärikäynnillä Peten syöpä oli kuin ihmeen kaupalla hävinnyt.</w:t>
      </w:r>
    </w:p>
    <w:p>
      <w:r>
        <w:rPr>
          <w:b/>
        </w:rPr>
        <w:t xml:space="preserve">Esimerkki 1.3892</w:t>
      </w:r>
    </w:p>
    <w:p>
      <w:r>
        <w:t xml:space="preserve">Fakta1: Fakta2: Vijay orpo ja hyväksikäytetty taistelee elantonsa eteen raatamalla yötä päivää hyvin nuorena: Fakta3: Rao ja äiti karkotetaan Ranga Raon kodista, Fakta4: Sujatha ja isä ovat joutuneet vaikeuksiin, Fakta5: Kumar vaarantaa oman henkensä pelastaakseen Vijayn pommiräjähdykseltä.</w:t>
      </w:r>
    </w:p>
    <w:p>
      <w:r>
        <w:rPr>
          <w:b/>
        </w:rPr>
        <w:t xml:space="preserve">Tulos</w:t>
      </w:r>
    </w:p>
    <w:p>
      <w:r>
        <w:t xml:space="preserve">Nuori poika Vijay, joka jäi orvoksi ja jota pahoinpideltiin hyvin nuorena, taistelee elantonsa eteen raatamalla päivät ja yöt Ranga Rao Kanta Rao -nimisen varakkaan miehen talossa. Ranga Rao ei pidä hänestä. Myöhemmin paljastuu, että eräs toinen orpo oli aiemmin käyttänyt hyväkseen hänen ystävällisyyttään, mistä johtuu hänen vihamielisyytensä. Ranga Raon nuori tytär Sujata kuitenkin tuntee myötätuntoa poikaa kohtaan, ja he solmivat ystävyyden. Lopulta pojan adoptoi nainen, joka myös työskentelee Ranga Raolle. Sujatan syntymäpäivänä Vijay, joka on luvannut korvata tytön rikkoutuneen nuken, varastaa kaupasta kalliin nuken lahjaksi. Ranga Rao kieltäytyy kuitenkin päästämästä poikaa juhliin, ja kun Vijay murtautuu Sujatan huoneeseen luovuttaakseen nuken, hän jää kiinni ja häntä syytetään ryöstöyrityksestä. Hänet ja hänen äitinsä karkotetaan Ranga Raon kodista. Pian tämän jälkeen äiti kuolee, ja nuorelle Vijaylle jää vastuu huolehtia tyttärestään. Kun Vijay itkee hautausmaalla, hänen luokseen tulee fakiiri, joka pyytää häntä ottamaan vastaan elämän murheet ja löytämään surusta onnen, sillä silloin hänestä tulisi kohtalon valloittaja. Aikuinen Vijay Krishnam Raju on kerännyt omaisuuden luovuttamalla salakuljetettuja tavaroita poliisille ja saamalla palkkion. Kaikella varallisuudellaan hän on onnistunut rakentamaan itselleen vaikuttavan talon ja perustamaan kannattavan yrityksen. Vijay ei ole vieläkään unohtanut lapsuutensa Sujata Sujathaa. Hän ja hänen isänsä ovat joutuneet vaikeuksiin, ja Vijay tukee heitä nimettömästi. Lopulta Vijaj uskaltaa yrittää puhua Sujatan kanssa, mutta Sujata uskoo yhä, että Vijaj petti hänen perheensä, ja väläyttää häntä. Vijay on järkyttynyt kieltäytymisestä ja ryhtyy kovaksi juojaksi. Hän käy myös säännöllisesti Jaya Sudhasin bordellissa. Eräänä iltana Vijay tapaa baarissa Kumar Chiranjeevin, ja heidän välilleen syntyy ystävyys, kun Kumar vaarantaa oman henkensä pelastaakseen Vijayn pommiräjähdykseltä. Vijay esittelee Kumarin Ranga Raolle, ja he alkavat työskennellä yhdessä. Jaya rakastuu lopulta Vijayyn, ja tämä puolestaan suututtaa Gangulu Kaikala Satyanarayanan, kovan luokan rikollisen, joka rakastaa Jayaa ja tappaa jokaisen, joka iskee silmänsä häneen. Kun Gangulu huomaa, että Vijay vierailee usein Jayan luona, hän kohtaa Vijayn ja saa siitä seuranneessa tappelussa turpiinsa. Hän vannoo tappavansa Vijayn. Sujata huomaa Vijayn ystävällisyyden perheelleen ja menee kiittämään häntä. Rohkaistuneena Vijay yrittää tunnustaa rakkauttaan Sujatalle rakkauskirjeellä. Koska Vijay itse on lukutaidoton, Kumar kirjoittaa kirjeen hänen puolestaan, mutta suunnitelma menee pieleen, kun Sujata erehtyy luulemaan, että kirje on itse asiassa Kumarilta. Kumar, joka ei tiedä, että Sujata on Vijayn rakastama tyttö, vastaa hänen rakkauteensa, ja he alkavat seurustella. Kun Vijay saa tietää tästä, hän kamppailee tunteidensa kanssa, mutta päättää, että hänen on uhrattava rakkautensa Kumarin ystävyyden vuoksi. Kumar ja Sujata aikovat mennä naimisiin. Vijayn vierailut Jayan luona ovat haitanneet hänen mainettaan, ja hänen siskonsa tulevat avioliitot uhkaavat peruuntua hänen käytöksensä vuoksi. Kumar, joka tietää, että Vijay ei muutu, vierailee Jayan luona ja tarjoutuu maksamaan hänelle, jos hän hylkää Vijayn. Jaya, saatuaan tietää syyn, lupaa Kumarille, että hän mieluummin kuolee kuin antaa Vijayn käydä enää hänen luonaan. Myöhemmin Vijay saapuu Jayan bordelliin, mutta Vijay kieltäytyy päästämästä häntä sisään. Vijay vaatii sisäänpääsyä, ja kun Jaya ei pysty estämään häntä, hän tappaa itsensä nielemällä timantin ja kuolee Vijayn syliin. Gangulu on sillä välin liittoutunut Vijayn arkkivihollisen kanssa, ja saatuaan tietää Jayan kuolemasta hän hautoo suunnitelman Vijayn ja hänen perheensä tuhoamiseksi. Sujata ja Vijayn sisko valmistautuvat häihinsä; goonit kidnappaavat Vijayn siskon, mutta Kumar seuraa heitä ja pelastaa hänet. Gangulu sieppaa Sujatan, mutta Vijay seuraa häntä. Hän pelastaa Sujatan ja lähettää hänet kotiin samalla kun hän taistelee Gangulua vastaan. Lopputaistelussa sekä Gangulu että Vijay haavoittuvat kuolettavasti, ja Vijay kertoo Gangululle, ettei ole koskaan rakastanut Jayaa. Gangulu tuntee katumusta ja kuolee. Kuoleva Vijay saapuu Sujatan ja Kumarin häihin. Juuri kun hääseremonia on valmis, Vijay romahtaa. Hänen viimeiset sanansa paljastavat tahattomasti hänen rakkautensa Sujataan kohtaan ja hän kuolee.</w:t>
      </w:r>
    </w:p>
    <w:p>
      <w:r>
        <w:rPr>
          <w:b/>
        </w:rPr>
        <w:t xml:space="preserve">Esimerkki 1.3893</w:t>
      </w:r>
    </w:p>
    <w:p>
      <w:r>
        <w:t xml:space="preserve">Fakta1: nuori tyttö viettää päiviä tuhoten vuokrakerrostaloissa lapsijengin ja kilpailevan jengin kanssa, Fakta2: lapset tappelevat kaduilla pelästyttäen hedelmänmyyjän hevosen, Fakta3: jengi kerää rahaa myymällä lippuja tuleviin tansseihin, Fakta4: Joe on kiltti Annielle, Fakta5: Annie yrittää ratsastaa samalla hevosella.</w:t>
      </w:r>
    </w:p>
    <w:p>
      <w:r>
        <w:rPr>
          <w:b/>
        </w:rPr>
        <w:t xml:space="preserve">Tulos</w:t>
      </w:r>
    </w:p>
    <w:p>
      <w:r>
        <w:t xml:space="preserve">Annie Rooney on nuori tyttö, joka viettää päivänsä tekemällä tuhoa vuokrakerrostaloissa lapsijengin ja heidän kilpailevan jenginsä, Kid Kellyn, kanssa. He tappelevat kaduilla ja säikäyttävät vahingossa hedelmänmyyjän hevosen. Annien isä on arvostettu naapuruston poliisi, mutta hänen veljensä Tim kuuluu Joe Kellyn johtamaan vanhempien poikien jengiin Big Kellyihin. Jengi kerää rahaa itselleen myymällä lippuja tuleviin tansseihin. Joe on ystävällinen Anniea kohtaan, ja Annie ihastuu häneen. Mutta kun Joe myöhemmin samana päivänä vierailee Rooneyn kotona, konstaapeli Rooney varoittaa häntä, että jos hän jatkaa jenginsä johtamista, hän ei enää anna Timin viettää aikaa Joen kanssa. Hedelmämyyjä saapuu paikalle ja ilmoittaa konstaapeli Rooneylle, että Annien toiminta tuona aamuna maksoi hänelle viiden dollarin arvosta tuoreita hedelmiä. Kun jokainen lapsista ottaa vastuun hevosen pelottelusta, konstaapeli Rooney päättää, että heidän kaikkien on maksettava hedelmänmyyjälle takaisin yhdessä. Lapset päättävät kerätä varoja villiin länteen sijoittuvalla näytelmällä. Annie yrittää erään kiusaajan kiusantekoon vedoten ratsastaa samalla hevosella, jonka lapset olivat aiemmin pelästyttäneet, mutta hevonen säikähtää jälleen kerran ja ratsastaa kaupungin halki Annie selässään. Joe huomaa Annien ja onnistuu saamaan hänet kiinni, kun hän kaatuu. Kun hedelmänmyyjä saa heidät kiinni, Joe maksaa hänelle takaisin viiden dollarin arvoisilla tanssilipuilla. Tanssi-iltana on myös konstaapeli Rooneyn syntymäpäivä; hän partioi tanssisalin ulkopuolella. Kotona Tim ja Annie valmistautuvat isänsä paluuseen. Tansseissa Joen ja kahden hänen jengitoverinsa, Tonyn ja Spiderin, välillä syttyy tappelu. Tanssisalin valot sammuvat, mikä herättää konstaapeli Rooneyn huomion, ja hän uskaltautuu sisälle. Tony ampuu aseella, mutta Joelle tarkoitettu luoti osuu sen sijaan konstaapeli Rooneyhin ja tappaa hänet. Kuluu viikko. Poliisi ei ole vieläkään löytänyt konstaapeli Rooneyn tappajaa. Tony ja Spider valehtelevat Timille, että Joe tappoi konstaapeli Rooneyn. Tim aikoo kostaa itse. Samaan aikaan Annie saa kuulla, että Tonyn on nähty heittävän aseen pois kujalla. Kid Kellyn jäsenet alkavat epäillä myös Tonya. Kilpailevat jengit yhdistyvät ja onnistuvat tuomaan Tonyn poliisiasemalle, mutta Tim saapuu pian heidän jälkeensä ja ilmoittaa juuri ampuneensa Joen. Annie kiirehtii sairaalaan ja saa tietää, että Joe kuolee, ellei hänelle anneta välittömästi verensiirtoa. Annie ilmoittautuu vapaaehtoiseksi, vaikka hän erehtyy uskomaan, että hän kuolee sen seurauksena. Hänet testataan ja hän luovuttaa verensä. Toimenpiteen jälkeen Annie saa tietää, ettei hän kuole, ja hän ilmoittaa aikovansa mennä jonain päivänä naimisiin Joen kanssa. Myöhemmin Joe kuljettaa Annien ja hänen ystävänsä kaupungin läpi. Tim, joka on nyt liikennepoliisi, vilkuttaa heitä risteyksen läpi.</w:t>
      </w:r>
    </w:p>
    <w:p>
      <w:r>
        <w:rPr>
          <w:b/>
        </w:rPr>
        <w:t xml:space="preserve">Esimerkki 1.3894</w:t>
      </w:r>
    </w:p>
    <w:p>
      <w:r>
        <w:t xml:space="preserve">Fakta1: Fakta2: komea, mutta hiljainen kaveri Fred tekee kovasti töitä, Fakta3: äiti nai Fredin, jotta kaupungissa leviävät rumat huhut saataisiin loppumaan, Fakta4: isäpuoli kohtelee poikaa ilman julmuutta, Fakta5: Fred vapautetaan kuukautta myöhemmin.</w:t>
      </w:r>
    </w:p>
    <w:p>
      <w:r>
        <w:rPr>
          <w:b/>
        </w:rPr>
        <w:t xml:space="preserve">Tulos</w:t>
      </w:r>
    </w:p>
    <w:p>
      <w:r>
        <w:t xml:space="preserve">Mary Sharron Susan Hayward on menettänyt miehensä metsäpalossa. Hän palkkaa avukseen Fred Carterin Stephen Boydin, joka on kätevä mies. Fred on komea, mutta hiljainen mies, joka on kokenut paljon tragediaa, ja hän työskentelee ahkerasti hänen hyväkseen. Robbie Sharron Dennis Holmes, naisen poika, paheksuu Frediä, ja kun hän kuulee, että hänen äitinsä aikoo naittaa hänet, jotta kaupungissa leviävät rumat huhut saataisiin loppumaan, nuorukainen on erittäin onneton. Häiden jälkeen isäpuoli kohtelee poikaa ankarasti, ei julmuudesta vaan siksi, että hän haluaa valmistaa poikaa selviytymään tulevasta vaikeasta elämästä. Tämä aiheuttaa kitkaa ja turhautumista. Joskus Fred hakkaa sekä Marya että Robbieta. Sinä päivänä, kun vaimo saa tietää olevansa raskaana, Robbie ja Fred joutuvat rajuun tappeluun. Sen jälkeen Fred menee paikalliseen saluunaan ja päätyy vankilaan tappelusta. Kuukautta myöhemmin hänet vapautetaan. Kotiin päästyään hän huomaa, että Mary on vienyt hänen tavaransa latoon. Luonnonkatastrofi muuttaa perheen elämää ja ihmissuhteita, ja monen myllerryksen, rehellisyyden ja tuskan jälkeen he saavat mahdollisuuden parantua ja aloittaa alusta.</w:t>
      </w:r>
    </w:p>
    <w:p>
      <w:r>
        <w:rPr>
          <w:b/>
        </w:rPr>
        <w:t xml:space="preserve">Esimerkki 1.3895</w:t>
      </w:r>
    </w:p>
    <w:p>
      <w:r>
        <w:t xml:space="preserve">Fakta1: Fakta2: Fakta3: sanomalehtitoimittaja Terry Connorsin piti raportoida urheilutapahtumasta, Fakta4: Terry uhraa melko tärkeän tapaamisen avioliittolupatoimistossa saadakseen jutun kidnappauksesta, Fakta5: Henderson käskee goonien hoitaa Joen ja Duken pois.</w:t>
      </w:r>
    </w:p>
    <w:p>
      <w:r>
        <w:rPr>
          <w:b/>
        </w:rPr>
        <w:t xml:space="preserve">Tulos</w:t>
      </w:r>
    </w:p>
    <w:p>
      <w:r>
        <w:t xml:space="preserve">Emma Bates on vanha vanhapiika, joka asuu naimattomien siskojensa kanssa. Eräänä päivänä hän päättää lähteä New Yorkiin katsomaan nyrkkeilyottelua, jossa nuori mies Mickey OBanion on yksi nyrkkeilijöistä. Emman siskot kauhistuvat tätä päätöstä, eivätkä tiedä, että Mickey on sen miehen poika, jonka kanssa Emma oli joskus vuosia sitten tekemisissä. Emma saapuu kaupunkiin ilman lippuja otteluun ja käy ilmi, että se on loppuunmyyty. Hänen onnekseen sanomalehtitoimittaja Terry Connors, jonka on tarkoitus raportoida urheilutapahtumasta, antaa varalippunsa Emmalle. Terry raportoi tavallisesti rikosuutisista, mutta ei onnistunut nappaamaan kuuluisan asianajajan Rex Crenshaw'n kidnappausta, ja hänet määrättiin sen sijaan urheilutehtäviin. Kidnappausjuttua yrittäessään Terry uhraa melko tärkeän tapaamisen avioliittolupatoimistossa, ja hänen morsiamensa Maris raivostuu niin, että eroaa hänestä. Tappelun aikana Terry alkaa epäillä Mickeyn manageria Gus Hammondia asianajajan kidnappauksesta, sillä Crenshaw edusti Hammondin gangsterikilpailijaa Flower Hendersonia. Kaksi Hammondin kätyriä, Joe ja Duke, näkevät Terryn tappelussa istuvan ja puhuvan Emman vieressä, mikä saa heidät uskomaan, että Emma on itse asiassa gangsteri Ma Parker. Henderson näkee Hammondin tappelussa ja käskee kätyreitään tappamaan Joen ja Duken. Hän panee myös tyttöystävänsä Zeldan yrittämään hurmata Mickeyn saadakseen hänet puolelleen. Taistelu on tietenkin järjestetty, ja Mickey voittaa. Sen jälkeen Emma tulee Micdonin pukuhuoneeseen ja yrittää suostutella häntä tulemaan treenaamaan hänen luokseen maalle, jotta tulokset olisivat vielä parempia. Koska Joe ja Duke uskovat yhä, että Emma on Ma Parker, he käskevät häntä jättämään Mickeyn rauhaan ja häipymään heidän tieltään. Emma ei säikähdä helposti, ja hänen lähdettyään Hendersonin miehet tappavat Joen ja Duken, ja Emmaa aletaan epäillä murhista, koska hänen nähtiin viimeksi puhuvan heidän kanssaan. Myöhemmin Emma ja Terry menevät yhdessä Hendersonin yökerhoon ja huomaavat, että Maris työskentelee siellä nyt esiintyjänä. Zelda yrittää edelleen hurmata Mickeyn pois Hammondin luota ja yrittää myös saada Hammondin uskomaan, että Mickey on myynyt itsensä Hendersonille, antamalla hänelle vihjeen puhelinsoitolla. Yksi Hendersonin miehistä yrittää tehdä sopimuksen seuraavasta ottelusta Mickeyn kanssa. Terry näkee tämän ja tajuaa, että jotain outoa on tekeillä, ja aavistaa, että on kirjoitettava uutinen. Terry soittaa päätoimittajalleen antaakseen hänelle jutun, mutta saa sen sijaan nuhteita siitä, että häneltä on jäänyt huomaamatta ottelussa tapahtunut kaksoismurha. Terry sieppaa kirjekuoren, joka oli määrä toimittaa Hendersonilta toiselle henkilölle, ja antaa kirjekuoren Emman vartioitavaksi. Hän myös kertoo tytölle epäilevänsä, että Hendeson aikoo saada Mickeyn käräjille jostain. Hammond tulee puhumaan Mickeylle tämän ja Hendersonin väleistä ja ampuu hänet sairaalaan. Emma auttaa Terryä ja Marisia tekemään sovinnon, mutta Mickey siepataan sairaalasta, ja Emma ja Terry keksivät suunnitelman, jolla he pelastavat hänet vangitsijoilta. Emman on määrä esiintyä Ma Parkerina ja soluttautua Hendersonin jengiin väittäen tietävänsä, miten Crenshaw löydetään heidän puolestaan. Henderson nielaisee esityksen, mutta kun Emma lopulta saa hänet vakuuttuneeksi, Hammond sieppaa hänet, ryntää paikalle ja ampuu Hendersonin. Myös Maris otetaan panttivangiksi. Terry onnistuu seuraamaan Hammondia ja sieppaajia heidän piilopaikkaansa. Hän tuo mukanaan myös poliisietsivä Millerin, ja he rynnäköivät piilopaikkaan. He ottavat Hammondin kiinni ja löytävät kaikki kadonneet henkilöt, myös Crenshaw'n. Kun Terry kertoo päätoimittajalleen uudesta jutustaan, hän saa ylennyksen, palkankorotuksen ja kahden viikon kuherruskuukausiloman. Mickey lähtee Emman kanssa maalle ja tapaa hänen kaksi siskoaan. Emma suunnittelee Mickeyn kouluttamista heidän kotonaan ja käyttää Ma Parker -asennettaan vakuuttaakseen sisarensa siitä, että se on oikein.</w:t>
      </w:r>
    </w:p>
    <w:p>
      <w:r>
        <w:rPr>
          <w:b/>
        </w:rPr>
        <w:t xml:space="preserve">Esimerkki 1.3896</w:t>
      </w:r>
    </w:p>
    <w:p>
      <w:r>
        <w:t xml:space="preserve">Fakta1: pelottava mutta myötätuntoinen mies paheksuu Blighin kohtelua miehistöä kohtaan, Fakta2: idealistinen merikapteeni on jakautunut Blighille osoitetun lojaalisuuden välille perheen merenkulkuperinteen ja Christianin kanssa solmitun ystävyyden vuoksi, Fakta3: Christianin ja Blighin välinen vihamielisyys kasvaa Christianin haastettua Blighin epäoikeudenmukaiset käytännöt laivamatkalla, Fakta4: laiva saapuu Tahitin saarelle suunnitellusti, Fakta5: miehistö alkaa puhua kapinasta sen jälkeen, kun Blighin ankara kuri johtaa laivan rakastetun kirurgin kuolemaan Tahitilta lähdettäessä.</w:t>
      </w:r>
    </w:p>
    <w:p>
      <w:r>
        <w:rPr>
          <w:b/>
        </w:rPr>
        <w:t xml:space="preserve">Tulos</w:t>
      </w:r>
    </w:p>
    <w:p>
      <w:r>
        <w:t xml:space="preserve">Eräänä yönä Portsmouthissa Englannissa vuonna 1787 lehdistöjoukko murtautuu paikalliseen kapakkaan ja pakottaa kaikki siellä juovat miehet merivoimien palvelukseen. Yksi miehistä tiedustelee, millä aluksella he purjehtivat, ja lehdistöjengin johtaja ilmoittaa hänelle, että se on HMS Bounty. Kun toinen miehistä kysyy, kuka on kapteeni, hänelle kerrotaan, että kapteeni on William Bligh Charles Laughton, ja hän yrittää paeta, sillä Bligh on raaka tyranni, joka rutiininomaisesti rankaisee ankarasti sekä upseereita että miehistöä, jotka eivät ole kurinalaisia, jotka aiheuttavat laivalla rikkomuksia tai jotka millään tavalla uhmaavat hänen valtaansa. Bounty lähtee Englannista useita päiviä myöhemmin kahden vuoden matkalle Tyynen valtameren yli. Fletcher Christian Clark Gable, aluksen luutnantti, on pelottava mutta myötätuntoinen mies, joka paheksuu Blighin kohtelua miehistöä kohtaan. Roger Byam Franchot Tone on idealistinen laivaväen apulaiskersantti, joka on jakautunut perheensä merenkulkuperinteestä johtuvan lojaalisuutensa Blighille ja ystävyytensä Christianin kanssa. Matkan aikana vihamielisyys Christianin ja Blighin välillä kasvaa, kun Christian haastaa avoimesti Blighin epäoikeudenmukaiset käytännöt laivalla. Kun laiva saapuu Tahitin saarelle, josta miehistö hankkii leipäpuun taimia viedäkseen ne tarkoituksenmukaisesti Länsi-Intiaan, Bligh rankaisee Christiania kieltäytymällä antamasta hänen poistua laivasta heidän oleskelunsa aikana. Byam asettuu sillä välin asumaan saarelle, asuu saaren päällikön, Hitihiti William Bambridgen ja hänen tyttärensä Tehani Movita Castanedan kanssa ja laatii englanninkielisen sanakirjan tahitin kielestä. Hitihiti suostuttelee Blighin myöntämään Christianille päiväpassin saarelle. Bligh suostuu, mutta kumoaa passin nopeasti pahansuovasta syystä. Christian ei piittaa määräyksestä ja viettää päivänsä laivan ulkopuolella seurustellen tahitilaisen tytön, Maimiti Mamo Clarkin kanssa. Christian lupaa tytölle, että hän palaa vielä jonain päivänä. Lähdettyään Tahitilta miehistö alkaa puhua kapinasta, kun Blighin ankara kuri johtaa laivan rakastetun kirurgin, Bacchus Dudley Diggesin kuolemaan ja Bligh vähentää miehistön vesiannoksia ja antaa vettä leipähedelmäkasveille. Christian, joka aluksi vastustaa ajatusta, päättää, ettei hän voi enää sietää Blighin raakuutta, kun hän näkee miehistön jäseniä kahlittuna rautakahleisiin, ja hän hyväksyy kapinan. Miehistö ryöstää asekaapin ja kaappaa aluksen. Bligh ja hänen uskolliset miehensä heitetään veneeseen ja ajelehtivat merellä kartan ja ruoka-annosten turvin selviytyäkseen. Blighin vakaan johtajuuden ansiosta he löytävät tiensä takaisin maihin. Sillä välin Christian määrää, että Bountyn on palattava Tahitille. Byam, joka oli hänen hytissään kapinan aikana, paheksuu Christianin tekoja ja päättää, etteivät he voi enää olla ystäviä. Kuukausia myöhemmin Byam on naimisissa Tehanin kanssa, ja Christian on mennyt naimisiin Maimitin kanssa ja saanut tämän kanssa lapsen, kun taas muu miehistö nauttii vapaudesta saarella. Pitkän eron jälkeen Byam ja Christian sopivat ystävyytensä uudelleen. Kun brittiläinen alus HMS Pandora kuitenkin havaitaan lähestyvän, Byam ja Christian päättävät, että heidän on erottava. Byam ja useat miehistön jäsenet jäävät saarelle odottamaan laivaa, joka vie heidät takaisin Englantiin, kun taas Christian johdattaa jäljelle jääneen miehistön, vaimonsa ja useita tahitilaisia miehiä ja naisia takaisin Bountylle etsimään uutta saarta, jolle hakeutua. Byam nousee Pandoran laivaan ja huomaa yllätyksekseen, että Bligh on aluksen kapteeni. Bligh, joka epäilee Byamin olleen osallisena kapinaan, vangitsee hänet loppumatkan ajaksi. Englannissa Byam joutuu sotaoikeuteen ja hänet todetaan syylliseksi kapinaan. Ennen kuin oikeus tuomitsee hänet, Byam puhuu Blighin julmasta ja epäinhimillisestä käytöksestä Bountylla. Ystävänsä Sir Joseph Banks Henry Stephensonin ja lordi Hood David Torrencen väliintulon ansiosta kuningas Yrjö III armahtaa Byamin ja antaa hänelle luvan jatkaa merenkulkuaan. Sillä välin Christian on löytänyt Pitcairnin, asumattoman mutta kestävän saaren, jonka hän uskoo tarjoavan riittävän suojan kuninkaallisen laivaston ulottumattomiin. Kun Bounty törmää kallioille, Christian määrää sen poltettavaksi.</w:t>
      </w:r>
    </w:p>
    <w:p>
      <w:r>
        <w:rPr>
          <w:b/>
        </w:rPr>
        <w:t xml:space="preserve">Esimerkki 1.3897</w:t>
      </w:r>
    </w:p>
    <w:p>
      <w:r>
        <w:t xml:space="preserve">Fakta1: Fakta2: Jackie käyttää kenttää kokouksessa, Fakta3: vanha luokkatoveri kantaa kaunaa lukion tytön takia, Fakta4: lukion tyttö hylkäsi Bradyn Kevinin takia, Fakta5: julkaistaan jatkoartikkeli, jossa Brady</w:t>
      </w:r>
    </w:p>
    <w:p>
      <w:r>
        <w:rPr>
          <w:b/>
        </w:rPr>
        <w:t xml:space="preserve">Tulos</w:t>
      </w:r>
    </w:p>
    <w:p>
      <w:r>
        <w:t xml:space="preserve">Kevin Lance Bass esiintyy bändinsä kanssa lukion valmistujaisjuhlissa. Kun hän näkee viehättävän tytön, hänen bändikaverinsa yrittävät saada hänet laulamaan tytölle ja pyytämään häntä ulos. Hän hermostuu, näkee itsensä alasti kaikkien edessä ja pyörtyy. Seitsemän vuotta myöhemmin Kevin työskentelee mainosalalla. Hän tekee Reebokille esityksen, joka hylätään, vaikka hänen kumppaninsa Jackie Tamala Jones käyttää sitä myöhemmin kokouksessa ja esittää sen omana esityksenään. Matkustaessaan junalla töistä kotiin Kevin tapaa Abbey Emmanuelle Chriquin, jonka kanssa hän huomaa, että hänellä on paljon yhteistä, kuten yhteinen kiinnostus Chicago Cubsia ja Al Greeniä kohtaan. Kevin yrittää löytää Abbeyn tekemällä julisteita, joissa pyydetään Abbeytä ottamaan häneen yhteyttä, ja levittämällä niitä ympäri kaupunkia. Hän tapailee muutamia satunnaisia naisia, jotka vastaavat, mutta kukaan heistä ei ole Abbey. Paikallinen sanomalehti saa tietää hänen etsinnöistään ja järjestää haastattelun. Toimittaja Brady Frances Dan Montgomery Jr. on vanha luokkatoveri, joka kantaa kaunaa Keviniä kohtaan lukioaikaisen tytön vuoksi, joka hylkäsi Bradyn Kevinin vuoksi. Kun Bradyn artikkeli julkaistaan, Kevin saa satoja puheluita, mikä johtaa siihen, että hänen deitittömät kämppäkaverinsa - aloitteleva muusikko Rod Joey Fatone, laiskuri Eric GQ ja taiteen harrastaja Randy James Bulliard - ehdottavat, että he treffaisivat kaikki soittajat avukseen. Kevin hylkää ajatuksen, mutta erehdys saa Ericin uskomaan, että Kevin on hyväksynyt sen. Seuraaja-artikkeli julkaistaan, jossa Brady esittää Kevinin epäonnistuneena, mikä kerää vielä enemmän puheluita naisilta. Brady ärsyyntyy entisestään, kun hänen tyttöystävänsä Julie Amanda Foreman, jota vaivaa hänen kaunansa Keviniä kohtaan, asettuu Kevinsin puolelle. Samaan aikaan Abbeylla on ongelmia kolmen vuoden poikaystävänsä kanssa, jonka luona hän kävi tapaamassa Kevinin. Hänen poikaystävänsä ostaa liput Al Greenin konserttiin, mutta peruu ne sitten viime hetkellä. Kevin on myös konsertissa, mutta he eivät näe toisiaan koskaan, vaikka he ovat olleet lähellä toisiaan. Kun Kevins kämppäkaverit treffailevat Abbeyn löytämiseksi artikkeleihin vastanneiden naisten kanssa, he kohtaavat Julien. Kun tämä kertoo Bradylle, että Kevinsin ystävät vastaavat puheluihin ja seurustelevat vastaajien kanssa, Brady raportoi tästä huijauksesta jatkoartikkelissa. Tämän seurauksena Reebok kieltäytyy yhteistyöstä Kevinin kanssa, ja hänet poistetaan projektista. Kun Kevin myöhemmin näkee Abbeyn odottamassa junaa, hän yrittää saada Abbeyn huomion, mutta Abbey näkee hänet vasta junaan noustuaan, ja ovet sulkeutuvat ennen kuin Kevin ehtii hänen luokseen. Kevin saa myös tietää, että Abbey vastasi hänen julkiseen etsintäänsä, ja kun hän saa tietää, että Eric oli treffeillä Abbeyn kanssa, hän lyö Ericiä. Kun Kevinin paras ystävä toimistolla, Nathan Jerry Stiller, saa sydänkohtauksen, Kevin vierailee hänen luonaan kuntoutuslaitoksessa, jossa Nathan kertoo hänelle tarinan, jossa hän sekä tapasi vaimonsa Chicago Cubsin pelissä että sai samana päivänä kunnarin Cubs-legenda Ernie Banksilta, ja miten nämä kaksi tapahtumaa liittyvät toisiinsa. Hän antaa Kevinille pesäpallon ja kehottaa tätä yrittämään löytää Abbeyn uudelleen. Jackie pyytää Keviniltä anteeksi ja antaa hänelle vastuun kampanjatauluista. Hän käyttää mainostauluja pyytääkseen julkisesti Abbeyta tapaamaan hänet juna-asemalla tiettynä päivänä ja kellonaikana, mikä herättää median kiinnostuksen, ja he odottavat häntä sovittuna aikana. Kevin ja Abbey tapaavat jälleen asemalla, mikä ilahduttaa aseman yleisöä, kotona olevia televisionkatsojia ja hänen kämppäkavereitaan, jotka seuraavat tapahtumia baarissa. Lisäksi Randy tapaa naisen, joka nauttii taiteesta kuten hänkin, Julie jättää Bradyn Rodin vuoksi, jolle levy-yhtiö tarjoaa levytyssopimusta kuunneltuaan Kevinin lähettämän demonauhan, ja Brady saa neuvoja antavan kolumnin Chicago Timesin Living-osiossa.</w:t>
      </w:r>
    </w:p>
    <w:p>
      <w:r>
        <w:rPr>
          <w:b/>
        </w:rPr>
        <w:t xml:space="preserve">Esimerkki 1.3898</w:t>
      </w:r>
    </w:p>
    <w:p>
      <w:r>
        <w:t xml:space="preserve">Fakta1: Fakta2: Fakta3: Dave ei jätä häntä hetkeksikään, Fakta4: pyrkimykset varovasti katkaista siteet Evelyniin johtavat hänen itsemurhayritykseensä kotonaan viiltämällä ranteet, Fakta5: poliisietsivä oli tullut tarkistamaan Tobieta.</w:t>
      </w:r>
    </w:p>
    <w:p>
      <w:r>
        <w:rPr>
          <w:b/>
        </w:rPr>
        <w:t xml:space="preserve">Tulos</w:t>
      </w:r>
    </w:p>
    <w:p>
      <w:r>
        <w:t xml:space="preserve">Dave Garver on KRML-radion radiosoittaja, joka lähettää öisiä lähetyksiä Kalifornian CarmelbytheSea-studiosta ja sisällyttää usein runoutta ohjelmaansa. Suosikkibaarissaan hän tapaa näennäisesti sattumalta naisen nimeltä Evelyn Draper. Dave ajaa naisen kotiin, jossa nainen paljastaa, että heidän tapaamisensa ei ollut sattumaa; nainen etsi hänet kuultuaan baarin mainittavan hänen radio-ohjelmassaan. Dave arvelee oikein, että nainen on se toistuva soittaja, joka pyytää aina jazz-standardia Misty. He harrastavat seksiä. Daven ja Evelynin välillä alkaa satunnainen suhde. Mutta ennen pitkää Evelyn alkaa käyttäytyä pakkomielteisesti. Hän ilmestyy kutsumatta Davesin kotiin, seuraa häntä töihin ja soittaa vaatien, ettei Evelyn saa jättää häntä hetkeksikään yksin. Viimeinen pisara tulee, kun Evelyn häiritsee liikeneuvottelua luultuaan Daven lounasseuraa hänen seurustelukumppanikseen. Daven pyrkimykset katkaista hellävaraisesti suhteet Evelyniin johtavat siihen, että Evelyn yrittää itsemurhaa Daven kotona viiltämällä ranteensa auki. Kun Dave on jälleen torjunut hänet, Evelyn murtautuu hänen kotiinsa, ja taloudenhoitaja löytää Evelynin tuhoamasta hänen omaisuuttaan. Evelyn puukottaa taloudenhoitajaa ja joutuu tämän jälkeen psykiatriseen sairaalaan. Evelynin vankeusaikana Dave aloittaa uudelleen suhteen ex-tyttöystävänsä Tobie Williamsin kanssa. Muutamaa kuukautta myöhemmin Evelyn soittaa jälleen studiolle ja pyytää Mistyä. Hän kertoo Davelle, että hänet on vapautettu mielisairaalasta ja hän muuttaa Havaijille aloittaakseen elämänsä alusta. Sitten hän siteeraa Edgar Allan Poen runoa Annabel Lee. Sinä yönä Daven nukkuessa hän hiipii Daven taloon ja yrittää tappaa hänet teurastusveitsellä. Mies taistelee naista vastaan, nainen pakenee, ja mies ottaa yhteyttä poliisiin. Dave kertoo Tobielle Evelynistä ja varoittaa tätä pysymään erossa hänestä, kunnes nainen on saatu kiinni. Turvallisuutensa vuoksi hän lähtee kotiin. Siellä hän tapaa tytön, joka vastasi hänen ilmoitukseensa kämppiksestä: Evelyn, joka käyttää peitenimeä Annabel. Tobie tajuaa lopulta, että Annabel on Evelyn, kun hän näkee tuoreet arvet Evelynin ranteissa, mutta ennen kuin Tobie ehtii paeta, Evelyn ottaa hänet panttivangiksi. Evelyn tappaa myös McCallumin, poliisietsivän, joka oli tullut tarkistamaan Tobieta. Dave löytää yhteyden Tobien kämppiksen ja Annabel Leen lainauksen välillä. Kun hän soittaa Tobielle varoittaakseen tätä, Evelyn vastaa ja sanoo, että Tobie ja hän odottavat häntä. Dave vaihtaa suorasta lähetyksestä nauhoitettuun musiikkiin ja ryntää talolle, jossa hän löytää Tobien sidottuna ja suukapuloituna. Evelyn hyökkää hänen kimppuunsa teurastusveitsellä ja viiltää Davea useita kertoja. Hän lyö Evelyniä, jolloin tämä putoaa ikkunan läpi kaiteen yli ja putoaa alla olevalle kalliorannalle. Dave ja Tobie katsovat Evelynin ruumista, kun Daven ääni radio-ohjelmassa omistaa Misty Evelynille viimeisen kerran.</w:t>
      </w:r>
    </w:p>
    <w:p>
      <w:r>
        <w:rPr>
          <w:b/>
        </w:rPr>
        <w:t xml:space="preserve">Esimerkki 1.3899</w:t>
      </w:r>
    </w:p>
    <w:p>
      <w:r>
        <w:t xml:space="preserve">Fakta1: nuori ranskalainen idealisti saapuu St Pierre-le-Portiin Atlantin rannikolle, Fakta2: Baptiste kertoo Ranskan vastarintaliikkeen jäsenelle, Fakta3: saksalaiset esitetään kömpelöinä, Fakta4: vastarintaliike sabotoi saksalaisten asevarustelujunan, Fakta5: SS ottaa kaupungin haltuunsa.</w:t>
      </w:r>
    </w:p>
    <w:p>
      <w:r>
        <w:rPr>
          <w:b/>
        </w:rPr>
        <w:t xml:space="preserve">Tulos</w:t>
      </w:r>
    </w:p>
    <w:p>
      <w:r>
        <w:t xml:space="preserve">Nuori ranskalainen idealisti John Clements, joka ilmoittaa nimekseen Jean Baptiste, saapuu Saint-Nazairen lähellä sijaitsevaan St PierrelePortin pikkukaupunkiin, joka on Saksan laivaston ja erityisesti sen sukellusveneiden tärkeä satama ja tukikohta Atlantin rannikolla. Baptiste kertoo Ranskan vastarintaliikkeen jäsenelle, että olen kotoisin Saint-Nazairesta. Minulla on tietoja sukellusveneiden tukikohdasta, satamista ja voimalaitoksesta. Jos saan ne Englantiin... Elokuvan alkupuolisko on usein kevytmielinen; saksalaiset esitetään kömpelöinä ja helposti huijattavina. Saksalainen komentaja on ylipainoinen ja hyväuskoinen. Kun vastarintaliike kuitenkin sabotoi onnistuneesti saksalaisen asevarustelujunan, SS ottaa kaupungin haltuunsa, ja miehitys saa raa'an käänteen.</w:t>
      </w:r>
    </w:p>
    <w:p>
      <w:r>
        <w:rPr>
          <w:b/>
        </w:rPr>
        <w:t xml:space="preserve">Esimerkki 1.3900</w:t>
      </w:r>
    </w:p>
    <w:p>
      <w:r>
        <w:t xml:space="preserve">Fakta1: Fakta2: hyväntekeväisyyskoti sijaitsee ränsistyneessä entisessä varastossa Thamesin varrella, Fakta3: Dearbornin ja Orloffin ympärille alkaa syntyä epäilyksiä ruumiiden suhteen, Fakta4: Diane pakenee häntä nuoren poliisitarkastajan avulla, Fakta5: Dearborn pyytää Jakea lopettamaan työnsä ja tappamaan hänet samalla tavoin.</w:t>
      </w:r>
    </w:p>
    <w:p>
      <w:r>
        <w:rPr>
          <w:b/>
        </w:rPr>
        <w:t xml:space="preserve">Tulos</w:t>
      </w:r>
    </w:p>
    <w:p>
      <w:r>
        <w:t xml:space="preserve">Lontoossa tohtori Orloff Bela Lugosi johtaa henkivakuutustoimistoa, jossa hän lainaa rahaa asiakkaidensa vakuutuksista. Scotland Yard alkaa löytää Thames-joesta ruumiita, jotka kaikki ovat Orloffin vakuuttamia ja joiden ainoa edunsaaja on Dearbornin sokeainkoti. Tämä hyväntekeväisyyskoti, jota Orloff sponsoroi ja joka toimii sen lääketieteellisenä neuvonantajana, sijaitsee ränsistyneessä entisessä varastorakennuksessa Thamesin rannalla. Yhdellä kuolleista miehistä on Diane Greta Gynt -niminen tytär, jolle Orloff hankkii töitä sokeainkoti Dearbornin pehmeäpuheisen, niin ikään sokean Dearbornin näkevänä sihteerinä. Dearbornin ja Orloffin ympärillä alkaa herätä epäilyksiä ruumiiden suhteen, ja katsojille käy selväksi, että Dearborn on oikeasti Orloff, joka on naamioitunut sekä kasvoiltaan että ääneltään. Kun Diane löytää kotoa yhden isänsä kalvosinnapeista, Orloff lähettää kätyriensä Jake Wilfred Walterin, joka on epämuodostunut, sokea kodin asukas, tappamaan Dianen, joka on saanut selville liikaa tietoa, mutta Orloff pakenee miestä tapauksen parissa työskentelevän nuoren poliisitarkastajan avustuksella. Dianen kohdatessaan Dearborn riisuu valepukunsa ja näyttäytyy Orloffina, kuljettaa Dianen varastojen vintille, jossa hän on tappanut uhrinsa heittämällä heidät sähköllä ladattuun jokiveteen, laittaa Dianen pakkopaitaan ja pyytää Jakea lopettamaan työnsä tappamalla hänet samalla tavalla. Jake kieltäytyy, sillä hän on saanut selville, että Orloff on sadistisesti kuurouttanut ainoan ystävänsä, joka on myös sokea, ennen kuin tappoi tämän. Jake kääntyy Orloffin kimppuun, Orloff ampuu Jakea, mutta Jake on sinnikäs, ottaa Orloffin kiinni ja heittää hänet lastausluukusta ulos vajoamaan alapuolella olevaan joen mutapenkkaan. Tarkastaja murtautuu sisään ja vapauttaa Dianen, kun Jake kuolee haavoihinsa.</w:t>
      </w:r>
    </w:p>
    <w:p>
      <w:r>
        <w:rPr>
          <w:b/>
        </w:rPr>
        <w:t xml:space="preserve">Esimerkki 1.3901</w:t>
      </w:r>
    </w:p>
    <w:p>
      <w:r>
        <w:t xml:space="preserve">Fakta1: kuljettaja poistetaan panssariautojen partioista, Fakta2: ryöstäjät ovat rikollispomo Jack Hendersonin ristissä, Fakta3: Henderson pyytää entistä työntekijää Mindel Seagersia tutkimaan yrityksen uutta tulokasta, Fakta4: ryöstöä suunnittelevat Eric Jackson entinen speedway-kuljettaja ja vanhempi valvoja Darcyn veli Brian Jacksonin ja Ed Gallagherin kanssa, Fakta5: veli Brian Jackson työskentelee vartijana Darcyn panssaroidun kuorma-auton kuljettajana.</w:t>
      </w:r>
    </w:p>
    <w:p>
      <w:r>
        <w:rPr>
          <w:b/>
        </w:rPr>
        <w:t xml:space="preserve">Tulos</w:t>
      </w:r>
    </w:p>
    <w:p>
      <w:r>
        <w:t xml:space="preserve">Darcys Security Services -yhtiön omistama panssaroitu palkka-auto ryöstetään, ja kuljettaja, expolaismies Dick Martin, poistetaan panssaroidusta autosta ja siirretään yöpartiointiin. Ryöstäjät joutuvat kaksintaisteluun rikollispomo Jack Hendersonin kanssa, jonka kätyri Dino tappaa kaikki ryöstäjät. Yhtiön johtaja Lionel Darcy epäilee, että suunnitteilla on suuri ryöstö, mutta ei tiedä, että kaikki syylliset ovat yhtiön palveluksessa. Hän pyytää entistä työntekijää Mindel Seagersia tutkimaan yrityksen uutta tulokasta Leo Bassettia. Jack Henderson saa selville, että ryöstöä suunnittelevat Eric Jackson, entinen speedway-kuljettaja ja Darcysin vanhempi esimies, hänen veljensä Brian Jackson, joka myös työskentelee Darcysin vartijana panssaroidun kuorma-auton kuljettajana, ja Ed Gallagher, Darcysin laskentatalon esimies. Kun Eric Jackson murtautuu Bassettsin asuntoon, Hendersonin miehet kidnappaavat hänet ja leikkaavat hänen vasemman jalkansa pikkuvarpaan irti pulttileikkurilla yrittäessään pakottaa hänet työskentelemään hänelle. Dick Martin ja Leo Bassett estävät suunnitellun ryöstön, jonka jälkeen Martin viedään sairaalaan saaden ampumahaavoja, kun taas Bassett paljastaa Lionel Darcylle, joka Seagersin kautta sai selville työskentelevänsä peitetehtävissä vartijana Darcyn vakuutusyhtiön Legal Unitedin puolesta, että juuri hän oli lähettänyt uhkaavan viestin, jossa varoitettiin, että Darcyn rahanlaskentatalon ryöstö oli tarkoitus käyttää tekosyynä oikeiden ryöstäjien huuhtomiseksi.</w:t>
      </w:r>
    </w:p>
    <w:p>
      <w:r>
        <w:rPr>
          <w:b/>
        </w:rPr>
        <w:t xml:space="preserve">Esimerkki 1.3902</w:t>
      </w:r>
    </w:p>
    <w:p>
      <w:r>
        <w:t xml:space="preserve">Fakta1: korruptoitunut pormestari William Dudley on sallinut öljynjalostamon rakentamisen suoraan nimettömään keskilännen Yhdysvaltain kaupungin keskustaan, Fakta2: vaarallisesti häiriintynyt työntekijä tehtailla on evätty odotettu ylennys, Fakta3: vastarakennettu sairaala rakennetaan taistelemalla tappiollista taistelua tulipaloja vastaan, Fakta4: ylilääkäri Frank Whitman ja henkilökunta hoitavat tuhansia tulipalon uhreja samalla kun Risley pitää jatkuvasti yhteyttä paloyhtiöiden kanssa, Fakta5: Whitman ihastuu tavattuaan hänet sairaalassa 's vihkiäisseremoniassa ennen tulipalon syttymistä.</w:t>
      </w:r>
    </w:p>
    <w:p>
      <w:r>
        <w:rPr>
          <w:b/>
        </w:rPr>
        <w:t xml:space="preserve">Tulos</w:t>
      </w:r>
    </w:p>
    <w:p>
      <w:r>
        <w:t xml:space="preserve">Eräässä nimeltä mainitsemattomassa keskilännen kaupungissa Yhdysvalloissa korruptoitunut pormestari William Dudley Leslie Nielsen on sallinut öljynjalostamon rakentamisen keskelle kaupunkia, kauas jokien, järvien tai vesialtaiden läheisyyteen. Eräänä tyypillisenä kuumana kesäpäivänä Herman Stover Jonathan Welsh, tehtaan vaarallisen häiriintynyt työntekijä, ei ole saanut odotettua ylennystä, ja lisäksi hän saa potkut. Sitten hän päättää kostaa tehtaalle avaamalla varastosäiliöiden venttiilit ja niihin liittyvät putket, jolloin alue ja viemärit tulvivat bensiinillä ja kemikaaleilla. Ei kestä kauan, että tämä pikkumainen ilkivallanteko sytyttää tulipalon, joka käynnistää ketjureaktion, joka aiheuttaa massiivisia räjähdyksiä jalostamossa, tuhoaa sen ja levittää liekkipilven, joka pian peittää alleen koko suurkaupungin. Draama keskittyy vastarakennettuun sairaalaan, joka on jalostamon ja kaikkien pormestarin kieron hallinnon aikana rakennettujen kansalaisrakennusten tapaan huonosti rakennettu ja huonosti varustettu, ja jossa johtava lääkäri Frank Whitman Barry Newman, ja hänen henkilökuntansa hoitavat tuhansia tulipalon uhreja samalla kun kaupungin palopäällikkö Risley Henry Fonda pitää jatkuvasti yhteyttä palokomppanioihin, jotka taistelevat tappiollisessa taistelussa tulipaloja vastaan, ja Maggie Grayson Ava Gardner, alkoholisoitunut toimittaja, näkee siinä tilaisuutensa päästä valtakunnalliseksi uutisoinnillaan palavasta kaupungista. Elokuvan tärkeässä sivujuonessa on mukana Diana BrockhurstLautrec Susan Clark varakas seurapiirijulkkis, joka on tällä hetkellä ja salaa tekemisissä pormestari Dudleyn kanssa edetäkseen edelleen sosiaalisissa piireissä ja joka myös löytää itsensä pormestarin ohella sairaalasta avustamassa johtavaa sairaanhoitajaa Andrea Harperia Shelley Wintersia suurten uhrien hoidossa. Myös naisellinen tohtori Whitman ihastuu Dianaan tavattuaan hänet sairaalan vihkiäisseremoniassa ennen tulipaloa. Myös Herman Stover saapuu sairaalaan lähdettyään jalostamolta ennen räjähdystä väijymään Dianaa, jonka hän on tuntenut lukioajoista lähtien. Kukaan ei koskaan saa selville, että Stover on vastuussa koko kaupungin laajuisesta tulipalosta, ja kaiken lisäksi Stover ei ole tarpeeksi järjissään ymmärtääkseen tai katuakseen tekojaan. Kun sairaala joutuu tulipalon saartamaksi, päällikkö Risley määrää poikansa Harrison Richard Donatin kokoamaan palokomppanian luomaan vesitunnelin, joka koostuu palomiehistä, jotka luovat kanavan palavan kadun poikki sairaalan evakuoimiseksi. Vaikka sairaalan henkilökunta ja potilaat kärsivät joitakin tappioita, evakuointi onnistuu. Stover on yksi uhreista, kun Diana hylkää hänet, ja hän kuolee rakennuksesta putoaviin raunioihin. Myös sairaanhoitaja Harper kuolee, kun hän yrittää pelastaa Stoverin. Diana, pormestari Dudley ja tohtori Whitman pääsevät viimeisinä ulos sairaalasta. Loppukohtaus sijoittuu seuraavaan päivään kaupungin ulkopuolella sijaitsevaan louhokseen, joka on perustettu tilapäisleiriksi tuhansille ihmisille, jotka ovat jääneet kodittomiksi tulipalon takia, kun se saadaan lopulta hallintaan. Siellä tohtori Whitman ja Diana tunnustavat rakkautensa toisiaan kohtaan, kun taas pormestari Dudley antaa lehdistötiedotteen toimistaan ja aikomuksestaan asettua ehdolle kuvernööriksi. Maggie Grayson, joka raportoi yhä studiosta, lopettaa lähetyksensä ja lähtee avustajansa Jimbo James Franciscuksen kanssa treffeille, koska hän oli avustanut häntä koko lähetyksen ajan. Loppukohtauksessa päällikkö Risley poistuu päämajaansa henkilökuntansa kanssa ja kertoo heille, että tarvitaan vain yksi mies sytyttämään tulipalo ja tuhoamaan kaupunki.</w:t>
      </w:r>
    </w:p>
    <w:p>
      <w:r>
        <w:rPr>
          <w:b/>
        </w:rPr>
        <w:t xml:space="preserve">Esimerkki 1.3903</w:t>
      </w:r>
    </w:p>
    <w:p>
      <w:r>
        <w:t xml:space="preserve">Fakta1: Fakta2: Laurent kuolee susien toimesta, ja hänen ja Jamesin tilalle tulee Fakta2: Fakta3: Edward Cullen ja Bella Swan Takaisin jatkaa suhdetta Forks, Fakta4: Edward kieltäytyy kääntää hänet vampyyriksi, Fakta5: katoaminen johtui Victoria ja hänen vastasyntynyt 's armeija edistää epäilyjä Riley Biers tunkeutuminen Bella 's makuuhuoneessa varastaa punainen pusero</w:t>
      </w:r>
    </w:p>
    <w:p>
      <w:r>
        <w:rPr>
          <w:b/>
        </w:rPr>
        <w:t xml:space="preserve">Tulos</w:t>
      </w:r>
    </w:p>
    <w:p>
      <w:r>
        <w:t xml:space="preserve">Seattlessa, ei kaukana Forksista, Victoria on yhä kostonhimoinen Bellalle Jamesin kuolemasta. Kun hän saa tietää, että Laurent on susien tappama ja että hän haluaa korvata hänet ja Jamesin, hän hyökkää ja puree Riley Biersin kimppuun aloittaakseen armeijan luomisen vastasyntyneistä, jotka ovat ensimmäisten kuukausiensa aikana moninkertaisesti vahvempia kuin vanhemmat vampyyrit. Takaisin Forksissa Edward Cullen ja Bella Swan jatkavat suhdettaan ja keskustelevat vampyyriksi tulemisen mutkikkuudesta. Bella on kahdeksantoista-vuotias, vuosi vanhempi kuin Edward oli tullessaan vampyyriksi, ja hän ei pidä ajatuksesta mennä naimisiin niin nuorena, vaikka Edward kieltäytyy muuttamasta häntä vampyyriksi ennen kuin he ovat naimisissa, sillä hänen perustelunsa on, että Bellan pitäisi elää normaalia ihmiselämää. Samalla kun Bellan isä, Charlie Swan, tutkii Riley Biersin katoamista, Edward epäilee, että hänen katoamisensa aiheutti Victoria ja hänen vastasyntyneiden armeijansa, mikä lisää hänen epäilyjään Riley Biersin tunkeutumisesta Bellan makuuhuoneeseen varastamaan hänen punaisen puseronsa. Bella vakuuttaa, että Jacob Black ja muu susilauma eivät koskaan vahingoittaisi häntä. Bella haluaa mennä Jacobin kotiin, vaikka Edward ilmaisee vastenmielisyytensä Jacobia kohtaan ja huolensa hänen turvallisuudestaan, mutta Bella palaa takaisin vahingoittumattomana. Erään vierailun aikana Jacob tunnustaa rakastavansa Bellaa ja suutelee häntä väkisin. Raivoissaan Bella lyö miestä ja nyrjäyttää kätensä, ja Edward uhkailee myöhemmin Jacobia ja käskee tätä suutelemaan Bellaa vain, jos Bella sitä pyytää. Bella jopa peruuttaa Jacobin ja hänen laumansa jäsenten kutsut hänen valmistujaisjuhliinsa Cullenin talossa, mutta kun Jacob pyytää anteeksi käytöstään, Bella antaa Jacobille anteeksi ja päästää hänet ja susilauman juhliin. Samaan aikaan Alice näkee näyn, jonka mukaan vastasyntyneiden armeija hyökkää viikon sisällä Forksiin Riley Biersin johdolla. Jacob Quilin ja Embryn seurassa kuulee tämän, mikä johtaa Cullenien ja susilauman liittoutumiseen. Myöhemmin Cullensit ja sudet sopivat tapaamispaikasta ja -ajasta, jossa he harjoittelevat ja keskustelevat strategiasta voimakkaita vastasyntyneitä vastaan. Koulutuksen aikana Jasper selittää Bellalle, että hän oli majuri Konfederaation armeijassa sisällissodan aikana ja että Maria-niminen vampyyri loi hänet hallitsemaan vastasyntyneiden armeijaa. Lopulta hän tajusi, että Maria käytti häntä omien tavoitteidensa toteuttamiseen. Hän ei tiennyt, että oli olemassa toinenkin tie, ennen kuin hän tapasi Alicen ja liittyi Cullenien joukkoon. Bella näkee todellisen siteen paritetun vampyyriparin välillä ja alkaa ymmärtää Jasperia paremmin. Huolimatta haluttomuudestaan mennä nuorena naimisiin Bella tajuaa, että ikuisuuden viettäminen Edwardin kanssa on hänelle tärkeämpää kuin mikään muu, ja hän hyväksyy hänen kosintansa sekä edesmenneen äitinsä kihlasormuksen. Edward ja Bella leiriytyvät vuorille piilottaakseen Bellan verenhimoisilta vastasyntyneiltä. Yön aikana Bella kuulee Edwardin ja Jacobin välisen keskustelun, jossa he väliaikaisesti sivuuttavat vihan toisiaan kohtaan. Aamulla Jacob kuulee Edwardin ja Bellan keskustelevan kihlauksestaan ja on raivoissaan. Bella pyytää epätoivoisesti Jacobia suutelemaan häntä, ja hän tajuaa rakastavansa Jacobia. Edward saa tietää suudelmasta, mutta ei suutu, koska Bella sanoo rakastavansa häntä enemmän kuin Jacobia. Kun Victoria ilmestyy paikalle, Edward tappaa hänet samalla kun Seth tappaa Rileyn. Cullensit ja sudet tuhoavat sillä välin hänen armeijansa, vaikka Jacob loukkaantuu pelastaessaan Leahia vastasyntyneeltä. Useat vampyyrien yliherrojen, Volturien, jäsenet saapuvat hoitamaan vastasyntyneiden armeijaa ja yllättyvät, että Cullensit eivät kuolleet. He näkevät myös, että Cullensit vartioivat vastasyntynyttä, Bree Tanneria, joka oli kieltäytynyt taistelemasta ja antautunut Carlislelle. Jane kiduttaa Breetä hetken aikaa saadakseen tietoja ja pakottaa sitten Felixin tappamaan hänet, vaikka Cullensit yrittävät säästää hänet. Carlisle hoitaa Jacobia kotonaan, ja Bella käy hänen luonaan kertomassa, että vaikka hän rakastaa Jacobia, hän on valinnut Edwardin. Bella on järkyttynyt valinnastaan, ja Jacob suostuu vastahakoisesti olemaan tulematta Bellan ja Edwardin väliin. Bella ja Edward menevät niitylle, jossa Bella kertoo hänelle, että on päättänyt tehdä asiat hänen tavallaan: Menevät naimisiin, viettävät normaalin häämatkan ja muuttuvat sitten vampyyriksi. Hän myös selittää, ettei ole koskaan ollut eikä tule olemaan normaali, että hän on tuntenut itsensä ulkopuoliseksi koko elämänsä ajan, mutta kun hän on Edwardsin maailmassa, hän tuntee itsensä vahvemmaksi ja täydelliseksi. Tarinan lopussa he tietävät, että heidän on kerrottava Charlielle kihlauksestaan, mistä Bella on onnellinen, että Edward on luodinkestävä.</w:t>
      </w:r>
    </w:p>
    <w:p>
      <w:r>
        <w:rPr>
          <w:b/>
        </w:rPr>
        <w:t xml:space="preserve">Esimerkki 1.3904</w:t>
      </w:r>
    </w:p>
    <w:p>
      <w:r>
        <w:t xml:space="preserve">Fakta1: Fakta2: New York Cityn alueella viettää vapaapäiviä ajamalla kaupunkiin ollakseen vanhimman Schenectadysta kotoisin olevan Alanin kanssa homobaarissa: Mark valitsee Davidin tanssimaan, Fakta3: Mark harrastaa seksiä muiden miesten kanssa, Fakta4: Jason-niminen valokuvaaja eronnut, Fakta5: Jason ottaa kuvia Davidista ja kertoo hänelle samalla, mitä muuta kuin juustoa hän sanoo.</w:t>
      </w:r>
    </w:p>
    <w:p>
      <w:r>
        <w:rPr>
          <w:b/>
        </w:rPr>
        <w:t xml:space="preserve">Tulos</w:t>
      </w:r>
    </w:p>
    <w:p>
      <w:r>
        <w:t xml:space="preserve">Elokuva alkaa minidokumenttina New Yorkin vuoden 1973 Gay Pride -paraatista ja -mielenosoituksesta, jossa nuori lesbo julistaa häpeilemättä, että homous on hyvin luonnollinen asia. Toiminta leikataan päähenkilöön, David Robert Joeliin, joka käy läpi rituaalin, jolla hänet vapautetaan munkin kutsumuksesta luostarissa. Sen jälkeen hänet nähdään New Yorkin alueella toimivana englantilaisen kirjallisuuden opettajana, joka viettää vapaa-aikansa ajelemalla kaupunkiin vanhimman ystävänsä, Schenectadysta kotoisin olevan Alan Jay Piercen kanssa homobaarissa. Eräänä iltana baarissa liikemiestä esittävä Mark Curt Gareth valitsee Davidin tanssimaan. He päätyvät viettämään yön yhdessä, mikä aluksi vaikuttaa yhden illan jutulta, kunnes David sanoo haluavansa tavata Markin uudelleen, ja Mark suostuu. Pian tämän jälkeen pari aloittaa yksiavioisen suhteen, ja David muuttaa Markin luo. Mutta kun Mark haluaa harrastaa seksiä muiden miesten kanssa, suhde alkaa hajota. Hän torjuu ajatuksen homosuhteen mallintamisesta heteroseksuaalisen avioliiton pohjalta, ja häntä ärsyttää, että David haluaa jatkaa tämän romanttisen jutun ajamista. Mark haluaisi mieluummin sopia, että kumpikin heistä voi harrastaa seksiä muiden miesten kanssa silloin, kun siltä tuntuu, mutta tämä johtaa lopulta siihen, että he vieraantuvat toisistaan. Mark kieltäytyy sanomasta, että rakastan sinua, kunnes David leikkisästi painii hänen kanssaan ja käskee häntä, sano se... vielä kerran... vielä kerran varmuuden vuoksi. Vuoden kuluttua David kuitenkin tajuaa, että he vain viivyttelevät aikaa. He lähtevät Fire Islandille viikonlopuksi yrittäessään piristää suhdettaan, ja vaikka David yrittää miellyttää Markia osallistumalla orgiatilaisuuteen, hän ei pysty siihen. Riidan jälkeen David muuttaa väliaikaisesti ystävänsä Alanin luo, joka antaa Davidille objektiivisen näkökulman tapahtuneeseen. Myöhemmässä kohtaamisessa Markin kanssa Coney Islandilla David lopulta tajuaa, ettei sovintoa voi olla, sillä Mark on kiinnostuneempi seksistä kuin romanttisesta suhteesta. Yksinäisyyden kauden jälkeen David tapaa eronneen valokuvaajan Jason Bo Whiten vuoden 1973 Gay Pride -tapahtumassa, josta elokuva alkoi. David ja Jason menevät Jasonsin asuntoon ja keskustelevat. Jasonissa, eronneessa isässä, tapaamme toisen homoyhteisön jäsenen, joka eli heteroseksuaalista elämää ennen paljastumistaan. Hän seurustelee edelleen entisen vaimonsa kanssa, joka lähtee hänen kanssaan kuvauksiin. Vanhempien vierailulla heidän pikkupoikansa P.J.:n kanssa Jason kertoo ex-vaimolleen, että hän tapailee nyt jotakuta, jonka kanssa hän viettää tulevan työpäivän loman. Näyttää siltä, että David on löytänyt Jasonista jonkun, joka on valmis jatkamaan romanttista, sitoutunutta suhdetta hänen kanssaan. Jason ottaa kuvia Davidista kertoessaan tälle muita asioita kuin juustoa, ja elokuva päättyy siihen, että miehet roiskivat yhdessä alasti Cape Codin aallokossa.</w:t>
      </w:r>
    </w:p>
    <w:p>
      <w:r>
        <w:rPr>
          <w:b/>
        </w:rPr>
        <w:t xml:space="preserve">Esimerkki 1.3905</w:t>
      </w:r>
    </w:p>
    <w:p>
      <w:r>
        <w:t xml:space="preserve">Fakta1: rosvojoukko erottaa nuoren arabialaisen tytön nimeltä isästä, Fakta2: salaperäinen musta varsa Ennen tulee pelastamaan liian kauan, Fakta3: hevonen palauttaa Neeran isoisälle, Fakta4: kentät ammuskelun vuoksi ovat pilalla aavikolla, Fakta5: ori on aavikon kadonnut hevonen.</w:t>
      </w:r>
    </w:p>
    <w:p>
      <w:r>
        <w:rPr>
          <w:b/>
        </w:rPr>
        <w:t xml:space="preserve">Tulos</w:t>
      </w:r>
    </w:p>
    <w:p>
      <w:r>
        <w:t xml:space="preserve">Elokuvassa seurataan nuoren mustan arabialaisvarsa Shetanin seikkailuja. Kun rosvojoukko erottaa Neera Biana G. Tamini -nimisen nuoren arabityttön isästään, tämä joutuu yksin autiomaahan. Ennen pitkää salaperäinen musta varsa tulee hänen avukseen. Heidän välilleen syntyy nopeasti erityinen side, ja hevonen palauttaa Neeran isoisänsä luokse. Kun Neera on palannut kotiin, ori katoaa. Neera tervehtii innokkaasti isoisäänsä Ben Ishak Richard Romanusta ja serkkuaan Aden Patrick Elyasia, mutta on pettynyt ja järkyttynyt, kun saa tietää, että isoisän hevoskasvatuspäivät ovat ohi. Ben Ishak ilmoittaa Neeralle, että autiomaassa tapahtuneiden ampumavälikohtausten vuoksi hänen peltonsa ovat tuhoutuneet, eikä hänellä ole enää varaa pitää yhtään hevostaan. Hän säilytti vanhan kyntöhevosen, Abhan, ja päästi arvokkaimman tammansa Jinahin vapaaksi. Myöhemmin selviää, että Jinah oli Shetanin äiti. Kuluu vuosi, mutta musta ori ei palaa. Neeran isoisä kertoo hänelle, että hevonen oli luultavasti vain hänen mielikuvituksensa tuotetta. Mutta Neera tietää paremmin. Hän uskoo, että ori on aavikon kadonnut hevonen, legenda, joka on syntynyt hiekasta ja jonka yötaivas on siittänyt. Sitten eräänä yönä varsa ilmestyy jälleen. Yrittäessään auttaa isoisäänsä aloittamaan jälleen kasvatustilan Neera osallistuu raastavaan maastojuoksukilpailuun Arabian hienoimpia hevosia vastaan poikkeuksellisimpien arabitammojen palkintopotista. Shetan, musta ori, koulutetaan, ja Neera ratsastaa sillä kilpailussa palauttaakseen isoisänsä rahat ja kunnioituksen. Lopulta Neera voittaa, ja Shetan pääsee takaisin äitinsä luo.</w:t>
      </w:r>
    </w:p>
    <w:p>
      <w:r>
        <w:rPr>
          <w:b/>
        </w:rPr>
        <w:t xml:space="preserve">Esimerkki 1.3906</w:t>
      </w:r>
    </w:p>
    <w:p>
      <w:r>
        <w:t xml:space="preserve">Fakta1: Fakta2: rikas mies ja nuori kotiapulainen Chennaissa asuu siskon kanssa, Fakta3: sisko järjestää Rajinikanthin avioliiton Sridevin kanssa, Fakta4: Sridevi järkyttyy löydettyään Rajinin ja siskon alkuperäiset kasvot, Fakta5: sinisen elokuvan tuottaja tallentaa hänen ja vaimonsa makuuhuonekohtauksia tietämättään.</w:t>
      </w:r>
    </w:p>
    <w:p>
      <w:r>
        <w:rPr>
          <w:b/>
        </w:rPr>
        <w:t xml:space="preserve">Tulos</w:t>
      </w:r>
    </w:p>
    <w:p>
      <w:r>
        <w:t xml:space="preserve">Rajinikanth on rikas mies, joka asuu siskonsa Rajasulochanan ja nuoren kotiapulaisen kanssa Chennaissa. Sisar järjestää Rajinikanthille avioliiton Trichyssä asuvan Sridevin kanssa. Pian heidän avioitumisensa jälkeen Sridevi muuttaa Rajinin taloon ja järkyttyy nähdessään Rajinin ja hänen siskonsaRajasulochanan alkuperäiset kasvot. Rajini on bluefilm-tuottaja, joka tallentaa makuuhuoneen kohtauksia hänestä ja hänen vaimonsa Sridevi, ilman hänen tietämättään ja myy sen mustassa pörssissä. Sridevi, uskoo aluksi Rajinia paljon, mutta myöhemmin saa selville, että Rajini oli jo naimisissa naisen kanssa, joka on nyt tullut hulluksi. Jaishankar saa tietää tästä ja yrittää vapauttaa Sridevin Rajinin käsistä. Mutta valitettavasti Sridevi kuolee lopulta tietämättä Rajinin todellisia kasvoja.</w:t>
      </w:r>
    </w:p>
    <w:p>
      <w:r>
        <w:rPr>
          <w:b/>
        </w:rPr>
        <w:t xml:space="preserve">Esimerkki 1.3907</w:t>
      </w:r>
    </w:p>
    <w:p>
      <w:r>
        <w:t xml:space="preserve">Fakta1: Jr. aloittaa työt seuraavana päivänä isän tavaratalossa, Fakta2: Peabody Sr. luennoi pojalleen päivän naisista, Fakta3: Pert Kelly, kun epäilyttävän luonteen omaava herrasmies on kosiskellut häntä voitettuaan tanssikilpailun, Fakta4: Pert kiinnittää Peabody Jr:n huomion kattilaan, Fakta5: Peabody Jr:n silmä antaa hänelle kyydin kotiin ja sopii treffit seuraavaksi yöksi.</w:t>
      </w:r>
    </w:p>
    <w:p>
      <w:r>
        <w:rPr>
          <w:b/>
        </w:rPr>
        <w:t xml:space="preserve">Tulos</w:t>
      </w:r>
    </w:p>
    <w:p>
      <w:r>
        <w:t xml:space="preserve">Peabody Jr. Neil Hamilton ja hänen ystävänsä valmistautuvat riehumaan yöhön ennen kuin hänen on seuraavana päivänä aloitettava työt isänsä tavaratalossa. Ennen lähtöä Peabody vanhempi Edward Martindale luennoi pojalleen päivän naisista ja siitä, että kaikki kaupan söpöläiset ovat kiellettyjä. Sillä välin Pert Kelly Colleen Moorea, joka on voittanut tanssikilpailun, kosiskelevat luonteeltaan kyseenalaiset herrasmiehet. Kaikki osapuolet päätyvät viettämään villiä aikaa The Boilerissa, jossa Pert kiinnittää Peabody Jr:n huomion, joka antaa hänelle kyydin kotiin ja sopii treffit seuraavaksi illaksi. Pert myöhästyy töistä, sillä hän oli hereillä kolmeen asti, ja hänen on ilmoittauduttava henkilöstötoimistoon, jossa hän yllättyy löytääkseen Peabody Jr:n töissä. Peabody vanhempi on paikalla, saa selville, mistä on kyse, ja irtisanoo Pertsin työsuhteen. Peabody Jr. joutuu odottamaan useita tunteja sovitun päivän jälkeen, ennen kuin hän voi puhua Pertin kanssa ja selittää, ettei hän tehnyt potkuja. He sopivat uuden päivämäärän. Pertille saapuu ylenpalttisia lahjoja, joita hän voi käyttää seuraavilla treffeillä. Pa Kelly John St. Polis luennoi hänelle nykyajan miehen hyveiden puutteesta. Vastaavasti Peabody Jr. saa taas luennon nykyaikaisesta naisesta Peabody Sr:ltä. Seuraavilla treffeillä Peabody Jr. on keksinyt testin Pertsin hyveistä. Kun Peabody yrittää ylittää hänen henkilökohtaiset rajansa, nainen protestoi ja läpäisee testin helposti. He menevät naimisiin samana yönä, ja he saapuvat kotiin todistamaan Pertsin hyveellisyyden Peabody vanhemmalle, joka ei voi enää kiistää sitä.</w:t>
      </w:r>
    </w:p>
    <w:p>
      <w:r>
        <w:rPr>
          <w:b/>
        </w:rPr>
        <w:t xml:space="preserve">Esimerkki 1.3908</w:t>
      </w:r>
    </w:p>
    <w:p>
      <w:r>
        <w:t xml:space="preserve">Fakta1: Yhdysvaltain CIA:n agentti pidätetään Marokossa huumeiden salakuljetuksesta syytettynä, Fakta2: siitä aiheutuva skandaali johtaa Rossin eroon, Fakta3: Ross on tietoinen Cooperin osallisuudesta, Fakta4: Cooper lähettää omat agenttinsa seuraamaan Rossin lakeijaa, Fakta5: Brown lähtee ohjeiden mukaan valitsemaan jotakuta, joka johtaa Cooperin ja tiimin villiin jahtiin.</w:t>
      </w:r>
    </w:p>
    <w:p>
      <w:r>
        <w:rPr>
          <w:b/>
        </w:rPr>
        <w:t xml:space="preserve">Tulos</w:t>
      </w:r>
    </w:p>
    <w:p>
      <w:r>
        <w:t xml:space="preserve">Yhdysvaltain CIA:n agentti pidätetään Marokossa huumeiden salakuljetuksesta syytettynä. Salakuljetusoperaation takana on CIA:n apulaisjohtaja Burton Cooper, joka toivoo, että sen aiheuttama skandaali johtaa CIA:n johtaja Rossin eroon ja Cooperin ylenemiseen johtajaksi. Ross on tietoinen Cooperin osallisuudesta, mutta kun senaatin erityisvaliokunta kuulustelee häntä pidätyksestä, Ross kertoo valiokunnalle, ettei hän ole käynyt läpi kaikkia tapaukseen liittyviä tosiseikkoja. Valiokunta määrää täydellisen tutkimuksen ja antaa Rossille 48 tuntia aikaa esittää asianmukaiset vastaukset. Ross laatii suunnitelman Cooperin kaatamiseksi. Ross tietää, että Cooper on kuunnellut hänen taloaan, joten hän vuotaa tarkoituksella huhun, jonka mukaan lentokentälle saapuu mies, joka puhdistaa hänet skandaalista, ja määrää avustajansa hakemaan hänet. Cooper, joka haluaa epätoivoisesti selvittää, kuka salaperäinen mies on, lähettää omat agenttinsa seuraamaan Rosssin lakeijaa Brownia. Brown lähtee lentokentälle ohjeiden mukaan valitsemaan jonkun sattumanvaraisen henkilön väkijoukosta, mikä johtaa Cooperin ja hänen tiiminsä harhaan. Brown huomaa liukuportaita laskeutuvan miehen, jolla on epäsopivat kengät, ja valitsee hänet satunnaiseksi kohteeksi. Mies on konserttiviulisti Richard Drew, jonka lyömäsoittajaystävä Morris teki hänelle tempun piilottamalla yhden kummastakin kenkäparista. Tämä on pakottanut Richardin käyttämään kotilennollaan yhtä bisneskenkää ja yhtä punaista lenkkaria. Cooper tarttuu syöttiin ja alkaa jäljittää Richardia, joka osoittautuu omien juonittelujensa toteuttajaksi. Richard on täysin tietämätön häneen kohdistuvista tiedusteluoperaatioista, sillä hän on omien henkilökohtaisten ongelmiensa vallassa. Hänellä on ollut suhde Morrisin huilistivaimon Paulan kanssa, joka soittaa samassa sinfoniaorkesterissa Richardin ja Morrisin kanssa. Suhde sai alkunsa Morrisin epäkypsyydestä ja hänen pakkomielteestään leikkiä piloja ihmisille, Richard on yksi heistä. Kun Richard on paennut heitä lentokentällä, hän törmää Maddyyn, yhteen Cooperin agentista, joka varastaa hänen lompakkonsa. Vahingoitettuaan hampaansa Morrisin hänelle antamalla pussillisella pähkinöitä Richard lähtee kotiin valmistautumaan hammaslääkärikäyntiin. Puhuessaan puhelimessa Morrisin kanssa Cooper, joka on kuunnellut hänen puhelintaan, saa tietää, että heidän on määrä tavata senaattorit. Cooper luulee, että kyseessä on kysely senaatin kanssa, mutta se osoittautuu sen orkesterin softball-joukkueen nimeksi, jossa Richard ja Morris pelaavat. Richardin lähtiessä hammaslääkäriin Cooper lähettää agenttinsa jatkamaan tarkkailua: ensin Maddy johtaa ryhmää, joka tutkii Richardin asunnon mahdollisten tietojen varalta ja kuuntelee sitä äänen perusteella, ja sitten muut agentit pysäyttävät Richardin hänen hammaslääkärin vastaanotollaan, koska he uskovat, että hänen hampaansa sisällä on mikrofilmiä. He saavat tietää, että Richard on matkustellut ympäri maailmaa, myös useissa kommunistimaissa. Cooperin mielestä tämä on täydellinen peite vakoojalle, ja hän alkaa kaivaa tietoja syvemmältä. Pian he epäilevät, että hänen nuottinsa on itse asiassa koodi, ja varastavat aikaa puolustusministeriön tietokoneilta sen purkamiseksi. Toivoen saavansa tietää enemmän, hän lähettää Maddyn viettelemään Richardin ja selvittämään, mitä tämä tietää. Kun Richard soittaa hänelle kirjoittamaansa viulusävelmää, Maddy todella ihastuu häneen. Samaan aikaan Morris näkee välähdyksiä Cooperin agenttien toiminnasta, mikä saa hänet uskomaan, että hän saattaa olla tulossa hulluksi. Ross puolestaan vain istuu ja katselee, miten asiat etenevät. Brown on huolissaan siitä, että Richard, hänen sattumanvaraisesti valitsemansa syytön mies, saattaa päätyä tapetuksi Rosssin suunnitelman seurauksena Cooperin houkuttelemiseksi, mutta Ross on huolissaan vain urastaan ja hylkää Brownin huonon omantunnon. Kun yritys toisensa jälkeen ei tuota mitään käyttökelpoista tietoa, Cooper määrää Richardin tapettavaksi ja yrittää lopulta tappaa Richardin itse. Richard pysyy täysin tietämättömänä juonesta, kunnes Maddy päättää estää Cooperin toiminnan ja todistaa senaatin edessä juonesta. Cooper pidätetään, ja Ross alennetaan ja Brown korvaa hänet CIA:n johtajana. Morris suljetaan mielisairaalaan, ja Paula katkaisee romanttisen kiinnostuksensa Richardia kohtaan uskoen, että Morris tarvitsee häntä. Maddy suostuu todistamaan Cooperia vastaan vastineeksi vapaudestaan, minkä jälkeen hän tapaa Richardin.</w:t>
      </w:r>
    </w:p>
    <w:p>
      <w:r>
        <w:rPr>
          <w:b/>
        </w:rPr>
        <w:t xml:space="preserve">Esimerkki 1.3909</w:t>
      </w:r>
    </w:p>
    <w:p>
      <w:r>
        <w:t xml:space="preserve">Fakta1: Pat Quaid päätyy vankilaan, Fakta2: Fakta3: Eddie päättää ottaa käyttöön isän vanhan kehänimen, Fakta4: Bernien työ Eddien kanssa johtaa taisteluun Al Gorskin kanssa keskisarjan mestaruudesta, Fakta5: erotuomarin päätös lopettaa taistelu on pelastanut Eddien pysyviltä vaurioilta tai kuolemalta.</w:t>
      </w:r>
    </w:p>
    <w:p>
      <w:r>
        <w:rPr>
          <w:b/>
        </w:rPr>
        <w:t xml:space="preserve">Tulos</w:t>
      </w:r>
    </w:p>
    <w:p>
      <w:r>
        <w:t xml:space="preserve">Pat Quaid, alkoholisti ja San Franciscon leskimies, päätyy vankilaan. Hänen päivittäistavarakauppiaspoikansa Eddie tarvitsee 25 dollaria takuita päästääkseen hänet ulos. Kun hän ei voi lainata sitä, Eddie osallistuu amatööriottelukilpailuun ja voittaa sen. Julie Walsh on rakastunut Eddieen, mutta hänen isänsä paheksuu Quaidien perhettä ja erityisesti pojan isää, joten hän pakottaa Julien pysymään poissa. Pat Quaid, aikoinaan lupaava palkinto-ottelija, kehottaa poikaansa kokeilemaan ammattilaisuraa. Eddie suostuu sillä ehdolla, että Pat lopettaa juomisen. Eddie päättää ottaa käyttöön isänsä vanhan kehänimen Packy Glennon. Quaidit menevät kouluttamaan häntä Bernie Brownen luokse, jolla myös on ollut ongelmia viinan kanssa. Bernien työ Eddien kanssa johtaa lopulta otteluun Al Gorskia vastaan keskisarjan mestaruudesta. Julie ilmestyy paikalle, mutta Eddie hylkää hänet vihaisesti. Pat selittää, että Julien isä on hiljattain tehnyt itsemurhan. Eddie lähtee Julien perään. Eddie voittaa ottelun ja muuttuu yhä ylimielisemmäksi. Hän harjoittelee laiskasti Gorskin kanssa käytävää uusintaottelua varten ja saa pahasti turpiinsa. Erotuomarin päätös keskeyttää ottelu olisi saattanut pelastaa Eddien pysyviltä vaurioilta tai kuolemalta, mutta sen sijaan, että Eddie olisi ollut kiitollinen, hän valittaa julkisesti, että Tommy Dillon keskeytti ottelun liian aikaisin ja että hänet pitäisi kieltää erotuomarina. Kolmannessa ja viimeisessä ottelussa Eddie hakkaa Gorskin armottomasti. Tuomari Dillon ei lopeta sitä tällä kertaa. Yleisö hurraa Eddien poistuessa kehästä, kun Gorski makaa tajuttomana. Masentunut Eddie lähtee toisen naisen kanssa motelliin alkoholisoitumaan. Hän tuntee olevansa kuollut sisältä, mutta kun Julie saa hänet takaisin nyrkkeilyareenalle, Eddie huomaa, että Gorski ja kaikki katsojat ovat antaneet hänelle anteeksi.</w:t>
      </w:r>
    </w:p>
    <w:p>
      <w:r>
        <w:rPr>
          <w:b/>
        </w:rPr>
        <w:t xml:space="preserve">Esimerkki 1.3910</w:t>
      </w:r>
    </w:p>
    <w:p>
      <w:r>
        <w:t xml:space="preserve">Fakta1: lentäjä Bob King In ammutaan Ranskassa ensimmäisessä maailmansodassa, Fakta2: Fakta3: Ted lentää lentokentän yli ja tapaa Kittyn, Fakta4: lentäjä Dick Miller on rakastunut Kittyyn, Fakta5: Kitty ja Dick saapuvat lentokentälle ja huomaavat, että molemmat ovat humalassa.</w:t>
      </w:r>
    </w:p>
    <w:p>
      <w:r>
        <w:rPr>
          <w:b/>
        </w:rPr>
        <w:t xml:space="preserve">Tulos</w:t>
      </w:r>
    </w:p>
    <w:p>
      <w:r>
        <w:t xml:space="preserve">Ensimmäisessä maailmansodassa lentäjä Bob King ammutaan ja tapetaan Ranskassa. Hänen ystävänsä Ted Lucky Hunter James Murray ja Pa Kearns J.M. Kerrigan lupaavat huolehtia hänen tyttärestään Kitty Evalyn Knappista. 3. huomautus Vuosia myöhemmin sodan jälkeen Kearns, joka on nyt sokea, työskentelee lentokentällä moottoriasiantuntijana, kun taas Kitty on TWA:n lentoemäntä. Hänen isänsä ystävät huolehtivat edelleen hänestä sekaantuvina esiliinoina. Mahtipontinen Ted lentää lentokentän yli ja tapaa Kittyn, joka ihastuu häneen. Kaupungissa vietetyn yön jälkeen Ted lennättää Kittyn takaisin lentokentälle, mutta häntä vastaan tulee vihainen mekaanikko ja lentäjä Dick Miller Arthur Pierson, joka on rakastunut Kittyyn, ja he päätyvät tappeluun. Ted ilmoittaa pian avioliitostaan Kittyn kanssa ja pakottaa tämän irtisanoutumaan työstään. Dick hankkii Kittylle hänen työpaikkansa takaisin, kun Ted ei pysty hankkimaan elantoaan. Rikas, kolmesti eronnut Sylvia Carleton Thelma Todd tarjoaa Tedille mahdollisuutta rakentaa radikaali uusi lentokone, jolla voi lentää Tyynenmeren yli. Tedin ja Sylvian välinen treffit Albuquerquessa muuttuvat fiaskoksi, kun Kitty ja Dick saapuvat paikalle ja huomaavat heidät molemmat humalassa. Kitty lähtee vihaisena kotiin ja nousee junaan, josta Ted ja Dick saavat tietää, että se on matkalla kohti sortuvaa siltaa. Molemmat miehet yrittävät pelastaa Kittyn lentämällä varoittamaan veturinkuljettajaa. Ted syöksyy raiteille ja romuttaa lentokoneensa, mutta pysäyttää junan ajoissa. Dick lennättää hänet takaisin sairaalaan Kittyn kanssa, kun pariskunta palaa yhteen.</w:t>
      </w:r>
    </w:p>
    <w:p>
      <w:r>
        <w:rPr>
          <w:b/>
        </w:rPr>
        <w:t xml:space="preserve">Esimerkki 1.3911</w:t>
      </w:r>
    </w:p>
    <w:p>
      <w:r>
        <w:t xml:space="preserve">Fakta1: biologinen hybridiorganismi, jolla on kyky itsenäiseen päätöksentekoon ja kehittyneisiin tunnereaktioihin, on ihmistä älykkäämpi, Fakta2: kylmä ja tarkka Weathers on paikalla arvioimassa hanketta, Fakta3: tohtori Lui Cheng ja tohtori Simon Ziegler keskustelevat Helsingissä tapahtuneesta välikohtauksesta, jossa Cheng oli osallisena, Fakta4: Grieffiä kiellettiin poistumasta huoneesta sen jälkeen, kun hän oli tappanut kaadettuun puuhun pujotetun peuran ulkona ollessaan, Fakta5: tiedemiehet ovat kasvattaneet Morganin syntymästä lähtien.</w:t>
      </w:r>
    </w:p>
    <w:p>
      <w:r>
        <w:rPr>
          <w:b/>
        </w:rPr>
        <w:t xml:space="preserve">Tulos</w:t>
      </w:r>
    </w:p>
    <w:p>
      <w:r>
        <w:t xml:space="preserve">Lee Weathers on geeniteknologiayritys SynSectin riskienhallinta-asiantuntija. Hän saapuu maaseudulle, jossa sijaitsee sen L9-projekti, keinotekoinen olento, jolla on nanoteknologiaa sisältävä synteettinen DNA nimeltä Morgan. Biologinen hybridiorganismi, jolla on kyky itsenäiseen päätöksentekoon ja kehittyneisiin tunnereaktioihin, on ihmistä älykkäämpi ja kypsyy nopeasti: se kävelee ja puhuu kuukaudessa ja on fyysisesti teini-ikäinen, vaikka se on vasta viisi vuotta vanha. Kylmä ja tarkka Weathers - hän vaatii, että Morgania kutsutaan sillä nimellä - on paikalla arvioimassa projektia psykologin arvioitua Morgania sen jälkeen, kun tämä oli puukottanut kynällä tohtori Kathy Grieffiä silmään. Illallisella kahdeksan tutkijan ryhmän kanssa kiinaa puhuva Weathers ja projektin johtajat tohtori Lui Cheng ja tohtori Simon Ziegler keskustelevat Helsingissä Chengin kanssa sattuneesta välikohtauksesta, jossa 21 SynSectin tutkijaa kuoli tunnissa karkeilla prototyypeillä. Lee saa tietää, että Morgan hyökkäsi Grieffin kimppuun, kun häntä kiellettiin poistumasta huoneestaan, lasisellistä, sen jälkeen kun hän oli ulkona ollessaan tappanut kaatuneeseen puuhun pujotetun peuran. Tutkijat ovat kasvattaneet Morganin syntymästä lähtien kahden epäonnistuneen yrityksen jälkeen, ja useimmat pitävät häntä lapsenaan; Grieff puolustaa Morgania Weathersille tämän loukkaantumisesta huolimatta, ja tohtori Amy Menser haluaa ottaa Morganin jälleen mukaan retkille. Jälkimmäinen lupaa Morganille viedä hänet läheiselle järvelle, jota hän kuvailee ihanaksi; käyttäytymisterapeutti ymmärtää, että Morgan on älystään ja fyysisestä olemuksestaan ja kyvyistään huolimatta emotionaalisesti lapsenomainen. Vaikka Morgan pitää Chengiä äitinään, tutkija suhtautuu projektiin pessimistisesti; hän lopetti retket, koska Cheng kertoo Weathersille, että on julmaa altistaa Morgan maailmaan, johon hän ei saa päästä. Psykologi tohtori Alan Shapiro saapuu paikalle; kun tekoälyasiantuntija kiusaa Morgania aggressiivisesti osana arviointia, Morgan tappaa hänet. Weathers tainnuttaa Morganin lyhyen pakenemisen jälkeen ja päättää, että hän on liian arvaamaton ja hänet on lopetettava. Tutkijat kieltäytyvät tappamasta Morgania; ennen kuin Weathers voi tehdä niin, he ruiskuttavat hänelle rauhoittavaa ainetta ja vangitsevat hänet selliin, jossa Morgania oli pidetty. Tutkijat aikovat paeta Morganin kanssa, mutta herättyään hän tappaa useimmat heistä, ja Ziegler tekee itsemurhan. Tutkijoiden talossa Cheng nauhoittaa anteeksipyynnön projektin epäonnistumisesta. Tiedemiehet yrittivät tehdä Morganista aiempia yrityksiä inhimillisemmän, jotta se voisi ylittää suunnitelmansa taisteluaseena, mutta huomasivat, että lopputulosta oli vaikeampi hallita. Morgan saapuu paikalle ja, keskusteltuaan äitinsä kanssa kiinaksi, tukehduttaa tämän. Weathers pakenee sellistä ja taistelee hetken aikaa Morgania vastaan, pystyen vastaamaan häneen. Morgan pakenee kauhistuneen Menserin kanssa, jonka Morgan sanoo olevan ainoa tiedemies, joka oli hänelle todellinen ystävä. Weathers ja ravitsemusterapeutti Skip Vronsky seuraavat paria. Jälkimmäinen päättelee, että Morgan on pakottanut Menserin viemään hänet järvelle, mikä saa Morganin sisään. Hän ja Weathers taistelevat jälleen, näennäisesti tasavertaisina voiman ja nopeuden suhteen. Morgan kaataa Weathersin, joka jää kaatuneen puun oksaan. Morgan pakenee jälleen, mutta Weathers saa hänet kiinni ja tappaa hänet. Hän ampuu Menserin ja Vronskin eliminoidakseen todistajat. Weathersin esimies SynSectillä ja eräs toinen johtaja keskustelevat tapauksesta. He päättävät, että se todistaa, että yhtiön aiempi L4-projekti - Lee Weathers - on ylivoimainen täydellisenä, vähemmän tunteikkaana ihmishybridiaseena. Toisaalla Weathers tekee käsillään saman eleen kuin Morgan, kun Shapiro oli kysynyt häneltä, miltä hänestä tuntui Grieffin loukkaaminen.</w:t>
      </w:r>
    </w:p>
    <w:p>
      <w:r>
        <w:rPr>
          <w:b/>
        </w:rPr>
        <w:t xml:space="preserve">Esimerkki 1.3912</w:t>
      </w:r>
    </w:p>
    <w:p>
      <w:r>
        <w:t xml:space="preserve">Fakta1: miljonäärilapsi Deepak Rai syntyy uudelleen, kun hän uskoo olevansa kuollut, Fakta2: Fakta3: Kewal Sharma tappaa Deepakin junamatkalla Deepakin kotikaupunkiin, Fakta4: todellinen Deepak Rai syntyy uudelleen Rekhana, Fakta5: Rekhan veli tulee Deepak Rain taloon.</w:t>
      </w:r>
    </w:p>
    <w:p>
      <w:r>
        <w:rPr>
          <w:b/>
        </w:rPr>
        <w:t xml:space="preserve">Tulos</w:t>
      </w:r>
    </w:p>
    <w:p>
      <w:r>
        <w:t xml:space="preserve">Se on tarina miljonäärilapsi Deepak Rain uudelleensyntymisestä. Hän ampuu vahingossa ystävänsä Suraj Prakash Sanjay Khanin 10-vuotiaana ja juoksee karkuun kotoa, koska uskoo tämän kuolleen. 14 vuotta myöhemmin Deepak huomaa, ettei Suraj Prakash olekaan kuollut, ja päättää palata kotiin ystävänsä Kewal Sharman kanssa. Kun Kewal Sharma huomaa Deepakin olevan miljonääri, hän tappaa Deepakin junamatkalla Deepakin kotikaupunkiin Anandgiriin ja alkaa elää Deepakin elämää. Samaan aikaan oikea Deepak Rai tapetaan ja syntyy uudelleen Rekhas Mumtazsin veljeksi. Viisi vuotta myöhemmin Kewal Sharma nai Rekhan, joka on Suraj Prakashin tyttöystävä. Kun Rekhan aviomies on juoppo ja naistenmies, Rekhan isä kuolee sydänkohtaukseen ja Rekhan veli Doby, oikean Deepak Rain uudelleensyntymä, tulee Deepak Raisin taloon asumaan. Doby, joka on nyt 5-vuotias, tietää kaiken talosta ja kartanosta, vaikka hän ei ole koskaan käynyt siellä nykyisessä elämässään. Suraj Prakash ja ystävä, komisario Darshan Rajendra Nath keksivät mysteerin Dobyn tuttuuden takana ja päättävät kerätä tarpeeksi todisteita Kewal Sharmaa vastaan todistaakseen tämän syylliseksi murhaan ja petokseen. Elokuvassa on kaikki, mitä 1970-luvun hindielokuvassa tarvitaan: hyviä ja loistavia näyttelijöitä, hyviä kuvauspaikkoja ja lauluja, täysin korruptoitunut roisto, kärsivä nainen, jännitystä ja onnellinen loppu. Vaikka elokuva on hyvä viihdyttäjä, tarina on todella hyvä ja pääteema on hyvin käsikirjoitettu, mutta huonon leikkauksen vuoksi se ei saanut vaadittua vaikutusta katsojiin.</w:t>
      </w:r>
    </w:p>
    <w:p>
      <w:r>
        <w:rPr>
          <w:b/>
        </w:rPr>
        <w:t xml:space="preserve">Esimerkki 1.3913</w:t>
      </w:r>
    </w:p>
    <w:p>
      <w:r>
        <w:t xml:space="preserve">Fakta1: Fakta2: Morrisonin siskokset ovat Dickin ja Jimin rakastamia, Fakta3: he ja isä pakenevat pidätystä ja palaavat kotiin niukasti, Fakta4: Dick ja Jim menevät kultakentille ansaitakseen tarpeeksi rahaa paetakseen Amerikkaan, Fakta5: Starlight ja jengi, johon kuuluu myös Ben Marston, saapuvat ryöstämään paikallista pankkia.</w:t>
      </w:r>
    </w:p>
    <w:p>
      <w:r>
        <w:rPr>
          <w:b/>
        </w:rPr>
        <w:t xml:space="preserve">Tulos</w:t>
      </w:r>
    </w:p>
    <w:p>
      <w:r>
        <w:t xml:space="preserve">Vuonna 1865 Australiassa kaksi Marstonin veljestä, rohkea Dick ja herkkä Jim, joutuvat rikollisen isänsä Benin ja tämän ystävän, kuuluisan karjavarkaan kapteeni Starlightin, houkuttelemina rikolliseen elämään. He auttavat viemään isänsä ja Starlightin varastamaa karjaa Adelaideen, jossa se myydään Starlightin esiintyessä englantilaisena herrasmiehenä, joka väittää omistavansa varastetun karjan. Veljekset ottavat osuutensa rahoista ja lähtevät Melbourneen. Laivalla he tapaavat Morrisonin siskokset, ahneen Katen ja kiltin Jeanin, joita Dick ja Jim rakastavat. He lukevat, että Starlight on pidätetty, ja palaavat kotiin, jossa he ja heidän isänsä välttyvät täpärästi pidätykseltä. Sitten veljekset tapaavat vankilasta lähteneen Starlightin ja ryöstävät yhdessä hänen ja muiden miesten kanssa vaunun, jossa poliisi ammutaan ja tapetaan. Dick ja Jim lähtevät kultakentille ansaitakseen tarpeeksi rahaa paetakseen Amerikkaan. Siellä he tapaavat jälleen Katen, joka on naimisissa mutta yhä kiinnostunut Dickistä, ja Jeanin, jonka Jim nai. Juuri kun veljekset ovat lähdössä aloittamaan uutta elämää, kapteeni Starlight ja hänen jenginsä, johon kuuluu myös Ben Marston, saapuvat ryöstämään paikallista pankkia. Ryöstön aikana Starlightin jengi tappaa useita ihmisiä, vaikka Starlight ei olekaan Starlightin tappaja, mukaan lukien äiti, joka suojelee lasta. Paikalliset ottavat Jim Marstonin kiinni, ja hänet aiotaan lynkata, mutta hänet pelastaa poliisi, joka tulee pidättämään hänet. Dick pelastaa Jimin poliisilta, mutta kuolee yrityksessä. Jim piileskelee Starlightin ja isänsä kanssa, mutta kaipaa vaimoaan liikaa ja palaa tapaamaan tätä. Starlight ja Ben Marston kuolevat poliisin kanssa käydyssä tulitaistelussa. Jim Marston pidätetään.</w:t>
      </w:r>
    </w:p>
    <w:p>
      <w:r>
        <w:rPr>
          <w:b/>
        </w:rPr>
        <w:t xml:space="preserve">Esimerkki 1.3914</w:t>
      </w:r>
    </w:p>
    <w:p>
      <w:r>
        <w:t xml:space="preserve">Fakta1: Fakta2: Nuori Thomas Joy on innokas seuraaja, jonka päähenkilö on Sherlock Holmes: Fakta3: Rekha ei osoita kunnioitusta Tomille ja isälle, Fakta4: Tomin suunnittelema ratsia ja operaatio uppoaa jäljettömiin.Tomin uusi matalapaikka hyllytetään ratsian epäonnistumisen vuoksi, Fakta5: Tom riitelee vaimonsa kanssa epäonnistumisen vuoksi.</w:t>
      </w:r>
    </w:p>
    <w:p>
      <w:r>
        <w:rPr>
          <w:b/>
        </w:rPr>
        <w:t xml:space="preserve">Tulos</w:t>
      </w:r>
    </w:p>
    <w:p>
      <w:r>
        <w:t xml:space="preserve">Nuori Thomas Joy seuraa innokkaasti Sir Arthur Conan Doylen maailmankuuluja dekkareita, joiden päähenkilö on Sherlock Holmes. Hänen ystävänsä kutsuvat häntä Sherlock Tomsiksi hänen tarkan havainnointikykynsä vuoksi. Vaikka hänellä on jo hyvin nuorena elämässään joitakin ongelmia, hänestä tulee veroviraston virkailija, mutta hänellä on lopulta ongelmallinen suhde vaimonsa Rekhan kanssa. Elokuva näyttää Tomin menevän vahingossa naimisiin Rekhan kanssa, joka ei sopeudu mitenkään Tomsin vaikeuksiin eikä myöskään osoita kunnioitusta Tomille ja hänen isälleen. Terävä ja ovela Toms ajautuu uuteen alamäkeen, kun hänen suunnittelemansa ratsia ja operaatio uppoaa jäljettömiin.Tom joutuu hyllytetyksi ratsian epäonnistumisen vuoksi. Tom riitelee vaimonsa kanssa epäonnistumisen vuoksi. Mutta vaimo purskahtaa itkuun ja satuttaa Tomia enemmän ja tekee poliisille valituksen Tomin pidättämiseksi perheväkivallasta. Nyt Tom on nostanut syytteen vaimoa ja chit fund -yhtiötä vastaan, jossa hän oli tehnyt ratsian. Poliisi pidättää Tomin. Oikeuden kuulemisen aikana Tom huutaa, että hän aikoo tehdä itsemurhan, koska hänen asianajajansa ei pysty todistamaan hänen syyttömyyttään. Ylituomari määrää Tomin psykiatriseen hoitoon, kun hän kertoo itsemurhasuunnitelmastaan, ja vasta sitten totuus tulee julki. Elokuva näyttää Tomin kyllästyneen elämään ja tekevän itsemurhan. Hälinän aikana hän tunkeutuu vahingossa Vijyaragavansin huoneeseen ja seisoo ikkunan vieressä, houkuttelee poliisit ja tiedotusvälineiden väen paikalle ja esittää vaatimuksia. Ensin hänen hyllytyksensä on peruttava. Sitten hänen vaimonsa allekirjoittaa kauan odotetun avioerohakemuksen. Samaan aikaan Tom löytää Vijayaraghavansin huoneesta perutut valuutat, minkä vuoksi hän vaatii uutistoimittajaa näyttämään ne medialle ja saamaan hänelle hyvän maineen. Pelastusryhmä nappaa Tomin ikkunasta ja estää hänen itsemurhansa. Sitten kun poliisin huostassa, hän tunnustaa, että kaikki teko oli hänen draama salainen ratsia, jonka hänen paikalliset ystävät tekivät jälkeen edellisen kohtauksen elokuvassa osoittaa, että he riitaantuivat ja ei ole yhteyttä enää. Elokuva päättyy uutistoimittajan perhe etsii kaveri naimisiin toimittaja sanomalehti ja löytää Toms mainos etsimään tyttöä ja toimittaja kertoo hän on melko hyvä kaveri saada hänelle.</w:t>
      </w:r>
    </w:p>
    <w:p>
      <w:r>
        <w:rPr>
          <w:b/>
        </w:rPr>
        <w:t xml:space="preserve">Esimerkki 1.3915</w:t>
      </w:r>
    </w:p>
    <w:p>
      <w:r>
        <w:t xml:space="preserve">Fakta1: Fakta2: mies tarjoutuu viemään hänet pieneen baariin, Fakta3: Jeremy tulee takahuoneesta ja pyytää anteeksi yrittäen rauhoitella miehiä, Fakta4: miehet houkuttelevat Jeremyn ja Daven, Fakta5: Alice riitelee Daven kanssa.</w:t>
      </w:r>
    </w:p>
    <w:p>
      <w:r>
        <w:rPr>
          <w:b/>
        </w:rPr>
        <w:t xml:space="preserve">Tulos</w:t>
      </w:r>
    </w:p>
    <w:p>
      <w:r>
        <w:t xml:space="preserve">Joel Edgerton näyttelee Dave Flannerya, joka vastentahtoisesti lomailee Kambodžassa raskaana olevan vaimonsa Alice Felicity Pricen, tämän pikkusiskon Stephin ja uuden poikaystävän Jeremyn kanssa. Juhlien jälkeen Jeremy katoaa jäljettömiin. Dave ja naiset palaavat elämäänsä, kumpikin eriasteisesti tietäen mitä tapahtui, ja kokoavat hitaasti palapelin palasia yhteen saadakseen selville, mitä sinä yönä tapahtui. Dave paljastaa, että hän makasi Stephin kanssa rannalla. Hän palasi hotellille, mutta Alice nukkui. Hän lähtee kävelylle ja tapaa miehen, joka tarjoutuu viemään hänet pieneen baariin. Dave meni ja alkoi juoda. Baarin asiakkaat alkoivat ahdistella häntä ja yrittivät saada hänet ottamaan prostituoidun, mutta Dave kieltäytyi. Hän suuttuu ja heittää kaikki rahansa heille. Hän kertoo heille, ettei halua prostituoitua, mutta maksaa hänestä. Miehet raahaavat 8-vuotiaan tytön takahuoneesta. Kauhuissaan Dave alkaa huutaa heille. Jeremy tulee takahuoneesta ja pyytää Davea anteeksi ja yrittää rauhoitella miehiä. Miehet houkuttelevat Jeremyn ja Daven ulos. Dave uhkaa soittaa miehiä poliisille lapsiprostituutiosta, mutta Jeremy kertoo Davelle, että miehet ovat vietnamilaista mafiaa. Tappelussa Jeremy puukotetaan kuoliaaksi. Dave pidätetään, ja miehet löytävät hänen osoitteensa. He sanovat, että jos hän kertoo kenellekään, he menevät hänen kotiinsa ja tappavat hänen perheensä. Nykyhetkessä Alice riitelee Daven kanssa. Hän menee Stephsin talolle ja kohtaa tämän. Kotimatkalla hän joutuu auto-onnettomuuteen ja hänet kiidätetään sairaalaan, jossa hän synnyttää ennenaikaisesti lapsen. Lopulta Dave kertoo poliisille totuuden Jeremyn kuolemasta.</w:t>
      </w:r>
    </w:p>
    <w:p>
      <w:r>
        <w:rPr>
          <w:b/>
        </w:rPr>
        <w:t xml:space="preserve">Esimerkki 1.3916</w:t>
      </w:r>
    </w:p>
    <w:p>
      <w:r>
        <w:t xml:space="preserve">Fakta1: Fakta2: tukahdutettu lukion kemianopettaja hylkäsi katolilaisuuden tullakseen uudestisyntyneeksi kristityksi, Fakta3: Carmen on tukahduttanut haaveen ravintolan omistamisesta vakiintuneen uran eteen yritysanalyytikkona, Fakta4: Yolanda-tytär ja vieraileva äiti ovat eronneet hiljattain, Fakta5: Maribel muuttaa hänen luokseen isän tyrmistykseksi ja Andyn järkytykseksi.</w:t>
      </w:r>
    </w:p>
    <w:p>
      <w:r>
        <w:rPr>
          <w:b/>
        </w:rPr>
        <w:t xml:space="preserve">Tulos</w:t>
      </w:r>
    </w:p>
    <w:p>
      <w:r>
        <w:t xml:space="preserve">Puoliksi eläkkeellä oleva meksikolaisamerikkalainen kokki Martin Naranjo Hector Elizondo asuu Los Angelesin esikaupunkialueella kolmen aikuisen tyttärensä kanssa. Vaikka hän on menettänyt haju- ja makuaistinsa vaimonsa kuoleman jälkeen, hän kokkaa edelleen monimutkaisia, monilajisia aterioita perheelleen ja ystävilleen. Naiset suhtautuvat isänsä vanhanaikaisiin tapoihin huumorilla, mutta jokainen heistä etsii täyttymystä perhepiirin ulkopuolelta. Elizabeth Penan näyttelemä Leticia, kolmikosta vanhin ja konservatiivisin, on lukion kemianopettaja, joka hylkäsi katolilaisuuden tullakseen uudestisyntyneeksi kristityksi. Keskimmäinen tytär Carmen Jacqueline Obradors jakaa isänsä intohimon ruokaan, mutta hän on tukahduttanut unelmansa ravintolan omistamisesta vakiintuneemman uran eteen yritysanalyytikkona. Maribel Tamara Mello, nuorin, on trendikäs ja hieman kapinallinen. Naranjon kodissa ovat usein läsnä vastikään eronnut perheystävä Yolanda Constance Marie, hänen nuori tyttärensä April ja hänen vieraileva äitinsä Hortensia Raquel Welch, joka on iskenyt silmänsä Martiniin ja on päättänyt tehdä hänestä seuraavan aviomiehensä tietämättä, että hänen huomionsa on kiinnittynyt johonkin toiseen. Maribel ihastuu komeaan brasilialaiseen opiskelijaan Andylle sen jälkeen, kun hänen työkaverinsa hylkää hänet, ja kun he ovat seurustelleet hetken, hän kutsuu Andyn kotiinsa illalliselle, jonka aikana hän ilmoittaa iloisesti muuttavansa yhteen Andyn kanssa, mikä herättää hänen isänsä tyrmistyksen ja Andyn järkytyksen, sillä he eivät ole koskaan keskustelleet siitä, että heidän jokseenkin satunnainen suhteensa nostettaisiin tälle seuraavalle tasolle. Ennen pitkää Andys järjestelee miehen pientä asuntoa uudelleen ja tekee miehen tahattomasti yhä epämukavammaksi, kun hän tunkeutuu miehen elämään. Samaan aikaan Leticia huomaa tuntevansa vetoa Orlando Castilloon, joka valmentaa baseballia hänen koulussaan, kun hän alkaa saada intohimoisia rakkauskirjeitä, joiden hän uskoo olevan mieheltä, tietämättä, että ne ovat hänen oppilaidensa kirjoittamia. Carmenille tarjotaan korkean profiilin työpaikkaa Barcelonassa, ja hän suostuu puolivahingossa ottamaan sen vastaan, mutta pian sen jälkeen, kun hänen isänsä on vienyt hänet lentokentälle, hän palaa kotiin päättäväisenä seuraamaan isänsä jalanjälkiä ja avaamaan oman ravintolan. Leticia ja Orlando karkaavat, Maribel ja Andy eroavat ja palaavat yhteen, Martin menee naimisiin Yolandan kanssa, ja kaikki kokoontuvat perheaterialle Carmensin uuteen ravintolaan.</w:t>
      </w:r>
    </w:p>
    <w:p>
      <w:r>
        <w:rPr>
          <w:b/>
        </w:rPr>
        <w:t xml:space="preserve">Esimerkki 1.3917</w:t>
      </w:r>
    </w:p>
    <w:p>
      <w:r>
        <w:t xml:space="preserve">Fakta1: Fakta2: Cobbleskillin pikkukaupunki tulee New Yorkiin tehdäkseen sen showbisneksessä, Fakta3: Buckinghamin isän vanha ystävä, Fakta4: Nelson tarjoutuu tähdeksi Broadway-musikaaliin, Fakta5: Louise antaa Nelsonille Impetuously päättää tehdä hyvän teon käyntikortin.</w:t>
      </w:r>
    </w:p>
    <w:p>
      <w:r>
        <w:rPr>
          <w:b/>
        </w:rPr>
        <w:t xml:space="preserve">Tulos</w:t>
      </w:r>
    </w:p>
    <w:p>
      <w:r>
        <w:t xml:space="preserve">Louise Ginglebusher Deanna Durbin on nuori nainen Cobbleskillin pikkukaupungista, joka tulee New Yorkiin menestyäkseen showbisneksessä. Kahvilassa hän ystävystyy hyväntahtoisen mutta ärhäkän tarjoilijan, Wechsberg William Bendixin, kanssa ja tapaa parrakkaan asianajajan, George Prescott Tom Draken. Hän saa töitä tiskijukkana Buckinghamilta Walter Catlettilta, arvostetun Buckingham Music Hallin omistajalta, joka on hänen isänsä vanha ystävä. Työskennellessään Music Hallissa hän tapaa Wechsbergin uudelleen, ja myöhemmin, kun naamioitsija käy hänen kimppuunsa, hän pääsee miehestä eroon väittämällä, että Wechsberg on hänen miehensä. Tämän jälkeen Wechsberg kutsuu hänet mukaansa seuraavana iltana, kun hän on töissä Savoy Ritzissä järjestettävässä hienostoseurapiirissä. Louise lainaa puvun ja tulee juhliin, jossa hänet ohitetaan hovimestarin ohi väittämällä, että hän on yksi viihdyttäjistä. Seurustelussa hän tapaa isännän, J. Conrad Nelson Adolphe Menjoun, joka on filandisoiva lihamagnaatti ja pyytää Louisea laulamaan laulun. Louise laulaa laulun niin kauniisti, että Nelson tarjoutuu näyttelemään häntä Broadway-musikaalissa. Estääkseen Nelsonin ilmeisen fyysisen kiinnostuksen Louise kertoo hänelle olevansa naimisissa, jolloin Nelson tarjoutuu ostamaan Louisen ulos avioliitosta maksamalla miehelleen tappionsa. Kiihkeästi päättäen tehdä hyvän teon Louise antaa Nelsonille käyntikortin, jonka George Prescott, vaikeuksissa oleva asianajaja, oli antanut hänelle, ja kertoo, että George on hänen miehensä. Kun Nelson seuraavana päivänä vierailee Georgen luona tämän nuhjuisessa lakiasiaintoimistossa ja tarjoutuu tekemään hänestä yrityksensä lakimiehen, George suhtautuu epäluuloisesti ja kieltäytyy tarjouksesta, mutta Nelson hälventää tämän huolia kertomalla eettiselle nuorelle lakimiehelle, että hän tarvitsee rehellisen lakimiehen esikuvakseen henkilökunnalleen - totuus on, että hän haluaa Georgen henkilökuntaansa pitääkseen tämän työllistettynä sillä aikaa, kun hän tavoittelee Louisea. Monia komplikaatioita syntyy, kun Louise saa Georgen ajamaan vanhuksenparran pois ja paljastamaan sen alta komean nuoren miehen, ja kävelyretki kuunvalossa saa Georgen kosimaan Louisea.</w:t>
      </w:r>
    </w:p>
    <w:p>
      <w:r>
        <w:rPr>
          <w:b/>
        </w:rPr>
        <w:t xml:space="preserve">Esimerkki 1.3918</w:t>
      </w:r>
    </w:p>
    <w:p>
      <w:r>
        <w:t xml:space="preserve">Fakta1: ammattiyhdistysjohtaja palaa töihin sydänkohtauksen jälkeen, Fakta2: Frank järjestää Jackille yllätysjuhlat, Fakta3: Kaikkien erilaiset ongelmat tulevat esiin, Fakta4: sukulaisiin kuuluvat Johnny Frank Tracy Boyd Peter ja pikkusisko Nora, Fakta5: puukirurgi haluaa lisää seikkailua elämäänsä.</w:t>
      </w:r>
    </w:p>
    <w:p>
      <w:r>
        <w:rPr>
          <w:b/>
        </w:rPr>
        <w:t xml:space="preserve">Tulos</w:t>
      </w:r>
    </w:p>
    <w:p>
      <w:r>
        <w:t xml:space="preserve">Jack Scanlan on ammattiyhdistysjohtaja, joka palaa töihin sydänkohtauksen jälkeen. Hänen poikansa Frank järjestää Jackille yllätysjuhlat, jotka ovat enemmän kuin yllätys, sillä Jack saa sydänkohtauksen ja kuolee, mistä elokuvan nimi juontaa juurensa. Hänen suuri, häiriintynyt perheensä kokoontuu yhteen ja joutuu käsittelemään kaikkia tunnesarjojaan. Kaikkien erilaiset ongelmat tuodaan esiin. Sukulaisiin kuuluvat hänen lapsensa: vanhin poika Johnny, puukirurgi, joka haluaa elämäänsä enemmän seikkailua, veli Frank, työläisjohtaja, joka haluaa täyttää isänsä odotukset, sisko Tracy, tanssija, hänen ex-miehensä Boyd, palsamoija Peter, joka on rakastunut Tracyyn, ja nuorempi sisko Nora, nunna Latinalaisessa Amerikassa. Mukana on myös tuntemattomia kasvoja, kuten hautajaisiin ilmestyvä Cassie-niminen nainen, joka saattoi olla heidän edesmenneen isänsä rakastajatar. Se on kaikille tilaisuus tutustua tai tutustua uudelleen, ja kaikki on perheen sisäistä.</w:t>
      </w:r>
    </w:p>
    <w:p>
      <w:r>
        <w:rPr>
          <w:b/>
        </w:rPr>
        <w:t xml:space="preserve">Esimerkki 1.3919</w:t>
      </w:r>
    </w:p>
    <w:p>
      <w:r>
        <w:t xml:space="preserve">Fakta1: Fakta2: nainen näyttää olevan vaalea menestyvä ja hyvin koulutettu lakimies, Fakta3: Peterin ystävä Howie Rottman At auttaa Peterin yritystä saada valtava sopimus varakkaan asiakkaan lakiasiaintoimiston kanssa, Fakta4: Howie kosiskelee häntä suurimman osan elokuvasta, Fakta5: Charlene huolimatta ilmestyy uudelleen Peterin kotitoimistoon ja muihin paikkoihin, joissa Peter hylkää hänet.</w:t>
      </w:r>
    </w:p>
    <w:p>
      <w:r>
        <w:rPr>
          <w:b/>
        </w:rPr>
        <w:t xml:space="preserve">Tulos</w:t>
      </w:r>
    </w:p>
    <w:p>
      <w:r>
        <w:t xml:space="preserve">Peter Sanderson Steve Martin on kireä ja työnarkomaani viisikymppinen veroasiamies. Hän on eronnut vaimostaan Kate Jean Smartista, jolla on äärimmäisen epämiellyttävä Ashley Missi Pyle -sisko. Peterillä ja Katella on kaksi lasta, 15-vuotias Sarah Kimberly J. Brown ja 8-vuotias Georgie Angus T. Jones. Netissä Peter on keskustellut hänelle ihanteelliselta vaikuttavan naisen, lawyergirlin, kanssa, joka vaikuttaa vaalealta, menestyneeltä ja hyvin koulutetulta juristilta. Hän järjestää sokkotreffit kotonaan ja järkyttyy huomatessaan, että lawyergirl onkin Charlene Morton Queen Latifah, tuomittu rikollinen, joka haluaa Peterin auttavan häntä saamaan rikosrekisterinsä puhtaaksi. Peter yrittää heittää hänet ulos, mutta antaa vastahakoisesti hänen yöpyä vierashuoneessa. Asianajajatoimistossa Peterin ystävä Howie Rottman Eugene Levy auttaa Peteriä saamaan valtavan sopimuksen varakkaan asiakkaan, rouva Virginia Arnessin Joan Plowrightin kanssa. Howie pitää Charlenea hyvin viehättävänä heti tavattuaan hänet, ja hän kosiskelee häntä aktiivisesti suurimman osan elokuvasta. Charlene on hyvin päättäväinen, ja Peterin torjunnasta huolimatta hän ilmestyy jatkuvasti uudelleen Peterin kotiin, toimistoon ja muihin paikkoihin, joissa tämä vierailee. Hän on hyvin lähellä pilata miehen mahdollisuudet saada suuri sopimus. Kuitenkin käy ilmi, että vaikka Charlene on hyvin erilaisesta yhteiskuntakerroksesta kuin Peter ja vaikka hänen minäkuvansa on täysin päinvastainen kuin Peterin, hän on kuitenkin ystävällinen, älykäs, nerokas ja hyvin koulutettu lakiasioissa, kiitos opiskelujen, joita hän teki vankilassa ollessaan. Eräässä vaiheessa Charlene joutuu "esiintymään" Peterin lastenhoitajana. Hän ystävystyy lopulta aidosti lasten kanssa, ja hän pystyy auttamaan Peterin poikaa Georgieta voittamaan lukutaidottomuutensa sekä selvittämään väkisin Peterin tyttären Sarahin poikaystäväongelmat. Charlene jopa auttaa Peteriä itseään oppimaan rentoutumaan paljon enemmän, jotta hänellä olisi mahdollisuus onnistua saamaan vaimonsa takaisin, mitä hän haluaa enemmän kuin mitään muuta. Elokuvan päättyessä Peter on perustanut pienen asianajotoimiston Howien kanssa, joka on nyt suhteessa Charlenen kanssa, ja Peter on paljon vähemmän työnarkomaani ja onnistuu voittamaan vaimonsa kiintymyksen takaisin.</w:t>
      </w:r>
    </w:p>
    <w:p>
      <w:r>
        <w:rPr>
          <w:b/>
        </w:rPr>
        <w:t xml:space="preserve">Esimerkki 1.3920</w:t>
      </w:r>
    </w:p>
    <w:p>
      <w:r>
        <w:t xml:space="preserve">Fakta1: elokuva kertoo Viswamin tarinan, vaikka vanhemmat ja ystävät neuvoivat sitä vastaan, Fakta2: hän ja samanhenkiset ystävät kohtaavat ongelmia, Fakta3: elokuvan aihe Mikä on ongelmia, Fakta4: tyttö on jengi nuorena miehenä teeskentelemässä rakkautta, Fakta5: Jopa poliisilaitos ja korkeat virkamiehet ovat jengin käskystä ja pyynnöstä</w:t>
      </w:r>
    </w:p>
    <w:p>
      <w:r>
        <w:rPr>
          <w:b/>
        </w:rPr>
        <w:t xml:space="preserve">Tulos</w:t>
      </w:r>
    </w:p>
    <w:p>
      <w:r>
        <w:t xml:space="preserve">Elokuva kertoo tarinan nuoresta miehestä Viswam Bharatista, joka nousee äärimmäisestä köyhyydestä rikkauksiin epäreiluin keinoin, kuten velkojilta perimällä provisioita lainojensa takaisinperinnästä, vaikka hänen vanhempansa ja ystävänsä ovat neuvoneet häntä luopumaan siitä. Hän pitää tärkeänä vain rahaa ja luulee, ettei ole mitään, mitä hän ei voisi saavuttaa rahalla. Sanomalla näin hän lähtee kotoa. Millaisia ongelmia hän ja hänen samanhenkiset ystävänsä kohtaavat, on elokuvan aiheena. Nämä ystävät toimivat erään Raghu Priyadarshini Ramin johdolla. Ilmeisesti he ovat dandhassa, jota nimitystä käytetään usein rahan keräämisestä väkisin nauttiakseen elämästä. Mirchi tyttö, jolla on oma tarinansa takanaan, asuu Ramin ja puolen tusinan dandhan jäsenen, joista kaksi on tyttöjä, kanssa. Suurin osa näiden kohtausten dialogeista kertoo heidän omapäisestä käytöksestään ja huolettomasta elämästään. Myös heidän ratkaisunsa ongelmiin ovat omituisia. Kun tyttö joutuu joukkoraiskauksen kohteeksi - kun rakkautta tyttöön teeskentelevä nuori mies vie tytön huoneeseen raiskattavaksi, kymmenen muutakin huoneessa olevaa raiskaa hänet, johtaja määrää, että tyttöä rakastavaksi teeskentelevän on mentävä naimisiin tytön kanssa. Tämä on hänen mielestään rangaistus nuorelle miehelle, koska se saisi hänet kärsimään, kun hän muistaisi joka päivä, mitä hän oli tehnyt tytölle. Tällaisia outoja rangaistuksia on monia muitakin. Dandhan jäsenet eivät kuitenkaan aina osoita tällaista sosiaalista tietoisuutta ja oikeustajua. He veloittavat valtavia summia asioiden selvittämisestä. Jopa poliisilaitos ja sen korkeat virkamiehet ovat tämän jengin käskyvallan alla. Kilpaileva jengi alkaa toimia. He odottavat tilaisuutta pyyhkiä tämä jengi pois. He saavat tilaisuuden, kun Viswam rakastuu tyttöön Radhikaan. Hän on koulunopettajan poika, jota kunnioittavat kaikkien elämänalojen ihmiset - poliisista byrokratiaan. Kun poliisi pidättää Viswamin, isä juoksee pylväästä pylvääseen saadakseen hänet vapaaksi saadakseen lopulta kuulla, kuinka paha hänen poikansa on ja kuinka hän riistää rahaa muilta. Hän on pettynyt mies ja kuolee sydänkohtaukseen. Poliisikomentaja, joka on myös opettajan oppilas, auttaa poikansa vapauttamisessa. Tästä alkaa hänen verkostonsa tuhoaminen ja hänen oivalluksensa siitä, ettei tällainen negatiivinen lähestymistapa olisi koskaan hyväksyttävissä yhteiskunnassa. Elokuvan teema ja kerronta ovat omalaatuisia. Se näyttää hieman eksentriseltä. Käsikirjoitus on tavalliselle katsojalle varsin sekava. Siitä huolimatta tässä hulluudessa on metodi. Kaikki liikkuu edestakaisin. Kohtauksissa on liikaa hahmoja. Kaikki ovat uusia kasvoja. Et tiedä kuka on kuka. Ohjaaja Ram näyttelee ratkaisevassa roolissa johtaja Raghua. Ammattilaisen tavoin hän näyttää valtavan helppoa suoritustaan. Runollisiin ilmaisuihin käytetään vapaata säkeistöä, joka alkaa opettajasta ja päättyy hänen viimeiseen lausumaansa paperille ennen kuin hän hengittää viimeisen kerran. Koko elokuvan katsottuaan saa kuitenkin vaikutelman, että tämä ei ole elokuva, jota voi vain sivellä. Vaikka kerrontatapa kuulostaa omituiselta ja keskittyy ajoittain naisiin, viiniin ja vaurauteen, sillä on sanoma. Ne, jotka voivat mennä äärimmäisyyksiin epäjärjestyksessä, voivat myös palata normaaliin elämään. Tämä on viesti. Vaikka nämä nuoret taiteilijat - tytöt ja pojat - ovat aloittelevia draamataiteilijoita, he vaikuttavat lahjakkailta. Niin ovat myös musiikin ohjaaja ja muut elokuvan teknikot. Elokuvan nimi on tosin väärä nimi.</w:t>
      </w:r>
    </w:p>
    <w:p>
      <w:r>
        <w:rPr>
          <w:b/>
        </w:rPr>
        <w:t xml:space="preserve">Esimerkki 1.3921</w:t>
      </w:r>
    </w:p>
    <w:p>
      <w:r>
        <w:t xml:space="preserve">Fakta1: Myrtle Kane ja Jeb Stuart Thorington saapuvat Rube Benedict Show New Orleans, Fakta2: samanniminen isäntä valitsee heidät ja pari kilpailijoina Rube Benedict Show, Fakta3: pari saapuu Käyttämällä tarkistaa palauttaa Waverley Plantation, Fakta4: Jeb esittelee Myrtle monirotuisen velipuoli Chicken isän puolella, Fakta5: Myrtle monirotuisen velipuoli Chicken isän puolella ansaitsi nimen hamstraamalla kanoja katolle lapsuuden aikana</w:t>
      </w:r>
    </w:p>
    <w:p>
      <w:r>
        <w:rPr>
          <w:b/>
        </w:rPr>
        <w:t xml:space="preserve">Tulos</w:t>
      </w:r>
    </w:p>
    <w:p>
      <w:r>
        <w:t xml:space="preserve">New Orleansissa Myrtle Kane ja Jeb Stuart Thorington saapuvat The Rube Benedict Show'hun, jossa samanniminen juontaja valitsee heidät ja toisen pariskunnan kilpailijoiksi. Vaikka pariskunta ei tunne toisiaan, he voittavat kilpailun ja päättävät ansaita 3500 dollaria yhdellä ehdolla, nimittäin vihkimällä avioliittonsa papin toimesta kuvauspaikalla. Pariskunta käyttää shekin Waverleyn plantaasin kunnostamiseen, ja saapuu sinne noin 100 mailia New Orleansista ylävirtaan, jossa Jeb esittelee vaimolleen rappeutuvan plantaasikartanon, jonka hänen perheensä on omistanut vuodesta 1840. Vähän myöhemmin Jeb esittelee Myrtlelle monirotuisen velipuolensa Chicken Robert Hooksin - isänsä puolelta - joka sai nimensä siitä, että hän hamstrasi kanoja katolleen heidän lapsuudessaan. Myrtle kertoo lopulta taustastaan showbisneksessä Mobile HotShots -nimisen alabamalaisen naiskvintetin viimeisenä elossa olevana jäsenenä. Myrtlen poistuttua Jeb ja Chicken riitelevät, ja Jeb ilmoittaa omistavansa kartanon, kun taas Chicken toteaa, että kun Jeb kuolee keuhkosyöpään, hänestä tulee uusi omistaja, koska hän on lähin sukulainen. Sitten Jeb paljastaa Myrtlelle takaumana, että hänet erotettiin armeijasta, hän käy sotaa Chickenin kanssa ja määrää velipuolensa poistumaan kartanosta, vaikka Chicken palaisi allekirjoittamaan sopimuksen, joka tekee hänestä seuraavan omistajan. Matkalla illalliselle Myrtle alkaa heti inhota lankoveljeään, vaikka Jeb määrää Myrtlen hakemaan sopimuksen Chickenin lompakosta tämän takataskusta. Myrtle ei kuitenkaan onnistu yrityksissään, kunnes Jeb käskee vaimoaan tappamaan Chickenin vasaralla ja olemaan palaamatta yläkertaan ilman asiakirjaa. Kun Myrtle menee vielä kerran alakertaan, hän ryhtyy keskusteluun, kunnes lopulta paljastaa, ettei hän koskaan mennyt naimisiin Jebin kanssa. Chicken ei suostu uskomaan sitä ja käskee häntä hakemaan avioliittolupansa. Myrtle palaa yläkertaan suututtaen Jebiä siitä, ettei hän ole hakenut sopimusta, ja näyttää sitten Chickenille avioliittoluvan. Näytettyään avioliittoluvan Myrtle ryhtyy avioliiton ulkopuoliseen suhteeseen Chickenin kanssa. Samaan aikaan Jeb, joka on kokenut useita takaumia äidistään ja useista kolmen kimppakivaa tekevistä suhteista useiden prostituoitujen kanssa, suuttuu siitä, että hänen vaimonsa ei ole palannut asiakirjan kanssa, ja marssii alakertaan pistoolilla aseistautuneena, jossa hän lopulta polttaa sopimuksen. Myöhemmin sopimuksen polttamisen jälkeen Chicken paljastaa, että hän on itse asiassa istutusten perijä äitinsä kautta, eikä erehdys, joka syntyi Jebin isän, joka myöhemmin kuoli toisessa maailmansodassa, tekemästä rotujen välisestä avioliiton ulkopuolisesta suhteesta. Kun Jeb saa tietää tästä paljastuksesta, hän lyyhistyy lattialle ja kuolee. Lopulta pato murtuu ja pakottaa Chickenin ja Myrtlen nousemaan katolle pakoon ympäröiviä tulvavesiä ja hakemaan turvaa ja seksuaalista tyydytystä.</w:t>
      </w:r>
    </w:p>
    <w:p>
      <w:r>
        <w:rPr>
          <w:b/>
        </w:rPr>
        <w:t xml:space="preserve">Esimerkki 1.3922</w:t>
      </w:r>
    </w:p>
    <w:p>
      <w:r>
        <w:t xml:space="preserve">Fakta1: Fakta2: Hub hakataan häntä taistelussa, Fakta3: Garth kertoo Walterille sarjassa takaumia tarina Afrikan menneisyydestä, Fakta4: Sheikki laittoi hinnan Hubin päähän pitäen salamurhaajilta, Fakta5: Walterin äiti ja nykyinen poikaystävä saapuvat yönä</w:t>
      </w:r>
    </w:p>
    <w:p>
      <w:r>
        <w:rPr>
          <w:b/>
        </w:rPr>
        <w:t xml:space="preserve">Tulos</w:t>
      </w:r>
    </w:p>
    <w:p>
      <w:r>
        <w:t xml:space="preserve">14-vuotias Walter Haley Joel Osment joutuu vastuuttoman äitinsä Mae Kyra Sedgwickin takia asumaan kesän ajan erakoituneiden poikamies-suursotiensa Hub Robert Duvallin ja Garth Michael Cainen kanssa. Vaikka he asuvat rähjäisellä texasilaisella maatilalla, heillä sanotaan olevan salainen omaisuus, ja he joutuvat jokaisen kiertävän myyntimiehen kohteeksi. He puolestaan istuvat kuistillaan haulikot kädessään, ja myyntimiehet ovat heidän kohteitaan. Walter saa huoneen ullakolta, eikä häntä aluksi toivoteta tervetulleeksi, kunnes he huomaavat, että hän ärsyttää muita kullankaivajia sukulaisia, jotka vierailevat lastensa kanssa. Walter puolestaan suostuttelee enojaan kokeilemaan rahankäyttöä, yleensä katastrofaalisin tuloksin. Vihannespuutarhan istuttamiseen tarkoitetut siemenpakkaukset osoittautuvat kaikki maissiksi. Sitten he tilaavat leijonan eläinkohteeseen ja saavat lopulta vanhenevan, kesyn leijonatytön, jonka he luovuttavat Walterille lemmikiksi. Myöhemmin se pääsee vahingossa vapaaksi ja asettuu maissipellolle, josta tulee sen uusi viidakkokoti. Lastatessaan 50-kiloisia säkkejä Lion Chow'ta Hub pyörtyy ja hänet viedään sairaalaan. Lähtiessään he kohtaavat tienvarsikaupassa neljä rasvalaista, jotka vetävät Hubia vastaan veitsiä, mutta voittavat hänet helposti tappelussa. Walterin ullakolta löytämän kauniin naisen valokuvan ympärille kehittyy sivujuoni. Garth kertoo Walterille sarjassa takaumia heidän afrikkalaisesta menneisyydestään, jonka aikana Hub rakastui arabiprinsessaan, joka oli luvattu mahtavalle sheikille. Kun he menivät naimisiin, sheikki asetti Hubin päästä palkkion, joka piti heidät jatkuvassa salamurhaajien vaarassa. Lopulta Hub voitti kaksintaistelun sheikkiä vastaan, mutta säästi tämän hengen ja varoitti häntä lopettamaan ajojahdin. Kun Walter pyytää kuulla lisää Hubilta, hänen setänsä paljastaa, että Jasmine kuoli synnytyksessä. Sen jälkeen Hub palasi Ranskan muukalaislegioonaan, kunnes hän vetäytyi Garthin kanssa maatilalleen, jossa he resignoituneina odottavat kuolemaa. Walter pyytää Hubilta vahvistusta, sillä hänen äitinsä valehtelee hänelle aina. Hub vastaa pätkällä hänen Mitä jokaisen pojan on tiedettävä... -puheestaan, että todellinen totuus ei ole yhtä tärkeä kuin usko ihanteisiin. Sitten Walter pyytää Hubia lupaamaan, että hän on paikalla pitämässä loput puheesta, kun hän on tarpeeksi vanha, ja Hub suostuu vastahakoisesti. Myöhään eräänä iltana Walter seuraa Garthia ja huomaa, että heillä on navetan alla huone täynnä rahaa. Toisena iltana Waltersin äiti ja hänen nykyinen poikaystävänsä, oletettu yksityisetsivä, saapuvat paikalle. Setien nukkuessa Stan ja Mae vaativat Walteria paljastamaan setänsä omaisuuden sijainnin väittäen, että he olivat itse asiassa pankkiryöstäjiä. Kun Walter sen sijaan päättää uskoa setäänsä, Stan nujertaa Walterin ja alkaa hakata häntä. Aistien, että hän on vaarassa, leijonanaaras ilmestyy maissipellolta ja raatelee Stania. Hälinästä herätessään Hub ja Garth huomaavat, että vanha leijonanaaras on kuollut sydänkohtaukseen puolustaessaan "pentuaan". Seuraavana päivänä Walter lähtee äitinsä kanssa. Matkalla Mae selittää, että Stan jää heidän luokseen toipumaan, mutta Walter pyytää häntä sen sijaan tekemään kerrankin jotain, mikä on minulle parasta, ja jättää hänet. Vaikka Hub ja Garth ovat ilahtuneita hänen paluustaan, Walter vaatii, että muutoksia on tehtävä: Hänen setiensä on osallistuttava hänen koulutukseensa ja elettävä varovaisesti, sillä hän haluaa heidän kuolevan vanhuuteen. Seitsemäntoista vuotta myöhemmin sheriffi ilmoittaa Walterille, että hänen setänsä ovat kuolleet epäonnistuneessa lentotempauksessa heidän kaksitasokoneellaan. Kun hän saapuu maatilalle, hän saa setänsä testamentin, jossa julistetaan, että poika saa kaiken. Istuttakaa meidät vain tuohon hiton puutarhaan sen typerän leijonan kanssa. Sahara Petroleumin logolla varustettu helikopteri laskeutuu lähelle maatilaa, ja sieltä astuu ulos mies nuoren poikansa kanssa, joka kertoo kuulleensa Hubin ja Garthin kuolemasta radiosta. Hän oli tunnistanut nimet kahdeksi amerikkalaiseksi tarinoista, joita hänen isoisänsä, hyvin varakas sheikki, oli kertonut hänelle nuoruudessaan. Kun miehen nuori poika kysyy Walterilta, oliko hänen setänsä oikeasti olemassa, Walter vahvistaa: Kyllä. He todella elivät.</w:t>
      </w:r>
    </w:p>
    <w:p>
      <w:r>
        <w:rPr>
          <w:b/>
        </w:rPr>
        <w:t xml:space="preserve">Esimerkki 1.3923</w:t>
      </w:r>
    </w:p>
    <w:p>
      <w:r>
        <w:t xml:space="preserve">Fakta1: Fakta2: sheriffi ajaa heitä takaa autolla, Fakta3: Willis ja Glasscock löytävät pankinjohtajan, Fakta4: pankinjohtaja myy heille tietoja monista muista pankeista, Fakta5: vakuutusyhtiöt pakottavat pankit investoimaan parannettuihin kassakaappeihin.</w:t>
      </w:r>
    </w:p>
    <w:p>
      <w:r>
        <w:rPr>
          <w:b/>
        </w:rPr>
        <w:t xml:space="preserve">Tulos</w:t>
      </w:r>
    </w:p>
    <w:p>
      <w:r>
        <w:t xml:space="preserve">Willis Newton joutuu vankilaan erään väärän oikeudenkäynnin vuoksi, ja hän oppii nopeasti, että vankina hänen ainoa tiensä sosiaaliseen nousuun on rahan hankkiminen. Kahden muun, Slimin ja Glasscockin, kanssa hän tekee pankkiryöstön keskellä kirkasta päivää. Slim jää kiinni, kun he yrittävät paeta hevosen selässä sheriffin ajaessa heitä takaa autolla. Willis ja Glasscock löytävät myöhemmin pankinjohtajan, joka ostaa ryöstetyt sotaobligaatiot ja myy heille tietoja monista muista pankeista. Tästä lähtien Willis ja Glasscock ryöstävät pankkeja öisin ja pakenevat autolla. Glasscock osoittautuu nitroglyseriinin asiantuntijaksi. Willis suostuttelee veljensä tukemaan häntä. Hän kertoo heille, että pankkiirit ovat kaikkein pahimpia roistoja ja siksi heidän ryöstämisensä tarkoittaisi vain sitä, että pikkuvarkaat varastavat suurilta varkailta. Hän sanoo myös, että kaikki pankit on joka tapauksessa vakuutettu ja että vakuutusyhtiöiden pitäisi olla kiitollisia, koska ne eivät voisi myydä vakuutuksia, jos pankkiryöstöjä ei tapahtuisi. Newtonin jengi on hyvin tuottelias, ja jotkut pankkiirit osoittautuvat Willisin mielestä juuri sellaisiksi roistoiksi kuin Willis heitä pitää, koska he liioittelevat tappioitaan. Sitten vakuutusyhtiöt pakottavat pankit investoimaan parannettuihin kassakaappeihin, jotka kestävät nitroglyseriiniä. Tämän seurauksena Newtonin jengi menee Torontoon ja väijyy rahakuljetusta keskellä kirkasta päivää. Huolellisesta suunnitelmasta huolimatta moni asia menee pieleen, ja jengiläiset pääsevät hädin tuskin pakoon. Willis päättää ryhtyä lailliseksi, mutta hänen ostamansa öljylähde on valtava takaisku, joka maksaa lähes kaikki hänen rahansa. Epätoivossaan hän menee niin pitkälle, että kertoo vaimolleen, ettei Jumala halunnut hänen olevan laillinen. Sen jälkeen hänet houkutellaan helposti uuteen rikolliseen yritykseen. Hän innostuu yöllisestä junaryöstöstä. Valitettavasti Glasscock ei ole yhtä hyvä aseen kanssa kuin nitroglyseriinin kanssa. Hän sekoittaa Dock Newtonin vartijaan, joutuu paniikkiin ja ampuu tämän. Willisin on vietävä haavoittunut veljensä lääkäriin, ja tämä yritys lopulta paljastaa heidän peitetarinansa. Kaikki Newtonin veljekset pidätetään lopulta ja tuomitaan.</w:t>
      </w:r>
    </w:p>
    <w:p>
      <w:r>
        <w:rPr>
          <w:b/>
        </w:rPr>
        <w:t xml:space="preserve">Esimerkki 1.3924</w:t>
      </w:r>
    </w:p>
    <w:p>
      <w:r>
        <w:t xml:space="preserve">Fakta1: kylästä tulee salainen agentti kuin idoli, Fakta2: Fakta3: Unnikrishnan valitaan harjoittelijaksi yksityisetsivätoimistoon, Fakta4: Arundhathi ja Oomen Koshy työskentelevät puutarhurina talossa, Fakta5: kuka tekee parhaiten, valitaan toimistoon.</w:t>
      </w:r>
    </w:p>
    <w:p>
      <w:r>
        <w:rPr>
          <w:b/>
        </w:rPr>
        <w:t xml:space="preserve">Tulos</w:t>
      </w:r>
    </w:p>
    <w:p>
      <w:r>
        <w:t xml:space="preserve">Unnikrishan Jayaram on BA-tutkinnon suorittanut kyläläinen, joka haluaa tulla salaiseksi agentiksi kuten hänen idolinsa Prem Nazir, joka oli näytellyt useissa elokuvissa etsivänä. Hänen vanhempansaOduvil Unnikrishnan ja K.P.A.C. Lalitha sekä tyttöystävä DhamayanthiChippy tukevat häntä, mutta Unnikrishan ei silti löydä töitä. Dhamayanthin isäBabu Namboothiri, joka on Unnin isän ystävä, järjestää kouluttajan Rishikeshan NairJanardananin kouluttamaan Unnia. Rishikeshan Nair, joka kertoi kaikille olevansa kouluttaja poliisiopistossa, oli itse asiassa kokki opiston ruokalassa. Muutaman päivän kuluttua Rishikeshan Nair karkaa Unnin talosta arvoesineiden kanssa. Unnikrishnan valitaan myöhemmin harjoittelijaksi yksityisetsivätoimistoon nimeltä Secret Files. PomoNarendra Prasad antaa Unnille tehtäväksi tutkia ArundhathiRohinia, liikemies AnanthapathmanabhanSukumaranin tytärtä, jotta hän voisi arvioida häntä. Tutkiessaan yhdessä ystävänsä ja apurinsaIndransin kanssa hän kohtaa kaksi kilpailijaa, Prem ShankarManian Pillai Raju, joka esiintyy herrasmiehenä, joka teeskentelee rakastavansa Arundhathia, ja Oomen KoshyJagathy Sreekumar, joka työskentelee puutarhurina hänen talossaan. He ovat samasta etsivätoimistosta, joka tutkii samaa tapausta, sillä pomo kertoo, että se, joka pärjää parhaiten, valitaan toimistoon. Kaikki kolme yrittävät tutkia omalla tavallaan. Unnikrishnan esiintyy Peterin ja Peterin myyjänä ja ystävystyy Ananthapadmanabhanin kanssa. Hän onnistuu tekemään huonon vaikutelman Prem Shankarista Ananthapadmanabhanin edessä. Oomen yrittää flirttailla kokin ClaraKalpana kanssa. Ananthanilta Unni saa tietää, että Arundhathi sairastaa lapsuudesta lähtien tappavaa sairautta ja hänen on otettava lääkkeitä säännöllisesti. Se on syy siihen, että hän on yhä naimaton. Arundhathin syntymäpäiväjuhlien jälkeen hän saa Oommenin kiinni ja pakottaa tämän tunnustamaan, että hän on itse asiassa yksityisetsivä. Oomen kertoo hänelle muista, ja hän paljastaa kolmelle heistä, että hän on itse asiassa Revathi, Anathapadmanabhansin veljentytär. Todellinen Arundhathi on Yhdysvalloissa opiskelemassa. Masentuneena kolmikko päättää lopettaa tutkinnan. Mutta Prem Shankar, joka on alkanut kehittää tunteita Revathia kohtaan, pyytää kahden muun apua saadakseen selville, mikä Revathin sairaus on. He huomaavat, että hän on itse asiassa terve ja lääkkeet, joita hän on ottanut lapsesta asti, ovat vain vitamiinitabletteja. He kidnappaavat Ananthanin perhelääkärin, joka kertoo heille, että Ananthan haluaa Revathin naimattomaksi, koska kaikki omaisuus kuuluu Ananthanin edesmenneelle veljelle, joka on Revathin isä. Niinpä hän keksi tarinan Revathanin sairaudesta saadakseen hänet uskomaan, ettei hän voi elää onnellisesti. He kertovat Revathille tästä, ja hän järkyttyy kuullessaan setänsä todellisista aikeista. Mutta Ananthan saa tietää näistä tapahtumista ja kidnappaa Dhamayanthin, joka oli tullut kaupunkiin isänsä kanssa, koska hän oli huolissaan Unnista. Ananthan tekee tarjouksen vaihtaa Dhamayanthin Revathin allekirjoittamaan velkakirjaan, jonka mukaan kaikki omaisuus on Ananthanin. Revathi allekirjoittaa paperit ja Dhamayanthi pelastuu, mutta Unni polttaa paperit Rishikeshan Nairin opettamalla tulitikkutempulla. Syntyy taistelu, jossa kaikki Ananthanin miehet kukistuvat ja Revathi pyytää heitä säästämään Ananthanin, koska tämä osti hänet. Lopulta kaikki kolme valitaan salaisiin kansioihin ja pomo pyytää heitä ottamaan jutun jonnekin Pohjois-Intiaan. Kaikki kolme kertovat tarvitsevansa lomaa, koska he ovat löytäneet rakkauden. Elokuva päättyy siihen, että kolme suostuu ottamaan Unnisin apurinsa avustajakseen.</w:t>
      </w:r>
    </w:p>
    <w:p>
      <w:r>
        <w:rPr>
          <w:b/>
        </w:rPr>
        <w:t xml:space="preserve">Esimerkki 1.3925</w:t>
      </w:r>
    </w:p>
    <w:p>
      <w:r>
        <w:t xml:space="preserve">Fakta1: joukkojen ja aseiden liikkeitä Steadlow suututti päälliköt erityisesti yksi kutsutaan, Fakta2: närkästynyt Bell vetoaa Steadlow sekä kapteeni Tom Gaxton, Fakta3: Calla ja nainen pelastetaan Bell elvyttämällä hänen ja Calla 's romanssi, Fakta4: intiaanit väijytys suuri ratsuväki partio, Fakta5: sotilaat murtautua läpi intiaanit käyttäen sitä linnoittautumisen odotettavissa hyökkäys vastaan</w:t>
      </w:r>
    </w:p>
    <w:p>
      <w:r>
        <w:rPr>
          <w:b/>
        </w:rPr>
        <w:t xml:space="preserve">Tulos</w:t>
      </w:r>
    </w:p>
    <w:p>
      <w:r>
        <w:t xml:space="preserve">Oregonin maa 1868: Monien heimojen intiaanit luottavat kersantti Emmett Belliin, joka ratsastaa tohtori Joseph Holdenin lähetysasemalle intiaanipartiolaistensa kanssa. Yhdysvaltain ratsuväen uuden komentavan upseerin eversti Steadlow'n joukkojen ja aseiden siirrot ovat kuitenkin vaarantaneet rauhan ja suututtaneet päälliköt, erityisesti yhden Kamiakin-nimisen päällikön. Raivostunut Bell yrittää vedota Steadlowiin sekä kapteeni Tom Gaxtoniin, jonka vaimo Calla oli aikoinaan rakastunut häneen. Calla ja toinen nainen joutuvat vangiksi, mutta Bell pelastaa heidät, mikä herättää hänen ja Callan romanssin uudelleen henkiin. Intiaanit hyökkäävät suuren ratsuväkipartiopartion kimppuun, ja kiivaan taistelun jälkeen sotilaat murtautuvat intiaanien läpi ja onnistuvat pakenemaan Holdenin lähetysasemalle, jota he käyttävät linnoituksena odotettua hyökkäystä vastaan. Vetoomukset aselevon puolesta ovat turhia. Kamiakinin erityisen verenhimoinen teko johtaa kuitenkin siihen, että yksi hänen omistaan tappaa hänet, minkä jälkeen Bell ja päälliköt sopivat tekevänsä kaiken tarvittavan rauhan palauttamiseksi.</w:t>
      </w:r>
    </w:p>
    <w:p>
      <w:r>
        <w:rPr>
          <w:b/>
        </w:rPr>
        <w:t xml:space="preserve">Esimerkki 1.3926</w:t>
      </w:r>
    </w:p>
    <w:p>
      <w:r>
        <w:t xml:space="preserve">Fakta1: työskentelee yhdessä kylmäsydämisen ja äskettäin eronneen Mildredin kanssa estääkseen Rosieta ostamasta teatteria, Fakta2: Fakta3: Daphne ryntää Oliverin toimistoon, Fakta4: tyttäret lähettävät yksityisetsivän tapaukseen, Fakta5: Oliver lähettää hänet töihin.</w:t>
      </w:r>
    </w:p>
    <w:p>
      <w:r>
        <w:rPr>
          <w:b/>
        </w:rPr>
        <w:t xml:space="preserve">Tulos</w:t>
      </w:r>
    </w:p>
    <w:p>
      <w:r>
        <w:t xml:space="preserve">Rosie Lord Russell on leskeksi jäänyt miljonääri, joka tyttäriensä Mildred Meadowsin ja Edith Brownin kauhistukseksi tuhlaa rahojaan avokätisesti. Kun hän ilmoittaa aikovansa ostaa 2,5 miljoonalla suljetun teatterin Los Angelesin ränsistyneestä kaupunginosasta, koska siellä hänen edesmennyt aviomiehensä kosi häntä ja koska se uhkaa nyt muuttua parkkipaikaksi, hänen tyttärensä päättävät, että he ovat saaneet tarpeekseen. Edith ja hänen miehensä Cabot Nielsen valittavat, että heille myönnetään vain 100 000 vuodessa, ja työskentelevät yhdessä kylmäsydämisen ja vastikään eronneen Mildredin kanssa estääkseen Rosieta ostamasta teatteria. He eivät onnistu vakuuttamaan Rosieta ja hänen oikeudellista neuvonantajaansa Oliver Ahernea siitä, että he antavat heidän hoitaa hänen rahojaan, ja niinpä he päättävät yrittää julistaa Rosien vajaavaltaiseksi ja toivovat näin saavansa hänet mielisairaalaan. Edithin ja Cabotin nuori tytär Daphne Dee on kauhuissaan kuullessaan juonen ja vannoo auttavansa isoäitiään. Daphne ryntää Oliversin toimistoon, mutta törmää hänen paljon nuorempaan työtoveriinsa David Wheelwright Farentinoon, joka lupaa auttaa häntä tunteikkaan keskustelun jälkeen. Oliver on järkyttynyt kuullessaan, että yksi hänen työntekijöistään ottaa asiat omiin käsiinsä, ja tapaa Davidin kuullakseen häntä. David neuvoo, että heidän pitäisi laittaa joku Rosien seuraan estämään häntä tekemästä mitään törkeää, koska heidän tyttärensä lähettävät tapaukseen yksityisetsivän. Oliver noudattaa hänen neuvoaan, mutta lähettää hänet töihin. David aloittaa työn vastahakoisesti, mutta tuntee nopeasti vetoa Rosien ekstraverttiin persoonallisuuteen. Samaan aikaan hän käy muutamilla romanttisilla treffeillä Daphnen kanssa, ja he rakastuvat. Pianokonserttiin osallistuttuaan kaksi miestä sieppaa Rosien, ja myöhemmin hän herää lukitussa mieleltään epävakaiden vanhainkodissa Santa Monican vuoristossa. Rosie on murtunut kuullessaan, että hänen tyttärensä ovat passittaneet hänet parantolaan, ja hän hylkää Cabotin tarjouksen allekirjoittaa vapautuspaperit vastineeksi siitä, että tyttäret vastaavat hänen taloudestaan. Cabot vakuuttaa, että he voivat pitää hänet parantolassa loputtomiin, jos hän ei tottele heidän toiveitaan, mikä saa Rosien harkitsemaan asiaa uudelleen. Samaan aikaan Daphne saa tietää, mitä on tapahtunut, ja lähtee raivoissaan pois kotoa huolimatta äitinsä pyynnöistä olla jättämättä häntä. Oliverin ja Davidin avulla Daphne tunkeutuu vanhainkotiin ja vapauttaa Rosien. Rosie, joka ei voi uskoa, mitä hänen omat tyttärensä tekivät hänelle, haastetaan seuraavaksi oikeuteen. Mildredin ja Edithin asianajaja asettaa Rosien mielenterveyden kyseenalaiseksi, ja Rosie on valmis ilmoittamaan tappiostaan prosessin aikana. Daphne ja Oliver lohduttavat häntä oikeudenkäynnin aikana, ja kun Oliver ilmoittaa rakastavansa Rosieta, Rosie päättää taistella uudelleen. Hän pyörtyy oikeudessa ja teeskentelee kuolevansa, jotta tyttäret myöntäisivät Rosien olevan järjissään, jotta Rosie voisi muuttaa testamenttiaan juuri ennen kuolemaansa. Näin asia hylätään, ja Rosie on nyt vapaa menemään naimisiin Oliverin kanssa.</w:t>
      </w:r>
    </w:p>
    <w:p>
      <w:r>
        <w:rPr>
          <w:b/>
        </w:rPr>
        <w:t xml:space="preserve">Esimerkki 1.3927</w:t>
      </w:r>
    </w:p>
    <w:p>
      <w:r>
        <w:t xml:space="preserve">Fakta1: lauluntekijä Alex Burke astuu musiikillisen Tuttle-perheen elämään, Fakta2: Fakta3: Fran on kihloissa Bobin ja Amyn kanssa, Fakta4: Perheen tunteet toivottavat Barneyn tervetulleeksi Alexin elämään, Fakta5: Laurie on rakastumassa Laurie Burkeen.</w:t>
      </w:r>
    </w:p>
    <w:p>
      <w:r>
        <w:rPr>
          <w:b/>
        </w:rPr>
        <w:t xml:space="preserve">Tulos</w:t>
      </w:r>
    </w:p>
    <w:p>
      <w:r>
        <w:t xml:space="preserve">Kun lauluntekijä Alex Burke Gig Young astuu musikaalisen Tuttle-perheen elämään, jokainen kolmesta tyttärestä ihastuu häneen. Perhe asuu kuvitteellisessa Straffordin kaupungissa Connecticutissa. Alexin persoonallisuus sopii Laurie Tuttlen Doris Daylle, sillä hän ja Alex ovat kuin luotuja toisilleen. Kun Alexin ystävä Barney Sloan Frank Sinatra saapuu Tuttlen kotiin auttamaan musiikillisten järjestelyjen kanssa, syntyy mutkia. Barneyn synkkä elämänkatsomus ei voisi olla enempää ristiriidassa Alexin kanssa, ja Laurie yrittää muuttaa hänen negatiivista asenteitaan. Samaan aikaan Lauryn kahdella muulla siskolla, Fran Dorothy Malonella, joka on kihloissa Bobin kanssa, ja Amy Elisabeth Fraserilla, on tunteita Alexia kohtaan. Perhe toivottaa Barneyn tervetulleeksi elämäänsä, mutta aito itsetunnon tunne karkaa häneltä, vaikka hän on rakastumassa Laurieen. Alex kosii Laurieta, ja Laurie suostuu, mikä saa Franin menemään lopulta naimisiin Bobin kanssa ja musertaa Amyn. Jessie-täti on ainoa, joka tietää Amyn rakastavan Alexia. Kun Laurie menee tapaamaan Barneyta häihin osallistumisesta, Barney kertoo rakastavansa häntä ja Amyn rakastavan Alexia, mutta Laurie ei usko häntä ennen kuin hän menee kotiin ja näkee Amyn itkevän. Sitten hän jättää Alexin alttarille ja karkaa Barneyn kanssa. Jouluna Laurie ja Barney lähtevät kotiin joulun viettoon. Laurie kertoo Amylle, kuinka paljon hän rakastaa Barneyta ja että hän on raskaana, vaikka ei ole vielä kertonut Barneylle. Amy on sittemmin rakastunut Ernieen. Alex on myös siellä joulun ajan ja on löytänyt menestystä. Mustan pilven roikkuessa jatkuvasti hänen päänsä yllä Barney päättää lähteä Bobin kanssa viemään Alexia junaan. Hän jättää Bobin kauppaan ja jätettyään Alexin junaan hän päättää tappaa itsensä, koska hänestä tuntuu, että Laurie olisi parempi Alexin kanssa, koska hän olisi parempi elättäjä. Barney ajaa lumimyrskyssä vastaantulevaan liikenteeseen tuulilasinpyyhkijät pois päältä. Barney jää henkiin, ja uudella elämänmyönteisyydellään hän kirjoittaa vihdoin laulun, jota hän oli työstänyt, ja löytää itsetuntonsa Laurien ja heidän uuden vauvansa sylistä. Itsetuhoisen Barney Sloanin hahmo oli alun perin kirjoitettu kuolemaan elokuvan lopussa, kun Sloan ajaa lumimyrskyssä vastaantulevaan liikenteeseen, kuten tapahtui John Garfieldin esittämän hahmon kanssa alkuperäisessä elokuvassa Neljä tytärtä. Sinatra, jonka hahmot hänen kahdessa edellisessä elokuvassaan From Here to Eternity ja Suddenly menehtyivät lopussa, oli sitä mieltä, että Sloanin pitäisi elää ja löytää onni. Sinatran kasvava vaikutusvalta Hollywoodissa riitti siihen, että loppu kirjoitettiin uudelleen hänen toiveidensa mukaiseksi.</w:t>
      </w:r>
    </w:p>
    <w:p>
      <w:r>
        <w:rPr>
          <w:b/>
        </w:rPr>
        <w:t xml:space="preserve">Esimerkki 1.3928</w:t>
      </w:r>
    </w:p>
    <w:p>
      <w:r>
        <w:t xml:space="preserve">Fakta1: Dharamchand on rakastunut elokuvatähti Deepak Kumariin, Fakta2: Fakta3: Deepak on kuvaamassa elokuvaa, Fakta4: Poojaa koskeva eksklusiivinen tarina elvyttää lippuuntuvan uran, Fakta5: Raghu on huolehtinut Poojasta matkan aikana.</w:t>
      </w:r>
    </w:p>
    <w:p>
      <w:r>
        <w:rPr>
          <w:b/>
        </w:rPr>
        <w:t xml:space="preserve">Tulos</w:t>
      </w:r>
    </w:p>
    <w:p>
      <w:r>
        <w:t xml:space="preserve">Pooja Dharamchand Pooja Bhatt on rikkaan Bombayn varustamomagnaatti Seth Dharamchandin tytär, Anupam Kher. Hän on yli kaiken rakastunut elokuvatähti Deepak Kumariin Sameer Chitreen, mutta hänen isänsä paheksuu heidän seurusteluaan jyrkästi. Eräänä yönä Pooja pakenee isänsä jahdilta ja hyppää bussilla Bangaloreen Deepakin luokse, joka kuvaa siellä elokuvaa. Sillä välin Seth Dharamchand huomaa tyttärensä karanneen ja lähettää yksityisetsivät etsimään häntä. Bussissa Pooja tapaa Raghu Jetley Aamir Khanin, kovaäänisen toimittajan, joka on juuri menettänyt työnsä. Hän tarjoutuu auttamaan Poojaa vastineeksi siitä, että hän saa yksinoikeusjutun, joka elvyttäisi hänen horjuvan uransa. Pooja joutuu suostumaan hänen vaatimuksiinsa, sillä Pooja uhkaa kertoa Poojan isälle hänen olinpaikastaan, jos Pooja ei suostu. Kun molemmat myöhästyvät bussista, Raghu ja Pooja kokevat erilaisia seikkailuja yhdessä ja huomaavat rakastuvansa toisiinsa. Raghu haluaa naimisiin Poojan kanssa, mutta tietää, ettei hän ole siihen taloudellisesti kykenevä. Hän halusi vain tarinan Pojan elämästä eikä koskaan halunnut voittaa Pojan sydäntä. Pooja ihastuu myös Raghuun ja päättää lähteä hänen mukaansa, mutta väärinkäsitys saa hänet uskomaan, että Raghu etsi vain tarinaa eikä hänen rakkauttaan. Hän lopettaa, palaa kotiin ja suostuu naimisiin Deepakin kanssa. Hänen isänsä saa kuitenkin tietää Raghusta, kun hän tulee hakemaan takaisin rahojaan, jotka Raghu oli käyttänyt Poojaan matkalla Bangaloreen. Hän tajuaa, miten Raghu on pitänyt huolta Poojasta matkan aikana. Pooja ymmärtää hänet väärin ja uskoo, että Pooja on saattanut tulla hakemaan rikkaan isänsä ilmoittamaa palkkiota. Lopulta Pojan isä kertoo Poijalle, että Raghu on oikea mies Poojalle ja että hän ei ole tullut palkkion takia. Hääpäivänä Pooja tajuaa, että Raghu todella rakastaa häntä, ja juoksee isänsä tuella pois hääsalista Raghun luo.</w:t>
      </w:r>
    </w:p>
    <w:p>
      <w:r>
        <w:rPr>
          <w:b/>
        </w:rPr>
        <w:t xml:space="preserve">Esimerkki 1.3929</w:t>
      </w:r>
    </w:p>
    <w:p>
      <w:r>
        <w:t xml:space="preserve">Fakta1: Jackin rooli viimeaikaisten tapahtumien yhteenvetona, Fakta2: Fakta3: Bugs päättää, että versiossa on jänis ja alkaa kiivetä Daffyn perässä, Fakta4: Daffyn innostus muuttuu paniikiksi, Fakta5: Elmer päättää avata parin Jackin kanssa.</w:t>
      </w:r>
    </w:p>
    <w:p>
      <w:r>
        <w:rPr>
          <w:b/>
        </w:rPr>
        <w:t xml:space="preserve">Tulos</w:t>
      </w:r>
    </w:p>
    <w:p>
      <w:r>
        <w:t xml:space="preserve">Tarina alkaa, kun Daffy Duck esittää Jackia, joka tekee yhteenvedon viimeaikaisista tapahtumista: Turhautuneena siitä, että Daffy on vaihtanut lehmänsä kolmeen papuun, hän heittää ne pois ja ne päätyvät Bugs Bunnyn kaninkoloon. Pian sen jälkeen purkautuu pavunvarsi, ja Daffy päättää kiivetä siihen sarjakuvan vuoksi No, minun on parasta ryhtyä kiipeilemään tuohon, tai meillä ei ole mitään kuvaa. Matkalla ylös hän törmää Bugsiin, joka nukkuu sängyssään, joka on juuttunut pavunvarteen. Bugs herää ja näkee Daffyn, mutta Daffy potkaisee hänet pois. Tajutessaan, mikä tarina on kehittymässä hänen edessään, Bugs päättää, että tässä versiossa on jänis, ja alkaa kiivetä Daffyn perässä. Sillä välin Daffy saavuttaa pavunvarren huipun ja on innoissaan varastamassa jättiläisen linnassa olevaa omaisuutta, kunnes hän tapaa itse jättiläisen Elmer Fuddin. Daffyn innostus muuttuu paniikiksi, ja hän juoksee jättiläisen Elmerin luota juuri kun Bugs saavuttaa huipun. Kun Elmer lähestyy kaksikkoa, Bugs muistuttaa Elmeriä siitä, että hänen pitäisi mennä Jackin perään eikä jäniksen perään, ja huomauttaa, että Daffy on Jack. Daffy yrittää kuumeisesti väittää tätä valheeksi ja ilmoittaa nimensä olevan Aloysius ja että Bugs on Jack. Kun nämä kaksi alkavat kiistellä siitä, kuka on oikea Jack, Elmer päättää avautua Jackin kanssa ja ottaa molemmat kiinni. Linnan sisällä Elmer asettaa Bugsin ja Daffyn lasisen kakkukupolin alle ja valmistautuu jauhamaan heidän luunsa pippurimyllyllä leipänsä valmistamiseksi. He onnistuvat kuitenkin pakenemaan, koska Bugsilla on hallussaan ACME-lasileikkuri. Elmer jahtaa sitten kaksikkoa ympäri linnaansa, kun he yrittävät päästä karkuun. Takaa-ajo jatkuu, kunnes Bugs onnistuu kompastumaan Elmeriin ja lyö hänet tajuttomaksi. Bugs haluaa lähteä paikalta, mutta ahne Daffy päättää jäädä, jotta hän voi varastaa jättiläiseltä ne kultaiset herkut. Kun Bugs juoksee kohti pavunvarsi, hän törmää Elmerin valtavaan porkkanapuutarhaan, jossa on talojen kokoisia porkkanoita valmiina syötäväksi. Myöhemmin samana iltana hyvin kylläinen Bugs lepää yhden syömänsä jättimäisen porkkanan alla ja ihmettelee, mitä on tapahtunut Daffylle, joka paljastuu loukkuun jääneeksi Elmersin taskukellon sisälle ja toimii minuutti- ja tuntiosoittimena samalla, kun hän pitää jatkuvasti tik-tak-ääniä Eh...se on elanto.</w:t>
      </w:r>
    </w:p>
    <w:p>
      <w:r>
        <w:rPr>
          <w:b/>
        </w:rPr>
        <w:t xml:space="preserve">Esimerkki 1.3930</w:t>
      </w:r>
    </w:p>
    <w:p>
      <w:r>
        <w:t xml:space="preserve">Fakta1: työ avustaa Dalrymple suosittu diagnoosi naisille ajan, Fakta2: premoderni feministi toimii settlement house köyhässä osassa Lontoon, Fakta3: Granville näyttää olevan hyvä saada hieronta merkittävä seuraavat, Fakta4: lisääntynyt asiakaskunta käytännössä on kova Granville, Fakta5: Dalrymple suostuttelee Dalrymple kokeilla Käytettyään onnistuneesti sitä Dalrymple 's Molly laite potilailla tuloksena massiivinen menestys</w:t>
      </w:r>
    </w:p>
    <w:p>
      <w:r>
        <w:rPr>
          <w:b/>
        </w:rPr>
        <w:t xml:space="preserve">Tulos</w:t>
      </w:r>
    </w:p>
    <w:p>
      <w:r>
        <w:t xml:space="preserve">Elokuva sijoittuu vuoden 1880 lopulle ja kuvaa vibraattorin keksimistä. Tohtori Mortimer Granville Hugh Dancy on nuori lääkäri, jolla on vaikeuksia ammatissaan nykyaikaisen lääketieteen jatkuvien riitojen vuoksi. Hän saa työpaikan tohtori Dalrymplen Jonathan Prycen avustajana, jonka vastaanotto on erikoistunut hysterian hoitoon, joka oli tuon ajan naisten keskuudessa suosittu diagnoosi. Tohtori Dalrymplen kaltaiset lääkärit yrittivät hoitaa hysteriaa hieromalla verhon alle säädyllisesti peitettyä sukuelinten aluetta paroksismaalisten kouristusten aikaansaamiseksi, eivätkä he tunnistaneet, että he saivat aikaan orgasmeja. Granville tapaa tohtori Dalrymplen tyttäret Emily Felicity Jonesin ja tämän vanhemman siskon Charlotte Maggie Gyllenhaalin, joka on premoderni feministi ja joka johtaa siirtokuntataloa Lontoon köyhällä alueella. Granville vaikuttaa olevan hyvä hierojana, ja hän saa huomattavan kannattajakunnan, mutta samaan aikaan tohtori Dalrymple ehdottaa, että hän voisi lopulta ottaa yrityksen haltuunsa ja mennä naimisiin Emilyn kanssa. Eräänä iltana töiden jälkeen Charlotte tulee ystävänsä Fannie Ashley Jensenin kanssa, joka on murtanut nilkkansa. Dalrymple auttaa häntä hoidossa, mutta Dalrymple kieltää Granvilleä tarjoamasta jatkossa apua Charlottelle ja toivoo, että tämä luopuisi työstään slummissa. Samaan aikaan vastaanoton kasvanut asiakaskunta on Granvilleä rasittavaa, eikä hänen käsien lihaksistonsa pysty pysymään tehtäviensä tasalla; kramppi johtaa hänen irtisanomiseensa. Onneksi hänen ystävänsä, lordi Edmund St. JohnSmythe, on kehittänyt sähköisen höyhenpölynimurin, ja sen värähtely saa tohtori Granvillen ideoimaan, että hän voisi muokata laitteesta sähköisen hierontalaitteen. Käytettyään sitä menestyksekkäästi Dalrymplen kotiapulaisen Mollyn kanssa hän suostuttelee tohtori Dalrymplen kokeilemaan laitetta omiin potilaisiinsa, mikä johtaa valtavaan menestykseen. Mortimer ja Emily menevät kihloihin, kun taas Charlotte kamppailee hyvinvointitalon elättämisen kanssa. Kihlajaisjuhlissa Charlotte pidätetään, kun hän suojelee Fannieta poliisilta. Emily ja tohtori Dalrymple patistavat Granvilleä todistamaan oikeudenkäynnissä, että Charlotte on hysteerinen, jotta häntä ei lähetettäisi vankilaan. Oikeudenkäynnin aikana syyttäjä suosittelee, että Charlotte lähetettäisiin parantolaan ja hänet pakotettaisiin hysterektomiaan. Mortimer selittää puheessaan, että hysterian oireet ovat liian yleisiä, jotta niitä voitaisiin pitää mielisairautena, ja että hän itse uskoo Charlotten olevan anteliain ja välittävin tuntemansa ihminen. Tuomari yhtyy Mortimerin väitteeseen, ja Charlotte tuomitaan vain kolmekymmentä päivää vankeutta poliisin pahoinpitelystä. Emily päättää purkaa kihlauksensa Granvillen kanssa tajuttuaan, että hänen ainoa motiivinsa oli miellyttää isäänsä. Vibraattori tulee nyt näyttämölle lääkinnällisenä laitteena, joka lyhentää hoitoaikaa ja lisää samalla huomattavasti asiakkaiden tyytyväisyyttä. Sen myynnistä saadut rojaltit tuottavat itsenäistä varallisuutta Granvillelle, joka on rakastunut Charlotteen. Hän lupaa käyttää osan varallisuudestaan klinikan perustamiseen Charlotten siirtokuntaan ja kosii Charlottea, joka suostuu avioliittoon.</w:t>
      </w:r>
    </w:p>
    <w:p>
      <w:r>
        <w:rPr>
          <w:b/>
        </w:rPr>
        <w:t xml:space="preserve">Esimerkki 1.3931</w:t>
      </w:r>
    </w:p>
    <w:p>
      <w:r>
        <w:t xml:space="preserve">Fakta1: nuori orpo nimeltä aikana asuu Hudson Streetin orpokodissa Suuren laman aikana, Fakta2: vanhemmat jättivät hänet vauvana kynnykselle, Fakta3: Annie palautetaan orpokotiin poliisin toimesta, Fakta4: Grace Farrell saapuu kutsumaan orpoa asumaan Warbucksin luokse viikon ajaksi julkisuuskuvan kohentamiseksi, Fakta5: Warbucks vie Annien ja Gracen Radio Cityn musiikkisaliin katsomaan elokuvaa.</w:t>
      </w:r>
    </w:p>
    <w:p>
      <w:r>
        <w:rPr>
          <w:b/>
        </w:rPr>
        <w:t xml:space="preserve">Tulos</w:t>
      </w:r>
    </w:p>
    <w:p>
      <w:r>
        <w:t xml:space="preserve">Vuonna 1933, suuren laman aikana, nuori orpo Annie asuu Hudson Streetin orpokodissa New Yorkissa. Hänellä on ainoana omaisuutenaan puolikas medaljonki, ja hän on toiveikas, että hänen vanhempansa, jotka jättivät hänet vauvana ovelle, palaavat hakemaan häntä. Orpokotia johtaa neiti Hannigan, julma alkoholisti, joka pakottaa orvot siivoamaan rakennuksen päivittäin. Annie livahtaa ulos pesulamiehen, herra Bundlesin, avustuksella ja adoptoi kulkukoiran, jonka hän nimeää Sandyksi. Poliisi palauttaa Annien pian sen jälkeen orpokotiin. Pian tämän jälkeen Grace Farrell, miljardööri Oliver Warbucksin sihteeri, saapuu paikalle kutsuakseen orpoa asumaan Warbucksin luokse viikoksi parantaakseen tämän julkisuuskuvaa. Annie valitaan. Hän ja Sandy matkustavat Warbucksin kartanoon, jossa he tapaavat Warbucksin monet palvelijat, kuten henkivartijat Punjabin ja Aspin. Warbucks suhtautuu Annieen aluksi torjuvasti, koska hän haluaa mieluummin pojan, mutta Annie hurmaa Warbucksin ja antaa hänen jäädä. Hän vie Annien ja Gracen Radio City Music Halliin katsomaan elokuvaa. Warbucks alkaa kiintyä Annieen. Grace kehottaa häntä adoptoimaan Annien, ja hän tapaa neiti Hanniganin, joka suostuttelee hänet allekirjoittamaan adoptiopaperit. Annie kuitenkin kieltäytyy paljastettuaan suunnitelmansa Annielle ja tarjotessaan tälle jopa uutta medaljonkia. Hän selittää rikkinäisen medaljongin tarkoituksen ja toivoo, että hänen vanhempansa palaisivat toisen puoliskon kanssa. Warbucks esiintyy Bert Healyn radio-ohjelmassa ja tarjoaa 50 000 dollaria Annien vanhempien löytämiseksi. Tämä aiheuttaa joukkohysteriaa, ja monet tulevat vanhemmat tulevat hakemaan rahaa. Paetakseen hulluutta Warbucks lennättää Annien Valkoiseen taloon ja esittelee hänet presidentti Franklin D. Rooseveltille ja hänen vaimolleen Eleanorille. Roosevelt kertoo heille suunnitelmastaan ottaa käyttöön sosiaalihuolto-ohjelma Amerikan köyhien auttamiseksi ja pyytää Warbucksia sen johtoon. Annie rohkaisee häntä auttamaan. Kotiin palattuaan Annie pettyy, kun Grace paljastaa, ettei kukaan mahdollisista vanhemmista tiennyt medaljongista. Neiti Hanniganin luona vierailevat hänen veljensä Rooster, huijari, ja hänen tyttöystävänsä Lily St. Regis. He juonivat esittää Annien vanhempia saadakseen palkkion. Kolmikko tutkii orpojen tavarat. Neiti Hannigan paljastaa, että Annien vanhemmat ovat kuolleet ja että hänellä on hallussaan medaljonin toinen puolikas. Annin ystävät kuulevat keskustelun ja yrittävät livistää ulos, mutta jäävät kiinni ja lukitaan. Kukko ja Lily jatkavat suunnitelmaa, mutta Annien lähtö Warbucksista on synkkä. Annie kidnapataan muutama minuutti lähtönsä jälkeen. Hänen ystävänsä tavoittavat Warbucksin ja kertovat hänelle juonesta. Warbucks ilmoittaa asiasta poliisille, joka aloittaa etsinnät koko kaupungissa. Annie suostuttelee rikolliset pysähtymään, mutta pakenee ja repii Warbucksin sekin kappaleiksi. Kukko jahtaa Annieta siltaa pitkin yrittäen tappaa hänet sen jälkeen, kun neiti Hannigan ei katumuksesta pysäytä häntä. Punjab pelastaa Annien, ja tämä tapaa jälleen Warbucksin ja Gracen. Rooster ja Lily pidätetään. Myöhemmin Warbucks adoptoi Annien virallisesti ja järjestää juhlat, joihin osallistuvat orvot, lunastettu neiti Hannigan ja Rooseveltit. Warbucks antaa Annielle uuden medaljongin, ja Annie syleilee uutta isäänsä. Elokuva päättyy ilotulitukseen, jossa Annien nimi kirjoitetaan.</w:t>
      </w:r>
    </w:p>
    <w:p>
      <w:r>
        <w:rPr>
          <w:b/>
        </w:rPr>
        <w:t xml:space="preserve">Esimerkki 1.3932</w:t>
      </w:r>
    </w:p>
    <w:p>
      <w:r>
        <w:t xml:space="preserve">Fakta1: upseeri vetää miekan ulos juoksuhaudan seinästä miekka kuului ennen Jeanne d'Arcille, Fakta2: Fakta3: tapahtumapaikka vaihtuu Ranskaan, Fakta4: Jeanne johtaa ranskalaiset joukot voittoon ja poltetaan roviolla, Fakta5: tarina päättyy juoksuhaudassa.</w:t>
      </w:r>
    </w:p>
    <w:p>
      <w:r>
        <w:rPr>
          <w:b/>
        </w:rPr>
        <w:t xml:space="preserve">Tulos</w:t>
      </w:r>
    </w:p>
    <w:p>
      <w:r>
        <w:t xml:space="preserve">Brittiläinen upseeri Bosworth ensimmäisessä maailmansodassa näkee unta Jeanne d'Arcin elämästä Farrar. Upseeri vetää juoksuhaudan seinästä miekan, joka kuului ennen Jeanne d'Arcille. Miekan irrottaminen herättää Jeanne Arcin haamun, joka kertoo tarinansa. Tämän jälkeen tapahtumapaikka vaihtuu Ranskaan, jossa kerrotaan tarina Jeanne d'Arcin tarina siitä, kuinka hän johti ranskalaiset joukot voittoon ja kuinka hänet poltettiin roviolla. Tarina päättyy takaisin juoksuhautaan, jossa upseeri päättää lähteä itsemurhatehtävään käyttäen Joan tarinaa ja miekkaa inspiraationa.</w:t>
      </w:r>
    </w:p>
    <w:p>
      <w:r>
        <w:rPr>
          <w:b/>
        </w:rPr>
        <w:t xml:space="preserve">Esimerkki 1.3933</w:t>
      </w:r>
    </w:p>
    <w:p>
      <w:r>
        <w:t xml:space="preserve">Fakta1: Fakta2: Iris säilyttää yksityisyytensä olemalla työskentelemättä New Yorkin alueen näyttelyissä, Fakta3: Vito 's epäkypsyys tuo turbulenssia suhteeseen mustasukkaisuuden muodossa, Fakta4: Vito ei tiedä ammatista uskoen hänen olevan malli tai näyttelijä, Fakta5: taistelu heidän välillään muutti tunteita</w:t>
      </w:r>
    </w:p>
    <w:p>
      <w:r>
        <w:rPr>
          <w:b/>
        </w:rPr>
        <w:t xml:space="preserve">Tulos</w:t>
      </w:r>
    </w:p>
    <w:p>
      <w:r>
        <w:t xml:space="preserve">Iris Lola Albright, nainen, jolla on tausta burleski-show-stripparina, saa vieraantuneen aviomiehensä vieraakseen New Yorkin asunnossaan. Mies pyytää häntä tähdittämään Newarkissa, New Jerseyssä tulevaa show'ta, johon hänen on toimitettava esiintyjät. Nainen vastustaa ajatusta, sillä hän säilyttää yksityisyytensä olemalla työskentelemättä New Yorkin alueen esityksissä. Hänen miehensä tarvitsee kuitenkin kipeästi apua. Vaikka hänellä ei ole romanttisia tunteita miestä kohtaan ja hän on ymmällään siitä, miksi hän meni naimisiin miehen kanssa, hän on kuitenkin ystävällinen miehen kanssa ja tuntee sääliä miehen ahdingon vuoksi, joten hän suostuu harkitsemaan asiaa. Sillä välin Iris tapaa Vito Perugino Scott Marlowen, kerrostalon isännöitsijän Joe De Santisin 17-vuotiaan pojan, ja tuntee välitöntä ja voimakasta fyysistä vetovoimaa tätä kohtaan. Heidän ensimmäisessä tapaamisessaan Iris flirttailee häpeilemättömästi, ja toisessa tapaamisessa hän vie miehen seksuaalisen viettelynsä päätökseen, mikä merkitsee heidän välisen intohimoisen suhteen alkua. Iris huomaa yllättäen tuntevansa seksuaalisen vetovoiman lisäksi myös emotionaalista vetovoimaa, ja suhde, jonka hän oli alun perin tarkoittanut olevan lyhyt, muuttuu vakavaksi. Vito pyytää Iristä vakituiseen suhteeseen, ja vaikka Iris naureskelee hieman teini-ikäisten käyttämälle sanonnalle, joka kuvaa sitoutunutta suhdetta, hän kuitenkin hyväksyy sen ilomielin. Kun Viton kypsymättömyys tuo suhteeseen turbulenssia mustasukkaisuuden muodossa, Iris yrittää irrottautua hänestä, mutta yritys vain tekee hänet onnettomaksi. Hän huomaa olevansa pakkomielteinen ja haluavansa vain palata miehen luokse ja saada uudelleen seksuaalista ja emotionaalista tyydytystä, jota hän ei ole koskaan kokenut kenenkään muun miehen kanssa. Hän palaa Viton luo, ja he alkavat paikata suhdettaan ja julistavat rakastavansa toisiaan, mutta Vito ei edelleenkään tiedä Viton ammattia, vaan luulee häntä malliksi tai näyttelijäksi. Kun Iris esiintyy Newarkin burleskiesityksessä, eräs Viton ystävistä näkee hänet ja ilmoittaa asiasta Vitolle. Vito kieltäytyy aluksi uskomasta sitä, mutta hän osallistuu seuraavan illan esitykseen ja näkee sen itse. Nuoruutensa vuoksi Vito ei kykene käsittelemään sitä, että hänen idealistinen näkemyksensä Iriksestä tuhoutuu, ja heidän välilleen syntyy räjähdysmäinen ja hetkittäin jopa väkivaltainen riita. Viikon kuluttua Iris ottaa yhteyttä Vitoon ja toivoo hyvittävänsä välinsä kutsumalla tämän asunnolleen illalliselle. Mutta kun mies saapuu paikalle, hän huomaa nopeasti, että miehen kiinnostus häntä kohtaan on hiipunut. Vaikka Vito oli vilpittömästi julistanut rakastavansa häntä, nuo rakkauden tunteet olivat yhtä helposti ohimeneviä kuin kenellä tahansa romanttisista suhteista kokemattomalla 17-vuotiaalla. Vaikka hän ei ole enää vihainen Irikselle tämän ammatin vuoksi, paljastuminen ja sitä seurannut riita ovat riittäneet siihen, että hänen kiihkonsa suhdetta kohtaan viileni, vaikka hänen kiihkonsa viileni. Jatkuvasti vilpittömästi ilmaistessaan tunteitaan Iristä kohtaan Vito tunnustaa, mitä Iris on aistinut. Hän on aidosti pahoillaan siitä tuskasta, jota se aiheuttaa Vitoselle, ja yrittää parhaansa mukaan lohduttaa tätä kertomalla, että hän toivoo, ettei heidän välistä riitaa, joka muutti hänen tunteensa, olisi tapahtunut. Mutta sen lisäksi hän ei voi tehdä mitään muuta. Jotta Vito ei epäilisi mitään, murtunut Iris vakuuttaa hänelle, että hänen rakkautensa häntä kohtaan oli ja on yhä aitoa. Sen jälkeen Vito lähtee matkalle treffeille uuden romanttisen huomionsa kohteen - oman ikäisensä tytön - kanssa, ja Iris jää yksin nyyhkyttämään.</w:t>
      </w:r>
    </w:p>
    <w:p>
      <w:r>
        <w:rPr>
          <w:b/>
        </w:rPr>
        <w:t xml:space="preserve">Esimerkki 1.3934</w:t>
      </w:r>
    </w:p>
    <w:p>
      <w:r>
        <w:t xml:space="preserve">Fakta1: vuokranantaja käyttäytyy Sulakshana Devin kanssa, Fakta2: Sulakshana Devi päättää vierailla Karanin luona, Fakta3: Karan otetaan talliin Mumbain autotallin omistajan toimesta, Fakta4: aikuiselle tarjotaan töitä Devraj Kamatille, Fakta5: Rattanin kehykset poliisin murhasta vapautetaan Kamatin toimesta.</w:t>
      </w:r>
    </w:p>
    <w:p>
      <w:r>
        <w:rPr>
          <w:b/>
        </w:rPr>
        <w:t xml:space="preserve">Tulos</w:t>
      </w:r>
    </w:p>
    <w:p>
      <w:r>
        <w:t xml:space="preserve">Leskeksi jääneellä Sulakshana Devi Raakheella on kolme lasta: kaksi poikaa, Arjun Kanwaljit Singh ja Karan, ja tytär, Suman Shehnaz Kudia. He asuvat vuokratalossa, ja vuokranantaja käyttäytyy huonosti Sulakshana Deviä kohtaan ja ryöstää kaikki hänen rahansa. Karan päättää ryöstää vuokranantajan, mutta jää kiinni ja joutuu lastenhuoltokotiin. Sulakshana Devi päättää käydä Karanin luona ennen kuin he lähtevät Mumbaihin, mutta huomaa, että Karan karkasi lastenkodista. Karan lähtee myös Mumbaihin, jossa autotallin omistaja ottaa hänet kyytiin. Tienvarsitappelun aikana aikuinen Karan Anil Kapoor joutuu poliisin haaviin, ja hänelle tarjotaan työtä rikollispomo Devraj Kamat Anupam Kherille. Karan kieltäytyy tarjouksesta, mutta Kamat ilmoittaa asiasta kilpailijalleen Rattan Dholakialle Paresh Rawalille. Rattan lavastaa Karanin syylliseksi poliisin murhaan, mutta Kamat vapauttaa hänet, kun Karan suostuu työskentelemään hänen kanssaan. Karan yrittää tavata perhettään Arjun Kanwaljit Singhin ja Suman Shehnaz Kudian kautta, mutta Sulakshana Devi kieltäytyy ottamasta häntä vastaan. Erilaiset tapahtumat johtavat siihen, että Karan tapaa Madhu Madhuri Dixitin ja rakastuu häneen, ja hän päättää jättää alamaailman. Kamat ja Dholakia tekevät kuitenkin yhteistyötä tuhotakseen Karanin, koska hän oli tärkeä osa heidän alamaailman operaatioitaan.</w:t>
      </w:r>
    </w:p>
    <w:p>
      <w:r>
        <w:rPr>
          <w:b/>
        </w:rPr>
        <w:t xml:space="preserve">Esimerkki 1.3935</w:t>
      </w:r>
    </w:p>
    <w:p>
      <w:r>
        <w:t xml:space="preserve">Fakta1: potilas julistetaan seuraavana aamuna kuolleeksi, Fakta2: Fakta3: psyykkinen kyky antoi hänelle mahdollisuuden ennakoida kuolemaa ja katastrofia, Fakta4: Lingin äiti on masentunut ja vihainen tyttärelleen ja Fakta5: Lingin henki riivaa Munin ja yrittää itsemurhaa.</w:t>
      </w:r>
    </w:p>
    <w:p>
      <w:r>
        <w:rPr>
          <w:b/>
        </w:rPr>
        <w:t xml:space="preserve">Tulos</w:t>
      </w:r>
    </w:p>
    <w:p>
      <w:r>
        <w:t xml:space="preserve">Kaksivuotiaasta asti sokealle 20-vuotiaalle hongkongilaiselle klassiselle viulistille Munille tehdään sarveiskalvonsiirto, kun hän on saanut luovuttajalta uudet silmät. Aluksi hän on iloinen siitä, että hänen näköaistinsa on palautettu, mutta hän huolestuu, kun hän alkaa nähdä salaperäisiä hahmoja, jotka näyttävät ennakoivan karmeaa kuolemaa. Sairaalasta kotiutumista edeltävänä iltana hän näkee varjoisen hahmon saattamassa potilasta ulos huoneesta, ja seuraavana aamuna potilas julistetaan kuolleeksi. Mun menee tapaamaan lääkärin veljenpoikaansa, psykologi tohtori Wahia, outojen olentojen takia, joita hän on nähnyt. Mun suhtautuu aluksi epäilevästi, mutta kun hän vähitellen ystävystyy Munin kanssa, hän päättää lähteä hänen mukaansa matkalle Pohjois-Thaimaahan etsimään Lingiä, silmänluovuttajaa. Kun he kysyvät kylän lääkäriltä Lingistä ja tämän perheestä, tämä ei halua paljastaa mitään, mutta suostuu yhteistyöhön, kun Mun kertoo näkevänsä sen, mitä Ling ennen näki. Ilmeisesti Lingillä oli psyykkinen kyky, jonka avulla hän pystyi ennakoimaan kuoleman ja katastrofin. Hänen kyläläisensä kuitenkin ymmärsivät hänet väärin jinxiksi ja kieltäytyivät luottamasta häneen. Kerran Ling yritti varoittaa ihmisiä lähestyvästä katastrofista, mutta he ajoivat hänet pois epäuskoisena. Kun hänen näynsä toteutui, hän tunsi syyllisyyttä kuolemantapauksista ja hirttäytyi. Lingsin äiti on sekä masentunut että vihainen tyttärelleen eikä ole koskaan antanut Lingille anteeksi itsemurhaa, kunnes eräänä yönä Lingsin henki riivaa Munin ja yrittää itsemurhaa. Lingsin äiti pelastaa Munin ja murtuu sanoessaan, että hän on antanut Lingille anteeksi ja Lingsin henki lähtee rauhassa. Paluumatkalla bussi joutuu ruuhkaan, ja Mun näkee satoja aavehahmoja mönkimässä tiellä. Uskoessaan katastrofin lähestyvän hän juoksee ulos bussista ja yrittää varoittaa kaikkia lähtemään, mutta kukaan ei ymmärrä häntä ja luulee häntä hulluksi. Itse asiassa ruuhka johtuu säiliöautosta, joka on kaatunut ja tukkii tien. Rekasta alkaa vuotaa maakaasua, mutta kukaan ei huomaa sitä. Kuljettaja käynnistää moottorinsa uudelleen ja sytyttää kaasun, mikä aiheuttaa ketjuräjähdyksen. Tohtori Wah pelastaa Munin kuolemalta suojaamalla häntä kehollaan, mutta Mun on jo sokeutunut lasinsiruista. Epilogissa sokea Mun nähdään vaeltelemassa Hongkongin kaduilla. Vaikka hän on jälleen menettänyt näköaistinsa, hän on onnellinen siitä, että hänellä on nyt tohtori Wahin tuki ja ystävyys.</w:t>
      </w:r>
    </w:p>
    <w:p>
      <w:r>
        <w:rPr>
          <w:b/>
        </w:rPr>
        <w:t xml:space="preserve">Esimerkki 1.3936</w:t>
      </w:r>
    </w:p>
    <w:p>
      <w:r>
        <w:t xml:space="preserve">Fakta1: Fakta2: Mace Bishop saapuu Val Verden kaupunkiin Teksasiin tarkoituksenaan vapauttaa Dee hirsipuusta: Dee ja jengi on pidätetty pankkiryöstöstä, Fakta3: Maria Stonerin aviomiehen tappoi jengiläinen Babe Jenkins pankkiryöstön yhteydessä, Fakta4: jengi on paennut ja etsintäpartio ajaa takaa, Fakta5: paikallisen sheriffin July Johnsonin ja apulaisseriffi Roscoe Bookbinderin johtama etsintäpartio jahtaa karkureita Meksikon rajan yli bandolerojen valvomalle alueelle.</w:t>
      </w:r>
    </w:p>
    <w:p>
      <w:r>
        <w:rPr>
          <w:b/>
        </w:rPr>
        <w:t xml:space="preserve">Tulos</w:t>
      </w:r>
    </w:p>
    <w:p>
      <w:r>
        <w:t xml:space="preserve">Hirttäjäksi tekeytyvä Mace Bishop saapuu Val Verden kaupunkiin Teksasiin tarkoituksenaan vapauttaa veljensä Dee hirsipuusta. Dee ja hänen jenginsä on pidätetty pankkiryöstöstä, jossa jengin jäsen Babe Jenkins tappoi Maria Stonerin aviomiehen. Vapautettuaan veljensä Mace onnistuu ryöstämään pankin yksin jengin paettua poliisipartio perässään. Dee on ottanut Marian panttivangiksi sen jälkeen, kun he törmäävät hänen vaunuihinsa, minkä aikana jengin jäsen Pop Chaney ampuu ja tappaa Mariaa saattaneen miehen. Paikallisen sheriffin July Johnsonin ja apulaisseriffi Roscoe Bookbinderin johtama joukko jahtaa karkureita Meksikon rajan yli alueelle, jota valvovat bandolerot, joita Maria kuvailee miehiksi, jotka haluavat tappaa kaikki löytämänsä ulkomaalaiset gringot. Maria varoittaa lisäksi Deetä, että sheriffi seuraa häntä, koska he ovat vieneet sen ainoan asian, jonka hän on aina halunnut: hänet. Alun vastalauseista huolimatta Maria ihastuu Deeen ja joutuu pulaan. Hän ei ole koskaan tuntenut mitään seriffiä kohtaan eikä myöskään aviomiestään kohtaan, joka oli ostanut hänet perheeltään. Joukko jäljittää heidät hylättyyn kaupunkiin ja ottaa jengin kiinni. Paikalle saapuvat myös bandolerot, jotka ampuvat ja tappavat Roscoen, joten sheriffi vapauttaa lainsuojattomat, jotta miehet voivat puolustautua. Tässä lopullisessa välienselvittelyssä lähes kaikki kuolevat. Rosvojen johtaja El Jefe puukottaa Deetä kuolettavasti sen jälkeen, kun tämä on hakannut hänet raa'asti, kun tämä yrittää raiskata Marian. Sitten toinen ampuu Macea. Babe ja jengiläinen Robbie OHare kuolevat tapettuaan useita rosvoja. Pop Chaney kuolee mennessään Macen varastamien rahojen perään, ja hänen poikansa Joe kuolee yritettyään pelastaa hänet. Maria tarttuu Deesin pistooliin ja ampuu El Jefen kuoliaaksi, jolloin nyt johtajattomat bandolerot vetäytyvät täysin. Maria tunnustaa rakkauttaan Deelle ja suutelee häntä lopulta ennen kuolemaa. Mace palauttaa rahat sheriffi Johnsonille ja kaatuu sitten kuolleena haavaansa. Maria ja sheriffi, jolla on jäljellä vain vähän joukkoa, hautaavat Bishopin veljekset ja kuolleet joukkueen jäsenet ilman merkkejä, minkä jälkeen Maria toteaa, ettei kukaan saa tietää, kuka siellä oli ja mitä oli tapahtunut. Sitten he aloittavat matkan takaisin Teksasiin.</w:t>
      </w:r>
    </w:p>
    <w:p>
      <w:r>
        <w:rPr>
          <w:b/>
        </w:rPr>
        <w:t xml:space="preserve">Esimerkki 1.3937</w:t>
      </w:r>
    </w:p>
    <w:p>
      <w:r>
        <w:t xml:space="preserve">Fakta1: Fakta2: Ayako, että naimisiin aika, Fakta3: Mamiya tarjoaa työntekijä ottelu, Fakta4: kollega aikana tarjoutuu esittelemään hänet Ayako vaellusmatka, Fakta5: Hirayama jälkeen muuttaa mielensä keskustelemalla pojan kanssa mennä uudelleen naimisiin</w:t>
      </w:r>
    </w:p>
    <w:p>
      <w:r>
        <w:rPr>
          <w:b/>
        </w:rPr>
        <w:t xml:space="preserve">Tulos</w:t>
      </w:r>
    </w:p>
    <w:p>
      <w:r>
        <w:t xml:space="preserve">Kolme keski-ikäistä ystävää ja entistä opiskelukaveria - Mamiya Shin Saburi, Taguchi Nobuo Nakamura ja Hirayama Ryuji Kita - tapaavat edesmenneen opiskelukaverinsa Miwan 7. muistotilaisuudessa. Miwas leski Akiko Setsuko Hara ja 24-vuotias tytär Ayako Yoko Tsukasa ovat myös paikalla. Kolme ystävää huomauttaa keskenään, kuinka hyvältä Akiko näyttää nelikymppisyydestään huolimatta. Seurue rupattelee ja miettii, että Ayakon on aika mennä naimisiin. Taguchi kertoo heille, että hänellä on Ayakolle mahdollinen kosija, mutta myöhemmin käy ilmi, että miehellä on jo kihlattu. Mamiya sen sijaan tarjoaa työntekijäänsä Goto Keiji Sadaa toiseksi pariksi, mutta Ayako uskoutuu Akikolle yksityisesti, ettei hän halua mennä naimisiin. Ayako, joka asuu Akikon kanssa yksin, on läheinen äitinsä kanssa, joka opettaa ompelua. Ayako tapaa Goton eräänä päivänä Mamiyan toimistossa. Vaellusretkellä kollega tarjoutuu esittelemään hänet uudelleen Ayakolle. Ayako ja Goto alkavat seurustella, mutta Ayako ei halua mennä naimisiin, koska se tarkoittaisi, että Akiko joutuisi elämään aivan yksin. Ayako esittää Mamiyalle teoriansa, jonka mukaan romanssi ja avioliitto voisivat olla erillisiä. Kolme ystävää pitävät kaikkea tätä tekosyynä ja alkavat spekuloida, että Ayako menee naimisiin, jos Akiko menee uudelleen naimisiin. Kaksi muuta tarjoavat leskimiestä Hirayamaa Akikon mahdolliseksi uusavioliittokumppaniksi. Hirayama varoittaa heitä toteuttamasta suunnitelmaansa, mutta keskusteltuaan poikansa kanssa uudelleen avioitumisesta hän muuttaa mielensä. Hirayama pyytää nyt Taguchin ja Mamiyan apua. Ennen kuin he ehtivät kuitenkin kertoa asiasta Akikolle, Mamiya kertoo tahdittomasti Ayakolle heidän suunnitelmastaan. Luullen, että hänen äitinsä on tiennyt asiasta, tyytymätön Ayako menee kotiin kuulustelemaan häntä ja lähtee sitten kiukkuisena kollegansa ja ystävänsä Yurikos Mariko Okadan luokse. Yuriko kuitenkin hyväksyy Akikosin uudelleen avioitumisen. Hän kehottaa Ayakoa olemaan olematta itsekäs, mikä saa Ayakon tyytymättömäksi. Pettyneenä Yuriko asettaa kolme ystävää vastakkain ja saa heiltä totuuden selville. Mamiya pyytää anteeksi heidän mokaansa; Yuriko kuitenkin näkee heidän asiansa ja päättää auttaa Hirayamaa. Kun Akiko ja Ayako lähtevät viimeiselle yhteiselle matkalleen, Akiko kertoo tyttärelleen päättäneensä olla menemättä naimisiin. Hän kehottaa Ayakoa olemaan huolehtimatta hänestä. Ayako menee hänen vakuuttelunsa ansiosta naimisiin Goton kanssa ja jättää äitinsä yksin elämään.</w:t>
      </w:r>
    </w:p>
    <w:p>
      <w:r>
        <w:rPr>
          <w:b/>
        </w:rPr>
        <w:t xml:space="preserve">Esimerkki 1.3938</w:t>
      </w:r>
    </w:p>
    <w:p>
      <w:r>
        <w:t xml:space="preserve">Fakta1: Fakta2: Vaimot kuolevat auto-onnettomuudessa, johon liittyy suuri joutseneläintarha, Fakta3: Oswald aloittaa jälkimmäisen tehtävän vihreällä omenalla kameran linssin edessä, Fakta4: Elokuvassa on otteita Sir David Attenboroughin TV-sarjasta Life on Earth, mukaan lukien selostus, Fakta5: Kakkosen veljesten pakkomielle hajoamiseen johtaa heidät ravintoketjun huipulle ja monimutkaisiin elämän ja kuoleman neuvotteluihin Alban kanssa.</w:t>
      </w:r>
    </w:p>
    <w:p>
      <w:r>
        <w:rPr>
          <w:b/>
        </w:rPr>
        <w:t xml:space="preserve">Tulos</w:t>
      </w:r>
    </w:p>
    <w:p>
      <w:r>
        <w:t xml:space="preserve">Eläintieteilijäkaksoset Oswald ja Oliver Deuce Brian Deacon ja Eric Deacon tutkivat eläinten käyttäytymistä eläintarhassa, kun heidän vaimonsa menehtyvät auto-onnettomuudessa, jossa suuri joutsen syöksyy auton tuulilasin läpi. Autoa kuljettanut nainen, Alba Bewick Andrea Ferreol, ei kuole, mutta häneltä amputoidaan jalka. Venus de Milo Frances Barber, eläintarhaan liittyvä nainen, yrittää solmia suhteen kaksosiin auttaakseen heitä muka toipumaan menetyksestä. Samaan aikaan Oswald ja Oliver alkavat vähitellen kiinnostua kasvu- ja hajoamiskuvista, katsovat elämän alkuperää käsitteleviä videoita ja luovat timelapse-videoita hajoavista elämänmuodoista. He aloittavat jälkimmäisen tehtävänsä vihreällä omenalla, johon on pureuduttu ja joka mätänee heidän kameran linssin edessä. Kaksosten laskeutumisen myötä he alkavat olla romanttisesti tekemisissä Alban kanssa ja kiintyvät yhä enemmän toisiinsa. Venus de Milo pysyy mukana tarpeeksi kauan, jotta he voivat seurata heidän pakkomielteidensä kasvua: he ryhtyvät videoimaan katkarapujen hajoamista, ja he kiinnostuvat henkilökohtaisesti Alban lapsuudesta ja pyytävät häntä jopa näyttämään heille yöpöydällä olevassa valokuvassa näkyvän pellon. Heillä on pakkomielle etanoihin, ja he hyödyntävät eläintarhakontaktejaan luodakseen hajoamisvideoita yhä monimutkaisemmista eläimistä ja siirtyäkseen vähitellen ravintoketjussa ylöspäin. Elokuvassa on otteita Sir David Attenboroughin Life on Earth -tv-sarjasta ja hänen selostuksestaan. Albasta tulee kirurginsa kokeilujen kohde, joka lopulta amputoi hänen toisen jalkansa väittäen, että se rasittaa hänen selkärankaansa. Hänen todellisena motiivinaan on muokata Albasta Johannes Vermeerin maalausten uudelleenluomisen kohde; myös Venus de Milo osallistuu tähän prosessiin. Lopulta Deucen veljesten pakkomielle rappeutumiseen johtaa heidät ravintoketjun huipulle ja monimutkaisiin elämän ja kuoleman välisiin neuvotteluihin Alban kanssa. Veljesten hanke vaikuttaa ainoalta mahdolliselta emotionaaliselta sijoitukselta kummallekin heistä, joten Alba tarjoaa itseään viimeiseksi yksilöksi, joka kuvataan hajoamisvaiheessa. Hänen perheensä kuitenkin puuttuu asiaan, ennen kuin veljekset voivat hakea hänet, joten heidän on pakko löytää toinen tapa luoda viimeinen timelapse-videonsa. He tekevät sen palaamalla Alban lapsuuden pellolle ja asentamalla tarvittavat välineet oman hajoamisensa helpottamiseksi ja kuvaamiseksi. Valtava etanatartunta kuitenkin peittää laitteet ja ruumiit, ja lopulta sähköjärjestelmä menee oikosulkuun, mikä keskeyttää heidän suurenmoisen projektinsa.</w:t>
      </w:r>
    </w:p>
    <w:p>
      <w:r>
        <w:rPr>
          <w:b/>
        </w:rPr>
        <w:t xml:space="preserve">Esimerkki 1.3939</w:t>
      </w:r>
    </w:p>
    <w:p>
      <w:r>
        <w:t xml:space="preserve">Fakta1: korruptoitunut poliisi väärinkäyttää valtaa saadakseen hyötyä rahasta epäsovinnaisilla menetelmillä, Fakta2: oletettu huolimattomuus tappoi äidin ja juuri syntyneen siskon, Fakta3: Shivasta tuli IPS-poliisi kostaakseen isälle, Fakta4: Kiruba odottaa, että hän vastaisi samaan vain, että hän hylkäisi hänet, Fakta5: GK on siepannut Jaanun ja Kiruban ja haastaa Shivan pelastamaan heidät tuomalla Sanjayn hänen luokseen.</w:t>
      </w:r>
    </w:p>
    <w:p>
      <w:r>
        <w:rPr>
          <w:b/>
        </w:rPr>
        <w:t xml:space="preserve">Tulos</w:t>
      </w:r>
    </w:p>
    <w:p>
      <w:r>
        <w:t xml:space="preserve">ACP Shivakumar IPS Raghava Lawrence on korruptoitunut poliisi, joka saa siirron Chennai Cityyn ja käyttää valtaansa väärin saadakseen rahaa epäsovinnaisin menetelmin. Tämän prosessin aikana hän myös rohkaisee paikallista parlamentin jäsentä nimeltä GK Ashutosh Rana, josta on tullut valtava päänvaiva Chennain poliisipäällikölle Kirubakaran Sathyarajille. Shiva sattuu olemaan Kiruban poika, joka on vihainen jälkimmäiselle, koska tämän oletettu huolimattomuus tappoi hänen äitinsä Sukanyan ja hänen juuri syntyneen siskonsa, vaikka Kiruba itse asiassa jätti vaimonsa sairaalaan pelastaakseen useita perheitä mellakassa. Tietämättä tästä Shiva jätti Kiruban ja liittyi orpokotiin ja ryhtyi IPS-poliisiksi kostaakseen isälleen. Elämänsä aikana Chennaissa Shiva tapaa myös kaksi naista: Jaanu Nikki Galranin, joka on Sun Newsin toimittaja, ja Nithyan, kuuromykän filantroopin, joka työskentelee kahvilassa ja jota pidetään Shivan pikkusiskona. Hän rakastaa Jaanua ja odottaa, että Jaanu vastavuoroisesti vastaisi hänelle, mutta tämä hylkää hänet korruptoituneen luonteensa vuoksi. GK:n veli Sanjay Vamsi Krishna tappaa Nithyan, kun tämä yrittää pelastaa teknikkoa seksuaaliselta väkivallalta HITEC Cityn lähellä. Hänen kuolemansa raivostuttaa Shivaa ja saa hänet kääntymään GK:ta vastaan. GK haluaa tehdä Sanjaysta poliitikon, kun taas Shiva haastaa GK:n pelastamaan Sanjayn pidätykseltä. GK onnistuu kidnappaamaan teekkarin, mutta transsukupuolisen avulla, joka on myös päätodistaja, Shiva pidättää Sanjayn takuita vastaan. Hän myös haastaa GK:n vapauttamaan Sanjayn vankilasta kolmen päivän kuluessa. Kiruba ja Shiva palaavat yhteen ja Shivan avioliitto Jaanun kanssa hyväksytään. Kolmantena päivänä GK:n miehet kidnappaavat transsukupuolisen ja Jaanun. Kiruba menee tiiminsä kanssa paikalle pelastamaan todistajan. Shiva ei pysty pelastamaan transsukupuolista, sillä sieppaajat tappavat hänet. Hän saa puhelun GK:lta, joka on siepannut sekä Jaanun että Kiruban ja haastaa Shivan pelastamaan heidät tuomalla Sanjayn hänen luokseen. Samaan aikaan GK ja hänen kumppaninsa tappavat Kiruban ja hänen tiiminsä sekä transsukupuolisen. Sanjay ja hänen ystävänsä vapautuvat vankilasta, ja Shiva suunnittelee tappavansa heidät kaikki vanhan, näyttelijäksi muuttuneen ulkomaalaisen NRI:n, Tsunami-tähti Subhash Rajendranin avulla. Ensin Shiva ja hänen tiiminsä hyökkäävät yhden GK:n yhteistyökumppanin ja tämän pojan kimppuun ja heittävät heidät junaradalle. He kuolevat, kun supernopea juna ajaa heidän ylitseen. Toinen kumppani ja hänen poikansa ovat päihtyneitä, ja heidän autonsa törmää seisovaan kuorma-autoon. Subhash tulee paikalle taksinkuljettajaksi naamioituneena ja esiintyy onnettomuuden todistajana, joka väittää, että kahden kuoleman syynä on ylijuopumus. Transsukupuoliset ihmiset tappavat GK:n kaksi tärkeintä kätyriä, ja poliisi saa Subhashin avulla tiedotusvälineet uskomaan, että he kuolivat Tamannaahin fanien aiheuttamassa ryntäyksessä, kun he saivat tietää, että Tamannaah on avaamassa ostoskeskusta. Subhash kohtaa median Tamannaahin faniksi naamioituneena ja vahvistaa saman. GK aikoo paeta Delhiin yhdessä Sanjayn kanssa saadakseen jälleen parlamentin jäsenen paikan korkean turvallisuuden turvin, mutta poliisin turvallisuuspäällikkö Santhosh, joka ei onnistunut pidättämään GK:ta aiemmin laittomassa maanhankintakiistassa, saa hänet ansaan. He saapuvat samalle paikalle, jossa Kiruba tapettiin, ja kun Shiva on pahoinpidellyt kaksikon pahoin, heidät pakotetaan istumaan autoon, johon kaadetaan bensiiniä. Poliisi ja Shiva ampuvat autoa, ja kaksikko kuolee räjähdyksessä. Subhash saapuu paikalle omana itsenään, joka kertoo medialle, että hän kävi paikalla osana kuvauspaikan etsintää ja kaksikko kuoli räjähdyksessä, koska he olivat tupakoimassa tupakointikiellossa, mikä aiheutti räjähdyksen. Kiruba paljastuu elossa olevaksi, kun Shiva kuulee hänen sydämensä lyövän yhä ja vie hänet sairaalaan, jossa hän tapaa Kiruban vielä kerran.</w:t>
      </w:r>
    </w:p>
    <w:p>
      <w:r>
        <w:rPr>
          <w:b/>
        </w:rPr>
        <w:t xml:space="preserve">Esimerkki 1.3940</w:t>
      </w:r>
    </w:p>
    <w:p>
      <w:r>
        <w:t xml:space="preserve">Fakta1: Yhdistyneiden Kansakuntien merkittävä sotilasoperaatio Somaliassa on hyväksytty rauhanturvatehtävällä keskushallinnon syrjäyttämisen ja sisällissodan alkamisen jälkeen, Fakta2: Fakta3: luutnantti poistetaan palveluksesta epileptisen kohtauksen jälkeen, Fakta4: ylikersantti Matthew Eversmann siirretään Ranger Chalk Fourin ensimmäiseksi komentajaksi, Fakta5: Delta Force -operaattorit vangitsevat Aididin neuvonantajat kohderakennuksen sisällä.</w:t>
      </w:r>
    </w:p>
    <w:p>
      <w:r>
        <w:rPr>
          <w:b/>
        </w:rPr>
        <w:t xml:space="preserve">Tulos</w:t>
      </w:r>
    </w:p>
    <w:p>
      <w:r>
        <w:t xml:space="preserve">Vuonna 1993, kun keskushallinto oli syrjäytetty ja sisällissota oli alkanut, Somaliassa käynnistetään YK:n laaja sotilasoperaatio, jonka tehtävänä on rauhanturvaaminen. Kun suurin osa rauhanturvaajista on vetäytynyt, Mohamed Farrah Aididille uskollinen mogadilainen miliisi julistaa sodan jäljellä olevaa YK:n henkilöstöä vastaan. Vastauksena Yhdysvaltain armeija lähettää kolme erikoisjoukkoaan - 75. Rangersin, Delta Forcen terrorisminvastaiset operaattorit ja 160. SOAR Night Stalkers -lentäjät - Mogadishuun vangitsemaan Aididin, joka on julistautunut maan presidentiksi. Vahvistaakseen valtaansa ja alistaakseen etelän väestön Aidid ja hänen miliisinsä takavarikoivat Punaisen Ristin elintarvikelähetyksiä, kun YK:n joukot ovat voimattomia puuttumaan suoraan tilanteeseen. Mogadishun ulkopuolella Rangers ja Delta Force ottavat kiinni Osman Ali Atton, joka on Aididin miliisille aseita myyvän ryhmittymän johtaja. Suunnitteilla on operaatio, jonka tarkoituksena on vangita Omar Salad Elmi ja Abdi Hassan Awale Qeybdiid, kaksi Aididin huippuneuvonantajaa. Yhdysvaltain joukkoihin kuuluu kokeneita miehiä sekä uusia alokkaita, kuten 18-vuotias sotamies Todd Blackburn ja toimistovirkailija SPC Grimes, joka lähtee ensimmäiseen tehtäväänsä. Kun hänen luutnanttinsa poistetaan palveluksesta epileptisen kohtauksen jälkeen, ylikersantti Matthew Eversmann saa komennettavakseen Ranger Chalk Fourin, joka on hänen ensimmäinen komennossaan. Operaatio alkaa, ja Delta Force -operaattorit ottavat Aididin neuvonantajia kiinni kohderakennuksen sisällä. Maasta irrotettavaa saattueessa olevat rangerit ja helikopterit joutuvat raskaaseen tulitukseen, ja Eversmannin Chalk Four pudotetaan vahingossa korttelin päähän. Blackburn loukkaantuu vakavasti pudotessaan yhdestä Black Hawk -helikopterista, joten SSG Jeff Strueckerin johtamat kolme Humveeta irrotetaan saattueesta palauttamaan Blackburn YK:n hallussa olevalle Mogadishun lentokentälle. SGT Dominick Pilla ammutaan ja tapetaan juuri kun Strueckerin kolonna lähtee, ja pian sen jälkeen CWO Clifton Elvis Wolcottin ohjaama Black Hawk Super SixOne syöksyy maahan, kun sitä ammutaan alas rakettikranaatilla. Sekä Wolcott että hänen perämiehensä saavat surmansa, kaksi miehistön päällikköä haavoittuvat, ja yksi koneessa ollut Delta Forcen tarkka-ampuja pakenee MH6 Little Bird -helikopterilla. Maavoimat ohjataan uudelleen kokoontumaan onnettomuuspaikalle. Somalialainen miliisi pystyttää tiesulkuja, eikä LTC Danny McKnightsin Humvee-kolonna pääse onnettomuuspaikalle, vaikka se kärsii raskaita tappioita. Sillä välin kaksi Ranger Chalkia, joihin kuuluu myös Eversmannin yksikkö, saapuu SuperSix Onen onnettomuuspaikalle ja perustaa puolustusalueen odottamaan evakuointia kahden haavoittuneen miehen ja kaatuneiden lentäjien kanssa. Sillä välin CWO Michael Durantin ohjaama Super SixFour ammutaan myös alas RPG:llä ja putoaa muutaman korttelin päähän. CPT Mike Steelesin jääkäreiden ollessa jumissa ja kärsiessä raskaita tappioita, maajoukot eivät pääse Super SixFourin putoamispaikalle eivätkä vahvista Super SixOnea puolustavia jääkäreitä. Kaksi Delta Forcen tarkka-ampujaa, SFC Randy Shughart ja MSG Gary Gordon, lähetetään helikopterilla Super SixFoursin onnettomuuspaikalle, jossa he löytävät Durantin yhä elossa. Lopulta paikka vallataan, Gordon ja Shughart kuolevat, ja Aididsin miliisi ottaa Durantin kiinni ennen kuin somalialaissiviilien vihainen joukko ehtii tappaa hänetkin. McKnights-kolonna luopuu yrityksestään päästä SixOnen putoamispaikalle ja palaa tukikohtaan vankiensa ja haavoittuneiden kanssa. Miehet valmistautuvat palaamaan hakemaan Rangersin ja pudonneet lentäjät, ja MG Garrison lähettää LTC Joe Cribbsin pyytämään 10. vuoristodivisioonan vahvistuksia, mukaan lukien YK:n koalition malesialaisia ja pakistanilaisia panssariyksiköitä. Kun yö laskeutuu, Aididien miliisi aloittaa jatkuvan hyökkäyksen Super SixOnen putoamispaikalle loukkuun jääneitä amerikkalaisia vastaan. AH6J Little Bird -helikopteriharjoitusten ilmatorjunta- ja rakettihyökkäykset pitävät taistelijoita loitolla koko yön ajan, kunnes 10. vuoristodivisioonan avustuskolonna pääsee amerikkalaissotilaiden luo ja pelastaa heidät. Haavoittuneet ja haavoittuneet evakuoidaan ajoneuvoissa, mutta muutamat Rangersin ja Delta Forcen sotilaat joutuvat juoksemaan jalan onnettomuuspaikalta; taisteltuaan läpi miliisivoimien he pääsevät lopulta Pakistanin YK:n turvavyöhykkeelle. Lopputeksteissä kerrotaan operaation välittömistä jälkiseurauksista ja sotilasoperaatioiden päättymisestä Somaliassa: Michael Durant vapautettiin 11 päivän vankeuden jälkeen, minkä jälkeen presidentti Bill Clinton veti kaikki Yhdysvaltain joukot pois Somaliasta. Mohamed Farah Aidid tapettiin vuonna 1996.</w:t>
      </w:r>
    </w:p>
    <w:p>
      <w:r>
        <w:rPr>
          <w:b/>
        </w:rPr>
        <w:t xml:space="preserve">Esimerkki 1.3941</w:t>
      </w:r>
    </w:p>
    <w:p>
      <w:r>
        <w:t xml:space="preserve">Fakta1: elokuva sijoittuu Itä-Pakistanin levottomuuksien taustalle 1960-luvun lopulla, jotka johtavat Bangladeshin vapaussotaan, Fakta2: pieni perhe joutuu tekemisiin kulttuurin uskon ja raakojen poliittisten muutosten kanssa, jotka tulevat pikkukaupungin maailmaan, Fakta3: Kazi lähettää Anun madrasaan, Fakta4: Anun nuorempi sisko kuolee, koska Kazi kieltäytyy käyttämästä tavanomaista lääketiedettä, Fakta5: opettajat pakottavat Rokonin käymään läpi manauksen sukeltamalla jääkylmään joen uumeniin parantaakseen itsensä.</w:t>
      </w:r>
    </w:p>
    <w:p>
      <w:r>
        <w:rPr>
          <w:b/>
        </w:rPr>
        <w:t xml:space="preserve">Tulos</w:t>
      </w:r>
    </w:p>
    <w:p>
      <w:r>
        <w:t xml:space="preserve">Elokuva sijoittuu 1960-luvun lopun Itä-Pakistanin levottomuuksien taustalle, jotka johtivat Bangladeshin vapaussotaan. Tässä ympäristössä pienen perheen on selviydyttävä kulttuuristaan, uskostaan ja raaoista poliittisista muutoksista, jotka tulevat sen pikkukaupungin maailmaan. Anu, nuori poika, joutuu madrasaan, johon hänen järkkymättömän harras isänsä Kazi lähettää hänet. Anun pikkusisko sairastuu ja kuolee, koska Kazi kieltäytyy käyttämästä perinteistä lääketiedettä. Madrasassa Anu ystävystyy Rokoniin, tiukan uskonnollisen koulun omalaatuiseen hairahtuneeseen tyttöön, jonka opettajat pakottavat hänet suorittamaan manauksen, jonka avulla hän voi parantaa itsensä sukeltamalla jäätävään jokeen. Henkilökohtaiset tragediat koettelevat perhettä ja koettelevat sen uskollisuutta itsepäiselle patriarkka Kazille, joka yhä uskoo Pakistanin uskonnolliseen yhtenäisyyteen, julmien ja ristiriitaisten tapahtumien keskellä. Järkyttävä poliittinen kehitys muuttaa sitten heidän kaupunkinsa, heidän elämänsä ja perheen sisäisen dynamiikan, myös patriarkan roolin.</w:t>
      </w:r>
    </w:p>
    <w:p>
      <w:r>
        <w:rPr>
          <w:b/>
        </w:rPr>
        <w:t xml:space="preserve">Esimerkki 1.3942</w:t>
      </w:r>
    </w:p>
    <w:p>
      <w:r>
        <w:t xml:space="preserve">Fakta1: rukoilijasirkka jäänyt jäähän miljooniksi vuosiksi Alla alkaa sekoittaa sulavia napajäätiköitä, Fakta2: Pohjois-Kanadassa sijaitseva sotilasasema valvoo kaukokartoituslinjasta kerättyjä tietoja, Fakta3: aika löytää lumen alta viisimetrisen terävän esineen, Fakta4: Joe vie sen kenraali Mark Fordille Continental Air Defense -lentopuolustuskeskukseen Colorado Springsiin, Fakta5: Ned Marge ja Joe seuraavat ötökän etenemistä sotilas- ja siviilihavainnoitsijoiden avustuksella.</w:t>
      </w:r>
    </w:p>
    <w:p>
      <w:r>
        <w:rPr>
          <w:b/>
        </w:rPr>
        <w:t xml:space="preserve">Tulos</w:t>
      </w:r>
    </w:p>
    <w:p>
      <w:r>
        <w:t xml:space="preserve">Etelämerellä räjähtää tulivuori, joka aiheuttaa lopulta pohjoisnavan jäävuorten siirtymisen. Sulavien napajäätiköiden alapuolella miljoonia vuosia jäässä loukussa ollut 200 jalan pituinen rukoilijasirkka alkaa sekoittua. Pian tämän jälkeen Pohjois-Kanadassa sijaitsevan Red Eagle One -sotilasaseman sotilashenkilöstö, joka valvoo kaukokartoituslinjalta kerättyjä tietoja, huomaa, että erään heidän etuvartioasemansa miehet eivät vastaa puheluihin. Komentava eversti Joe Parkman Craig Stevens lentää sinne tutkimaan asiaa ja löytää aseman tuhoutuneena, miehet kadonneina ja lumeen jätetyt jättimäiset viillot. Kun tutka havaitsee tutkapisteen, Joe lähettää lentäjänsä tutkimaan asiaa, mutta heidän aiottu kohteensa katoaa. Pian ilmavoimien koneeseen hyökkää tappava sirkkalintu. Joe tutkii hylyn, ja tällä kertaa hän löytää lumesta valtavien viiltojen lisäksi viisimetrisen terävän esineen. Hän vie sen kenraali Mark Ford Donald Randolphille Coloradon Coloradon Colorado Springsissä sijaitsevaan Continental Air Defense CONADiin. Ford kokoaa huippututkijat, mukaan lukien professori Anton Gunther Florenz Ames }, tutkimaan esinettä, mutta kun he eivät pysty tunnistamaan sitä, Gunther suosittelee kutsumaan paikalle tohtori Nedrick Jacksonin William Hopperin, Luonnontieteellisen museon paleontologin. Kun Ned saa puhelun Fordilta, hän auttaa museolehden päätoimittajaa Marge Blainea Alix Taltonia suunnittelemaan seuraavaa numeroa ja väistelee hänen kysymyksiään, kun tämä anelee häneltä isoa skuuppia. Myöhemmin tutkittuaan esinettä Ned tunnistaa sen hyönteisen jalasta revityksi kannaksi ja arvelee pian todisteiden perusteella, että otus söi ihmislihaa, että sen täytyy olla jättiläismäinen rukoilijasirkka. Samaan aikaan arktisella alueella eskimokylän asukkaat havaitsevat rukoilijasirkan taivaalla, ja vaikka he kiirehtivät veneisiinsä paetakseen, se syöksyy alas ja tappaa useita miehiä. Ned lähetetään Red Eagle Oneen tutkimaan asiaa tarkemmin, ja lähtiessään hän huomaa, että Marge on onnistunut saamaan luvan lähteä hänen mukaansa valokuvaajaksi. He saapuvat tukikohtaan, jossa kaikki miehet, Joe mukaan lukien, ovat ihastuneet Margeen. Samana iltana Marge ja Joe menevät Nedin toimistoon keskustelemaan olennosta, eivätkä huomaa, että se lähestyy toimiston ikkunaa. Marge näkee sen yhtäkkiä ja huutaa, ja ötökkä hyökkää rakennukseen. Vaikka koko yksikkö avaa tulen sirkkeliä kohti automaattikivääreillä ja liekinheittimellä, se ei vahingoitu ja siirtyy pois vasta, kun lentokoneet piirittävät sen. Tuntia myöhemmin tukikohta on edelleen punaisessa hälytystilassa, mutta lopulta he kuulevat, että ötökkä on hyökännyt veneeseen Kanadan rannikolla, mikä tarkoittaa Nedin laskelmien mukaan, että se lentää 200 mailin tuntinopeudella. Ford kutsuu koolle lehdistötilaisuuden ilmoittaakseen ötökän olemassaolosta ja pyytää maavalvontajoukkoja seuraamaan sen olinpaikkaa. Seuraavien päivien aikana Ned, Marge ja Joe seuraavat ötökän etenemistä sotilas- ja siviilitarkkailijoiden avulla. Myöhään eräänä iltana Joe ajaa Margen kotiin ja pysähtyy hetkeksi pyytämään ja saamaan suukon. Heidän huomiotaan häiritsee ilmoitus läheisestä junaturmasta, ja vaikka he olettavat sen olevan tavallinen onnettomuus, pian sen jälkeen bussista poistuva nainen näkee rukoilijasirkan, ja kaikki pelastushenkilökunta joutuu hälytystilaan. Tämän jälkeen sirkkalintu nähdään Washingtonissa Washington Monumentin huipulla. Joe on yksi niistä lentäjistä, jotka yrittävät ajaa mantista kohti merta, mutta tiheä sumu heittää hänet pois kurssiltaan, ja hän lentää suoraan mereen. Kun haavoittunut rukoilijasirkka putoaa maahan ja ryömii Manhattanin tunneliin, Joe laskeutuu turvallisesti laskuvarjolla maahan. Ford johtaa ryhmää, joka sulkee tunnelin ja täyttää sen savulla, jotta Joe ja hänen erikoisyksikkönsä pääsevät suojaan, ja he astuvat tunneliin kivääreillä ja kolmella kemiallisella pommilla varustautuneina. He hiipivät romuttuneiden autojen ohi, kunnes yhtäkkiä ötökkä ilmestyy sumuun vain muutaman metrin päähän heidän edessään. He ampuvat sitä, mutta se jatkaa matkaa ja pakottaa heidät perääntymään. Mantis näyttää olevan immuuni ammuksille ja ensimmäisille kemiallisille pommeille, kunnes vain metrin päässä tunnelin suuaukosta Joe heittää pommin sen kasvoihin, ja se romahtaa kuolleena. Myöhemmin Ford, Ned, Joe ja Marge menevät tunneliin tutkimaan ötökkää. Marge valokuvaa sen kasvot samalla kun miehet kävelevät sen kyljen ympäri, mutta Joe näkee yhtäkkiä sirkkakäden liikkuvan ja juoksee suojelemaan Margea. Vaikka Ned selittää, että ötökän liike oli vain autonominen refleksi, Joe käyttää tilaisuutta hyväkseen ja vetää Margen syliin.</w:t>
      </w:r>
    </w:p>
    <w:p>
      <w:r>
        <w:rPr>
          <w:b/>
        </w:rPr>
        <w:t xml:space="preserve">Esimerkki 1.3943</w:t>
      </w:r>
    </w:p>
    <w:p>
      <w:r>
        <w:t xml:space="preserve">Fakta1: Fakta2: opiskelija yrittää ahdistella Sudhaa, Fakta3: Vijay tulee apuun pyytääkseen myöhemmin anteeksi Adhikarilta, Fakta4: Sudha päätyy syyttämään Vijaya hänen ahdistelustaan, Fakta5: Arjun vie komisario Arvind Phadken murhapaikalle.</w:t>
      </w:r>
    </w:p>
    <w:p>
      <w:r>
        <w:rPr>
          <w:b/>
        </w:rPr>
        <w:t xml:space="preserve">Tulos</w:t>
      </w:r>
    </w:p>
    <w:p>
      <w:r>
        <w:t xml:space="preserve">Vijay Saxena elää keskiluokkaista elämää yhdessä opiskelevan Sweety-siskonsa kanssa intialaisessa pikkukaupungissa. Hän saa töitä professorina City Collegessa, jossa hän tapaa Sweetyn ystävän, Sudha Verman, ja molemmat rakastuvat toisiinsa. Kun opiskelija Adhikari yrittää ahdistella Sudhaa, Vijay tulee hänen avukseen, mutta pyytää myöhemmin Adhikarilta anteeksi, kun Sudha peruu todistuksensa ja päätyy syyttämään Vijaya hänen ahdistelustaan. Myöhemmin Vijay saa selville, että Adhikari ja muutamat roistot olivat uhanneet vahingoittaa Sudhan pikkusiskoa, ja kaksikko jatkaa romanssiaan. Komisario Arjun Singhin avulla Vijay onnistuu saamaan Kalicharanin, gangsteri Natwarlalin pojan, pidätetyksi ja vangituksi Natwarlalin harmiksi. Arjun kuolee, Sweety näkee hänen kuolemansa ja vie komisario Arvind Phadken murhapaikalle, mutta Arjunin ruumis on kadonnut. Tämän jälkeen Sweetyä ahdistellaan ja tapetaan. Komisario Arvind Phadke pidättää Vijayn siskonsa ahdistelusta. Seuraa, mitä oikeudenkäynnin aikana tapahtuu Vijayn väittäessä, ettei hän ole syyllinen tähän hirvittävään rikokseen. Elokuvassa on kaksi kaunista laulua Chori Chori Dil Tera ja Hum Teri Mohabbat Mein, jotka auttavat elokuvaa käymään hyvin lipputuloissa.</w:t>
      </w:r>
    </w:p>
    <w:p>
      <w:r>
        <w:rPr>
          <w:b/>
        </w:rPr>
        <w:t xml:space="preserve">Esimerkki 1.3944</w:t>
      </w:r>
    </w:p>
    <w:p>
      <w:r>
        <w:t xml:space="preserve">Fakta1: nuori lääkäri tulee palvelukseen kuningas Kaarle II Englannin pelastettuaan kuningas 's suosikki spaniel, Fakta2: tarkoitus järjestetty avioliitto on huijata toinen kuningas 's rakastajatar, Fakta3: Celia on asennettu talossa Kew, Fakta4: kuningas talon vierailulla hänen Kew, Fakta5: Merivel löytää ilo palauttaa talon entisen kauneuden tuella Will Gatesin avulla</w:t>
      </w:r>
    </w:p>
    <w:p>
      <w:r>
        <w:rPr>
          <w:b/>
        </w:rPr>
        <w:t xml:space="preserve">Tulos</w:t>
      </w:r>
    </w:p>
    <w:p>
      <w:r>
        <w:t xml:space="preserve">Nuori lääkäri Robert Merivel siirtyy Englannin kuningas Kaarle II:n palvelukseen pelastettuaan kuninkaan suosikkispanielin. Merivel löytää itsensä nauttimasta elämästä, joka on täynnä turmeltuneita nautintoja ja suosiota hovissa, kunnes kuningas ilmoittaa hänelle, että hän on järjestänyt Merivelin naimisiin kuninkaan suosikkirakkaan Celian kanssa. Järjestetyn avioliiton tarkoituksena on huijata toista kuninkaan rakastajatarta. Merivel saa Bidnold-nimisen kartanon Suffolkissa, ja Celia asettuu Kewin taloon, jossa kuningas voi käydä salaa tapaamassa häntä. Merivel elää siellä irstailua, mutta löytää myös iloa talon entisen kauneuden palauttamisesta kartanoa johtavan Will Gatesin tuella. Asiat mutkistuvat kuitenkin, kun Merivel rikkoo kuninkaan kardinaalisääntöä rakastumalla Celiaan. Elias Finn, taidemaalari, jonka kuningas on tilannut maalaamaan muotokuvan Celian muotokuvasta, huijaa Merivelin paljastamaan romanttiset tunteensa Celiaa kohtaan, joka ei kuitenkaan vastaa Merivelin tunteisiin. Saatuaan tietää Merivelin romanttisista tunteista Celiaa kohtaan kuningas karkottaa hänet hovista takaisin lääkärielämään. Merivel palaa vanhan ystävänsä John Pearcen luo, joka on avannut kveekarien parantolan. Siellä Merivel tapaa Katherinen, ongelmallisen nuoren naisen, jonka mies jätti hänet sen jälkeen, kun heidän tyttärensä hukkui jokeen. Merivelistä ja Katherinesta tulee rakastavaiset. Pearce sairastuu kuolettavasti syöpään, ja kun Merivel hoitaa kuolevaa ystäväänsä, he saavat tietää, että Katherine on raskaana Merivelin lapselle. Pearcen kuoleman jälkeen Merivel ja Katherine lähtevät. Pariskunta palaa Lontooseen juuri kun suuri rutto on iskenyt. Katherine synnyttää tyttären, Margaretin, keisarileikkauksella, mutta kuolee prosessin aikana, sillä tartuntaa ei voi torjua, kun ruumis on leikattu auki. Kuolinhetkellään Merivel lupaa Katariinalle, että hän huolehtii Margaretista ja että hän rakastaa Katariinaa. Kun rutto jatkaa lontoolaisten tappamista, Merivel kokee pakotetuksi tekemään lääkärinä voitavansa. Hän jättää Margaretille hoitajan, joka lupaa huolehtia Margaretista hänen poissa ollessaan, ja lähtee kaupungille erottamaan sairaat ja terveet, jotka on suljettu karanteeniin, ja tekee voitavansa lievittääkseen kuolevien kärsimyksiä. Kun joku kysyy Merivelin nimeä, hän sanoo olevansa John Pearce, kunnianosoituksena ystävälleen. Tämän väärän nimen turvin ja valepuvussa Merivel kutsutaan jälleen kerran palatsiin. Kuningas pelkää, että Celia on saanut ruton. Merivel vakuuttaa pian, ettei hänellä ole ruttoa, vaan hoidettavissa oleva kuume ja että hän on raskaana. Tämän myötä Merivel tajuaa, että hänen nykyinen elämänsä on palkitsevampaa ja antoisampaa kuin elämä ja rakkaudet hovissa, jonka hän jätti taakseen. Yhtäkkiä hoville ilmoitetaan, että kaupunki on ilmiliekeissä, ja Merivel ryntää takaisin kaupunkiin noutamaan pikkutyttärensä liekeistä. Hän ei löydä tytärtä, ja putoamalla palavan puun läpi Merivel laskeutuu tajuttomana pieneen soutuveneeseen, jota joen virta kuljettaa pois kaupungista. Kun hän herää, Will Gates huolehtii hänestä Bidnoldissa. Kun Merivel toipuu putoamisestaan, hän ei pysty toipumaan epäonnistumisestaan suojella nuorta tytärtään vahingolta, kun kuningas saapuu yhtäkkiä taloon seurueineen. Hän ilmoittaa Merivelille saaneensa selville lääkärin todellisen henkilöllisyyden ja olevansa vaikuttunut miehestä, joka Merivelistä oli tullut. Tämän jälkeen kuningas astuu syrjään ja paljastaa sairaanhoitajan, joka pitää Margaretia turvallisesti sylissään. Rohkeudesta ja ruttouhrien hoidossa tehdystä hyvästä työstä kuningas antaa Bidnoldin jälleen kerran Merivelille ja toteaa, ettei sitä tällä kertaa koskaan oteta pois. Elokuva päättyy Merivelin palatessa Lontooseen perustamaan uutta sairaalaa kuninkaan avustuksella.</w:t>
      </w:r>
    </w:p>
    <w:p>
      <w:r>
        <w:rPr>
          <w:b/>
        </w:rPr>
        <w:t xml:space="preserve">Esimerkki 1.3945</w:t>
      </w:r>
    </w:p>
    <w:p>
      <w:r>
        <w:t xml:space="preserve">Fakta1: Howard Griffin ja Elizabeth Griffin viettävät romanttisen illan huvijahdilla lähellä Tyynenmeren luoteisosan lomakohdeyhteisöä, Fakta2: saaren satamapäällikkö palkkaa Lucas Covenin tappamaan kalmarin Whipin alunperin kieltäydyttyä, Fakta3: Graves myy ruhon Sea Land Texasin omistajalle Osborne Manningille, Fakta4: Whipin ja Talleyn ei sallita nähdä kalmaria tutkiakseen sitä, Fakta5: Lucas jatkaa metsästystä yhdessä Whipin ystävän ja miehistön jäsenen kanssa.</w:t>
      </w:r>
    </w:p>
    <w:p>
      <w:r>
        <w:rPr>
          <w:b/>
        </w:rPr>
        <w:t xml:space="preserve">Tulos</w:t>
      </w:r>
    </w:p>
    <w:p>
      <w:r>
        <w:t xml:space="preserve">Elokuva alkaa, kun Howard Griffin ja Elizabeth Griffin viettävät romanttisen illan huvipurrella lähellä Graves Pointin lomakeskusta Tyynenmeren luoteisosassa. Kun jahti uppoaa outojen tapahtumien vuoksi, kaksikon on pakko lähteä rannalle pelastusveneessä, mutta tuntikausia myöhemmin näkymätön olento hyökkää ja syö heidät. Seuraavana päivänä paikallinen kalastaja Whip Dalton William Petersen löytää tyhjän pelastusveneen ja löytää veneeseen juuttuneen suuren kynnen. Whip lähettää kynnen yliopistoon analysoitavaksi, ja se päätyy meribiologi tohtori Herbert Talley Ronald Guttmanin käsiin, joka saapuu Grave's Pointiin väittäen, että se on peräisin jättiläiskalmarin lonkerosta. Saaren satamamestari Schuyler Graves Charles Martin Smith palkkaa Lucas Coven Larry Draken tappamaan kalmarin Whipsin alunperin kieltäydyttyä. Coven onnistuu tappamaan kalmarin, ja Graves myy ruhon pikaisesti Sea Land Texasin omistajalle Osborne Manning Denis Arndtille. Miehittämätön kaikuluotain havaitsee toisen, paljon suuremman kalmarin, joka jää saaren asukkailta huomaamatta. Kun Whip ja Talley eivät saa nähdä kalmaria tutkiakseen sitä, tohtori Talley järjestää sukellusveneretkikunnan tutkimaan kalmarin elinympäristöä. Analysoituaan kuolleen kalmarin raadon tutkijat toteavat, että kyseessä on vain vauva. Tieto tulee kuitenkin liian myöhään, ja aikuinen kalmari hyökkää sukellusveneen kimppuun tappaen kaikki aluksella olleet. Whip syyttää vihaisena Gravesia tapauksesta, joka johti myös Whipin tyttären poikaystävän kuolemaan. Sen jälkeen Graves kiristää Lucasia jatkamaan aikuisen kalmarin metsästystä tai helvetti sulkee Lucasin laittomasta rysäkalastuksesta. Lucas jatkaa metsästystä yhdessä Whipsin ystävän Miken ja toisen miehistön jäsenen kanssa. Kestettyään myrskyisää säätä he päättävät palata rannalle ja jatkaa metsästystä seuraavana päivänä. Kalmari hyökkää veneen kimppuun ennen kuin he ehtivät rantaan, vetää lonkerollaan miehistön jäsenen irti ja iskee lastiverkon Miken päälle, jolloin tämä loukkaantuu. Sitten se hyökkää ruorissa istuvan Lucasin kimppuun, joka ampuu pari laukausta aseellaan sen lonkeroita kohti. Sen jälkeen kalmari puree reiän aluksen runkoon. Veden valuessa sisään se vetää koko veneen veden alle. Kun Whip saa tietää, että Mike lähti auttamaan Lucasia, hän tulee apuun ja löytää Miken, joka pitää kiinni poijusta, vetää hänet vedestä ja vie hänet sairaalaan. Sitten Whip suostuu lähtemään metsästämään jättiläiskalmaria, mutta vain jos hän saa käyttää venettään ja Graves lähtee hänen mukaansa. Mukana ovat myös rannikkovartioston upseeri, luutnantti Kathryn Marcus Karen Sillas, tohtori Talley ja Manning. He aikovat pyydystää kalmarin, kelata sen sisään ja ampua sitä useita kertoja syanidilla täytetyillä tikuilla. Suunnitelma onnistuu, ja kalmari näyttää kuolleelta. Mutta kun aluksen moottori hajoaa, Manning paljastaa, että hän täytti nuoliin syanidin sijasta rauhoittavaa ainetta, jotta hän voisi viedä kalmarin elävänä takaisin Sea Landiin. Whip yrittää irrottaa kalmarin, mutta se herää ja hyökkää aluksen kimppuun. Talley, Graves ja Manning syödään. Rannikkovartioston helikopteri saapuu ajoissa noutamaan Kathrynin ja Whipin. Kopteriin noustessaan Whip torjuu kalmarin kirveellä, pilkkoo auki useita ylimääräisiä polttoainetynnyreitä ja saa Kathrynin sytyttämään veneensä valopistoolilla tuleen, mikä aiheuttaa räjähdyksen, joka polttaa kalmarin. Helikopteri lennättää heidät takaisin rannalle, jossa he tapaavat Whipsin tyttären Dana Missy Criderin.</w:t>
      </w:r>
    </w:p>
    <w:p>
      <w:r>
        <w:rPr>
          <w:b/>
        </w:rPr>
        <w:t xml:space="preserve">Esimerkki 1.3946</w:t>
      </w:r>
    </w:p>
    <w:p>
      <w:r>
        <w:t xml:space="preserve">Fakta1: Fakta2: uusi aviomies John Bullit hoitaa suurta kenialaista eläintä, Fakta3: Hayward ja Bullit kilpailevat Christinen romanttisesta kiintymyksestä ja Tinan tyttärellisestä kiintymyksestä, Fakta4: paikallisen heimopäällikön poika näkee Tinan potentiaalisena tulevana vaimona, Fakta5: yritykset tehdä vaikutuksen Tinaan osoittautuvat katastrofaalisiksi.</w:t>
      </w:r>
    </w:p>
    <w:p>
      <w:r>
        <w:rPr>
          <w:b/>
        </w:rPr>
        <w:t xml:space="preserve">Tulos</w:t>
      </w:r>
    </w:p>
    <w:p>
      <w:r>
        <w:t xml:space="preserve">Menestyvä amerikkalainen asianajaja Robert Hayward William Holden on Keniassa, koska hänen entisellä vaimollaan Christine Capucinella on ongelmia heidän yksitoistavuotiaan tyttärensä Tina Pamela Franklinin kanssa, jolla on suuri kiintymys Afrikkaan, sen tapoihin ja luontoon. Tina viettää suuren osan ajastaan pentuna kasvattamansa leijonan seurassa. Christine on mennyt uudelleen naimisiin, ja hänen uusi miehensä John Bullit Trevor Howard, entinen suurriistanmetsästäjä, johtaa nyt suurta kenialaista eläinsuojelualuetta. Hayward ja Bullit kilpailevat Christinen romanttisesta kiintymyksestä ja Tinan tyttären kiintymyksestä. Paikallisen heimopäällikön poika pitää Tinaa mahdollisena tulevana vaimona, ja hänen yrityksensä tehdä vaikutuksen Tinaan osoittautuvat katastrofaalisiksi.</w:t>
      </w:r>
    </w:p>
    <w:p>
      <w:r>
        <w:rPr>
          <w:b/>
        </w:rPr>
        <w:t xml:space="preserve">Esimerkki 1.3947</w:t>
      </w:r>
    </w:p>
    <w:p>
      <w:r>
        <w:t xml:space="preserve">Fakta1: Fakta2: Fakta3: äiti kuolee sydänkohtaukseen, Fakta4: potkunyrkkeilymestari voittaa mestaruuden, Fakta5: Anand hylkää Raghuveerin hankkimalla mestarin ja muita sponsoreita.</w:t>
      </w:r>
    </w:p>
    <w:p>
      <w:r>
        <w:rPr>
          <w:b/>
        </w:rPr>
        <w:t xml:space="preserve">Tulos</w:t>
      </w:r>
    </w:p>
    <w:p>
      <w:r>
        <w:t xml:space="preserve">Chandu Ravi Tejasin koko elämä kertoo hänen äidistään, Lakshmi Jayasudhasta, joka on yliopiston lehtori. He asuvat yhdessä Hyderabadissa. Kun Chandu oli pieni poika, Lakshmi erosi miehestään Raghuveer Prakash Rajista, joka on hänen isänsä. Chandu on loistava potkunyrkkeilijä, ja hän on hyvin intohimoinen. Chandu tapaa myöhemmin Mugambigambal Asinin eli Chennain, tamilityttö Chennaista, ja alkaa rakastua häneen. Chandun onnellinen elämä järkkyy yhtäkkiä, kun hänen äitinsä kuolee sydänkohtaukseen. Kuolinvuoteellaan hän käskee Chandain mennä Visakhapatnamiin tapaamaan Raghuveeria, joka on potkunyrkkeilymestari, joka on voittanut mestaruuden kuusi kertaa peräkkäin. Chandu lähtee Visakhapatnamiin tapaamaan häntä. Kun Chandu saapuu Visakhapatnamiin, hän tapaa isänsä, mutta näkee, että hänellä on toinen vaimo, nimeltään Shalini Aishwarya Sivachandran ja tytär nimeltä Swapna. Hän näkee, että hes on asunut onnellisesti heidän kanssaan ja suuttuu. Hän saa myös töitä talonmiehenä ja mehun tarjoajana isänsä potkunyrkkeilyakatemiassa. Anand Subbaraju on Raghuveerin paras oppilas ja hän on varma, että Anand voittaa mestaruuden. Yllättäen hän näkee, että Mugaambigaambaalin perhe asuu täällä ja puhuu hänen kanssaan. Myöhemmin Chandu saa selville, että Anand tekee Swapnan raskaaksi ja jättää hänet sitten. Anand hylkää myös Raghuveerin hankkimalla toisen mestarin ja muita sponsoreita. Useat Anandin sponsorit hyökkäävät Raghuveerin kimppuun, ja Chandu hakkaa heidät myöhemmin, jolloin Raghuveer saa selville, että Chandu on loistava potkunyrkkeilijä. Raghuveer saa myös selville, että Chandu osallistui myös potkunyrkkeilyn mestaruuskilpailuihin. Tarinan loppuosa kertoo, miten Raghuveer valmentaa Chandua ja voittaa mestaruuden, miten Chandu voittaa Mugaambigaambaalin sydämen ja miten hän yhdistää Swapnan ja Anandin.</w:t>
      </w:r>
    </w:p>
    <w:p>
      <w:r>
        <w:rPr>
          <w:b/>
        </w:rPr>
        <w:t xml:space="preserve">Esimerkki 1.3948</w:t>
      </w:r>
    </w:p>
    <w:p>
      <w:r>
        <w:t xml:space="preserve">Fakta1: Fakta2: Yhdysvaltain laivaston jäykkä ilmalaiva Macon vaurioituu myrskyssä ja syöksyy veteen: Fakta3: Margaret pyytää häntä antamaan Billille mahdollisuuden, Fakta4: Skinner ja Skinner päättävät antaa Billille vaikeimman tehtävän, Fakta5: Cappy ostettiin vuosia sitten palveluksena ystävälle.</w:t>
      </w:r>
    </w:p>
    <w:p>
      <w:r>
        <w:rPr>
          <w:b/>
        </w:rPr>
        <w:t xml:space="preserve">Tulos</w:t>
      </w:r>
    </w:p>
    <w:p>
      <w:r>
        <w:t xml:space="preserve">Kun Yhdysvaltain laivaston jäykkä ilmalaiva Macon vaurioituu myrskyssä ja syöksyy veteen, kuten oikea USS Macon vuonna 1935, ruorimies Bill Austin pysyy komentajansa luona, kunnes muu miehistö on päässyt turvallisesti pois. Bill menettää onnettomuuden seurauksena jalkansa ja jättää laivaston. Hän lähtee etsimään töitä, mutta San Franciscossa työpaikat ovat vähissä. Hän kokeilee Lloyd Skinnerin johtamaa puutavarayhtiötä ja keskeyttää Skinnerin ja hänen morsiamensa Margaret Ricksin tapaamisen. Skinner käskee häntä poistumaan toimistostaan. Matt Peasely, samassa rakennuksessa sijaitsevan varustamon johtaja, on kohteliaampi, mutta vastaus on silti sama. Lannistumatta Bill etsii Cappy Ricksin, molempien yhtiöiden eläkkeellä olevan perustajan. Odottaessaan vastaanotossa hän kohtaa jälleen Margaretin. Hän olettaa, että tämäkin on työnhakija, ja sopii treffit hänen kanssaan tietämättä, että hän on Cappyn ainoa jälkeläinen. Hän tapaa ensin isänsä ja pyytää tätä antamaan Billille mahdollisuuden. Cappy, joka on turhautunut tapaan, jolla Skinner ja Peasely ovat johtaneet hänen rakentamiaan yrityksiä, on varsin halukas antamaan heille vastalauseita. Hän ja Skinner päättävät antaa Billille vaikeimman keksimänsä tehtävän: myydä puoli miljoonaa jalkaa ei-toivottua haisukuusikuusta, jonka Cappy osti vuosia sitten palveluksena ystävälleen. Bill ei vain myy kaikkea kuusta, vaan hän saa myös tilauksia kaikesta yrityksen puutavarasta ja muustakin, ja kaikki tämä yhdellä työmatkalla halki Yhdysvaltojen länsiosien, mikä pakottaa Cappyn lähettämään hänet Seattleen ostamaan puuttuvan määrän kovia neuvotteluja käyvältä kilpailijalta. Samaan aikaan Bill ja Margaret rakastuvat. Hän ostaa matkan palkkiollaan kihlasormuksen. Kun hän kuitenkin kertoo Cappylle suunnitelmistaan, leskeksi jäänyt Cappy vastustaa jyrkästi Margaretin yhtiön menettämistä. Hän ja Skinner jatkavat sinisen maljakon testiä, jossa kaikki ovat epäonnistuneet, myös Skinner. Cappy soittaa Billille ja kertoo nähneensä maljakon, josta hän piti, mutta ei ehtinyt ostaa sitä. Hän antaa Billille ohjeet ostaa se hinnalla millä hyvänsä ja tuoda se hänelle rautatieasemalle kello kahdeksaan mennessä. Cappy ja Skinner ovat järjestäneet etukäteen kaikenlaisia esteitä, jotka tekevät tehtävästä mahdottoman, mutta Bill voittaa ne kaikki, ja panttaamalla Margaretin sormuksen, jonka avulla hän voi maksaa maljakon tuhannen taalan hinnan, ja suostuttelemalla hääyönä olevan laivaston lentäjäystävänsä, joka ei ole vähempää kuin lentämään hänet jo lähteneen junan edellä, hän onnistuu. Cappy on niin vaikuttunut, että hän tarjoaa Billille ylennystä Shanghain toimistonsa johtajaksi. Kun Bill vaatii, että Margaretin kanssa on mentävä heti naimisiin, jotta tämä voi tulla hänen mukaansa, Cappy tekee parhaansa estääkseen häntä. Hän ostaa kaikki hytit laivasta, johon Billin on määrä mennä, mutta Bill ja Margaret menevät naimisiin ja onnistuvat kuitenkin livahtamaan laivaan. Sitten Cappy saa tiedon, että hänen miehensä ovat menneet lakkoon, ja he luottavat ja neuvottelevat vain Billin kanssa. Cappy lähettää hänelle kiireellisen radiolähetyksen. Kun laivan kapteeni kieltäytyy Billin pyynnöstä kääntyä ympäri, Bill hyppää yli laidan. Margaret seuraa häntä, ja kapteeni pudottaa pelastusveneen. Cappy löytää heidät soutamasta takaisin maihin. Bill neuvottelee lakon lopettamisesta, ja Cappy päättää lähettää Skinnerin sen sijaan Shanghaihin. Cappyn vuoksi pariskunta suostuu asumaan hänen kartanossaan.</w:t>
      </w:r>
    </w:p>
    <w:p>
      <w:r>
        <w:rPr>
          <w:b/>
        </w:rPr>
        <w:t xml:space="preserve">Esimerkki 1.3949</w:t>
      </w:r>
    </w:p>
    <w:p>
      <w:r>
        <w:t xml:space="preserve">Fakta1: Fakta2: Asianajaja Henry Walker on etsinyt laulavaa cowboyta, Fakta3: Annin juonitteleva toimitusjohtaja ja sulhanen suostuttelee Annin teeskentelemään romanttista kiinnostusta yrityksen myymiseen hänelle, Fakta4: repii sopimuksen ja päättää pysyä pakkausalalla, Fakta5: suurin liiketoiminnallinen haaste on, että jakelukysyntään riittää karjaa.</w:t>
      </w:r>
    </w:p>
    <w:p>
      <w:r>
        <w:rPr>
          <w:b/>
        </w:rPr>
        <w:t xml:space="preserve">Tulos</w:t>
      </w:r>
    </w:p>
    <w:p>
      <w:r>
        <w:t xml:space="preserve">Laulava cowboy Gene Autry Gene Autry ja hänen apurinsa Frog Millhouse Smiley Burnette työskentelevät Ann Randolph June Storeyn omistamalla tilalla. Gene ei tiedä, että hän on juuri perinyt Belmont Packing Companyn. Samalla kun Gene ja Frog vievät karjaa markkinoille, Gene riitelee Annin kanssa, joka antaa molemmille potkut ja antaa heille yhden häristä vastapalkaksi. Myöhemmin paikallinen sheriffi, joka näkee Randolphin härän kahden cowboyn hallussa, pidättää Genen ja Frogin epäiltynä karjavarkaudesta. Asianajaja Henry Walker Forbes Murray, joka on etsinyt laulavaa cowboyta, löytää lopulta Genen vankilasta ja ilmoittaa tälle perinnöstä. Vapauduttuaan vankilasta Gene ottaa haltuunsa Belmont Packing Companyn. Annilla, joka omistaa kilpailevan pakkausyrityksen, oli suunnitelmia yhdistää nämä kaksi yritystä omistukseensa. Nyt hän on tyrmistynyt kuullessaan, että mies, jonka hän juuri erotti, on nyt hänen tärkein liikekilpailijansa. Annin juonitteleva toimitusjohtaja ja sulhanen Donald Gregory Warren Hull suostuttelee Annin teeskentelemään romanttista kiinnostusta Geneä kohtaan ja suostuttelemaan hänet myymään yrityksensä hänelle. Aluksi suunnitelma näyttää toimivan, ja Gene suostuu Annin tarjoukseen ja allekirjoittaa myyntisopimuksen. Myöhemmin, kun hän kuulee, että Gregory aikoo sulkea tehtaan ja jättää kaikki työntekijät työttömiksi, Gene repii sopimuksen ja päättää pysyä pakkausalalla. Pian Gene huomaa, että hänen suurin liiketoiminnallinen haasteensa on saada tarpeeksi karjaa täyttämään jakelutarpeet. Hän aloittaa kampanjan saadakseen karjatilalliset myymään karjaansa Belmont Packing Companylle, ja pian sopimuksia alkaa tulla. Ann vastaa kuitenkin omalla kampanjallaan, jossa hän vetoaa karjatilallisiin avuttoman naisen rutiinilla. Kun Gene huomaa Annin menestyksen, hän vaihtaa taktiikkaa ja aloittaa uuden kampanjan, jossa hän laulaa karjatilallisille ja järjestää paraateja saadakseen heidän asiakkaansa, ja kampanja onnistuu. Koska Gregory ei pysty kilpailemaan laillisten liiketoimintamallien kanssa, hän käskee miehiään käyttämään väkivaltaa laulavan cowboyn pysäyttämiseksi. Annin pikkusisko Patsy Mary Lee, joka on ihastunut Geneen, kuulee, kun Gregoryn miehet suunnittelevat padon räjäyttämistä ja laakson tulvimista. Varoitettuaan Geneä Gregorin juonesta Gene ratsastaa pois ja pysäyttää Gregorin kätyrit ennen kuin nämä ehtivät asentaa räjähteet. Pian tämän jälkeen Gregory saa syytteen sabotaasista, ja Gene ja Ann solmivat liikesuhteen sekä romanttisen suhteen.</w:t>
      </w:r>
    </w:p>
    <w:p>
      <w:r>
        <w:rPr>
          <w:b/>
        </w:rPr>
        <w:t xml:space="preserve">Esimerkki 1.3950</w:t>
      </w:r>
    </w:p>
    <w:p>
      <w:r>
        <w:t xml:space="preserve">Fakta1: Jones antaa 6-vuotiaan tyttären Sorrowfulin gangsterien uhkapelioperaatiolle merkiksi vedonlyönnistä, Fakta2: gangsterit jäävät Kidin kanssa, Fakta3: nimetty rikollispomo pakottaa pitkäaikaisen kilpailijan Sorrowfulin rahoittamaan uuden uhkapelipaikan, Fakta4: Sorrowful avataan Blackien tyttöystävän komeassa kodissa, Fakta5: Amanda luottaa siihen, että hänen kilpahevosensa, jonka hän kutsui ratsastamaan pelastukseen.</w:t>
      </w:r>
    </w:p>
    <w:p>
      <w:r>
        <w:rPr>
          <w:b/>
        </w:rPr>
        <w:t xml:space="preserve">Tulos</w:t>
      </w:r>
    </w:p>
    <w:p>
      <w:r>
        <w:t xml:space="preserve">Surumielinen Jones Matthau on synkkä, kärttyisä vedonvälittäjä noin vuonna 1934, joka kohtaa Carterin, uhkapelurin, joka ei pysty maksamaan 10 velkaa. Lopulta hän antaa 6-vuotiaan tyttärensä Stimsonin Sorrowfulin gangsterien pyörittämän uhkapelioperaation käyttöön vedonlyönnin vakuudeksi. Kun hän häviää vedon ja tekee itsemurhan, gangstereille jää Kid käteen. Sorrowfulsin hermostunut avustaja Regret Newhart on huolissaan asian laillisuudesta, erityisesti kidnappaussäännöistä. Sillä välin Blackie Curtis -niminen rikollispomo pakottaa pitkäaikaisen kilpailijansa Sorrowfulin rahoittamaan uuden peliliikkeen. Se avataan Blackien tyttöystävän, leskeksi jääneen Amanda Worthington Andrewsin komeaan kotiin, joka tarvitsee rahaa ostaakseen takaisin perheensä omaisuuden. Amanda luottaa myös siihen, että hänen kilpahevosensa Sir Galahad ratsastaa hänen avukseen. Vaikka lasten henkilökohtaiset tarpeet aiheuttavat haittaa Sorrowfulille, heidän välilleen kehittyy isätytärsuhde, ja heistä tulee erottamattomat. Amanda ihastuu myös Kidiin ja vastentahtoisesti jäiseen Sorrowfuliin, joka lopulta alkaa myös rakastaa häntä - Blackien harmiksi.</w:t>
      </w:r>
    </w:p>
    <w:p>
      <w:r>
        <w:rPr>
          <w:b/>
        </w:rPr>
        <w:t xml:space="preserve">Esimerkki 1.3951</w:t>
      </w:r>
    </w:p>
    <w:p>
      <w:r>
        <w:t xml:space="preserve">Fakta1: Fakta2: Taistelut johtavat hänet näyttämään taitojaan, Fakta3: Työpaikan saaminen myymällä arkkuja häikäilemättömän omistajan palveluksessa, Fakta4: Mestari Tee tarjoaa Lungille tuottoisaa työtä, Fakta5: Lung kostaa isoisän murhan käytyään läpi tiukan koulutuksen lopulta Yksisarviselta.</w:t>
      </w:r>
    </w:p>
    <w:p>
      <w:r>
        <w:rPr>
          <w:b/>
        </w:rPr>
        <w:t xml:space="preserve">Tulos</w:t>
      </w:r>
    </w:p>
    <w:p>
      <w:r>
        <w:t xml:space="preserve">Ching Hinglung Jackie Chan on nuori poika, joka asuu syrjäisessä kylässä isoisänsä, kung fu -mestari Ching Pangfei James Tienin kanssa. Lung ei ota harjoitteluaan tarpeeksi vakavasti, hän pelaa uhkapelejä ja joutuu tappeluihin, jotka saavat hänet näyttämään isoisänsä salassa pitämiä taitoja. Lung löytää hetkeksi työtä myymällä arkkuja häikäilemättömän omistajan Dean Shekin palveluksessa, joka sortuu jopa myymään käytettyjä arkkuja. Lung saa potkut, kun hän vahingossa vangitsee pomonsa yhteen arkkuun. Paettuaan hän törmää kolmeen aiemmin hakattuun roistoon, jotka pyytävät häntä opettamaan heille kungfua. Lung tapaa heidän sifunsa Tee Cha Lee Kwanin, Everything-klaanin taitamattoman johtajan. Mestari Tee tarjoaa Lungille tuottoisaa työtä oppilaidensa kouluttamisessa ja taistelemisessa kilpailevien koulujen huipputaistelijoita vastaan. Tämä kasvattaa koulun ja juonittelevan mestari Teen mainetta. Lung tekee kuitenkin virheen ja nimeää koulun Ying Yee -klaanin nimellä. Tämä tulee pahan kung fu -mestari Yam Tinfa Yam Saikwoonin tietoon, joka löytää ja tappaa Lungin isoisän. Lopulta Lung kuitenkin kostaa isoisänsä murhan saatuaan ankaran koulutuksen Yksisarvinen Chan Wailaulta.</w:t>
      </w:r>
    </w:p>
    <w:p>
      <w:r>
        <w:rPr>
          <w:b/>
        </w:rPr>
        <w:t xml:space="preserve">Esimerkki 1.3952</w:t>
      </w:r>
    </w:p>
    <w:p>
      <w:r>
        <w:t xml:space="preserve">Fakta1: Fakta2: Eversti William Ludlow siirtyy Montanan syrjäiseen osaan, Fakta3: Mukana ovat palkkatyöntekijä ja Decker Decker 's Cree vaimo ja tytär, Fakta4: William 's Isabel ei sopeudu Montanan ankariin talviin ja siirtyy itärannikolle, Fakta5: tuhoutunut Tristan lähettää sen kotiin haudattavaksi maatilalle.</w:t>
      </w:r>
    </w:p>
    <w:p>
      <w:r>
        <w:rPr>
          <w:b/>
        </w:rPr>
        <w:t xml:space="preserve">Tulos</w:t>
      </w:r>
    </w:p>
    <w:p>
      <w:r>
        <w:t xml:space="preserve">Yhdysvaltain hallituksen intiaaneille tekemiin petoksiin kyllästynyt eversti William Ludlow jättää armeijan ja muuttaa syrjäiseen Montanan osavaltioon. Yhdessä One Stab -nimisen cree-ystävänsä kanssa hän rakentaa maatilan ja kasvattaa perheensä. Heidän mukanaan ovat palkkatyömies ja entinen lainsuojaton Decker, Deckersin cree-vaimo Pet ja tytär Isabel Two. Williamilla on kolme poikaa: Alfred, vanhin, on vastuuntuntoinen ja varovainen; Tristan, everstin suosikkipoika, on villi ja perehtynyt intiaanien perinteisiin; Samuel, nuorin, on koulutettu mutta naiivi, ja hänen veljensä vahtivat häntä jatkuvasti. Williamsin vaimo Isabel ei sopeudu Montanan ankariin talviin ja muuttaa itärannikolle; Tristan vannoo, ettei puhu hänestä enää koskaan. 12-vuotiaana Tristan koskettaa nukkuvaa harmaakarhua. Karhu herää ja haavoittaa häntä, mutta hän iskee karhun tassuun ja leikkaa kynnen irti. Vuosia myöhemmin Samuel palaa Harvardin yliopistosta morsiamensa Susannahin kanssa. Susannah keskustelee Isabel Kakkosen kanssa ja saa tietää tämän ihastuksesta Tristaniin. Susannah pitää Tristania kiehtovana, mutta rakastaa Samuelia. Ennen kuin he pääsevät naimisiin, Samuel ilmoittaa aikovansa liittyä Kanadan sotaretkikuntaan ja auttaa Britanniaa taistelussa Saksaa vastaan. Isän tyytymättömyydeksi myös Alfred liittyy mukaan. Vaikka Tristan ei halua liittyä, hän tekee sen suojellakseen veljiään. Ensimmäisen maailmansodan aikana veljekset joutuvat CEF:n 10. pataljoonaan. Alfred, joka on saanut upseerin arvon, johtaa hyökkäystä ei-kenenkään-maalle. Hyökkäys aiheuttaa raskaita tappioita, ja Alfred haavoittuu. Vieraillessaan Alfredin luona kenttäsairaalassa Tristan saa tietää, että Samuel on ilmoittautunut vapaaehtoiseksi vaaralliseen tiedustelutehtävään. Hän ryntää suojelemaan veljeään, mutta saapuu liian myöhään. Tuhoutunut Tristan pitää Samuelista kiinni, kunnes tämä kuolee, leikkaa sitten veljensä sydämen irti ja lähettää sen kotiin haudattavaksi maatilalle. Tristan hyökkää yksin saksalaisten linjoille. Hän palaa leiriin saksalaissotilaiden päänahat kaulassaan, mikä kauhistuttaa hänen sotilastovereitaan. Hänet kotiutetaan, mutta hän ei lähde kotiin. Alfred palaa Montanaan ja kosii Susannahia, mutta tämä kieltäytyy. Tristan palaa kotiin, jossa Susannah löytää hänet itkemässä Samuelsin haudan äärellä. Susan lohduttaa häntä, ja heistä tulee rakastavaisia. Mustasukkainen Alfred kohtaa Tristanin ja lähtee tekemään nimeä Helenassa. Tristania vaivaa syyllisyys Samuelsin kuolemasta, ja hän tuntee olevansa vastuussa Alfredin karkottamisesta ja jättää Montanan useiksi vuosiksi. Susannah odottaa häntä, mutta saa kirjeen, jossa häntä kehotetaan menemään naimisiin jonkun toisen kanssa. Alfred lohduttaa Susannahia. William löytää heidät yhdessä, mikä johtaa hänen ja Alfredin väliseen riitaan. William saa myöhemmin aivohalvauksen. Hän ei puhu vuosiin, ja tila rappeutuu. Susannah menee naimisiin Alfredin kanssa, joka on nyt kongressiedustaja. Alfredin liiketoimet ja politiikka saavat hänet sekaantumaan OBanionin veljeksiin, salakuljettajiin ja gangstereihin. Tristan palaa kieltolain aikana ja tuo elämän takaisin tilalle ja isälleen. Hän rakastuu Isabel Twoen, ja he menevät naimisiin. He saavat kaksi lasta, joista vanhempi on Samuel-niminen poika. Tristan sekaantuu pienimuotoiseen rommikauppaan ja joutuu riitoihin OBanionin veljesten kanssa. OBanionien palveluksessa oleva poliisi tappaa Isabelin vahingossa. Surun murtamana Tristan hakkaa poliisin lähes kuoliaaksi ja joutuu vankilaan. Susannah vierailee Tristanin luona, koska hänellä on yhä tunteita Tristania kohtaan, mutta tämä kieltäytyy hänen lähentelystään. Vapautumisensa jälkeen Tristan ja Decker tappavat Isabelin kuolemasta vastuussa olevat henkilöt, mukaan lukien yhden OBanionin veljeksistä. Tajutessaan, ettei voi elää ilman Tristania, Susannah tekee itsemurhan. Jäljelle jäänyt OBanionin veli sekä korruptoitunut sheriffi ja toinen poliisi lähtevät Tristanin perään kostaakseen. Tilalla William ja Alfred tappavat hyökkääjät. Alfred tekee sovinnon isänsä ja veljensä kanssa. Perhe tajuaa, että Tristania todennäköisesti syytetään kuolemantapauksista, mikä saa Tristanin pyytämään Alfredia huolehtimaan lapsistaan. Yksi Stabs kertoo, että myöhemmin yöllä he hautaavat ruumiit ja heittävät auton Missouri-jokeen. Hän pohtii, että sen sijaan, että Tristan olisi kuollut nuorena, kuten hän, Amerikan intiaani, oli odottanut, hän eli nähdäkseen lastensa ja lastenlastensa kasvavan. Yksi Stab huomauttaa, että juuri ne ihmiset, joita Tristan rakasti ja joita hän halusi suojella eniten, kuolivat nuorina. Viimeinen kohtaus tapahtuu vuonna 1963. Tristan, joka on nyt vanha mies ja asuu North Countryssä, tutkii eläimen raatoa, kun hän kohtaa harmaakarhun. Hän vetää veitsensä esiin ja taistelee sitä vastaan. Kun ne kamppailevat, kuva pysähtyy, kun One Stab kertoo: Se oli hyvä kuolema.</w:t>
      </w:r>
    </w:p>
    <w:p>
      <w:r>
        <w:rPr>
          <w:b/>
        </w:rPr>
        <w:t xml:space="preserve">Esimerkki 1.3953</w:t>
      </w:r>
    </w:p>
    <w:p>
      <w:r>
        <w:t xml:space="preserve">Fakta1: Bhagwati on kavaltanut rahaa maksaakseen velkojille, Fakta2: Bhagwati pilalle hemmoteltu ja töykeä veljentytär päättää vierailla heidän luonaan, Fakta3: Raja käyttää tätä hyväkseen vain kostaakseen vanhan kohtaamisen heidän välillään, Fakta4: Renu on menettänyt vaimonsa kertomalla merkin alaselässä, Fakta5: poliisi saapuu paikalle.</w:t>
      </w:r>
    </w:p>
    <w:p>
      <w:r>
        <w:rPr>
          <w:b/>
        </w:rPr>
        <w:t xml:space="preserve">Tulos</w:t>
      </w:r>
    </w:p>
    <w:p>
      <w:r>
        <w:t xml:space="preserve">Bhagwati Prasad Anupam Kher huolehtii edesmenneen veljensä laajasta omaisuudesta vaimonsa ja lankonsa Markuteyn avustamana. Bhagwati on velkaantunut ja kavaltanut rahaa maksaakseen velkojilleen. Hänen hemmoteltu ja töykeä veljentyttärensä Renu Neelam, joka asuu Yhdysvalloissa, päättää vierailla heidän luonaan. Bhagwati toivottaa hänet tervetulleeksi ja saa hänet tuntemaan olonsa kotoisaksi, mutta Renu on tyytymätön vasta sitten, kun hän saa pikaveneen, jotta hän voi olla omillaan. Asianajajansa hälyttämänä hän alkaa tutkia viimeaikaisia liiketoimia ja huomaa, että 1,5 miljoonaa rupiaa puuttuu. Hän pyytää Bhagwatia antamaan hänelle selityksen kahden päivän kuluessa. Sitten hän nousee omaan pikaveneeseensä, mutta joutuu Bhagwatin suunnittelemaan onnettomuuteen ja katoaa. Muutama lähistöllä oleva kalastaja pelasti hänet ja luovutti hänet poliisille. Poliisi etsii hänen perheenjäseniään, koska hän kärsii muistinmenetyksestä onnettomuuden vuoksi. Kun ketään ei näy pitkään aikaan, Raja Salman Khan käyttää tätä hyväkseen vain kostaakseen vanhan kohtaamisen heidän välillään. Hän todistaa poliisille, että Renu on hänen kadonnut vaimonsa kertomalla tämän alaselässä olevasta merkistä. Raja, saa hänet tajuamaan köyhän ihmisen tuskan ja näin he alkavat rakastaa toisiaan. Bhagwati on valmis ottamaan tilan haltuunsa, kun omaisuuden asianajaja saa oikeuden määräyksen, jolla kaikki rahat, pankki ja varat jäädytetään siihen asti, kunnes Renu löytyy tai hänen ruumiinsa löydetään. Kuukausia kuluu, ja Bhagwati palkkaa miehiä etsimään Renua, ja pian he löytävät hänet ja johdattavat hänet Renun luo. Bhagwati saa selville, että Renu on menettänyt muistinsa ja asuu Raja Salman Khan -nimisen miehen ja kolmen lapsen kanssa. Tällä kertaa Bhagwati aikoo varmistaa, ettei Renu pääse elävänä pakoon, vaikka se tarkoittaisi myös Rajan ja kolmen lapsen tappamista. Renu saa muistinsa takaisin tunnistettuaan Bhagwati-setänsä. Lopulta poliisi saapuu paikalle ja pidättää Bhagwatin ja hänen roistonsa. Renu tajuaa, että Raja petti hänet jättämällä kertomatta hänelle totuutta. Lopussa, ennen kuin hän lähtee Yhdysvaltoihin, hän tajuaa myös, että lapset ja hän itse eivät voi jäädä ilman toisiaan, ja hän rakastaa myös Rajaa. Tämä pakottaa hänet jäämään takaisin, sillä hän yllättää heidät päästyään kotiin ennen Rajaa ja lapsia, jotka lähtivät etsimään häntä lentokentältä.</w:t>
      </w:r>
    </w:p>
    <w:p>
      <w:r>
        <w:rPr>
          <w:b/>
        </w:rPr>
        <w:t xml:space="preserve">Esimerkki 1.3954</w:t>
      </w:r>
    </w:p>
    <w:p>
      <w:r>
        <w:t xml:space="preserve">Fakta1: Fakta2: Yksinhuoltajaisä Bob Holcomb on tyytymätön kitaraa soittavan poikansa kanssa: Ruotsi osoittautuu seksuaalisesti vapaamielisemmäksi kuin Yhdysvallat, Fakta3: Bob päättää viedä tytön romanttiseen viikonloppuun vuoristokeskukseen tavattuaan viehättävän sisustussuunnittelijan, Fakta4: Erik osoittautuu playboyksi ja kunnioitettavaksi kosijaksi, Fakta5: Kenny saa tarpeekseen Erikistä, joka tyrmää hänet kitaralla.</w:t>
      </w:r>
    </w:p>
    <w:p>
      <w:r>
        <w:rPr>
          <w:b/>
        </w:rPr>
        <w:t xml:space="preserve">Tulos</w:t>
      </w:r>
    </w:p>
    <w:p>
      <w:r>
        <w:t xml:space="preserve">Leskeksi jäänyt yksinhuoltajaisä Bob Holcomb Hope on tyytymätön kitaraa soittavaan Avalon-poikaan, jonka hänen tyttärensä JoJo Weld valitsee aviomiehekseen. Öljy-yhtiön johtajana työskentelevä Bob suostuu siirtoon yrityksen Tukholman toimipisteeseen ja ottaa JoJon mukaansa toivoen, että se veisi tytön huomion muualle. Ruotsi osoittautuu seksuaalisesti paljon vapaamielisemmäksi kuin Yhdysvallat. Bob, joka on tavannut viehättävän sisustussuunnittelijan Karin Dina Merrillin, päättää viedä tämän romanttiseen viikonloppuun vuoristokeskukseen. JoJo on kuitenkin hyväksynyt samanlaisen tarjouksen Erik Jeremy Slatelta, joka on Bobin uusi avustaja. Alun perin kunnioitettavana kosijana pidetty Erik osoittautuu playboyksi ja veijariksi. Hänen serkukseensa luultu tyttö Marti on todellisuudessa hänen entinen tyttöystävänsä. Kenny ilmestyy paikalle ja tuo Martin mukaan lomakeskukseen, jossa kolme paria jatkaa kiusallista kohtaamistaan. Kenny saa lopulta tarpeekseen Erikistä ja tyrmää hänet kitarallaan. Kotimatkalla laivan kapteeni suorittaa kaksoishäiden vihkimisen, joka osoittautuu pätemättömäksi navigointivirheen vuoksi. Joten se on tehtävä uudelleen.</w:t>
      </w:r>
    </w:p>
    <w:p>
      <w:r>
        <w:rPr>
          <w:b/>
        </w:rPr>
        <w:t xml:space="preserve">Esimerkki 1.3955</w:t>
      </w:r>
    </w:p>
    <w:p>
      <w:r>
        <w:t xml:space="preserve">Fakta1: Fakta2: vaimo on kuollut ja hän on pääepäilty Renun antaman todistuksen perusteella, Fakta3: Dilip päätyy Rekhan taloon, Fakta4: Rekha oli naimisissa ja asui rikkaalla alueella, Fakta5: aviomies ei ollut kotona tuolloin.</w:t>
      </w:r>
    </w:p>
    <w:p>
      <w:r>
        <w:rPr>
          <w:b/>
        </w:rPr>
        <w:t xml:space="preserve">Tulos</w:t>
      </w:r>
    </w:p>
    <w:p>
      <w:r>
        <w:t xml:space="preserve">Dilip Roy Rajesh Khanna on taidemaalari ja naimisissa rikkaan Sushman kanssa. Eräänä päivänä, kun hän maalaa intohimoisesti, hänen vaimonsa tulee ja pyytää häntä ulos kanssaan. Mies kieltäytyy, ja sitä seuranneessa riidassa vaimo tuhoaa hänen maalauksensa. Dilip hermostuu ja työntää naisen pois sanoen tappavansa hänet ja lähtee talosta. Kun hän palaa takaisin, hänen vaimonsa on kuollut, ja poliisi pidättää hänet pääepäiltynä vaimon siskon Renu Bindun, joka asuu heidän kanssaan, antaman lausunnon perusteella. Hän väittää, että vaikka hän raivostui eikä muista tarkkaan, mitä tapahtui, hän ei tappanut vaimoaan. Myöhemmin hänet lähetettiin psykologiseen analyysiin, koska hän käyttäytyi epäsäännöllisesti oikeudenkäynnin aikana. Siellä psykologi, tohtori Trivedi, tutkii hänet ja päättää pitää hänet sairaalassa vielä jonkin aikaa. Eräänä myrskyisenä yönä Dilip kuitenkin pakenee ja päätyy Rekhas Nandan taloon. Rekha oli naimisissa oleva nainen, joka asui rikkaalla alueella, mutta hänen miehensä ei ollut tuolloin kotona. Dilip uhkaa häntä aseella ja vaatii häntä salaamaan läsnäolonsa. Hän yrittää soittaa jollekulle, mutta epäonnistuu. Kun poliisi tulee kyselemään, Rekhan oli pakko salata Dilipin läsnäolo. Myöhemmin, keskustelun jälkeen, Dilip pyytää Dilipiltä anteeksiantoa ja he puhuvat jonkin aikaa kuin ystävät. Dilip uskoo, että Rekha ei soittaisi poliisille, ja nukkuu jonkin aikaa salissa. Mutta kun hän herää keskiyöllä kuultuaan äänen, hän ei löydä Rekhaa. Hän etsii Rekhaa, mutta löytää kylpyhuoneesta nuoren miehen ruumiin. Hän vaatii Rekhalta selitystä ruumiista, mutta he eivät löydä sitä sieltä, missä se oli aiemmin. Rekha kertoo, että kaikki oli hänen mielikuvitustaan, mutta mies epäilee, että Rekha salaa jotain. Myöhemmin, saatuaan varmuuden Rekhan petoksesta, hän soittaa poliisille ja kertoo heille, että hän löysi herra Jagmohans Rekhan aviomiehen ruumiin tuosta talosta ja että Rekha on tappanut miehensä. Mutta Rekha sanoo, ettei hänen miehensä ole vielä palannut Kalkutasta. Keskustelun jälkeen he löytävät Jagmohanin ruumiin ja epäilevät, että Dilip on tappanut hänet. Lisäksi he löytävät Dilipin paidan palan Jagmohanin käsistä. Dilip yrittää puhua heille järkeä ja epäilee, että yksi tarkastajista auttaa Rekhaa. Hän todistaa tämän sytyttimen avulla, jonka tarkastaja jätti Rekhan taloon, kun hän auttoi Rekhaa piilottamaan ruumiin. Rekha myöntää kaiken ja tappaa itsensä aseella. Samaan aikaan komisario Karwe toteaa rikospaikalla olleiden korujen ja sormenjälkien avulla, että Renu oli Dilipsin vaimon todellinen murhaaja, ja hän vapauttaa Dilip Royn.</w:t>
      </w:r>
    </w:p>
    <w:p>
      <w:r>
        <w:rPr>
          <w:b/>
        </w:rPr>
        <w:t xml:space="preserve">Esimerkki 1.3956</w:t>
      </w:r>
    </w:p>
    <w:p>
      <w:r>
        <w:t xml:space="preserve">Fakta1: Fakta2: kaivostyöläiset hukuttavat murheensa Malotten pelitalossa ja saluunassa, Fakta3: laiva saapuu ja tuo rakkaan Roy Glennisterin takaisin kaupunkiin, Fakta4: Cherry juoksee innokkaasti tapaamaan sitä Blackie-kruununvartijan mustasukkaisuuden vuoksi, Fakta5: Roy To matkustaa viehättävän muukalaisen kanssa.</w:t>
      </w:r>
    </w:p>
    <w:p>
      <w:r>
        <w:rPr>
          <w:b/>
        </w:rPr>
        <w:t xml:space="preserve">Tulos</w:t>
      </w:r>
    </w:p>
    <w:p>
      <w:r>
        <w:t xml:space="preserve">Vaikeuksissa olevat kaivostyöläiset Flapjack ja Banty menevät Alaskan Nomen uuden kultakomissaarin Alex McNamaran toimistoon valittamaan valtaushyppääjistä. Hän ei ole paikalla, joten he hukuttavat surunsa Cherry Malottesin pelitalossa ja saluunassa. Cherry näyttää olevan valmis varastamaan miehen valtauksen itse Alexin toimistossa, kun hän yhtäkkiä ilmestyy paikalle. Mies vakuuttaa, että tuomari Stillman on matkalla Nomeen tarkastamaan kaikki kaivoksia koskevat oikeudelliset asiat. Kun saapuu laiva, joka tuo hänen rakkaansa Roy Glennisterin takaisin kaupunkiin, Cherry juoksee innokkaasti sitä vastaan, krupieerinsa Blackien mustasukkaisuudeksi. Cherryn suuttumukseksi Roy matkustaa viehättävän muukalaisen, Helen Chesterin, kanssa. Raivostunut Cherry lähtee vihaisena Royn kanssa läheisen kaivoksen yhteisomistajan Dextryn kanssa. Roy vakuuttaa rakastavansa yhä Cherryä, mutta Cherry läimäyttää häntä kasvoihin. Alex ja vastikään saapunut tuomari Stillman lähtevät tutkimaan ja tarkastamaan Royn kaivosta ja vaativat, että kestää viikkoja ennen kuin korvausvaatimukset voidaan ratkaista. Roy huomaa järkyttyneenä, että Alex, tuomari ja Helen ovat kaikki salaliittolaisia, jotka pyrkivät varastamaan kaivostyöläisten valtaukset. Blackie ampuu kaupungin seriffin ja huolehtii siitä, että Roya syytetään ja pidätetään siitä. Vankilapako järjestetään, mutta Cherry kiirehtii varoittamaan Royta siitä, mitä hän on saanut Heleniltä tietää, että heti kun Roy pääsee pakoon, Alex suunnittelee väijytystä Royn kimppuun ja saa sen näyttämään lailliselta ampumiselta. Syntyy tulitaistelu Alexin ja kaivostyöläisten välillä. Blackie kuolee, mutta ei ennen kuin tunnustaa sheriffin murhan, ja Roy ja Alex päätyvät nyrkkitappeluun. Cherry ja Roy päätyvät lopulta onnellisesti rakastuneina ja kaivoksen lailliseen hallintaan.</w:t>
      </w:r>
    </w:p>
    <w:p>
      <w:r>
        <w:rPr>
          <w:b/>
        </w:rPr>
        <w:t xml:space="preserve">Esimerkki 1.3957</w:t>
      </w:r>
    </w:p>
    <w:p>
      <w:r>
        <w:t xml:space="preserve">Fakta1: Fakta2: Fakta3: tytär työskentelee kirjakaupassa, Fakta4: Ito jättää heidät ja isän yöksi sinne ja vie Ayan ja veljen vanhaan taloon, Fakta5: salama iskee vanhaan hedelmäpuuhun, joka seisoo puutarhassa.</w:t>
      </w:r>
    </w:p>
    <w:p>
      <w:r>
        <w:rPr>
          <w:b/>
        </w:rPr>
        <w:t xml:space="preserve">Tulos</w:t>
      </w:r>
    </w:p>
    <w:p>
      <w:r>
        <w:t xml:space="preserve">Kolmekymmentäneljävuotias Aya elää rauhallista elämää pienessä tokiolaisessa asunnossa kumppaninsa Iton kanssa, jonka hän tapasi, kun he työskentelivät yhdessä lähikaupassa. Eräänä päivänä hänen veljensä pyytää häntä hoitamaan heidän isäänsä seuraavan puolen vuoden ajan. Isän hoitaminen ja lasten saaminen yksityiseen kouluun ovat hänelle ja hänen vaimolleen liikaa. Aya kieltäytyy, sillä hän ei enää asu yksin, mistä hänen veljensä ei ollut vielä tietoinen. Kun Aya pääsee kotiin, hänen isänsä on kuitenkin jo saapunut. Ayan isä paheksuu aluksi Ayan suhdetta herra Itoon, joka on Ayaa kaksikymmentä vuotta vanhempi, eronnut ja työskentelee koulun ruokalassa. Ayan isä, joka on itse eläkkeellä oleva opettaja, murahtaa myös siitä, että hänen tyttärensä työskentelee kirjakaupassa. Seuraa vaikeita kuukausia, joiden aikana Aya oppii ymmärtämään isäänsä hieman paremmin. Hänen isänsä myös kiintyy yhä enemmän herra Itoon ja kutsuu häntä lopulta vävyksi. Kun Ayan isä katoaa, herra Ito onnistuu jäljittämään hänet perheensä vanhaan kotiin Tokion ulkopuolelle. Vietyään Ayan ja hänen veljensä vanhaan taloon herra Ito jättää heidät ja heidän isänsä sinne yöksi toivoen, että he pystyisivät ratkaisemaan erimielisyytensä. Suunnitelma onnistuu kuitenkin vain osittain. Isä haluaa jäädä vanhaan taloon, mutta kun salama iskee sen puutarhassa seisovaan vanhaan hedelmäpuuhun, sekä puu että talo palavat. Ayan isä muuttaa takaisin Ayan ja herra Iton luokse, mutta paljastaa pian löytäneensä paikan vanhainkodista. Lähtiessään herra Ito rohkaisee Ayaa olemaan päästämättä isäänsä yksin. Hän itse odottaa häntä. Elokuva päättyy, kun Aya juoksee isänsä perässä.</w:t>
      </w:r>
    </w:p>
    <w:p>
      <w:r>
        <w:rPr>
          <w:b/>
        </w:rPr>
        <w:t xml:space="preserve">Esimerkki 1.3958</w:t>
      </w:r>
    </w:p>
    <w:p>
      <w:r>
        <w:t xml:space="preserve">Fakta1: Fakta2: nainen epätodennäköinen tositarina teloitettu Toni Jo Henry, Fakta3: Toni Jo Surviving perintö löytää rakkautta ja onnea lapsuuden hyväksikäyttö, Fakta4: Cowboy on sen jälkeen lähetetään vankilaan jättäen sureva Toni Jo aloittaa epäonninen tehtävä Cowboy 's joskus kumppani, Fakta5: karmea murha ja sarja sensaatiomainen oikeudenkäyntejä tekee kaunis Toni Jo osaksi julkkis</w:t>
      </w:r>
    </w:p>
    <w:p>
      <w:r>
        <w:rPr>
          <w:b/>
        </w:rPr>
        <w:t xml:space="preserve">Tulos</w:t>
      </w:r>
    </w:p>
    <w:p>
      <w:r>
        <w:t xml:space="preserve">The Pardon kertoo kaikessa 1940-luvun maalauksellisessa glamourissa Toni Jo Henry Jaime Kingin epätodennäköisen tositarinan. Hänet tuomittiin kolme kertaa ja teloitettiin Louisianassa vuonna 1942. Toni Jo selviytyy lapsuuden pahoinpitelystä, jonka seurauksena hän joutuu tuon ajan art deco -bordelleihin, ja löytää pian rakkauden ja onnen, kun hän menee naimisiin reippaan nyrkkeilijä Cowboy Henry Jason Lewisin kanssa. Pian Cowboy joutuu vankilaan, jolloin Toni Jo joutuu lähtemään epäonniselle tehtävälle Cowboyn silloisen kumppanin Arkie John Hawkesin kanssa. Karmea murha ja sensaatiomaiset oikeudenkäynnit, joissa Toni Jo vetoaa syyttömyyteensä, tekevät kauniista Toni Josta hetkessä julkkiksen. Tuomio tuomion toisensa jälkeen, löytääkö hän todellisen lunastuksen rikoksista, joista häntä syytetään?</w:t>
      </w:r>
    </w:p>
    <w:p>
      <w:r>
        <w:rPr>
          <w:b/>
        </w:rPr>
        <w:t xml:space="preserve">Esimerkki 1.3959</w:t>
      </w:r>
    </w:p>
    <w:p>
      <w:r>
        <w:t xml:space="preserve">Fakta1: Fakta2: rakastavan äidin suuri huolestuneisuus lykkää avioliittoa Martha Randallin kanssa, Fakta3: David työskentelee mieluummin autotallissa ja haaveilee päivästä, Fakta4: Joe matkustaa Los Angelesiin menetettyään uuden työpaikan paikallisella bensa-asemalla, jossa hän vaihtaa bensaa romuartikkeleihin, Fakta5: Mike on valittu ratsastamaan isossa kilpailussa Gus-sedän jockey:na.</w:t>
      </w:r>
    </w:p>
    <w:p>
      <w:r>
        <w:rPr>
          <w:b/>
        </w:rPr>
        <w:t xml:space="preserve">Tulos</w:t>
      </w:r>
    </w:p>
    <w:p>
      <w:r>
        <w:t xml:space="preserve">Kolme Beeben veljestä ovat lahjakkaita laulajia, jotka etsivät tietään maailmassa. Joe Beebe Bing Crosby on krooninen uhkapeluri ja hänen rakastavan äitinsä Elizabeth Pattersonin suuri huolenaihe. Äiti toivoo, että Beebe seuraisi vastuuntuntoisen veljensä David Fred MacMurrayn esimerkkiä, joka lykkää avioliittoa Martha Randallin Ellen Drew'n kanssa säännöllisesti, koska Joe ei pysty elättämään perhettä. Mike Beebe Donald OConnor, kolmesta veljeksestä nuorin, ihannoi uhkapeluriveljeään ja haluaa kasvaa samanlaiseksi kuin tämä. Kun Joe etsii aina mahdollisuuksia ja on vakuuttunut siitä, että hänen ainoa tiensä menestykseen on uhkapeli, David työskentelee mieluummin autotallissaan ja haaveilee siitä päivästä, jolloin hänellä on varaa naida Martha. Menetettyään uuden työpaikkansa paikallisella huoltoasemalla vaihdettuaan bensaa romuartikkeleihin Joe matkustaa Los Angelesiin ja voittaa pian rahaa kilparadoilla. Rahoilla Joe ostaa vaihtokaupan ja vaihtaa kaupan Gus-setä-nimiseen kilpahevoseen. Kun Joe lähettää kotiin hehkuvia raportteja menestyksestään, Beebe-äiti ja Mike matkustavat Kaliforniaan ja asuvat hänen luonaan. Myöhemmin myös David ja Martha matkustavat Los Angelesiin ja järkyttyvät nähdessään, että muu perhe elää köyhyyden partaalla Joen laiskuuden vuoksi. David joutuu jälleen kerran lykkäämään häitään ja lähettää Marthan takaisin kotiin. Koska rahaa ei ole tulossa, Beebe-äiti pakottaa poikansa käyttämään musiikkikoulutustaan ja menemään töihin yökerhoon laulajakolmikoksi. Samaan aikaan nuori Mike on valittu Gus-sedän jockeyksi isoon kilpailuun. Yksi heidän kilpailijoistaan, Harry Ringmer John Gallaudet, lahjoo kolmetoistavuotiaan häviämään kisan. Myöhemmin, kun Mike paljastaa järjestelyn Joelle, vanhempi veli rauhoittelee häntä ja neuvoo häntä ajamaan kilpaa voitosta. Kun Mike ja Gus-setä ovat voittaneet kisan, Ringmer ja yksi hänen roistoistaan kohtaavat Miken ja Joen ja pahoinpitelevät heidät. David ja Beebe-äiti tulevat heidän avukseen, ja taistelu jatkuu, kunnes Ringmer ja hänen roistonsa luovuttavat. Koska Davidilla on tarpeeksi rahaa velkojensa maksamiseen, hän yrittää lopettaa lauluryhmän, mutta äiti vaatii, että he kaikki pitävät vakituiset lauluhommat, ja pojat suostuvat siihen. David lähettää Marthalle sähkeen, jossa hän pyytää häntä palaamaan takaisin naimisiin heidän kanssaan, ja kolme Beeben veljestä jatkaa laulu-uraansa.</w:t>
      </w:r>
    </w:p>
    <w:p>
      <w:r>
        <w:rPr>
          <w:b/>
        </w:rPr>
        <w:t xml:space="preserve">Esimerkki 1.3960</w:t>
      </w:r>
    </w:p>
    <w:p>
      <w:r>
        <w:t xml:space="preserve">Fakta1: Fakta3: Ravi palkkaa Jamesin chit-rahastoyhtiön, Fakta4: Vijay palkkaa Pandun varastamaan pussin Jamesilta, Fakta5: Mouli In tulee oikeuteen totuuden huipentuma.</w:t>
      </w:r>
    </w:p>
    <w:p>
      <w:r>
        <w:rPr>
          <w:b/>
        </w:rPr>
        <w:t xml:space="preserve">Tulos</w:t>
      </w:r>
    </w:p>
    <w:p>
      <w:r>
        <w:t xml:space="preserve">James Prabhu Deva ja Pandu Parthiban ovat kantajia. Vaikka he olivat ennen erottamattomia ystäviä, nyt heidän välillään ei ole rakkautta. James on rakastunut Renu Renu Desaihin, kun taas mykkä Kousalya Kousalya tuntee tunteita Pandua kohtaan. Chit fund -yhtiön omistaja Nizhalgal Ravi palkkaa Jamesin varastamaan itseltään rahapussin, jotta hän voisi karata rahojen kanssa. Mutta hänen johtajansa Thalaivasal Vijay palkkaa Pandun varastamaan pussin Jamesilta. Kun James ja Pandu saavat rahat käsiinsä, he ystävystyvät jälleen ja päättävät jakaa rahat. Mutta chit-rahaston omistaja löydetään murhattuna, ja heistä tulee pääepäiltyjä. Huipentumassa Mouli tulee oikeuteen ja kertoo totuuden, että hän tappoi Ravin vain siksi, että tämä huijaisi monia ihmisiä. James ja Pandu todistetaan syyttömiksi.</w:t>
      </w:r>
    </w:p>
    <w:p>
      <w:r>
        <w:rPr>
          <w:b/>
        </w:rPr>
        <w:t xml:space="preserve">Esimerkki 1.3961</w:t>
      </w:r>
    </w:p>
    <w:p>
      <w:r>
        <w:t xml:space="preserve">Fakta1: Fakta2: sisarukset ovat naimisissa ja heillä on lapsia, Fakta3: Marty yhdistää Claran, jota äiti ahdistaa menemään Stardust Ballroomiin, Fakta4: tavallinen opettaja itkee katolla sen jälkeen, kun sokkotreffit ovat häikäilemättömästi hylänneet hänet tanssisalissa, Fakta5: Martyn ystävät vakuuttavat hänet nuoruuden hiipumisessa.</w:t>
      </w:r>
    </w:p>
    <w:p>
      <w:r>
        <w:rPr>
          <w:b/>
        </w:rPr>
        <w:t xml:space="preserve">Tulos</w:t>
      </w:r>
    </w:p>
    <w:p>
      <w:r>
        <w:t xml:space="preserve">Marty Piletti Ernest Borgnine on italialaisamerikkalainen teurastaja, joka asuu Bronxissa äitinsä Esther Minciottin kanssa. Marty on naimaton 34-vuotiaana, ja perhe ja ystävät painostavat häntä jatkuvasti asettumaan aloilleen, sillä kaikki hänen sisaruksensa ovat jo naimisissa ja heillä on lapsia. Marty ei vastusta avioliittoa, mutta on masentunut tulevaisuudennäkymien puutteesta ja on vastahakoisesti tyytynyt poikamieselämään. Äitinsä ahdisteltua Martya menemään Stardust-tanssisaliin eräänä lauantai-iltana Marty löytää yhteyden Clara Betsy Blairiin, tavalliseen opettajattareen, joka itkee hiljaa katolla sen jälkeen, kun sokkotreffikumppaninsa on häikäilemättömästi hylännyt hänet tanssisalissa. He viettävät illan yhdessä tanssien, kävellen vilkkailla kaduilla ja keskustellen kuppilassa. Marty vuodattaa innokkaasti elämäntarinaansa ja tavoitteitaan, ja he rohkaisevat toisiaan. Hän tuo Claran kotiinsa, ja he ilmaisevat kiusallisesti keskinäisen vetovoimansa, vähän ennen kuin hänen äitinsä palaa. Marty vie Claran bussilla kotiin ja lupaa soittaa hänelle puoli kolmelta seuraavana iltapäivänä messun jälkeen. Kotimatkalla Marty on riemuissaan, mutta hän ohittaa bussipysäkkikyltin ja kiemurtelee autojen välistä etsien taksia. Sillä välin hänen ärtyisä ja kiireinen leski Catherine Augusta Ciolli -tätinsä muuttaa Martyn ja hänen äitinsä luokse. Hän varoittaa Martyn äitiä, että Marty menee pian naimisiin ja heittää hänet syrjään. Äiti pelkää, että Martyn romanssi voisi merkitä hänen hylkäämistään, ja vähättelee Claraa. Martyn ystävät pilkkaavat Claraa hänen yksinkertaisuutensa vuoksi ja yrittävät saada Martyn unohtamaan Claran ja jäämään heidän luokseen naimattomana, nuoruuden hiipumiseen. Ystäviensä vetovoiman alistamana Marty ei soita Claralle. Sinä yönä, kun Marty on taas samassa yksinäisessä rutiineissa, hän tajuaa luopuvansa naisesta, josta hän paitsi pitää, myös tekee hänet onnelliseksi. Ystäviensä vastustuksesta huolimatta hän ryntää puhelinkoppiin soittamaan Claralle, joka katselee lohduttomasti televisiota vanhempiensa kanssa. Kun hänen ystävänsä kysyy, mitä hän tekee, Marty puhkeaa sanomaan: Marty sulkee puhelinkopin oven, kun Clara vastaa puhelimeen. Elokuvan viimeisellä rivillä hän sanoo varovasti: Haloo... Haloo, Clara?</w:t>
      </w:r>
    </w:p>
    <w:p>
      <w:r>
        <w:rPr>
          <w:b/>
        </w:rPr>
        <w:t xml:space="preserve">Esimerkki 1.3962</w:t>
      </w:r>
    </w:p>
    <w:p>
      <w:r>
        <w:t xml:space="preserve">Fakta1: kuolemattomien ryhmä etsimässä salaperäistä kuolemattoman voiman lähdettä lähitulevaisuudessa, Fakta2: kumppanit antavat heille lähteen sijainnin, Fakta3: ryhmän jäsen Methos kutsuu entisen kuolemattomien vartijan Joe Dawsonin etsimään Duncan MacLeodia, Fakta4: vanhin tapaa heidät ryhmänä, Fakta5: vartija rikkoo sen ennen kuin tappaa Joen murtuneella teräaseella ja pakenee</w:t>
      </w:r>
    </w:p>
    <w:p>
      <w:r>
        <w:rPr>
          <w:b/>
        </w:rPr>
        <w:t xml:space="preserve">Tulos</w:t>
      </w:r>
    </w:p>
    <w:p>
      <w:r>
        <w:t xml:space="preserve">Lähitulevaisuudessa joukko kuolemattomia pyrkii löytämään kuolemattoman voiman salaperäisen lähteen. Yksi ryhmän jäsenistä, Zai Jie, murtautuu Itä-Euroopassa sijaitsevaan tietoliikennemastoon ja ottaa yhteyttä kumppaneihinsa ilmoittaakseen heille Lähteen sijainnin. Lähteen vartija, jolla on yliluonnollinen nopeus, kohtaa hänet ja mestaa hänet. Reggie, toinen ryhmän jäsen, havaitsee, että planeetat ovat siirtymässä kiertoradaltaan kosmiselle tasolle. Ryhmän jäsen Methos kutsuu entisen kuolemattoman vartijan Joe Dawsonin etsimään heidän yhteistä ystäväänsä Duncan MacLeodia. Joe löytää MacLeodin tappelusta Guardianin kanssa, ampuu Duncanin, raahaa hänet kuorma-autoon ja ajaa pois. He tapaavat muut luostarissa tapaamassa muinaista olentoa, joka tunnetaan nimellä Vanhin, jotta he voisivat löytää Lähteen. Luostarissa he tapaavat Anna Teshemkan, Duncanin kuolevaisen vaimon, joka näkee näkyjä. Vanhin tapaa heidät kaikki ryhmänä ja kertoo, kuinka muinaisessa historiassa toinen kuolemattomien ryhmä etsi Lähdettä. Kun Vartija tapettiin, kaksi kolmesta eloonjääneestä kirottiin rappeutumaan, ja yhdestä heistä tuli uusi Vartija ja toisesta Vanhin. Kolmannen, naisen, annetaan myöhemmin ymmärtää, että hän on jälleensyntynyt Annana. Vanhin käskee heitä kaikkia seuraamaan Annaa, joka tietää tien. Anna puolestaan saa näyn Vanhimmalta. Samaan aikaan Guardian saapuu paikalle ja hyökkää Reggien ja Joe Dawsonin kimppuun pyhällä maalla. Yrittäessään pelastaa Dawsonin Duncan heittää katanansa Guardiania kohti haavoittaen tätä väliaikaisesti. Guardian irrottaa miekan kaulastaan ja katkaisee sen ennen kuin tappaa Joen katkenneella terällä ja pakenee. Haudattuaan Joen he lähtevät etsimään Lähdettä, jonka he ovat todenneet olevan saarella Liettuan rannikolla Itämerellä. Saaren lähestyessä veneen kapteeni kertoo heille, että saarta hallitsevat maniacsit, kannibaalijengit. Taisteltuaan paikallisia vastaan, jotka olivat valmiita uhraamaan miehen kuoliaaksi, he hankkivat pakettiauton ja ajavat autiotaloon, joka sijaitsee lyhyen matkan päässä paikasta, jossa he uskovat Lähteen olevan. Sinä yönä Guardian tappaa Reggien viiltämällä hänet kuoliaaksi - Vanhin oli varoittanut heitä siitä, että mitä lähemmäs Lähdettä he pääsevät, sitä heikommiksi he tulevat, mikä tarkoittaa, että he menettävät kuolemattomuutensa. Duncan on korvannut rikkinäisen katanansa perhosmiekoilla. Ryhmä ottaa Reggien ruumiin mukaansa, kunnes he lopulta huomaavat, ettei hän herää henkiin. Haudattuaan Reggien he jatkavat matkaansa. Matkan aikana Duncan ja Methos päättelevät, että ilmaisun "voi olla vain yksi" ei itse asiassa koskaan ollut tarkoitus tarkoittaa, että kaikkien kuolemattomien on taisteltava ja mestattava toisensa, kunnes vain yksi jää jäljelle, vaan että se todella tarkoittaa, että vain yksi kuolematon voi vaatia Lähdettä. Sitten tie on tukossa, ja kannibaalit ottavat heidät kiinni. Kannibaalien ollessa humalassaan, Vartija vapauttaa Annan ja pakottaa hänet mukaansa Lähteeseen. Myöhemmin Giovanni pakenee ja tarttuu miekkaan toivoen olevansa Se Yksi. Duncan vapauttaa itsensä ja Methosin ja lähtee pelastamaan Annaa. Giovanni otetaan takaisin kiinni, ja Duncan menee pelastamaan häntä. Methos saapuu viime hetkellä Duncanin avuksi ja kertoo, että uskoo Duncanin olevan The One tämän lahjomattoman luonteen vuoksi. Hän ratsastaa hevosen selässä häiritsemään kannibaaleita, jolloin Duncan pääsee Annan perään. Giovanni, joka oli juossut karkuun Duncanin tullessa apuun, saa Guardianin mestatuksi. Duncan löytää Annan hiekkakuopan laidalla olevalta aukiolta, jota tähtien valo valaisee. Kosminen konvergenssi tapahtuu suoraan heidän yläpuolellaan. Vartija ilmestyy ja haastaa Duncanin. MacLeod huomaa, että hänellä on nyt sama nopeus ja voima kuin Vartijalla, ja hän onnistuu pääsemään vihollisen ohi Annan luo. Energiaeste ilmestyy kuitenkin estämään hänen tiensä. Jatkuvan taistelun jälkeen Guardian päätyy hautautuneena rinnan syvyyteen multaan. Sidottuna ja lyötynä Guardian vaatii MacLeodia mestauttamaan hänet. Duncan kieltäytyy, ja vartija katoaa valonpurkauksessa. Ennen katoamistaan vartija huutaa, että hänet on kirottu ikuisesti. Duncan astuu Lähteeseen, sillä hänen puhdas sydämensä antaa hänelle siihen kelpoisuuden. Lähteessä Anna paljastaa olevansa raskaana heidän lapselleen. Lapsesta Duncan ilmoittaa, että hän on se oikea.</w:t>
      </w:r>
    </w:p>
    <w:p>
      <w:r>
        <w:rPr>
          <w:b/>
        </w:rPr>
        <w:t xml:space="preserve">Esimerkki 1.3963</w:t>
      </w:r>
    </w:p>
    <w:p>
      <w:r>
        <w:t xml:space="preserve">Fakta1: Hindujen mytologinen elokuva perustuu Anjaneyan omistautumiseen Ramaa kohtaan, Fakta2: Fakta3: Lordi Shiva selittää Hanumanin omistautumista Sitalle ja Ramalle jumalattarelle Parvatille, Fakta4: Parvati päättää lähettää Mayan luomaan ongelmia valtakunnassa, Fakta5: Hanuman lupaa suojella häntä tottelemaan äidin sanoja.</w:t>
      </w:r>
    </w:p>
    <w:p>
      <w:r>
        <w:rPr>
          <w:b/>
        </w:rPr>
        <w:t xml:space="preserve">Tulos</w:t>
      </w:r>
    </w:p>
    <w:p>
      <w:r>
        <w:t xml:space="preserve">Tämä hindulainen mytologinen elokuva perustuu Lordi Anjaneyan omistautumiseen Lordi Ramaa kohtaan, joka menee Lordi Ramaa vastaan tämän tietämättä. Elokuva alkaa, kun Herra Shiva selittää Hanumanin omistautumista Sita Ramaa kohtaan Jumalattarelle Parvatille. Hän kertoo myös, että kuningas Yayati on myös yksi lordi Raman tärkeimmistä palvojista. Jumalatar Parvati päättää testata Yayatin omistautumista ja lähettää lähettiläänsä Mayan aiheuttamaan ongelmia hänen valtakunnassaan. Yayati yrittää selvitä näistä ongelmista, ja olosuhteet saavat hänet tavoittamaan tietäjä Vishwamitran, jonka kanssa hän kohtaa ongelman. Vishwamitra menee Herra Raman luo ja pyytää häntä rankaisemaan Yayatia. Luonnononnettomuuksien vuoksi Yayati saavuttaa Anjana Devin, joka lupaa, että hänen poikansa Hanuma suojelee häntä. Hanuman, tietämättä kuka yrittää rangaista Yayatia, lupaa suojella häntä noudattaakseen äitinsä sanoja. Saatuaan tietää, että lordi Rama on päättänyt rangaista Yayatia, hän yrittää katua virhettään välittämällä sen lordi Ramalle Angadan kautta, mutta epäonnistuu. Hän pitää lupauksensa suojella Yayatia, mikä johtaa sotaan lordi Raman ja lordi Anjaneyan välillä. Tarinan loppuosa kertoo, miten sota saadaan loppumaan ja Yayati suojeltua.</w:t>
      </w:r>
    </w:p>
    <w:p>
      <w:r>
        <w:rPr>
          <w:b/>
        </w:rPr>
        <w:t xml:space="preserve">Esimerkki 1.3964</w:t>
      </w:r>
    </w:p>
    <w:p>
      <w:r>
        <w:t xml:space="preserve">Fakta1: elokuva esitetään vinjettisarjana, Fakta2: Ralphie 's halu hylkää äiti opettaja Miss Shields ja jopa joulupukki Higbee 's tavaratalo, Fakta3: Ralphie 's isä ohjaa Ralphie, Fakta4: Ralphie avaa sen paljastaen Red Ryder ase, Fakta5: BB koputtaa pois lasit</w:t>
      </w:r>
    </w:p>
    <w:p>
      <w:r>
        <w:rPr>
          <w:b/>
        </w:rPr>
        <w:t xml:space="preserve">Tulos</w:t>
      </w:r>
    </w:p>
    <w:p>
      <w:r>
        <w:t xml:space="preserve">Elokuva esitetään vinjettien muodossa, ja sen selostaa aikuinen Ralphie Parker, joka muistelee erästä tiettyä joulua, jolloin hän oli yhdeksänvuotias. Ralphie halusi joululahjaksi vain yhden asian: Red Ryder Carbine Action 200shot Range Model -ilmakiväärin. Ralphien toiveen hylkäävät hänen äitinsä, hänen opettajansa Miss Shields ja jopa Higbees-tavaratalon joulupukki, jotka kaikki antavat hänelle saman varoituksen: Ampuisit silmäsi ulos. Jouluaamu koittaa ja Ralphie syöksyy lahjoihinsa. Vaikka Ralphie saa joitakin lahjoja, joista hän nauttii, hän on lopulta pettynyt siihen, ettei hän saanut sitä, mitä hän halusi enemmän kuin mitään muuta. Kun näyttää siltä, että kaikki lahjat on avattu, Ralphien isä, Vanhus, ohjaa Ralphien katsomaan yhtä viimeistä lahjaa, jonka hän oli piilottanut. Ralphie avaa sen ja löytää haluamansa Red Ryder -aseen. Ralphie vie aseen ulos ja ampuu sillä takapihalla olevaan metallikylttiin kiinnitettyyn maalitauluun. Luoti kimpoaa kuitenkin takaisin Ralphieen ja pudottaa hänen silmälasinsa. Kun Ralphie etsii niitä ja luulee ampuneensa silmänsä ulos, hän astuu vahingossa lasiensa päälle ja rikkoo ne. Ralphie valehtelee äidilleen, että putoava jääpuikko rikkoi hänen lasinsa, ja äiti uskoo häntä. Ralphie on jouluyönä sängyssä ase vierellään. Aikuinen Ralphie kertoo, että tämä oli paras lahja, jonka hän oli koskaan saanut tai tulee koskaan saamaan. Muut vinjetit:</w:t>
      </w:r>
    </w:p>
    <w:p>
      <w:r>
        <w:rPr>
          <w:b/>
        </w:rPr>
        <w:t xml:space="preserve">Esimerkki 1.3965</w:t>
      </w:r>
    </w:p>
    <w:p>
      <w:r>
        <w:t xml:space="preserve">Fakta1: Fakta2: Amarendra Baahubali julistetaan Mahishmatin tulevaksi kuninkaaksi ja Bhallaladeva voittaa Kalakeyat: Fakta3: Bhallaladeva saa viestin Amarendran teosta ja katsellessaan Devasenan muotokuvaa, Fakta4: Rajamata ei tiennyt Amarendran tunteista Devasenaa kohtaan, Fakta5: Kumara Varma astuu palatsiin salaa yöllä, mutta Bhallaladeva huomaa hänet ja hänet tapetaan, mutta ei ennen kuin hän paljastaa juonen, jonka tarkoituksena on saada Sivagami tappamaan Amarendra.</w:t>
      </w:r>
    </w:p>
    <w:p>
      <w:r>
        <w:rPr>
          <w:b/>
        </w:rPr>
        <w:t xml:space="preserve">Tulos</w:t>
      </w:r>
    </w:p>
    <w:p>
      <w:r>
        <w:t xml:space="preserve">Kattappa jatkaa kertomusta siitä, miten hän päätyi tappamaan Amarendra Baahubalin. Kalakeyat kukistettuaan Amarendra Baahubali julistetaan Mahishmatin tulevaksi kuninkaaksi ja Bhallaladeva sen ylipäälliköksi. Rajamata Sivagami määrää Amarendran kiertämään valtakuntaa ja sen lähiympäristöä yhdessä Kattappan kanssa. Kierroksen aikana Amarendra joutuu todistamaan Mahishmatin naapurikuningaskunnan Kuntalan prinsessan Devasena hyökkäystä. Rakastuessaan naiseen hän lähestyy tätä taistelun jälkeen esiintyen yksinkertaisena, ja hänet hyväksytään kuninkaalliseen palatsiin töihin. Bhallaladeva saa viestin Amarendran teosta ja nähdessään Devasenan muotokuvan himoitsee häntä. Hän pyytää Sivagamilta Devasenan kättä. Rajamata, joka ei tiennyt Amarendran tunteista Devasenaista kohtaan, vakuuttaa Bhallaladevalle ja lähettää lähettilään Kuntalan luo, joka tekee avioliittokutsun holhoavasti. Loukattu Devasena hylkää kosinnan jyrkällä vastauksella. Sivagami raivostuu kuullessaan hänen vastauksensa ja lähettää Amarendralle käskyn, että Devasena on tuotava Mahishmatiin vangiksi. Samaan aikaan Pindarit, dacoittien kaltainen armeija, hyökkää Kuntalan kimppuun. Amarendra pystyy Devasenan äidinserkun Kumara Varman avulla kumoamaan hyökkäyksen ja pelastamaan Kuntalan. Kun Amarendraa kuulustellaan, hän paljastaa todellisen henkilöllisyytensä. Hän saa Mahishmatilta lintupostin, jossa häntä käsketään ottamaan Devasena vangiksi. Hän lupaa Devasenalle, että hän suojelee tämän kunniaa, ja suostuttelee tämän tulemaan Mahishmatin luo tulevaksi morsiameksi. Mahishmatiin saavuttuaan väärinkäsitys paljastuu, ja kun Amarendralle esitetään uhkavaatimus, jonka mukaan hänen on valittava joko valtaistuin tai Devasena, hän valitsee jälkimmäisen. Bhallaladeva kruunataan kuninkaaksi ja Amarendrasta tehdään uusi komentaja-päällikkö. Devasenan vauvakutsujen aikana Bhallaladeva vapauttaa Amarendran tehtävistään lahjaksi. Devasena puhuu Sivagamin toimettomuutta vastaan ja pilkkaa Bhallaladevaa. Uusien yhteenottojen vuoksi Amarendra ja Devasena karkotetaan kuninkaallisesta palatsista, ja he elävät onnellisina kansan keskuudessa. Bijjaladeva vakuuttaa Kumara Varman siitä, että Bhallaladeva jahtaa Amarendran henkeä ja että hänen on tapettava kuningas suojellakseen lankoaan. Kumara Varma tunkeutuu palatsiin salaa yöllä, mutta Bhallaladeva löytää hänet ja tappaa hänet, mutta ei ennen kuin hän paljastaa heidän juonensa, jonka tarkoituksena on saada Sivagami tappamaan Amarendra. Sivagami, joka on vakuuttunut siitä, että Bhallaladevan henki on uhattuna mutta että avoin vihamielisyys johtaisi sisällissotaan, määrää Kattappan murhaamaan Amarendran. Kattappa, joka on sitoutunut palvelemaan kuningatarta, houkuttelee Amarendran teeskentelemällä, että hän on pulassa, ja sitten puukottaa häntä selkään ja tappaa hänet. Amarendran kuoleman jälkeen Kattappa saa pian tietää Bhallaladevan petoksesta ja ilmoittaa siitä Sivagamille, joka paljastaa palatsinsa ulkopuolella oleville paniikissa oleville laumoille, että Amarendra on kuollut ja että Mahendra Baahubali on noussut valtaistuimelle. Kun Bhallaladeva ja hänen miehensä aikovat kaapata kuningattaren, tämä pakenee uuden kuninkaan kanssa, mutta putoaa jokeen Bhallaladevan ampuman nuolen osuttua häneen. Kun Bhallaladeva pitää Devasenaista vankina seuraavat 25 vuotta ja tuhoaa Kuntalan, Mahendra kasvaa aikuiseksi ja johtaa kapinallisryhmää, joka on ryhtynyt sissisotaan kuningas Bhallaladevaa vastaan. Kuunneltuaan koko tarinan Mahendra Baahubali alias Sivudu päättää kostaa isänsä kuoleman kokoamalla oman armeijan Kattappan avulla ja palaa Mahishmatiin yhdessä Avantikan ja kaupungin asukkaiden kanssa. Taistelun jälkeen Mahendra kukistaa Bhallaladevan ja polttaa hänet elävältä Devasenen valmistamalla roviolla. Bhallaladevan julma hallinto päättyy, ja Mahendrasta tulee uusi kuningas, jonka kuningattareksi tulee Avantika ja joka tuo Mahishmatiin rauhaa ja harmoniaa.</w:t>
      </w:r>
    </w:p>
    <w:p>
      <w:r>
        <w:rPr>
          <w:b/>
        </w:rPr>
        <w:t xml:space="preserve">Esimerkki 1.3966</w:t>
      </w:r>
    </w:p>
    <w:p>
      <w:r>
        <w:t xml:space="preserve">Fakta1: Fakta2: Fakta3: Kitty 's nykyinen poikaystävä pyytää anteeksi ei mainita, että hän on naimisissa kirje, Fakta4: Kitty tulee pyytää anteeksi ystävällisiä sanoja myöhemmin, Fakta5: varakas kanadalainen poikamies oli kuullut Mae 's palvelu</w:t>
      </w:r>
    </w:p>
    <w:p>
      <w:r>
        <w:rPr>
          <w:b/>
        </w:rPr>
        <w:t xml:space="preserve">Tulos</w:t>
      </w:r>
    </w:p>
    <w:p>
      <w:r>
        <w:t xml:space="preserve">Mae Swasey juonittelee Contacts and Contracts -yhtiönsä kautta pariskuntia yhteen. Se ei ole taloudellisesti kovin palkitsevaa, ja Mae on velkaantunut. Jopa yksi hänen näennäisistä onnistumisistaan, Ina Kuschnerin lähestyvät häät röntgenhoitaja Matt Hornbeckin kanssa, ei suju toivotulla tavalla. Inan äiti kieltäytyy maksamasta Maelle sovittua 500 euron palkkiota. Mae saa kuitenkin viimeisen naurun; Matt pelästyy viime hetkellä ja jättää morsiamen odottamaan alttarille. Kun Mae menee tapaamaan toista asiakasta, hänen käsilaukkunsa joutuu vahingossa mallin Kitty Bennettin haltuun, kun taas hän saa Kittyn kaksoisolennon. Etsimällä sisältä jotain, josta voisi tunnistaa laukun omistajan, Mae lukee kirjeen, jossa Kittyn nykyinen poikaystävä pyytää anteeksi sitä, ettei ole maininnut olevansa naimisissa, mutta haluaa edelleen tapailla Maeta. Kun naiset tapaavat vaihtaakseen käsilaukkuja, Kitty ärsyyntyy huomatessaan, että Mae on lukenut hänen kirjeensä, ja torjuu Maen neuvon antaa itselleen kantapään kautta. Kitty tulee myöhemmin pyytämään anteeksi epäystävällisiä sanojaan. Mae suostuttelee Kittyn eroamaan naimisissa olevasta miehestä ja yrittää sitten sovittaa hänet yhteen Mattin kanssa teeskentelemällä, että Kitty on saattanut niellä kadonneen korvakorun, joka on saattanut pudota Maen valmistamaan munakkaaseen ja vaatii röntgenkuvauksen. Maen oma sisko Emmy ilmestyy paikalle. Kaksikymmentä vuotta aiemmin hän oli varastanut Maen aviomiehen. Nyt hän on hiljattain leskeksi jäänyt ja yksinäinen, ja hän haluaa Maen etsivän hänelle korvaajan. Mae kieltäytyy. Mattista ja Kittystä tulee pari, mutta kun Kitty saa tietää Maen sekaantumisesta ja tämän suunnitelmista manöövereerata sitoutumishaluinen Matt kosimaan, hän lopettaa heidän ystävyytensä. Mae lähtee lomakohteeseen miettimään asioita. Kun Kitty menee sovittelemaan Maen kanssa toimistolleen, hän törmää herra Johannsoniin, yhteen Maen asiakkaista, joka tarvitsee epätoivoisesti apua parisuhteensa paikkaamiseen. Kitty ottaa vastentahtoisesti poissaolevan Maen paikan. Sitten Maen ystävä Doberman selittää, miten pahasti hän loukkasi Maeta, että Mae piti häntä tyttärenä, jota hänellä ei koskaan ollut, ja että Mae auttaa niitä, jotka ovat ujoja, tarvitsevat auttavaa sysäystä tai eivät ole yhtä kauniita kuin Kitty. Sen jälkeen Kitty yrittää järjestää Maelle suhteen Dan Chancelloriin, varakkaaseen kanadalaiseen poikamiespoikaan, joka oli kuullut Maen palvelusta. Maesta ja Kittystä tulee jälleen ystäviä, mutta Mae tajuaa, ettei hän itse ole koskaan yksinäinen niin kauan kuin hänellä on ihmisiä, joita hän voi auttaa. Hän päättää, että Dan olisi itse asiassa parempi kumppani Emmylle. Lisäksi Matt tajuaa haluavansa sittenkin mennä naimisiin Kittyn kanssa ja saa tämän suostumaan siihen. Lopuksi Doberman yllättää Maen esittäytymällä hänen kosijakseen.</w:t>
      </w:r>
    </w:p>
    <w:p>
      <w:r>
        <w:rPr>
          <w:b/>
        </w:rPr>
        <w:t xml:space="preserve">Esimerkki 1.3967</w:t>
      </w:r>
    </w:p>
    <w:p>
      <w:r>
        <w:t xml:space="preserve">Fakta1: Fakta2: Holtiton koelentäjä Jim Lane joutuu laskeutumaan Kansasin maatilalle lentokoneella: Barton kihlautuu rakkaansa kanssa, Fakta3: Jim ottaa työpaikan erittäin kokeellisia lentokoneita lentävästä yrityksestä, Fakta4: Drake lähettää Jimille sijaisen, Fakta5: Tykkimies on Jimin mukana uuden pommikoneen koelennolla.</w:t>
      </w:r>
    </w:p>
    <w:p>
      <w:r>
        <w:rPr>
          <w:b/>
        </w:rPr>
        <w:t xml:space="preserve">Tulos</w:t>
      </w:r>
    </w:p>
    <w:p>
      <w:r>
        <w:t xml:space="preserve">Holtiton testilentäjä Jim Lane Clark Gable joutuu laskeutumaan koneellaan, Drake Bulletilla, Kansasin maatilalle, jossa hän tapaa Ann Thursday Barton Myrna Loyn. He viettävät päivän yhdessä ja rakastuvat. Kun Jimin paras ystävä ja mekaanikko Gunner Morris Spencer Tracy saapuu paikalle, Jim jättää Annin huomiotta. Kannustaakseen häntä tämä menee kihloihin rakastettunsa kanssa. Jim lähtee aamulla, mutta palaa pian hakemaan Annia. He menevät nopeasti naimisiin. Jim menettää työpaikkansa Drakessa, kun hän joutuu riitaan omistajan Lionel Barrymoren kanssa, ja ottaa töitä toisesta yrityksestä, jossa hän lentää hyvin kokeellista lentokonetta. Ann saa pian tietää, miten vaarallista hänen miehensä ammatti on, mutta hän lupaa Gunnerille pitävänsä miehestään kiinni. Jim voittaa kilpailun, mutta Benson, jonka Drake lähettää Jimin tilalle, kuolee ja jättää jälkeensä vaimon ja kolme lasta. Jim yrittää uudistaa tapojaan ja ryhtyy aluksi testaamaan lentokoneita, jopa suorittamaan vaarallisia lentoja, sillä hän haluaa antaa Annille oikean kodin. Gunner pysyy uskollisena ystävälleen.N 1 Eräänä päivänä Gunner on Jimin mukana uuden pommikoneen, Y1B17:n, varhaisen Boeing B17 Flying Fortress -prototyypin, koelennolla. Kun pommikone on saavuttanut 30 000 jalan korkeuden, jokin menee pieleen: pommikone lähtee pyörimään, ja pommien painoa korvaavat hiekkasäkit irtoavat, jolloin Gunner jää jumiin. Koska Jim ei halua hypätä ulos ilman kaveriaan, hän onnistuu tekemään pakkolaskun ja vetää pahasti loukkaantuneen Gunnerin ulos hylystä juuri ennen kuin se syttyy tuleen; mutta se on liian myöhäistä Gunnerin kannalta. Kun Jim tajuaa, miten paljon hänen työnsä on vaatinut hänen vaimoltaan, hän luopuu siitä ja liittyy Yhdysvaltain armeijan ilmavoimiin.</w:t>
      </w:r>
    </w:p>
    <w:p>
      <w:r>
        <w:rPr>
          <w:b/>
        </w:rPr>
        <w:t xml:space="preserve">Esimerkki 1.3968</w:t>
      </w:r>
    </w:p>
    <w:p>
      <w:r>
        <w:t xml:space="preserve">Fakta1: Fakta2: poika herää, kun höyryveturi saapuu kadulle kodin ulkopuolella, Fakta3: junan konduktööri esittelee junan Polar Expressinä, joka on matkalla Pohjoisnavalle, Fakta4: juna pysähtyy poimiakseen köyhän lapsen, Fakta5: poika huomaa, että hän jätti lipun, hän ja konduktööri menevät ruokavaunuun.</w:t>
      </w:r>
    </w:p>
    <w:p>
      <w:r>
        <w:rPr>
          <w:b/>
        </w:rPr>
        <w:t xml:space="preserve">Tulos</w:t>
      </w:r>
    </w:p>
    <w:p>
      <w:r>
        <w:t xml:space="preserve">Jouluaattona Grand Rapidsissa Michiganissa asuva poika alkaa suhtautua joulupukin olemassaoloon katkerasti epäillen. Kun hän kamppailee nukkuakseen, hänet herättää höyryveturin saapuminen kadulle hänen kotinsa edustalla, ja hän riisuu kaapunsa tutkiakseen asiaa, ja repii kaapin taskun repiessään sitä. Ulkona junan konduktööri Tom Hanks esittelee junan Polar Expressiksi, joka on matkalla pohjoisnavalle. Poika kieltäytyy aluksi nousemasta junaan, mutta hyppää junan kyytiin sen lähtiessä. Matkustajavaunussa hän ystävystyy reippaan ja ystävällisen tytön sekä alentuvan tietäjän kanssa. Juna pysähtyy noutamaan köyhtynyttä lasta, Billyä, joka myös kieltäytyy nousemasta junaan. Billy muuttaa mielensä, ja poika käyttää hätäjarrua päästäkseen junan kyytiin, konduktöörien harmiksi. Billyn istuessa yksin junan takimmaisessa ravintolavaunussa matkustajavaunussa tarjoillaan kaakaota, ja tyttö säästää kaakaota Billylle. Kun tyttö ja konduktööri siirtyvät ruokavaunuun, poika huomaa, että tyttö jätti lippunsa lyömättä, mutta menettää lippunsa vaunujen välissä, kun hän yrittää palauttaa sitä. Lippu palaa takaisin matkustajavaunuun, mutta ei ennen kuin konduktööri huomaa sen puuttumisen ja saattaa tytön takaisin takimmaiseen vaunuun. Tietäjä väittää, että konduktööri heittää tytön junan takaosasta; poika saa lipun takaisin ja ryntää ruokavaunuun konduktööriä etsimään kiipeämällä katolle takalaiturilta. Hän tapaa katolla telttailevan kulkurin, joka tarjoaa hänelle kahvia ja keskustelee joulupukin olemassaolosta ja aaveisiin uskomisesta. Kulkuri hiihtää pojan kanssa pitkin vaunujen kattoja kohti junan hiililauttoa, jonne kulkuri katoaa. Täällä poika saa selville, että tyttö on määrätty valvomaan veturia, kun veturinkuljettajat Steamer ja Smokey vaihtavat junan ajovalot. Juna joutuu pysähtymään konduktöörin häätäessä karibulaumaa, minkä jälkeen veturinkuljettajat palaavat hyttiin ja poika, tyttö ja konduktööri jäävät veturin etuosan katukäytävälle. Kaasuläpän halkaistu tappi irtoaa, jolloin juna kiihtyy hallitsemattomasti 179 asteen alamäkeä alaspäin ja jäätyneelle järvelle, jossa veturinkuljettajat korjaavat kaasuläpän hiusneulalla ja ajavat junan uudelleen raiteille. Poika palauttaa tyttöjen lipun, ja kun he palaavat matkustajavaunuun, pojan kimppuun käy kulkurin ohjaama Ebenezer Scrooge -marionetti, joka pilkkaa ja haukkuu häntä epäilijäksi. Juna saapuu lopulta Pohjoisnavalle, jossa konduktööri ilmoittaa, että yksi matkustajista valitaan saamaan joulun ensimmäinen lahja itse joulupukilta. Tyttö huomaa Billyn olevan yhä yksin takimmaisessa vaunussa, ja hän ja poika suostuttelevat Billyn tulemaan mukaan; poika kuitenkin irrottaa vahingossa vaunun ja lähettää sen takaisin radan varrella Joulupukin työpajassa olevalle junan kääntöpöydälle. Lapset hiipivät tonttujen komentokeskuksen ja lahjojen lajittelutoimiston läpi, ennen kuin heidät vahingossa heitetään Joulupukin säkkiin, jossa he huomaavat, että tietäjä on piiloutunut heidän mukanaan toivoen voivansa avata joululahjansa etuajassa. Tontut pelastavat heidät, kun joulupukki saapuu, ja poika turhautuu, koska hän ei pysty näkemään joulupukkia väkijoukon läpi. Joulupukin poron remmistä irtoaa kello, jonka soimista poika ei aluksi kuule, kunnes hän löytää itsestään uskoa. Hän palauttaa kellon joulupukille, kun tämä menee ohi, ja joulupukki valitsee pojan saamaan joulun ensimmäisen lahjan. Poika pyytää, että hän saa pitää kellon, ja laittaa sen kaapunsa taskuun. Neljä tonttua raahaa käsikärryllä kulkeneen matkustajavaunun takaisin junaan, kun kaikki lapset nousevat Polar Express -junaan palatakseen kotiin, mutta silloin poika huomaa, että tasku oli revennyt ja kello oli pudonnut ulos. Hän palaa kotiin ja herää jouluaamuna löytääkseen kellon sisältävän lahjan. Hän pitää sitä korvaansa vasten ja ravistelee sitä; hänen vanhempansa, jotka eivät usko joulupukkiin, valittavat, kuinka kello on rikki.</w:t>
      </w:r>
    </w:p>
    <w:p>
      <w:r>
        <w:rPr>
          <w:b/>
        </w:rPr>
        <w:t xml:space="preserve">Esimerkki 1.3969</w:t>
      </w:r>
    </w:p>
    <w:p>
      <w:r>
        <w:t xml:space="preserve">Fakta1: Fakta2: naisilla on syvällisiä vaikutuksia Barthesin elämään, Fakta3: elokuva on täynnä takaumia Barthesin nuoren lapsuuden ja äidin itsemurhan kohtauksista, Fakta4: Parkerin kamppailut koulunkäynninohjaajan roolissa ja Deardenin tuskallinen piina, Fakta5: Dearden joutuu erottamaan syvästi virheellisen koulun johtajan.</w:t>
      </w:r>
    </w:p>
    <w:p>
      <w:r>
        <w:rPr>
          <w:b/>
        </w:rPr>
        <w:t xml:space="preserve">Tulos</w:t>
      </w:r>
    </w:p>
    <w:p>
      <w:r>
        <w:t xml:space="preserve">Detachment on kronikka yhdestä kuukaudesta useiden lukion opettajien, hallintohenkilöstön ja oppilaiden elämässä Henry Barthes Adrien Brody -nimisen sijaisopettajan silmin. Barthesin tapa välittää elintärkeää tietoa tilapäisoppilailleen keskeytyy, kun hänen elämäänsä saapuu kolme naista - vahingoittunut ja naiivi prostituoitu Erica Sami Gayle, opettajakollega Christina Hendricks ja ongelmallinen teini nimeltä Meredith Betty Kaye. Näillä naisilla kaikilla on syvällisiä vaikutuksia Barthesin elämään, ja ne pakottavat hänet sekä löytämään uudelleen oman persoonallisuutensa piirteitä että käsittelemään sekä äitinsä traagista itsemurhaa että isoisänsä lähestyvää kuolemaa. Elokuvaa katkovat takaumat Barthesin nuoresta lapsuudesta ja hänen äitinsä itsemurhasta. Alijuoniin kuuluvat tohtori Parkerin Lucy Liun kamppailut koulunkäynninohjaajan roolissaan ja rehtori Deardenin Marcia Gay Hardenin tuskallinen piina, joka uhkaa irtisanomista tämän syvästi virheellisen koulun johtajana.</w:t>
      </w:r>
    </w:p>
    <w:p>
      <w:r>
        <w:rPr>
          <w:b/>
        </w:rPr>
        <w:t xml:space="preserve">Esimerkki 1.3970</w:t>
      </w:r>
    </w:p>
    <w:p>
      <w:r>
        <w:t xml:space="preserve">Fakta1: Fakta2: Jogendra ei lainaa rahaa ottamatta mitään vakuudeksi: Fakta3: vaimo saa sytyttää ensimmäisen lampun temppelissä, Fakta4: virka.Hän korvaa sisäministerin, Fakta5: pääministerin virka.Jogendra alkoi pelata valtapeliä politiikassa.</w:t>
      </w:r>
    </w:p>
    <w:p>
      <w:r>
        <w:rPr>
          <w:b/>
        </w:rPr>
        <w:t xml:space="preserve">Tulos</w:t>
      </w:r>
    </w:p>
    <w:p>
      <w:r>
        <w:t xml:space="preserve">Elokuva alkaa, kun Jogendra pidätetään sellissä ja hänelle kerrotaan, miksi hänet on pidätetty. Jogendra Rana Daggubati on rahanlainaja, joka on hyvin hyväsydäminen, mutta ei lainaa rahaa ottamatta mitään vakuudeksi.Hän rakastaa suunnattomasti vaimoaan Radha Kajal Aggarwalia, joka on hyvin antelias ja hyväntahtoinen, ja tekee mitä tahansa hänen vuokseen. Kävi ilmi, että Radha on tullut raskaaksi ja hän menee temppeliin lupaavana päivänä, jossa hän sytyttää ensimmäisen lampun. Paikallinen Sarpanchin vaimo ei ota tätä vastaan ja tönäisee häntä ja Radha kärsii väärinkäsityksestä. Jogendra on sitä mieltä, että jos vain hänestä tulisi Sarpanch, hänen vaimonsa saisi sytyttää ensimmäisen lampun temppelissä. Hän hautoo suunnitelman, jonka mukaan hänestä tulee Sarpanch tulevissa vaaleissa, ja hänestä tulee Sarpanch.Radha nähdään sytyttämässä temppelin ensimmäistä lamppua. Tultuaan sarpanchiksi Jogendra vie vaalipiirinsä MLA:n pois ja astuu virkaansa.Myöhemmin hän korvaa sisäministerin ja pyrkii sitten pääministeriksi.Jogendra alkoi pelata poliittista valtapeliä kostaakseen syntymättömän lapsensa ja Radhan puolesta.Mutta hänen tekonsa, jotka seurasivat häntä, olivat puhtaasti hänen ahneudestaan johtuvia.</w:t>
      </w:r>
    </w:p>
    <w:p>
      <w:r>
        <w:rPr>
          <w:b/>
        </w:rPr>
        <w:t xml:space="preserve">Esimerkki 1.3971</w:t>
      </w:r>
    </w:p>
    <w:p>
      <w:r>
        <w:t xml:space="preserve">Fakta1: CIA:n johtaja Tom Highland kutsuu agentti Paul Shepherdsonin tutkimaan murhaa, Fakta2: Gere esitellään nuorelle FBI-agentille, Fakta3: nuori FBI-agentti on asiantuntija entisen neuvostoliittolaisen agentin, joka tunnetaan nimellä Cassius, Fakta4: Benin vaimon keskeyttämä ei pysty Gearyyn perheen edessä, Fakta5: Paul varoittaa Beniä vetäytymään, koska hänelle itselleen, mutta perheelle voi aiheutua vahinkoa.</w:t>
      </w:r>
    </w:p>
    <w:p>
      <w:r>
        <w:rPr>
          <w:b/>
        </w:rPr>
        <w:t xml:space="preserve">Tulos</w:t>
      </w:r>
    </w:p>
    <w:p>
      <w:r>
        <w:t xml:space="preserve">Kaksi FBI:n agenttia tarkkailee varastoa. Kun Yhdysvaltain senaattori Dennis Darden Ed Kelly kävelee ovesta ulos, häntä lähestyy takaapäin salamurhaaja, joka viiltää hänen kurkkunsa auki ja pakenee. Agentit ryntäävät paikalle ja löytävät miehen kuolleena. He eivät kuitenkaan pysty tunnistamaan salamurhaajaa, sillä hän teki murhan pimeässä. Myöhemmin CIA:n virkamiehet saapuvat paikalle ja ottavat tilanteen haltuunsa. Eläkkeelle jäänyt agentti Paul Shepherdson Richard Gere saa CIA:n johtajan Tom Highlandin Martin Sheeniltä kutsun tutkia murhaa. Hän tutustuu nuoreen FBI-agenttiin Ben Geary Topher Graceen, joka on entisen neuvostoliittolaisen Cassius-nimisen agentin asiantuntija. Geary päättelee, että Cassius on salamurhaaja, koska hänellä on tunnusomainen kurkunleikkausmenetelmä. Paul ja Ben vierailevat vankilassa vangittuna olevan Brutus Stephen Moyerin, yhden Cassiuksen suojatin, luona saadakseen selville Cassiuksen olinpaikan. He antavat hänelle radion ja lähtevät. Tämän jälkeen vanki nielee radion paristot ja teeskentelee myrkytyksen aiheuttamaa vatsavaivaa. Saavuttuaan sairaalaan hän oksennuttaa paristot ja sylkee ne ulos, valtaa hoitohenkilökunnan ja pakenee. Kellarin autotallissa hänen kimppuunsa hyökkää Paul, joka paljastuu itse Cassiukseksi, samaksi agentiksi, joka oli aiemmin kouluttanut karkurin. Cassius viiltää hänen kurkkunsa auki. Sitten hän aikoo eliminoida myös Benin, mutta pysähtyy vasta, kun Bens vaimo keskeyttää - Cassius ei voi murhata Gearya tämän perheen edessä. Tutkiessaan rikospaikkaa Ben alkaa yhä enemmän epäillä Paulia. Samaan aikaan venäläinen terroristi ja murhaaja Bozlovski Tamer Hassan on saapunut Yhdysvaltoihin. Kun tutkimukset syvenevät, Paul varoittaa Beniä vetäytymään, koska hänelle itselleen ja hänen perheelleen voi koitua vahinkoa. Ben, jolle on tullut pakkomielle ajatuksesta, että Paul on Cassius, aloittaa oman rinnakkaisen tutkimuksensa. Samaan aikaan Paul yrittää ottaa yhteyttä Bozlovskiin tehtaassa, josta tämä pakenee kiivaan tulitaistelun jälkeen. Ben tutkii Bozlovskin yhteistyökumppanin toista kurkunleikkausmurhaa samassa paikassa ja on nyt vakuuttunut siitä, että Paul on todellakin Cassius. Ben kokoaa Paulin elämän tapahtumat yhteen ja toteaa, että Paul ei ole vain Cassius, vaan myös murhaa järjestelmällisesti ihmisiä, jotka ovat osallisina hänen vaimonsa ja lapsensa kuolemassa, jotka Bozlovski murhasi. Paul on nyt jäljittänyt Bozlovskin telakan varastoon. Hetkeä myöhemmin myös Ben saapuu rakennukseen. Todisteiden edessä Paul tunnustaa kaiken. Sitten Paul asettaa Benin vastakkain sen tosiasian kanssa, että Ben on venäläinen vakooja, minkä Paul sai tietää erään Bensin informantin luovutuksen yhteydessä. Hän pystyy vakuuttamaan Benin siitä, että Bozlovski on todellinen uhka. Kun Ben paljastaa, että hänellä on suunnitelmia palata Venäjälle tämän jälkeen, Paul yrittää vakuuttaa hänet pysymään FBI:ssä ja rakastamansa perheen parissa. Yhdessä he metsästävät Bozlovskia telakan varastossa. Bozlovski hyökkää Paulin ja Benin kimppuun, ja sitä seuranneessa kamppailussa kuolettavasti haavoittunut Paul viiltää Bozlovskin kurkun auki garrotekellollaan. Paul kuitenkin menehtyy myöhemmin omiin vammoihinsa. Ainoana silminnäkijänä FBI-agentti Ben kertoo tapahtumasta esimiehilleen ja väittää Bozlovskin olleen Cassius, mikä turvaa Paulin maineen ja tunnustaa hänen sankaruutensa. Kun Ben lähtee, CIA:n johtaja Highland kysyy häneltä, harkitsisiko hän koskaan työskentelyä CIA:ssa. Elokuva päättyy Benin palatessa kotiinsa nyt jo loikkaantuneena miehenä, joka ei ole enää kaksoisagentti.</w:t>
      </w:r>
    </w:p>
    <w:p>
      <w:r>
        <w:rPr>
          <w:b/>
        </w:rPr>
        <w:t xml:space="preserve">Esimerkki 1.3972</w:t>
      </w:r>
    </w:p>
    <w:p>
      <w:r>
        <w:t xml:space="preserve">Fakta1: Fakta2: elokuvayhtiö on konkurssissa ja velkaantunut sen seurauksena, Fakta3: Koo On huolehtia 79-vuotiaan dementia-ikäisen isän toisesta kädestä, Fakta4: Yat-hung keskellä alkaa irtoa kerros sikaan Lik-hang 's kurja ahdinko, Fakta5: isä kamppaili tehdä parempaa elämää perheelle</w:t>
      </w:r>
    </w:p>
    <w:p>
      <w:r>
        <w:rPr>
          <w:b/>
        </w:rPr>
        <w:t xml:space="preserve">Tulos</w:t>
      </w:r>
    </w:p>
    <w:p>
      <w:r>
        <w:t xml:space="preserve">Elokuvaohjaaja Tin Likhang Louis Koo on ajautunut elämänsä kriisiin. Hänen äitinsä on hiljattain kuollut, hänen elokuvayhtiönsä on konkurssissa ja velkaantunut sen seurauksena, kun taas vaimo haluaa erota. Toisaalta hänen on nyt huolehdittava 79-vuotiaasta dementoituneesta isästään, Yathung Francis Ngistä. Likhangin surkean ahdingon keskellä Yathung alkaa yhtäkkiä pudottaa ihokerrosta joka päivä kuin sikada, ja joka kerta hän näyttää kymmenen vuotta nuoremmalta, 60-vuotiaasta 52-vuotiaaseen 37-vuotiaaseen 28-vuotiaaseen 19-vuotiaaseen. Kun Yathung lähestyy poikansa ikää, he ystävystyvät jalkapallostadionilla, jossa he tapasivat viettää viikonloppujaan. Yathung auttaa jopa pelottelemaan poikansa perään tulevia velanperijöitä ja hurmaa sekä Likhangin vaimon että tämän rakastajattaren. Kun Yathungin kuusi elämänvaihetta ilmestyy uudelleen, Likhang, joka ei koskaan tullut vakavasti toimeen isänsä kanssa, voi matkustaa isänsä kuuteen elämänvaiheeseen ja saada uutta ymmärrystä isälleen, joka kamppaili saadakseen perheelleen paremman elämän. Likhangilla on myös tilaisuus syödä viimeisen kerran ateria äitinsä kanssa, ennen kuin hän palaa todellisuuteensa intohimoisesti uudestaan elvyttääkseen oman uransa ja avioliittonsa opittuaan isänsä kokemista käänteistä.</w:t>
      </w:r>
    </w:p>
    <w:p>
      <w:r>
        <w:rPr>
          <w:b/>
        </w:rPr>
        <w:t xml:space="preserve">Esimerkki 1.3973</w:t>
      </w:r>
    </w:p>
    <w:p>
      <w:r>
        <w:t xml:space="preserve">Fakta1: Fakta2: asteittainen oivallus siitä, miten viranomainen voi huijata häntä on väitetty olevan Anne Staffordin roolin kautta, Fakta3: allegoria Britannian oppimisesta olemaan luottamatta, Fakta4: elokuva Aikana herättää valtavan mittakaavan pakolaistulvan tulva rotu rannikolle koneiden kanssa, Fakta5: pakolaiset pakenivat eteneviä natseja Ranskassa</w:t>
      </w:r>
    </w:p>
    <w:p>
      <w:r>
        <w:rPr>
          <w:b/>
        </w:rPr>
        <w:t xml:space="preserve">Tulos</w:t>
      </w:r>
    </w:p>
    <w:p>
      <w:r>
        <w:t xml:space="preserve">Walesilainen tehtaan työnjohtaja Fred Carrick Clifford Evans lähtee oma-aloitteisesti Ranskaan hakemaan useita arvokkaita koneita ennen Saksan hyökkäystä. Matkalla häntä auttavat kaksi sotilasta Tommy Trinder, Gordon Jackson ja amerikkalainen Constance Cummings. Päästäkseen Ranskaan Fredin on kierrettävä yrityksensä pomojen ja brittiläisten virkamiesten vastustus. Ranskassa hänen on tutustuttava viidennen kolonnan rooliin. Fredin asteittaisen oivalluksen siitä, miten auktoriteetti voi huijata häntä, on väitetty olevan allegoria siitä, että Britannia oppii olemaan luottamatta liikaa, mutta myös ennakointi mahdollisesta liittoutumisesta Yhdysvaltojen kanssa amerikkalaisen naisen Anne Staffordin roolin kautta. Koneiden kanssa rannikolle suuntautuvan kilpajuoksun aikana elokuva tuo mieleen sen valtavan pakolaistulvan mittasuhteet, joka pakeni Ranskassa eteneviä natseja vuonna 1940.</w:t>
      </w:r>
    </w:p>
    <w:p>
      <w:r>
        <w:rPr>
          <w:b/>
        </w:rPr>
        <w:t xml:space="preserve">Esimerkki 1.3974</w:t>
      </w:r>
    </w:p>
    <w:p>
      <w:r>
        <w:t xml:space="preserve">Fakta1: Fakta2: Phoebe luopuu toivosta mennä koskaan naimisiin: Fakta3: Throssels pyörittää koulua nuorille tytöille ja pojille, Fakta4: Phoebe 's ulkonäkö näyttää heikentyneen, Fakta5: Brown kutsuu Phoeben tanssiaisiin.</w:t>
      </w:r>
    </w:p>
    <w:p>
      <w:r>
        <w:rPr>
          <w:b/>
        </w:rPr>
        <w:t xml:space="preserve">Tulos</w:t>
      </w:r>
    </w:p>
    <w:p>
      <w:r>
        <w:t xml:space="preserve">Vuoden 1805 Englannissa Quality Streetillä on harvassa sopivia poikamiehiä. Kaksikymmenvuotias Phoebe Throssel Hepburn on hyvin toiveikas, kun yksi harvoista, tohtori Valentine Brown Tone, kertoo hänelle, että hänellä on sinä päivänä jotain tärkeää sanottavaa. Sekä hän että hänen isosiskonsa Susan uskovat, että mies aikoo kosia. Mies kuitenkin ilmoittaa hänelle, että hän on värväytynyt armeijaan taistelemaan Napoleonin sodissa. Phoebe kätkee murtuneisuutensa niin hyvin, ettei tohtori Brown koskaan epäile Phoeben olevan syvästi rakastunut häneen. Hän luopuu toivosta mennä koskaan naimisiin. Sitä vastoin Throsselin palvelija Patty, vaikka hän on vuosikymmenen vanhempi ja tietää, ettei ole mikään kaunotar, luottaa siihen, että hän saa miehen. Seuraavat kymmenen vuotta Throsselit pitävät koulua nuorille tytöille ja pojille. Sitten, kun sodat ovat ohi, Brown palaa kapteeniksi. Kun hän tulee kutsumaan sisarukset tanssiaisiin, hän hämmästyy, miten paljon Phoeben ulkonäkö näyttää huonontuneen. Tästä loukkaantuneena Phoebe kieltäytyy. Piristääkseen mielialaansa Phoebe riisuu tylsät arkivaatteensa ja pukeutuu kauniiseen pukuun. Kun Brown palaa yllättäen, Patty ajattelee nopeasti ja tunnistaa hänet Phoeben veljentyttäreksi Livyksi. Brown ihastuu häneen täysin ja kutsuu hänet tanssiaisiin. Nainen hyväksyy kutsun ja suunnittelee, että mies lopulta rakastuu häneen ja sitten, kun mies kosii, hylkää hänet. Tanssiaisissa hän joutuu nopeasti ihailijoiden ympäröimäksi Brownin harmiksi. Seuraavina päivinä hän flirttailee kaikkien miesten kanssa. Lopulta piknikillä Brown vetää Livyn huvimajalle, kun alkaa sataa. Livyn järkytykseksi mies ei kosi Livyä, vaan ainoastaan läksyttää häntä tämän käytöksestä ja paljastaa olevansa rakastunut Phoebeen. Seuraavana päivänä Throsselit joutuvat torjumaan naapureitaan, Willougbyjä, jotka epäilevät, että Livy ja Phoebe ovat yksi ja sama henkilö, erityisesti iäkäs Mary Willoughby. Kun Brown tulee käymään, Willoughbyt mainitsevat epäilyksensä. Lopulta hän saa Pattyn kiinni ja kuulee häneltä totuuden. Ensimmäisenä hänet värvänneen ylikonstaapelin avulla hän laittaa vaatteet suuren istuintyynyn ympärille ja laittaa Livyn vaunuihin palaamaan kotiin, ja kaikki tämä tapahtuu nuuskivien naapureiden silmien edessä. Hän käskee kersanttia ja Pattya hankkiutumaan eroon sisarentyttärestä ja palaamaan vasta paljon myöhemmin. Pariskunta on iloinen voidessaan viettää aikaa yhdessä. Brown menee sisälle ja syleilee Phoebea.</w:t>
      </w:r>
    </w:p>
    <w:p>
      <w:r>
        <w:rPr>
          <w:b/>
        </w:rPr>
        <w:t xml:space="preserve">Esimerkki 1.3975</w:t>
      </w:r>
    </w:p>
    <w:p>
      <w:r>
        <w:t xml:space="preserve">Fakta1: Pian sen jälkeen koulua piirittävät naamioituneet miehet, joita johtaa Sir Piers Pomfrey, mies, jolla on virheetön maine ja joka on tämän oppineen miehen jälkeläinen, Fakta2: Fakta3: tytöt löytävät sormuksen kätkettynä poikien kouluun, jolloin ryhmä soluttautuu sinne naamioituneena ja ottaa sen takaisin, Fakta4: Piers on AD1-nimisen salaseuran johtaja, Fakta5: Camilla määrää hänet Kellyyn työskentelemään peitetehtävissä ja auttamaan sormuksen takaisin saamisessa.</w:t>
      </w:r>
    </w:p>
    <w:p>
      <w:r>
        <w:rPr>
          <w:b/>
        </w:rPr>
        <w:t xml:space="preserve">Tulos</w:t>
      </w:r>
    </w:p>
    <w:p>
      <w:r>
        <w:t xml:space="preserve">Eräänä yönä St Triniansin tytöt saavat kiinni ekologisen lahkon jäsenen Celian, joka hakee vanhaa sormusta Frittonin koulujen arkistosta ja selittää, että tuntematon mies soitti hänelle, jotta hän hakisi sen itselleen 20 000 puntaa vastaan. Saadakseen enemmän Annabelle Fritton, uusi rehtorityttö, vaatii mieheltä 100 000 puntaa, kun tämä soittaa takaisin, mutta tämä kieltäytyy ja uhkailee tyttöjä heidän ahneudestaan. Kun koulun sähköt katkaistaan, tytöt kysyvät rehtori Camilla Frittonilta, miksi sormus saattaa olla niin arvokas. Camilla tunnistaa sormuksen yhdeksi niistä kahdesta sormuksesta, jotka eräs hänen merirosvo-esi-isänsä loi vuonna 1589 ja jotka yhdistettynä voivat johtaa jonnekin kätkettyyn haudattuun aarteeseen. Pian tämän tiedon saatuaan koulua piirittävät naamioituneet miehet, joita johtaa Sir Piers Pomfrey, moitteettoman maineen omaava mies ja Camillan merirosvo-esi-isän ryöstämän miehen jälkeläinen, joka varastaa sormuksen tarkoituksenaan löytää aarre. Pyrkiessään pysäyttämään hänet tytöt etsivät toista sormusta ja löytävät vihjeen, jonka on jättänyt toinen esi-isä, joka löysi ensimmäisen ja jätti sen arkistoon. Vaikean ajan kuluttua heidän jättämänsä vihjeen tulkitsemisesta tytöt huomaavat, että se on piilotettu poikakouluun, ja jättävät ryhmän soluttautumaan sinne naamioituneena ja ottamaan sen takaisin. Tytöt saavat selville, että Piers on AD1-nimisen salaseuran, maskuliinisen veljeskunnan johtaja ja että Camillan vanha rakkaus ja entinen koulutuspäällikkö Geoffrey Thwaites tietää hänestä ja seurasta. Jäljitettyään hänet pubissa Camilla suostuttelee hänet auttamaan heitä, minkä jälkeen hän järjestää hänelle kurssin, joka auttaa häntä voittamaan juomisen tarpeen, ja antaa hänelle tehtäväksi työskennellä peitetehtävissä AD1:n piilopaikassa, ja Annabelle kutsuu entisen rehtoritytön Kellyn, joka on nykyään M.I.7:n agentti, auttamaan sormuksen takaisin saamisessa. Vaikka tytöt eivät löydä sormusta holvista, Geoffrey huomaa Piersin käyttävän sitä ja onnistuu varastamaan sen häneltä palauttaen sen takaisin St. Triniansiin. Kun tytöt huomaavat, että sormuksissa on pituus- ja leveyspiirien koordinaatit, he huomaavat, että aarre on haudattu Globe-teatterin alle. Järjestettyään flashmobin estääkseen AD1:tä jahtaamasta heitä Piersin saatua tietää, että he saivat ensimmäisen sormuksen takaisin, Camilla, Geoffrey, koulun varainhoitaja, Annabelle ja pieni ryhmä tyttöjä pääsevät teatteriin, ja kun tytöt suuntaavat rakennuksen alle, Camilla ja Geoffrey esiintyvät tyrmättyinä näyttelijöinä välttääkseen hälytyksen. Vaikka tytöt pääsevätkin aarteen löytöpaikalle salaiseen huoneeseen, he löytävät sieltä arkun, jossa on vain viesti merirosvo Frittonilta, joka luopui merirosvona olemisesta kirjoittaakseen näytelmiä William Shakespearen nimellä ja jonka mukaan aarre oli viimeinen näytelmä, jonka hän kirjoitti paljastaakseen, että hän oli nainen. Piers, joka onnistuu jäljittämään heidät, pitää heitä aseella uhaten ja varastaa näytelmän heiltä, paljastaen, että hänen esi-isänsä tiesivät tämän tosiasian ja että hänen oli aina ollut tarkoitus löytää näytelmä ja tuhota se. Tytöt katsovat, kun Piers pakenee paikalta yksityisveneellään. Tytöt yrittävät pysäyttää hänet, joten he ottavat haltuunsa Golden Hind -aluksen ja purjehtivat sillä Thamesia pitkin, minkä jälkeen he hyökkäävät Piersin veneen kimppuun, ja Camilla saa näytelmän käsikirjoituksen takaisin häneltä. Tytöt palaavat pian St. Triniansiin hurjiin juhliin juhlimaan menestystään, kun taas Piers paljastuu seksistiksi AD1:n paljastuttua medialle.</w:t>
      </w:r>
    </w:p>
    <w:p>
      <w:r>
        <w:rPr>
          <w:b/>
        </w:rPr>
        <w:t xml:space="preserve">Esimerkki 1.3976</w:t>
      </w:r>
    </w:p>
    <w:p>
      <w:r>
        <w:t xml:space="preserve">Fakta1: 10-vuotias Mary Lennox lähetetään kotoa Brittiläiseen Intiaan setänsä luo, Fakta2: Edesmenneiden vanhempien rakastamaton ja laiminlyöty tyttö on kylmä ja epämiellyttävä uudessa ympäristössä, Fakta3: setä viettää pitkiä aikoja poissa kartanosta, Fakta4: Marya kielletään poistumasta huoneesta, Fakta5: oudot äänet saavat hänet tutkimaan kartanoa omin päin.</w:t>
      </w:r>
    </w:p>
    <w:p>
      <w:r>
        <w:rPr>
          <w:b/>
        </w:rPr>
        <w:t xml:space="preserve">Tulos</w:t>
      </w:r>
    </w:p>
    <w:p>
      <w:r>
        <w:t xml:space="preserve">Vuonna 1901 hiljattain orvoksi jäänyt 10-vuotias Mary Lennox lähetetään kotoaan Brittiläisestä Intiasta setänsä lordi Archibald Cravensin kartanoon, Misselthwaiten kartanoon, Yorkshireen, Englantiin. Maanjäristyksessä menehtyneiden vanhempiensa rakastamatta ja laiminlyöminä hän on kylmä ja epämiellyttävä tyttö, joka on tyytymätön uuteen ympäristöönsä. Taloudenhoitaja rouva Medlock ilmoittaa Marylle, että häntä ei hemmotella kuten Intiassa ja että hänen setänsä, joka viettää pitkiä aikoja poissa kartanosta, ei todennäköisesti näe häntä. Marya kielletään poistumasta huoneestaan, mutta oudot äänet saavat hänet tutkimaan kartanoa omin päin. Rouva Medlock sallii lopulta Maryn leikkiä ulkona, jotta hän ei pengoisi taloa. Kartanon laajoilla mailla Mary löytää edesmenneen tätinsä puutarhan, joka oli lukittu ja laiminlyöty kymmenen vuotta sitten tapahtuneen tapaturmaisen kuoleman jälkeen. Sisäkkö Martha Sowerby ja hänen veljensä Dickon, luonnonystävä poika, joka osaa puhua eläimille, ystävystyvät Maryn kanssa. Salainen puutarha kiehtoo Marya, ja hän värvää Dickonin auttamaan häntä herättämään puutarhan henkiin, jolloin hänestä tulee vähitellen ystävällisempi ja iloisempi lapsi. Kun Mary vihdoin tutustuu setäänsä, hän on huolissaan, koska tietää, että Dickon oli vastuussa salaisen puutarhan sulkemisesta. Peläten, että hän tekisi sen uudelleen, Mary pyytää kiertelevästi saada istuttaa siemeniä kartanon ei-toivottuun osaan, mihin lordi Craven antaa luvan ennen kuin lähtee maasta loppuvuodeksi. Luottavaisena siihen, että puutarha pysyy salassa, Mary ja Dickon jatkavat työtään. Synkkään kartanoon on kätkeytynyt Maryn serkku Colin, jota on koko ikänsä kohdeltu kuin haurasta, sairasta invalidia. Tämä on tehnyt hänestä vaativan, äkkipikaisen ja avuttoman pojan, joka ei ole koskaan poistunut huoneestaan eikä oppinut kävelemään. Mary löytää lopulta Colinin ja saa selville, että hänen kuulemansa oudot äänet ovat Colinin itkua. Hän on hämmästynyt Colinin vaikeasta luonteesta, mutta lähestyy häntä kuitenkin. Hän osoittaa Colinille, että hän ei ole oikeasti sairas ja että ulkomaailma ei ole niin vaarallinen kuin rouva Medlock, joka vastaa Colinin hoidosta, väittää. Maryn rohkaisemana Colin päättää mennä ulos ensimmäistä kertaa elämässään. Mary ja Dickon vievät hänet salaiseen puutarhaan, ja Colin aloittaa oman paranemisprosessinsa. Colin, Mary ja Dickon viettävät kaiken aikansa puutarhassa, jossa Colin oppii sekä seisomaan että kävelemään omatoimisesti. Koska he haluavat näyttää Colinin uuden elämän isälleen, he suorittavat taikaseremonian toivoen saavansa Colinin takaisin kotiin. Se näyttää toimivan, sillä lordi Craven herää yhtäkkiä unesta, jossa hänen edesmennyt vaimonsa kutsuu häntä kotiin. Hän palaa välittömästi Yorkshireen. Palattuaan hän huomaa Colinin kävelevän ja leikkivän, mikä saa hänet häkeltymään ilosta. Mary juoksee karkuun ja murtuu kyyneliin peläten, että sekä hänet että puutarha laiminlyödään ja suljetaan taas pois. Setä vakuuttaa Marylle, että hän on osa perhettä, ja lupaa, ettei hän enää koskaan lukitse puutarhaa. Setä kiittää häntä siitä, että hän on herättänyt hänen perheensä henkiin; he syleilevät toisiaan ja juhlivat sitten Colinin, Dickonin ja kartanon henkilökunnan kanssa. Elokuva päättyy Maryn pohdintaan, että jos katsoo oikeaan suuntaan, koko maailma on puutarha.</w:t>
      </w:r>
    </w:p>
    <w:p>
      <w:r>
        <w:rPr>
          <w:b/>
        </w:rPr>
        <w:t xml:space="preserve">Esimerkki 1.3977</w:t>
      </w:r>
    </w:p>
    <w:p>
      <w:r>
        <w:t xml:space="preserve">Fakta1: nuori mies on koulutettu hyväksymään rikollisuus urana, Fakta2: Paulin nimi antaa hänelle töitä muhkeaa palkkaa vastaan, Fakta3: rehellisen työn saaminen on vaikeampaa kuin rikollinen elämä, Fakta4: nainen on tunnettu taiteilija nimeltä Roopadevi, Fakta5: Paul yrittää saada Mestarin takaisin rikollisen maailmaan.</w:t>
      </w:r>
    </w:p>
    <w:p>
      <w:r>
        <w:rPr>
          <w:b/>
        </w:rPr>
        <w:t xml:space="preserve">Tulos</w:t>
      </w:r>
    </w:p>
    <w:p>
      <w:r>
        <w:t xml:space="preserve">Mies jäi lapsuudessaan orvoksi, eikä hän tiennyt uskonnostaan eikä taustastaan, mutta gangsteri otti hänet luokseen ja koulutti hänet hyväksymään rikollisuuden urakseen. Tästä nuoresta miehestä kasvaa itse pelätty gangsteri nimeltä Master. Hän työskentelee toiselle rikkaalle ja vaikutusvaltaiselle gangsterille nimeltä Paul, joka antaa hänelle töitä muhkeita palkkioita vastaan. Eräänä päivänä Master törmää hylättyyn lapseen ja päättää adoptoida lapsen. Tämä muuttaa hänen elämänsä, ja hän päättää ryhtyä rehelliseksi ja luopua kaikesta rikollisesta toiminnasta. Silloin hän huomaa, että rehellisen työn saaminen on paljon vaikeampaa kuin rikollinen elämä. Juuri kun hän on luovuttamassa, hän näkee, kuinka jotkut miehet yrittävät ahdistella naista, ja hän tulee pelastamaan naisen. Nainen on tunnettu taiteilija Roopadevi, joka päättää auttaa Masteria ja antaa hänelle lainan oman autotallin avaamista varten. Kun Paul yrittää saada Mestarin takaisin rikollisen maailmaan, Mestari torjuu hänet. Muutamaa päivää myöhemmin poliisi tekee ratsia Masterin taloon ja takavarikoi laittomia huumeita, ja Master pidätetään ja vangitaan oikeudenkäyntiä varten. Roopa auttaa jälleen Masteria, mutta tällä kertaa Master on saanut uuden vihollisen Roopan mentorin herra Joshin muodossa, joka haluaa Roopan ja hänen omaisuutensa itselleen ja tekee mitä tahansa saadakseen Masterin pois tieltä.</w:t>
      </w:r>
    </w:p>
    <w:p>
      <w:r>
        <w:rPr>
          <w:b/>
        </w:rPr>
        <w:t xml:space="preserve">Esimerkki 1.3978</w:t>
      </w:r>
    </w:p>
    <w:p>
      <w:r>
        <w:t xml:space="preserve">Fakta1: jengi yrittää päästä suojaavalle ruohikolle leikkimään, Fakta2: lapset pitävät salaisen kokouksen seuraavana yönä, Fakta3: Ozzy ja Strut hyökkäävät heidän kimppuunsa kostoksi ateriasuunnitelmien estämisestä edellisenä yönä, Fakta4: Chomperin varjo pelottaa Ozzyn ja Strutin pois, koska he luulevat häntä Terähampaaksi, Fakta5: Littlefoot työntää puuta tehdäkseen sillan, jonka avulla hän ja muut pääsevät pakenemaan laavaa.</w:t>
      </w:r>
    </w:p>
    <w:p>
      <w:r>
        <w:rPr>
          <w:b/>
        </w:rPr>
        <w:t xml:space="preserve">Tulos</w:t>
      </w:r>
    </w:p>
    <w:p>
      <w:r>
        <w:t xml:space="preserve">Pian ensimmäisen elokuvan tapahtumien jälkeen Pikkujalka ja hänen neljä ystäväänsä asuvat onnellisina uudessa kodissaan Great Valleyssa perheensä valvovan silmän alla. Eräänä päivänä jengi yrittää päästä suojaisalle ruohikolle leikkimään, mutta laskeutuu sitä ympäröivään upottavaan hiekkaan. Aikuiset pelastavat heidät ja rankaisevat heitä uppoavan hiekan ylittämisestä. Seuraavana yönä lapset pitävät salaisen kokouksen ja päättävät, että heidän on todistettava olevansa aikuisia karkaamalla hetkeksi Salaperäiseen tuonpuoleiseen, joka sijaitsee aivan laakson ulkopuolella. Ennen kuin he lähtevät, he huomaavat kaksi munavarastajaa Struthiomimus nimeltä Ozzy ja Strut, jotka ovat hiljattain muuttaneet Laaksoon ja varastavat munan Duckyn äidin pesästä. Lapset jahtaavat munavarkaita Salaperäiseen tuonpuoleiseen. Sitä seuraavan maanvyöryn aikana, joka jättää aukon laaksoa ympäröivään suureen muuriin, viisi lasta lähetetään Mysteeriseen tuonpuoleiseen, kun taas muna rullaa turvallisesti takaisin pesään. Salaperäisessä tuonpuoleisessa viisi löytää toisen, suuremman munan ja luulee sitä alkuperäiseksi. Jengi kuljettaa munan Laaksoon, ja vaikka he löytävät alkuperäisen munan Duckyn pesästä, he päättävät hautoa sen. Lopulta muna kuoriutuu, ja sieltä paljastuu Terähammasvauva. Pikkujalkojen ystävät pakenevat, kun taas Pikkujalkojen ystävät tajuavat nopeasti, että Terähammasvauva ei ole vielä vaarallinen. Pikkujalka yrittää kasvattaa poikasen lehdillä, mutta se ei onnistu, ja poikanen, jonka Pikkujalka nimeää Chomperiksi, tyytyy hyönteisruokavalioon. Sitten Pikkujalka kuulee ystäviensä huutavan apua, sillä Ozzy ja Strut hyökkäävät heidän kimppuunsa kostoksi siitä, että he olivat pilanneet ateriasuunnitelmansa edellisenä yönä. Chomperin varjo pelottaa Ozzyn ja Strutin pois, sillä ne luulevat sitä aikuiseksi terävähampaaksi. Muu jengi tapaa Chomperin, ja he hyväksyvät hänet osaksi ryhmää, kunnes hän puree vaistomaisesti Ceraa. Chomperille kerrotaan, että tätä pidetään pahana käytöksenä Suuressa laaksossa, ja hän juoksee sen seurauksena karkuun. Muut seuraavat häntä tulivuorelle, jossa Ozzy ja Strut hyökkäävät jälleen lasten kimppuun. Chomper tulee jälleen kerran apuun ja puree Strutin häntää. Tulivuori purkautuu, ja laava valuu hitaasti lasten tielle. Pikkujalka työntää puun kanjonin yli tehdäkseen sillan, jonka avulla hän ja muut pääsevät pakoon laavaa. Ozzy putoaa kanjoniin yrittäessään ylittää sitä, ja Strut hyppää sen perään. Ylitettyään kanjonin nuoret kohtaavat kaksi aikuista Terävähammasta, jotka ovat onnistuneet pääsemään laaksoon Suuren muurin aukon kautta, toisella puolella. He pakenevat aluksi Sharpteethiä, mutta kohtaavat ne vielä useita kertoja. Lopulta koko Suuren laakson väestö karkottaa Terävähampaat, ja lapset pääsevät takaisin perheidensä luo, mutta Chomper tuntee itsensä hylätyksi ja karkaa jälleen. Aikuiset kyselevät, miten Terävähampaat pääsivät laaksoon, ja lapset selittävät edellisillan seikkailunsa ja siitä seuranneen maanvyöryn. Aikuiset tajuavat, että maanvyöry loi aukon, jota Terävähampaat käyttivät päästäkseen laaksoon, ja lähtevät laatimaan suunnitelmaa, jolla aukko suljetaan lopullisesti, ja käskevät lasten jäädä tänne. Pikkujalka juoksee metsään etsimään Chomperia. Löydettyään hänet kaksi terävähammasta jahtaa heitä jälleen ja ajaa heidät nurkkaan. Chomper karjuu heille, ja he tunnistavat hänet pojakseen ja lähtevät hänen kanssaan. Pikkujalan kidnappaavat sitten Ozzy ja Strut, jotka selvisivät putoamisesta kanjoniin ja aikovat tappaa Pikkujalan heittämällä hänet Suurelta muurilta. Myöhemmin Chomper kuulee Pikkujalan huutavan, kun Ozzy ja Strut yrittävät toteuttaa suunnitelmansa. Chomper johdattaa vanhempansa Pikkujalan luo ja yrittää puuttua asiaan, mutta ei onnistu. Strut tarttuu Chomperia kurkusta, ja hän ja Ozzy ovat valmiita tappamaan myös hänet. Chomperin vanhemmat kuitenkin pelastavat Chomperin ja tekevät tietämättään saman Littlefootille. Terävähampaat ajavat Ozzyn ja Strutin salaperäiseen tuonpuoleiseen. Heidän sanottuaan viimeiset jäähyväisensä Chomper seuraa vanhempiaan, kun taas Littlefoot palaa laaksoon ja auttaa myöhemmin aikuisia sulkemaan laakson ja salaperäisen tuonpuoleisen välisen sisäänkäynnin. Sen jälkeen Pikkujalka kertoo isovanhemmilleen, että nuorena oleminen ei olekaan niin paha asia, mutta päättää silti odottaa innolla aikuistumista.</w:t>
      </w:r>
    </w:p>
    <w:p>
      <w:r>
        <w:rPr>
          <w:b/>
        </w:rPr>
        <w:t xml:space="preserve">Esimerkki 1.3979</w:t>
      </w:r>
    </w:p>
    <w:p>
      <w:r>
        <w:t xml:space="preserve">Fakta1: Fakta2: Original Sin sijoittuu 1800-luvun lopun Kuubaan Espanjan vallan aikana ja välähtää kohtauksesta, jossa nainen odottaa teloitusta kuristimella kertoessaan tarinaa papille: Fakta3: Luis ja Julia menevät kirkossa naimisiin muutamassa tunnissa sen jälkeen, kun he ovat saapuneet Kuubaan, Fakta4: Julian sisko on yrittänyt ottaa häneen yhteyttä, koska hän on ollut huolissaan hänestä niin pitkän matkan jälkeen vieraaseen maahan, Fakta5: Walter haluaa nähdä Julian tulevana sunnuntaina.</w:t>
      </w:r>
    </w:p>
    <w:p>
      <w:r>
        <w:rPr>
          <w:b/>
        </w:rPr>
        <w:t xml:space="preserve">Tulos</w:t>
      </w:r>
    </w:p>
    <w:p>
      <w:r>
        <w:t xml:space="preserve">Original Sin sijoittuu 1800-luvun lopun Kuubaan Espanjan vallan aikaan, ja siinä siirrytään edestakaisin kohtauksesta, jossa nainen odottaa teloitustaan kuristimella kertoessaan tarinaansa papille, tarinan todellisiin tapahtumiin. Luis Vargas Antonio Banderas lähettää amerikkalaisen Julia Russellin Angelina Jolien Delawaresta purjehtimaan kotimaahansa Kuubaan postimyyntimorsiameksi. Julia nousee laivasta, eikä näytä lainkaan samalta kuin valokuvissa, jotka hän oli lähettänyt ennen matkaa. Julia selittää haluavansa enemmän kuin miehen, joka on kiinnostunut vain kauniista kasvoista, ja siksi hän on ollut harhaanjohtava - hän on vaihtanut oman kuvansa tilalle tavallisen näköisen naisen kuvan. Luis myöntää myös pettämisen; hän on harhauttanut Julian uskomaan, että hän on köyhä myyjä kahvinvientuontitalossa sen sijaan, että hän olisi kyseisen kahvinvientuontitalon rikas omistaja. Tämän kuultuaan Julia sanoo, että heillä molemmilla on jotain yhteistä, nimittäin se, että kumpaankaan ei voi luottaa. He vakuuttavat kuitenkin toisilleen, että he pyrkivät ymmärtämään toisiaan ja luottamaan toisiinsa elämässä. Luis ja Julia menevät kirkossa naimisiin muutamassa tunnissa sen jälkeen, kun hän oli astunut Kuubaan. Luis rakastuu epätoivoisesti uuteen vaimoonsa, ja he rakastelevat intohimoisesti. Samaan aikaan Julian sisar Emily on yrittänyt ottaa häneen yhteyttä, sillä hän on huolissaan Juliasta näin pitkän matkan jälkeen vieraassa maassa. Hän lähettää Julialle tunteikkaan kirjeen, jossa hän kyselee Julian vointia. Luis pakottaa Julian kirjoittamaan takaisin, sillä hän pelkää, että jos Julia jatkaa Emilyn kirjeiden huomiotta jättämistä, Emily luulee, että hänen siskolleen on tapahtunut jotain kauheaa, ja saattaa lähettää viranomaiset tarkistamaan Emilyn hyvinvointia. Julia viivyttelee niin kauan kuin mahdollista, mutta lopulta hän kirjoittaa kirjeen siskolleen. Varmistaakseen, että hänen vaimonsa saa kaiken haluamansa, Luis lisää Julian liiketililleen ja henkilökohtaiselle pankkitililleen ja antaa tälle vapaat kädet kuluttaa rahaa haluamallaan tavalla. Luis saa selville, että Julia on vienyt lähes koko hänen omaisuutensa, ja ryhtyy sitten yhteistyöhön Emilyn palkkaaman etsivän Walter Downs Thomas Janen kanssa löytääkseen Emilyn oikean sisaren Julian. Walter saapuu Wilmingtonista ja kertoo Luisille haluavansa tavata Julian tulevana sunnuntaina. Luis ilmoittaa asiasta Julialle, joka suuttuu. Emily saapuu Kuubaan tapaamaan Luisia ja näyttää Julian hänelle kirjoittaman kirjeen. Emily ilmoittaa Luisille, että hän uskoo Julian olevan huijari ja että hänen sisarensa saattaa olla kuollut ja että huijari saattaa työskennellä jonkun kanssa. He lähtevät yhdessä etsimään Juliaa. Luis löytää Julian ja saa selville, että tämä todella työskentelee Walterin kanssa ja että hän ja Luis asuvat samassa hotellissa. Luis uskoo Julian rakastavan häntä ja valehtelee Walterille, mutta kun hän joutuu kohtaamaan hänet, syntyy tappelu ja Luis ampuu Walterin. Julia käskee kylmästi Luisia menemään ja ostamaan heille liput kotiin, mutta heti kun Luis lähtee, Walter nousee jaloilleen; hän oli ladannut aseeseen paukkupatruunoita. Julia näyttää rakastavan Luisia, mutta Walterilla on liikaa valtaa häneen, joten Julia jatkaa työskentelyä Luisin palveluksessa, kun hän ja Luis pakenevat salaa asumaan, ja oletettavasti kuollut Walter ajaa heitä takaa. Walter osoittautuu Julia Bonnyn vanhaksi rakastajaksi ja kumppaniksi Billyksi. Luis heittää pois lupaavan tulevaisuutensa ja avautuu elämään valheessa Julian kanssa. Eräänä yönä Luis seuraa JuliaBonnya ja saa selville, että WalterBilly on elossa ja että he työskentelevät edelleen yhdessä; hän aikoo ilmeisesti myrkyttää miehensä samana yönä. Mies palaa kotiin odottamaan häntä, ja kun tämä saapuu, hän paljastaa tietävänsä suunnitelmasta, tunnustaa vielä kerran rakkautensa hänelle ja nielee myrkytetyn juoman, vaikka nainen yrittää epätoivoisesti estää häntä. Julia pakenee kuolevan Luisin kanssa, ja Walter on lähellä häntä. He törmäävät häneen juna-asemalla; Walter on raivoissaan siitä, että Julia on pettänyt hänet. Walterin pitäessä veistä Julian kurkulla Luis ampuu ja haavoittaa häntä, ja Julia tappaa hänet. Takaisin näyttämöllä Julia päättää tarinansa ja pyytää pappia rukoilemaan hänen kanssaan. Seuraavana aamuna vartijat tulevat Julian selliin viemään häntä teloitettavaksi, mutta pappi polvistuu hänen vaatteissaan. Marokossa Julia katsoo korttipeliä. Hän kiertää pöydän, jossa on pelaajia - myös Luis - ja kiittää heitä siitä, että hän saa katsella. Kun Julia viestittää Luisille muiden pelaajien korteista, hän alkaa kertoa heille tarinaa siitä, miten he joutuivat sinne.</w:t>
      </w:r>
    </w:p>
    <w:p>
      <w:r>
        <w:rPr>
          <w:b/>
        </w:rPr>
        <w:t xml:space="preserve">Esimerkki 1.3980</w:t>
      </w:r>
    </w:p>
    <w:p>
      <w:r>
        <w:t xml:space="preserve">Fakta1: elokuva avautuu Diwali-päivänä, jolloin nuori Vijay Khanna murhaa vanhempansa, jonka on tehnyt tuntematon mies, jolla on valkoinen hevonen rannekorussa, Fakta2: Vijay käskee häntä ympäriinsä univormun takia, Fakta3: rikos on juuri tapahtumassa, Fakta4: Tejan miehet lahjovat todistajan pysymään hiljaa, Fakta5: Mala jahdataan läpi yön ja pakenee niukasti junaraiteiden yli ja tulee Khannan taloon epätoivoisesti suojaa etsien.</w:t>
      </w:r>
    </w:p>
    <w:p>
      <w:r>
        <w:rPr>
          <w:b/>
        </w:rPr>
        <w:t xml:space="preserve">Tulos</w:t>
      </w:r>
    </w:p>
    <w:p>
      <w:r>
        <w:t xml:space="preserve">Elokuva alkaa Diwali-päivänä, jolloin nuori Vijay Khannas murhaa vanhempansa, jonka on tehnyt tuntematon mies, jolla on valkoinen hevonen rannekorussaan, zanjeer. Tämän traumaattisen tapahtuman vuoksi Vijay näkee toistuvia painajaisia valkoisesta oriista. Jo lapsena Vijay on sosiaalisesti hankala ja pysyttelee erossa muista lapsista, mikä osoittaa katsojille, että hän uskoo olevansa yksin. Nopeasti eteenpäin 20 vuotta, ja Vijay Amitabh Bachchan on nyt komisario, rehellinen poliisi kaupungissa, jossa harva on oikeudenmukainen. Hän saa valituksia paikallisesta miehestä, Sher Khan Pathan Pranista, joka pyörittää peliluoloja. Kun hän kutsuu Khanin kuulusteltavaksi, Khanin ylemmyyskompleksi hiertää Khannin poliisivoimia vastaan, kun tämä haukkuu konstaapelia ja kertoo hänelle, että tämä komentaa häntä vain univormun takia, jota tämä käyttää. Vijay tarttuu haasteeseen ja tapaa Khannin katuasuissa taistellakseen häntä vastaan. Taistelun päätteeksi Sher Khan ei ainoastaan sulje peliluolaansa, vaan on myös saanut kunnioitusta Vijaya kohtaan. Hän ryhtyy automekaanikoksi ja uudistaa tapojaan. Erilaiset alamaailman liiketoimet jatkuvat koko kaupungissa, ja kaikki johtuvat jengijohtaja Teja Ajit Khanista. Salaperäinen soittaja soittaa jatkuvasti komisario Khannalle ilmoittaakseen tarkalleen, milloin rikos on tapahtumassa, mutta hän sulkee puhelimen ennen kuin Khanna saa hänestä irti enempää tietoa. Kun jengiläisten aiheuttamassa liikenneonnettomuudessa kuolee useita lapsia, Tejan miehet lahjovat todistajan, Mala Jaya Bhaduri -nimisen katunäyttelijän, vaikenemaan. Kun Vijay kuulustelee häntä, hän raivostuu siitä, että nainen kiistää tietävänsä mitään, ja saadakseen hänet vakuuttuneeksi hän vie hänet ruumishuoneelle katsomaan lasten runneltuja ruumiita. Vija muuttaa mielensä ja kertoo totuuden ja pyytää, että lahjus lahjoitetaan orpokodille. Hän tunnistaa liikenneonnettomuuden takana olevan miehen. Kun selviää, että Mala on rikkonut sanansa, Tejasin miehet lähtevät hänen peräänsä. Häntä jahdataan läpi yön, ja hän pakenee täpärästi junaraiteiden yli ja saapuu epätoivoisena turvaan komisario Khannasin taloon. Mies päästää tytön sisään ja antaa hänen jäädä tänne, ja he huomaavat olevansa molemmat orpoja ja keskustelevat yksin elämiseen liittyvistä peloista. Khanna ottaa hänet ystävällisesti sisarustensa luokse, ja sisarusten johdolla Mala alkaa oppia pitämään taloa, englantia ja muita hienouksia. Lopulta Vijay lavastetaan lahjonnasta, hän menettää tittelinsä ja asemansa komissaarina ja joutuu kuudeksi kuukaudeksi vankilaan väärien syytteiden perusteella, ja Teja vangitsee hänet. Kun hän vapautuu vankilasta, hän aikoo kostaa. Mala on tähän mennessä kehittynyt pelokkaasta muukalaisesta, joka pyytää Tejan apua, romanttiseksi kiinnostuksen kohteeksi. Mala rukoilee häntä sinetöidäkseen heidän suhteensa, että hänen on lopetettava kostonhimoinen käytöksensä. Mala suostuu, mutta joutuu pian tinkimään lupauksestaan, kun hän tapaa kristityllä hautausmaalla ilmiantajan, joka oli soittanut hänelle aiemmin, kun hän oli komisario. Mies, De Silva Om Prakash, vaikuttaa puolihullulta ja pitää kiinni tyhjästä pullosta. Hän kertoo, että hänen kolme poikaansa joivat useita vuosia sitten jouluna myrkytettyä kuunjuomaa ja kuolivat siihen. Kunnes tappaja löytyy, hän jatkaa vaeltelua pullon kanssa. Kun paikalliset rikolliset pilkkasivat ja haukkuivat häntä hulluksi, hän vannoi kostavansa heille niin kuin voi: soittamalla komisariolle, kun rikos oli tapahtumassa. Kuultuaan tämän uutisen Vijay masentuu, sillä hän on erimielinen halustaan auttaa surevaa De Silvaa ja tarpeestaan pitää Malalle antamansa lupaus, jonka mukaan hän ei enää kosta kaupungin roskaväelle. Lopulta Sher Khan yrittää yhdessä piristää Vijaya, ja Mala antaa periksi ja vannoo, ettei yritä kontrolloida Vijaya, ja sanoo, että Vijayn on tehtävä se, mikä on oikein. Pilaantuneen kuunjuoman jäljet johtavat takaisin Tejan ja hänen miestensa luo. Kun Vijay vihdoin saa roiston kiinni Diwali-päivänä, kun ilotulitukset räjähtävät yläpuolella, hän saa myös selville, että henkilö, joka murhasi hänen vanhempansa 20 vuotta aiemmin samana yönä, on Teja, jonka tunnistaa ranteessa olevasta zanjeerista. Sher Khan auttaa häntä taistelemaan Tejaa ja hänen miehiään vastaan ja ottamaan oikeuden omiin käsiinsä, kunnes poliisi saapuu paikalle. Kun Teja uhkaa aseella onnetonta poliisitarkastajaa, Vijay onnistuu pudottautumaan hakemaan pistoolin maasta ja ampuu hänet kuoliaaksi, jolloin hänen ruumiinsa putoaa uima-altaaseen.</w:t>
      </w:r>
    </w:p>
    <w:p>
      <w:r>
        <w:rPr>
          <w:b/>
        </w:rPr>
        <w:t xml:space="preserve">Esimerkki 1.3981</w:t>
      </w:r>
    </w:p>
    <w:p>
      <w:r>
        <w:t xml:space="preserve">Fakta1: Fakta2: seriffi vie hänet vankilaan, Fakta3: tyttöystävä Lindan isä epäilee Waden olevan Hattenin palkkion perässä, Fakta4: pahamaineinen Barlow'n jengi ratsastaa yrittäen keväällä Hattenin kaupunkiin, Fakta5: nimetty toimittaja auttaa vahingoittamaan seriffin mainetta paljastamalla Clayn olevan ilmiantaja.</w:t>
      </w:r>
    </w:p>
    <w:p>
      <w:r>
        <w:rPr>
          <w:b/>
        </w:rPr>
        <w:t xml:space="preserve">Tulos</w:t>
      </w:r>
    </w:p>
    <w:p>
      <w:r>
        <w:t xml:space="preserve">Etsintäkuulutettu lainsuojaton Tris Hatten ilmestyy Apache Bendiin etsimään saluunan tyttöä Millie Streetiä, entistä rakastajaansa. Clay Gipson, sheriffi Wade Addamsin tyttöystävän pikkuveli, huomaa karkurin ja ilmoittaa asiasta sheriffille, joka tyrmää Hattenin ja vie hänet vankilaan. Kaupungin mielipide kääntyy suosittua Wadea vastaan, jota tyttöystävä Lindan isä, karjatilallinen Tom Gipson, epäilee siitä, että hän tavoittelee Hattenista palkkiota, joka oikeutetusti kuuluisi pojalle, Claylle. Todellisuudessa Wade yrittää suojella lasta, varsinkin kun pahamaineinen Barlow'n jengi ratsastaa kaupunkiin yrittäessään vapauttaa Hattenin. Tatum-niminen toimittaja auttaa vahingoittamaan seriffin mainetta paljastamalla Clayn ilmiantajaksi. Clay haavoittuu laukauksesta, mikä saa isä Tomin järkiinsä. Ammuttuaan kaksi Barlow'ta ja osoitettuaan rohkeutensa Waden on otettava kiinni Hatten, jolle on salakuljetettu ase vankilasta. Hatten ampuu reportterin, mutta ei voi päihittää Wadea.</w:t>
      </w:r>
    </w:p>
    <w:p>
      <w:r>
        <w:rPr>
          <w:b/>
        </w:rPr>
        <w:t xml:space="preserve">Esimerkki 1.3982</w:t>
      </w:r>
    </w:p>
    <w:p>
      <w:r>
        <w:t xml:space="preserve">Fakta1: Fakta2: Fakta3: Sam nai Paulan rahan takia, Fakta4: Paulan isä aloittaa takaa-ajon järjestämällä helikopterin, Fakta5: Collins Hedgeworth on poliisin etsintäkuuluttama autovarkaudesta.</w:t>
      </w:r>
    </w:p>
    <w:p>
      <w:r>
        <w:rPr>
          <w:b/>
        </w:rPr>
        <w:t xml:space="preserve">Tulos</w:t>
      </w:r>
    </w:p>
    <w:p>
      <w:r>
        <w:t xml:space="preserve">Kaksi nuorta rakastavaista, Sam Freeman Ron Howard ja Paula Powers Nancy Morgan, haluavat mennä naimisiin Las Vegasissa. Kun Paula esittelee Samin vanhemmilleen, nämä kiistävät tyttärensä päätöksen: he näkevät Collins Hedgeworthin Paul Linken, alueen varakkaan perheen pojan, sulhasena. Myös Paulan vanhemmat ovat rikkaita, ja hänen isänsä Bigby Powers Barry Cahill aikoo pyrkiä kuvernööriksi. He luulevat, että Sam nai Paulan rahan takia, ja kutsuvat häntä onnenonkijaksi, minkä Paula kiistää kiivaasti. Sam heitetään ulos talosta ja Paula lähetetään huoneeseensa. Hän pakenee ikkunan kautta, varastaa vanhempiensa RollsRoycen, ottaa Samin kyytiin ja lähtee tien päälle: tästä alkaa kahden karanneen rakastavaisen hurja, räjähdysaltis takaa-ajo ja kilpajuoksu kohti Las Vegasia. Kun uutinen heidän karkaamisestaan leviää, useat ihmiset lähtevät heidän peräänsä yrittäen pysäyttää pakenevan pariskunnan. Paulan isä Bigby Powers aloittaa takaa-ajon järjestämällä helikopterinsa. Collins Hedgeworth jättää tallinsa ja lähtee jahtaamaan rakkauttaan kuin hullu. Kun hän soittaa TenQ-radioasemalle - DJ Curly Q. Brown Don Steelelle - hän tarjoaa 25 000 dollarin palkkion niille, jotka saavat Paulan ja Samin kiinni. Tämän seurauksena takaa-ajosta tulee yhä kaoottisempi, kun monet ihmiset tien varrella ja tiellä yrittävät pysäyttää pariskunnan saadakseen palkkion. Useita autoja romutetaan ja varastetaan, ja myöhemmin tarjotaan 25 000 euron palkkio Collins Hedgeworthista, jota poliisi etsii autovarkaudesta, koska hän on varastanut auton. Koska heitä seuraa niin monta autoa, Paula ja Sam kääntyvät pienille maalaiskaduille yrittäessään päästä takaa-ajajistaan eroon. Paula haluaa lähteä jonnekin muualle naimisiin, mutta Paula on päättänyt mennä naimisiin Vegasissa. Paulan isä vetoaa Paulaan puhelimitse tunteikkaasti, mutta tämä ei suostu kuuntelemaan häntä. Kun he lähestyvät Las Vegasia, Sam alkaa epäillä Paulan syitä karkaamiseen ja epäilee, onko Paulan motiivina aidosti kiintymys Paulaan vai halu ärsyttää isäänsä. Hän vakuuttaa Paulille, että hän todella haluaa mennä naimisiin hänen kanssaan. Takaa-ajo saa yhä enemmän huomiota uutismediassa, ja suorat kamerat seuraavat takaa-ajoa. Takaa-ajavat autot joutuvat purkuajoon, joka johtaa massiiviseen kolariin. Korvaamaton Rolls Royce tuhoutuu täysin, mutta Paula ja Sam onnistuvat pakenemaan. Lopulta he menevät naimisiin.</w:t>
      </w:r>
    </w:p>
    <w:p>
      <w:r>
        <w:rPr>
          <w:b/>
        </w:rPr>
        <w:t xml:space="preserve">Esimerkki 1.3983</w:t>
      </w:r>
    </w:p>
    <w:p>
      <w:r>
        <w:t xml:space="preserve">Fakta1: Fakta2: San Francisco Chronicle saa tappajan kirjoittamia salattuja kirjeitä: Poliittinen sarjakuvapiirtäjä Robert Graysmith jätetään pois murhien alkuperäisistä yksityiskohdista, Fakta3: Avery At pilkkaa Graysmithin baaria, Fakta4: San Franciscon poliisin etsivät ja työpari Bill Armstrong saavat tehtäväkseen tutkia tapausta, Fakta5: Joku, joka väittää olevansa Zodiac, lähettää edelleen pilkallisia kirjeitä television talk show'ssa.</w:t>
      </w:r>
    </w:p>
    <w:p>
      <w:r>
        <w:rPr>
          <w:b/>
        </w:rPr>
        <w:t xml:space="preserve">Tulos</w:t>
      </w:r>
    </w:p>
    <w:p>
      <w:r>
        <w:t xml:space="preserve">Heinäkuun 4. päivänä 1969 tuntematon mies hyökkää Darlene Ferrinin ja Mike Mageaun kimppuun käsiaseella lovers-tiellä Vallejossa, Kaliforniassa. Mageau selviää hengissä. Kuukautta myöhemmin San Francisco Chronicle saa salattuja kirjeitä, joissa tappaja kutsuu itseään Zodiaciksi ja pilkkaa poliisia. Poliittinen pilapiirtäjä Robert Graysmith ei saa rikostoimittaja Paul Averyltä tai toimitukselta vakavaa otetta, ja hänet suljetaan pois murhien ensimmäisistä yksityiskohdista. Kun sanomalehti julkaisee kirjeet, aviopari tulkitsee yhden niistä. Syyskuussa murhaaja hyökkää oikeustieteen opiskelija Bryan Hartnellin ja Cecelia Shepardin kimppuun Lake Berryessalla Napan piirikunnassa; Shepard kuolee kaksi päivää myöhemmin. Baarissa Avery pilkkaa Graysmithiä ennen kuin he keskustelevat koodatuista kirjeistä. Graysmith tulkitsee kirjeen, jota Avery pitää hyödyllisenä, ja Avery alkaa jakaa tietoja. Yksi Graysmithin oivalluksista kirjeistä on, että Zodiacin viittaus ihmiseen kaikista vaarallisimpana eläimenä viittaa elokuvaan Vaarallisin peli, jossa kenraali Zaroff esittää miestä, joka metsästää elävää ihmissaalista. Kaksi viikkoa myöhemmin San Franciscon taksinkuljettaja Paul Stine ammutaan Presidio Heightsin kaupunginosassa. Zodiac-murhaaja postittaa Chronicle-lehteen paloja Stinen verisestä paidasta sekä pilkallisen kirjeen. San Franciscon poliisin etsivät Dave Toschi ja hänen parinsa Bill Armstrong saavat tehtäväkseen tutkia tapausta, ja he työskentelevät läheisessä yhteistyössä Vallejossa Jack Mulanaxin ja Napassa toimivan ylikomisario Ken Narlow'n kanssa. Joku, joka väittää olevansa Zodiac, lähettää edelleen ivallisia kirjeitä ja puhuu puhelimessa asianajaja Melvin Bellin kanssa eräässä television keskusteluohjelmassa. Vuonna 1971 etsivät Toschi, Armstrong ja Mulanax kuulustelevat Arthur Leigh Allenia, Vallejon tapauksen epäiltyä. He huomaavat, että hänellä on Zodiac-rannekello, jossa on sama logo kuin murhaajalla. Käsiala-asiantuntija kuitenkin väittää, ettei Allen ole kirjoittanut Zodiac-kirjaimia, vaikka Allenin sanotaan olevan kaksikätinen. Avery saa kirjeen, jossa uhataan hänen henkeään; hänestä tulee vainoharhainen ja hän turvautuu huumeisiin ja alkoholiin. Hän jakaa tietoja Riversiden poliisille, mikä suututtaa Toschin ja Armstrongin. Tapauksen tunnettuus painaa Toschia, joka ei pysty katsomaan Hollywood-elokuvaa Dirty Harry, joka perustuu löyhästi Zodiac-tapaukseen. Vuonna 1978 Avery siirtyy Sacramento Been palvelukseen. Graysmith ottaa sinnikkäästi yhteyttä Toschiin Zodiac-murhista ja tekee lopulta vaikutuksen Toschiin tietämyksellään tapauksesta. Toschi ei voi suoraan antaa Graysmithille pääsyä todisteisiin, mutta hän antaa nimiä muista poliisilaitoksista, joissa Zodiac-murhia on tapahtunut. Armstrong siirtyy San Franciscon poliisin murharyhmästä, ja Toschi alennetaan, koska hän väittää väärentäneensä Zodiac-kirjeen. Graysmith jatkaa omaa tutkimustaan, josta kirjoitetaan Chronicle-lehdessä, ja antaa televisiohaastattelun kirjasta, jota hän kirjoittaa tapauksesta. Hän alkaa saada puheluita, joissa hän hengittää raskaasti. Pakkomielteen syventyessä Graysmith menettää työnsä, ja hänen vaimonsa Melanie jättää hänet ja vie mukanaan heidän lapsensa. Graysmith saa tietää, että Leigh asui lähellä Ferrinia ja todennäköisesti tunsi hänet, ja että hänen syntymäpäivänsä vastaa Zodiacin antamaa syntymäpäivää, kun hän puhui yhdelle Bellin kotiapulaisista. Vaikka aihetodisteet näyttävät viittaavan hänen syyllisyyteensä, fyysiset todisteet, kuten sormenjäljet ja käsialanäytteet, eivät osoita häntä. Joulukuussa 1983 Graysmith jäljittää Allenin Vallejon Ace Hardware -kauppaan, jossa hän työskentelee myyjänä; Graysmith tuijottaa häntä. Kahdeksan vuotta myöhemmin, kun Graysmithin Zodiac-kirjasta on tullut bestseller, Mageau tunnistaa Allenin poliisin valokuvasta.</w:t>
      </w:r>
    </w:p>
    <w:p>
      <w:r>
        <w:rPr>
          <w:b/>
        </w:rPr>
        <w:t xml:space="preserve">Esimerkki 1.3984</w:t>
      </w:r>
    </w:p>
    <w:p>
      <w:r>
        <w:t xml:space="preserve">Fakta1: epidemia alkaa levitä koko maapallolle aiheuttaen ihmiskuntaa, Fakta2: kokki työskentelee vilkkaassa ravintolassa, joka sijaitsee Susanin asunnon vieressä, Fakta3: suhde muuttuu rakkaudeksi, Fakta4: järjettömän paniikin ja ahdistuksen puhkeaminen, jota seuraa tiiviisti raivokas ahmiminen, edeltää makuaistin menetystä, Fakta5: Michael ja työtoverit tekevät parhaansa kokatakseen ruokaa ihmisille.</w:t>
      </w:r>
    </w:p>
    <w:p>
      <w:r>
        <w:rPr>
          <w:b/>
        </w:rPr>
        <w:t xml:space="preserve">Tulos</w:t>
      </w:r>
    </w:p>
    <w:p>
      <w:r>
        <w:t xml:space="preserve">Epidemia alkaa levitä koko maailmaan, ja ihmiskunta menettää aistihavainnot yksi kerrallaan. Tarina keskittyy kahteen ihmiseen: Susan, joka kuuluu epidemiologiryhmään, joka yrittää löytää taudin syitä, ja Michael, kokki, joka työskentelee Susanin asunnon vieressä sijaitsevassa vilkkaassa ravintolassa. He tapaavat ja tutustuvat toisiinsa epidemian edetessä, ja suhde muuttuu pian rakkaudeksi. Ihmiset alkavat menettää aistejaan yksi kerrallaan. Jokaista menetystä edeltää voimakas tunne tai tarve. Ensin ihmiset alkavat kärsiä hallitsemattomista itkukohtauksista, ja pian tämän jälkeen he menettävät hajuaistinsa. Makuaistin menettämistä edeltää järjetön paniikki- ja ahdistuneisuuskohtaus, jota seuraa pian raivokas ahmiminen. Elokuva kuvaa ihmisiä, jotka yrittävät sopeutua kuhunkin menetykseen ja yrittää jatkaa elämäänsä parhaansa mukaan ja löytää jäljellä olevat aistit uudelleen. Michael ja hänen työtoverinsa tekevät parhaansa kokatakseen ruokaa ihmisille, jotka eivät pysty haistamaan eivätkä maistamaan. Seuraavaksi seuraa kuulon menetys, johon liittyy äärimmäinen vihan ja raivon purkaus. Michael kokee sen ensimmäisenä ja käy sanallisesti väkivaltaiseksi Susania kohtaan, joka pakenee peloissaan ja menettää pian sen jälkeen oman kuulonsa. Huolimatta siitä, että Susan tietää sairauden aiheuttaneen purkauksen, hän ei voi enää kohdata Michaelia. Ihmiset kamppailevat sopeutuakseen ja jatkaakseen elämäänsä. Eräänä päivänä jokainen ihminen maapallolla kokee yhtäkkiä iloisen euforian tunteen. Susan tajuaa sekä antavansa anteeksi että rakastavansa yhä Michaelia ja ryntää hänen työpaikalleen. He löytävät toisensa ja syleilevät toisiaan juuri kun he ja koko muu maailma sokeutuvat.</w:t>
      </w:r>
    </w:p>
    <w:p>
      <w:r>
        <w:rPr>
          <w:b/>
        </w:rPr>
        <w:t xml:space="preserve">Esimerkki 1.3985</w:t>
      </w:r>
    </w:p>
    <w:p>
      <w:r>
        <w:t xml:space="preserve">Fakta1: elokuvan juoni perustuu yksinkertaisiin toiveisiin, Fakta2: 6-vuotias poika vahtii Kisnaa, Fakta3: Kisna, joka on luonnostaan vahvempi kuin vertaismaataloustuottajat, on ärsyyntynyt vaimon avoimesta ja vääränlaisesta huolestuneisuudesta, Fakta4: porakaivo ei toimi potentiaalisesti Vidarbhan sisämaahan tyypillisen epäsäännöllisen sähkönjakelun vuoksi, Fakta5: Patil antaa Kisnalle vaiheessa ajatuksen sähköenergian ottamisesta sähköenergian siirtolinjoista.</w:t>
      </w:r>
    </w:p>
    <w:p>
      <w:r>
        <w:rPr>
          <w:b/>
        </w:rPr>
        <w:t xml:space="preserve">Tulos</w:t>
      </w:r>
    </w:p>
    <w:p>
      <w:r>
        <w:t xml:space="preserve">Elokuvan juoni perustuu yksinkertaisiin pyrkimyksiin, ihmiskunnan sammumattomaan haluun elää ja elää vastoin kaikkia odotuksia.Elokuva kertoo maanviljelijä Kisna Girish Kulkarnin elämästä, joka yrittää saada hyvän sadon kuivuudesta kärsivällä Vidarbhan alueella, joka on tunnettu maanviljelijöiden itsemurhista. Se kertoo myös vertauskuvallisesti siitä, miten tiedon ja koulutuksen puute maanviljelijöiden keskuudessa voi tuhota heidät heidän väsymättömästä hengestään huolimatta. Kun velkaantunut naapuri Bhaskar Deshmukh tekee itsemurhan monien muiden alueen maanviljelijöiden joukossa, Kisnan vaimo Alka Sonali Kulkarni huomaa Kisnan etäisyyden ja tulkitsee, että Kisna harkitsee myös itsemurhaa. Hän pyytää heidän 6-vuotiasta poikaansa Dinu Aman Attaria tarkkailemaan Kisnaa ja ilmoittamaan kaikesta epäsäännöllisestä käytöksestä. Kisna on kuitenkin läpimärkä ajatuksista Monsuunin saapumisesta. Näinä päivinä Alka yrittää parhaansa mukaan valmistaa Puran Polia muiden lukemattomien ponnistelujen ohella pitääkseen Kisnan hyvässä hengessä. Koska Kisna on kuitenkin luonnostaan vahvempi kuin maanviljelijätoverinsa, vaikka hän onkin etäinen, häntä ärsyttää usein vaimonsa avoin ja turha huoli. Koruja panttaamalla Kisna ostaa Nagpurista puuvillansiemeniä aikomuksenaan kylvää ne sateiden saapuessa. Siemenet eivät kuitenkaan itä, koska monsuunit saapuvat myöhään, ja tämä on ainoa kerta koko elokuvassa, kun Kisna harkitsee itsemurhaa käyttämällä torjunta-ainetta. Alka kuitenkin myy muita koruja ja ostaa uudet siemenet, jotka kylvetään. Sateiden oikullisuuden vuoksi Kisna pystyy korjaamaan vain kaksi desiä puuvillaa, jonka rahanlainaja-puuvillakauppias vie pois, eikä Kisnan perhe jää tyhjän päälle. Sillä välin Kisna menee väsymättömällä sisullaan kaupungin pankkiin, ottaa lainaa ja asentaa tilalleen porakaivon Patilin jatkuvasta pessimismistä huolimatta. Porakaivo ei kuitenkaan toimi parhaalla mahdollisella tavalla Vidarbhan takamaille tyypillisen epävakaan sähkönjakelun vuoksi. Tässä vaiheessa Patil antaa Kisnalle idean sähköenergian ottamisesta sähkölinjoilta. Kisna ei anna periksi edes loppuun asti, jolloin hän yrittää naiivisti ottaa sähköä korkeajännitteisistä sähkönsiirtolinjoista äskettäin asennetun porakaivon vesipumppua varten ja menettää henkensä sähköiskun takia.</w:t>
      </w:r>
    </w:p>
    <w:p>
      <w:r>
        <w:rPr>
          <w:b/>
        </w:rPr>
        <w:t xml:space="preserve">Esimerkki 1.3986</w:t>
      </w:r>
    </w:p>
    <w:p>
      <w:r>
        <w:t xml:space="preserve">Fakta1: rautatie on tulossa Clover Cityyn, Fakta2: Fakta3: Knoxin työntekijä sytytti tulipalon, Fakta4: Logan odottaa Steven taistelevan Clover Cityn maanviljelijöiden oikeuksien puolesta, Fakta5: Steve teeskentelee olevansa Knoxin puolella Arvioidaan, että Knoxia vastaan taisteleminen oikeudessa on toivotonta.</w:t>
      </w:r>
    </w:p>
    <w:p>
      <w:r>
        <w:rPr>
          <w:b/>
        </w:rPr>
        <w:t xml:space="preserve">Tulos</w:t>
      </w:r>
    </w:p>
    <w:p>
      <w:r>
        <w:t xml:space="preserve">Rautatie on tulossa Clover Cityyn. Rautatien omistaja Jim Knox Edward Arnold haluaa kasvattaa voittojaan ostamalla muutakin kuin vain tieoikeuden rautatietä varten. Hän haluaa ympäröivän maan ja on valmis käyttämään laittomia keinoja saadakseen haluamansa. Kun Pop Wilkie George Gabby Hayes kieltäytyy myymästä, hänen kotinsa poltetaan maan tasalle. Todistajat ovat halukkaita todistamaan, että Knoxin työntekijä Gagan Trevor Bardette sytytti palon, mutta kun tapaus viedään paikalliseen tuomioistuimeen, Knoxille uskollinen tuomari Bronson Guy Kibbee hylkää syytteet. Myös maanviljelijä Thomas Logan Lionel Barrymore kieltäytyy myymästä. Logan odottaa poikansa Steve Nelson Eddyn, Harvardin oikeustieteellisestä vastavalmistuneen, taistelevan Clover Cityn maanviljelijöiden oikeuksien puolesta. Knox vierailee Loganin tilalla, ja kun kaikki ovat kiireisiä talossa, Gagan menee latoon sytyttämään tulen. Steve Logan saapuu paikalle. Arvioidessaan, että Knoxia vastaan taisteleminen oikeudessa on toivotonta, Steve teeskentelee olevansa Knoxin puolella. Knox on ymmällään siitä, miksi tulipaloa ei sytytetty, kunnes Gagan löydetään tajuttomana hevosen selkään heitettyinä, ja hänellä on lappu, jossa lukee, että hän "unohti tulitikut". Kaupungin asukkaat, jotka olivat toivoneet Steven hoitavan Knoxin, pitävät Steveä pelkurina. Maggie Adams Virginia Bruce, joka pyörittää paikallista ravintolaa, rakastaa Steveä, mutta ei voi antaa anteeksi, että tämä on asettunut Knoxin puolelle. Ainoa henkilö kaupungissa, joka tietää, ettei Steve ole pelkuri, on "makrilli" Charles Butterworth, joka näkee, että Steve haavoittui sinä yönä, jolloin Gagan löydettiin tajuttomana. Hän tajuaa, että juuri Steve taisteli Gaganin kanssa ja esti maatilan palamisen. Knox on maksanut paikallislehden päätoimittajalle, Underwood Raymond Walburnille, varmistaakseen, että lehti tukee rautatietä ja tuomari Bronsonia, joka on ehdolla uudelleenvalintaan. Sitten rautatie saapuu Clover Cityyn yhdessä 250 rautatietyöläisen kanssa. Knox käskee miehiään varmistamaan, että kaikki työntekijät ovat rekisteröityneet äänestämään tulevissa vaaleissa. Steve sieppaa makrillin avulla Underwoodin ja varastaa painokoneen ja painotarvikkeet. He pitävät Underwoodia vangittuna läheisellä vuoristomaisemalla sijaitsevassa luolassa ja painavat sanomalehtiä, joissa paljastetaan Jim Knoxin korruptio ja tuetaan Thomas Loganin valintaa tuomariksi. Sanomalehdet kirjoitetaan salanimellä "Ampiainen". Steve ja Mackarel varmistavat, että sanomalehdet ilmestyvät ympäri kaupunkia. Knox, joka on huolissaan sanomalehtien vaikutuksesta, tarjoaa ampiaisen kiinniottamisesta suuren palkkion. Chris Mulligan Victor McLaglen etsii Ampiaista vuorilta ja melkein onnistuu, mutta Mackarel pysäyttää hänet, ja hän tarjoutuu etsimään lähialueen ja lähettämään Mulliganin seuraavalle vuorelle. Maggie lähtee vuorille etsimään Ampiaista ja varoittamaan häntä siitä, että Mulligan etsii häntä, mutta hän löytää Steven. Hän olettaa, että Steve etsii Ampiaista. Hän lähtee ilmaisten inhonsa tätä kohtaan. Vaalien aattona Ampiaisen odotetaan hakevan viimeisimmän lehden numeron, jota säilytetään Loganin maatilalla. Tom Logan ja hänen ystävänsä odottavat Ampiaista ja yllättyvät, kun Steve ilmestyy hakemaan lehtiä. Steve pyytää anteeksi isänsä pettämistä, mutta hänen on lähdettävä nopeasti, sillä Knox ja hänen miehensä ovat kuulleet, missä lehtiä säilytetään, ja saapuvat paikalle etsimään Ampiaista. Steve pääsee karkuun papereiden kanssa, mutta Mulligan löytää hänet. Kunnon nyrkkitappelun jälkeen Steve voittaa Mulliganin ja on saanut tämän puolelleen. Steve jakaa paperit ja pitää rautatietyöläisille liikuttavan puheen vapaudesta ja vallasta. Knox vastaa kertomalla työläisille, että he menettävät työpaikkansa, jos he eivät äänestä Bronsonia. Kun kaikki näyttää menetetyltä, Maggie alkaa laulaa "My Country, Tis of Thee". Steve liittyy mukaan, ja pian melkein kaikki laulavat. Työläiset ovat vakuuttuneita. He äänestävät Logania. Mulligan ehdottaa Knoxille, että olisi parasta, jos hän ja hänen miehensä lähtisivät kaupungista.</w:t>
      </w:r>
    </w:p>
    <w:p>
      <w:r>
        <w:rPr>
          <w:b/>
        </w:rPr>
        <w:t xml:space="preserve">Esimerkki 1.3987</w:t>
      </w:r>
    </w:p>
    <w:p>
      <w:r>
        <w:t xml:space="preserve">Fakta1: pesukarhu asuu hänen kanssaan kaupungissa, Fakta2: Fakta3: kirjastonhoitaja ja Turner toimittaa hänelle kirjoja paikallisesta kirjastosta haukkametsästykseen, Fakta4: Bando on vaeltava kansanlaulaja, joka matkustaa ympäri maailmaa etsien kansanlauluja ja perinteitä, Fakta5: valoisan käytöksen paluu Samin leikkiessä talvilumessa.</w:t>
      </w:r>
    </w:p>
    <w:p>
      <w:r>
        <w:rPr>
          <w:b/>
        </w:rPr>
        <w:t xml:space="preserve">Tulos</w:t>
      </w:r>
    </w:p>
    <w:p>
      <w:r>
        <w:t xml:space="preserve">Tarina pyörii kaksitoistavuotiaan Sam Gribley Teddy Ecclesin ympärillä, joka on Thoreaun ihailija, kuten monet muutkin 1960-luvulla. Hän päättää lähteä Torontosta viettämään aikaa yksin Kanadan metsissä nähdäkseen, pärjääkö hän omavaraisena sieluna, kun vanhempiensa lupaama kesäretki ei onnistu. Hän haluaa myös tehdä siellä ollessaan leväkokeen. Samin välitön seuralainen on Gus, hänen lemmikkipesukarhunsa, joka asuu hänen kanssaan kaupungissa. Hän kerää tarvikkeita paikallisesta kaupasta, hyppää bussiin ja lähtee Gusin kanssa 401-tietä pitkin Quebecin Laurentian-vuorille, kuten hän itse sitä kutsuu. Todellisuudessa hän päätyy Knowltonin viehättävään kaupunkiin Quebecissä, Montrealin kaakkoispuolella, Pohjois-Amerikan itärannikolla Pohjois-Georgian pohjoispuolella sijaitsevan Appalakkien vuoristoketjun Notre Dame Mountains -vuoristoon. Täältä hän löytää täydellisen vuoristopuron ja lammen paikan, jonne hän voi rakentaa kodin vanhaan kuolleeseen puuhun. Hän aloittaa pitkään suunnittelemansa leväkokeet ja todistaa kykynsä yksinäisenä nuorena Thoreauna, joka elää maasta riippumattomana ja täydessä yhteydessä luontoon. Sam haluaa kovasti, ettei hänen tarvitsisi tuntea tarvitsevansa urbaania ja modernia maailmaa, mutta haukan näkeminen yläpuolella herättää kuitenkin hänen uteliaisuutensa haukkaharrastusta kohtaan. Hän matkustaa takaisin Knowltoniin ja paikalliseen kirjastoon, jossa kirjastonhoitaja ja lintuharrastaja neiti Turner Tudi Wiggins toimittaa hänelle haukkaharrastusta käsitteleviä kirjoja. Hän varastaa poikasen paikallisesta haukanpesästä. Siitä, jonka hän nimeää Frightfuliksi, tulee hänen uusi paras ystävänsä ja ruoantoimittajansa sen jälkeen, kun hän on opettanut sen metsästämään. Eräänä päivänä, kun hän palaa puukotiinsa, hän löytää sieltä vanhemman miehen. Bando Theodore Bikel on vaeltava kansanlaulaja, joka kiertää maailmaa etsien kansanlauluja ja -perinteitä. He jakavat keskenään selviytymisideoita, taruja ja valaisevat toistensa maailmoja. He nauttivat toistensa pannukakkuresepteistä. Sam tekee tammenterhapannukakkuja ja Bando loistavaa siirappia. Sam ja Bando solmivat kesän aikana siteen toisiinsa, mutta syyskuun kylmien ilmojen lähestyessä Bando kertoo Samille, että hänen on lähdettävä ennen talven tuloa. He kiipeävät yhdessä läheiselle vuorelle ja Bando hyvästelee. Sam on yksinäinen. Tunteeton metsästäjä tappaa Frightfulin. Sam on murtunut, mutta selviytyy silti hengissä talven koittaessa. Hänen valoisan käytöksensä palaa, kun hän näkee paikallisen eläimistön leikkivän talvilumessa. Hän saa myös lämpimän puukotinsa paikoilleen rakennettuaan lammesta saadusta savesta tilapäisen savupiipun. Sam ja Gus nukkuvat nuotion ääressä, kun kauhea lumimyrsky pyyhkäisee paikalle. Pian heidän puukotinsa peittyy lumeen, ja ilman ilmaa he tukehtuvat savun täyttämään kammioon. Paniikissa Sam alkaa kaivaa tietään lumen peittämän oviaukon läpi ulkoilmaan. Onneksi Bando ja neiti Turner ovat päättäneet tulla jouluvierailulle. He auttavat kaivamaan hänet ja Gusin ulos. Nelikko viettää joulujuhlaa ja laulaa Hyvä kuningas Venceslausta Bandon kitaransoiton säestyksellä. Bando näyttää Samille sanomalehtiraportteja vanhempiensa huolesta kadonneen poikansa vuoksi. Hän päättää lähteä kotiin tietäen saavuttaneensa jopa enemmän kuin mihin oli lähtenyt. Nelikko lähtee kiertämään vuoren rinnettä.</w:t>
      </w:r>
    </w:p>
    <w:p>
      <w:r>
        <w:rPr>
          <w:b/>
        </w:rPr>
        <w:t xml:space="preserve">Esimerkki 1.3988</w:t>
      </w:r>
    </w:p>
    <w:p>
      <w:r>
        <w:t xml:space="preserve">Fakta1: Rynn Jacobs On juhlii kolmattatoista syntymäpäiväänsä yksin Halloweenissa merenrantakaupungissa Wells Harborissa, Fakta2: Cora Hallet saapuu taloon etsien Rynnin isää, Fakta3: Rynnin varoituksista piittaamatta avaa luukun ja menee kellariin, Fakta4: Rynn siirtää autonsa yrittäen piilottaa todisteet Halletin vierailusta, Fakta5: Mario syö päivällistä Rynnin talossa.</w:t>
      </w:r>
    </w:p>
    <w:p>
      <w:r>
        <w:rPr>
          <w:b/>
        </w:rPr>
        <w:t xml:space="preserve">Tulos</w:t>
      </w:r>
    </w:p>
    <w:p>
      <w:r>
        <w:t xml:space="preserve">Halloweenina Wells Harborin merenrantakaupungissa Mainessa Rynn Jacobs juhlii kolmattatoista syntymäpäiväänsä yksin isänsä Lestersin talossa. Lester oli runoilija, ja he muuttivat hiljattain Englannista, jossa hän vuokrasi talon kolmeksi vuodeksi. Frank Hallet, vuokranantaja Cora Halletin aikuinen poika, vierailee luonaan ja lähentelee Rynniä seksuaalisesti. Myöhemmin Cora Hallet saapuu taloon etsimään Rynnin isää. Rynn väittää, että hän on New Yorkissa, ja pilkkaa vuokranantajaa tämän pojasta. Tilanne kiristyy, kun rouva Hallet vaatii noutamaan hyytelölasit kellarista. Rynn kieltäytyy jyrkästi päästämästä häntä kellariin, ja rouva Hallet lähtee. Hän palaa myöhemmin ja avaa Rynnin varoituksista piittaamatta luukun mennäkseen kellariin. Rouva Hallet yrittää yhtäkkiä kauhistua näkemäänsä ja yrittää paeta, mutta kaataa vahingossa kellarin oven tuen ja lyö päänsä kuolettavasti oveen. Rynn yrittää piilottaa todisteet rouva Halletin vierailusta ja menee ulos siirtämään autoaan. Hänen kyvyttömyytensä käynnistää sitä herättää Mario, nuori taikuri ja konstaapeli Miglioritin veljenpoika, huomion. Mario auttaa Rynniä siirtämään auton, ja he syövät yhdessä illallista Rynnin kotona. Miglioriti käy kertomassa, että Frank Hallet on ilmoittanut äitinsä kadonneeksi, ja pyytää saada tavata Rynnsin isän, mutta Mario peittelee asiaa sanomalla, että hänen isänsä on mennyt nukkumaan. Myöhemmin samana iltana Frank Hallet tekee yllätysvierailun. Hän on epäluuloinen ja etsii vastauksia äitinsä ja Rynnin isän olinpaikasta ja yrittää pelotella Rynnin puhumaan tappamalla tämän lemmikkihamsterin. Mario ajaa Frankin tiehensä, ja Rynn luottaa häneen nyt niin paljon, että paljastaa hänelle salaisuutensa. Hänen kuolemansairas isänsä ja väkivaltainen äitinsä ovat eronneet kauan sitten. Suojellakseen Rynniä siltä, että hänet palautettaisiin äidin huostaan isän kuoleman jälkeen, isä muutti heidät eristyneelle alueelle ja suunnitteli, että Rynn saisi elää yksin, ja teki sitten itsemurhan mereen, jotta hänen ruumistaan ei löydettäisi. Hän jätti Rynnille myös purkin kaliumsyanidia ja kertoi sen olevan rauhoittava aine, jonka hän antaisi äidilleen, jos tämä joskus tulisi hakemaan häntä. Rynn kertoo viileästi, kuinka hän laittoi jauhetta äitinsä teehen ja katseli tämän kuolemaa. Hän opetteli kirjastossa balsamointia piilottaakseen ruumiin kellariin. Rynnin ja Marion välinen luottamus kukoistaa romanssiksi. He hautaavat ruumiit puutarhaan rankkasateen aikana, ja Mario vilustuu. Miglioriti, joka epäilee Rynnin tekosyitä isänsä poissaolosta, palaa jälleen taloon. Kun hän pyytää nähdä Rynnin isän, vanhaksi mieheksi naamioitunut Mario tulee portaita alas ja esittäytyy Lester Jacobsiksi. Talven tultua, Rynn saa tietää, että Marion flunssa on kehittynyt keuhkokuumeeksi ja hän on sairaalassa. Rynn menee katsomaan häntä, mutta hän on tajuton, ja hän tuntee itsensä yksinäisemmäksi kuin koskaan ennen. Sinä iltana, kun Rynn on menossa nukkumaan, hän järkyttyy nähdessään Frankin tulevan ulos kellarista. Kun hän on saanut palaset kasaan ja tietää totuuden Rynnin vanhemmista, hän yrittää kiristää Rynniä tarjoamalla, että hän suojelee hänen salaisuuksiaan seksuaalisia palveluksia vastaan. Rynn, joka vaikuttaa lyödyltä ja alistuu Frankin vaatimuksiin, suostuu Frankin ehdotukseen juoda teetä. Rynn laittaa annoksen kaliumsyanidia omaan kuppiinsa ja vie sitten teen ja mantelikeksit olohuoneeseen. Epäluuloinen Frank vaihtaa kupin omaan kuppiinsa, ja Rynn seuraa, kun hän alkaa antaa myrkyn vaikuttaa.</w:t>
      </w:r>
    </w:p>
    <w:p>
      <w:r>
        <w:rPr>
          <w:b/>
        </w:rPr>
        <w:t xml:space="preserve">Esimerkki 1.3989</w:t>
      </w:r>
    </w:p>
    <w:p>
      <w:r>
        <w:t xml:space="preserve">Fakta1: Fakta2: Fakta3: isä pakottaa hänet todistamaan tiikerin tappavan vuohen, Fakta4: laivan perustajat, kun Pi on kannella myrskyssä, Fakta5: Parker huolimatta moraalisäännöstöstä vastaan alkaa mahdollistaa hänen ylläpitää tiikerin tappamista.</w:t>
      </w:r>
    </w:p>
    <w:p>
      <w:r>
        <w:rPr>
          <w:b/>
        </w:rPr>
        <w:t xml:space="preserve">Tulos</w:t>
      </w:r>
    </w:p>
    <w:p>
      <w:r>
        <w:t xml:space="preserve">Kanadassa kirjailija Yann Martel tapaa Pi Patelin; Martelille on kerrottu, että Pin elämäntarina olisi hyvä kirjan aihe. Pi kertoo tarinansa Yannille: Pisin isä antoi hänelle nimen Piscine Molitor ranskalaisen uima-altaan mukaan. Yläasteella Pondicherryssa hän ottaa nimekseen Pi kreikkalaisen kirjaimen, unk välttääkseen ääntävän lempinimen Pissing Patel. Hänet kasvatetaan hinduperheessä, mutta 12-vuotiaana hän tutustuu ensin kristinuskoon ja sitten islamiin ja päättää seurata kaikkia kolmea uskontoa, koska hän haluaa vain rakastaa Jumalaa. Hänen äitinsä tukee hänen haluaan kasvaa, mutta hänen rationalisti-isänsä yrittää maallistaa hänet. Pien perhe omistaa eläintarhan, ja Pi kiinnostuu eläimistä, erityisesti bengalintiikeristä nimeltä Richard Parker. Kun Pi pääsee vaarallisen lähelle Richard Parkeria, hänen isänsä pakottaa hänet todistamaan, kun tiikeri tappaa vuohen. Kun Pi on 16-vuotias, hänen isänsä ilmoittaa, että heidän on muutettava Kanadaan, jonne hän aikoo asettua ja myydä eläimet. Perhe varaa matkan eläinten kanssa japanilaiselle rahtialukselle. Myrskyn aikana laiva uppoaa, kun Pi on kannella. Hän yrittää löytää perheensä, mutta miehistön jäsen heittää hänet pelastusveneeseen. Vapautettu seepra hyppää hänen mukanaan veneeseen ja murtaa jalkansa. Laiva uppoaa Mariana-haudan syvyyteen. Pi näkee hetkeksi eloonjääneeltä vaikuttavan henkilön, mutta se osoittautuu Richard Parkeriksi. Myrskyn jälkeen Pi herää pelastusveneessä seepran kanssa, ja hänen seuraansa liittyy neuvokas oranki. Täplikäs hyeena ilmestyy pelastusveneen puolet peittävän pressun alta ja napsahtaa Piin kimppuun pakottaen hänet vetäytymään veneen päähän. Hyeena tappaa seepran ja myöhemmin orangutanin. Richard Parker nousee pressun alta ja tappaa hyeenan ennen kuin hän vetäytyy suojaan useiksi päiviksi. Pi rakentaa kelluntaliiveistä pienen sidotun lautan, johon hän vetäytyy turvaan Richard Parkerilta. Huolimatta tappamista vastustavasta moraalisäännöstöstään hän alkaa kalastaa, minkä ansiosta hän voi elättää myös tiikerin. Kun tiikeri hyppää mereen metsästääkseen kaloja ja tulee sitten uhkaavasti kohti Piitä, Pi harkitsee antavansa sen hukkua, mutta auttaa sen lopulta takaisin veneeseen. Eräänä yönä ryhävalas karkaa veneen läheltä ja tuhoaa lautan ja sen tarvikkeet. Pi kouluttaa Richard Parkerin hyväksymään hänet veneeseen ja tajuaa, että tiikeristä huolehtiminen auttaa myös pitämään itsensä hengissä. Viikkoja myöhemmin he törmäävät toisiinsa liittyvien puiden muodostamaan kelluvaan saareen. Se on rehevä viidakko, jossa on syötäviä kasveja, makean veden altaita ja suuri populaatio merimetsoja, minkä ansiosta Pi ja Richard Parker voivat syödä ja juoda vapaasti ja saada voimia takaisin. Yöllä saari muuttuu vihamieliseksi ympäristöksi. Richard Parker vetäytyy pelastusveneeseen, kun taas Pi ja meerkatit nukkuvat puissa; vesialtaat muuttuvat happamiksi ja sulattavat niissä olevat kalat. Pi päättelee, että saari on lihansyöjä, kun hän löytää ihmishampaan, joka on upotettu kukkaan. Pi ja Richard Parker lähtevät saarelta ja saapuvat lopulta Meksikon rannikolle. Pi on surullinen siitä, ettei Richard Parker tunnusta häntä ennen kuin katoaa viidakkoon. Hänet pelastetaan ja tuodaan sairaalaan. Japanilaisen rahtialusyhtiön vakuutusasiamiehet haastattelevat häntä, mutta eivät usko hänen tarinaansa ja kysyvät, mitä todella tapahtui. Hän kertoo toisenlaisen tarinan, jossa eläimet on korvattu eloonjääneillä ihmisillä: hänen äitinsä on oranki, ystävällinen merimies on seepra ja laivan raakalaismainen kokki on hyeena. Tässä tarinassa kokki tappaa merimiehen ja syö tämän lihaa. Hän tappaa myös Pin äidin, jonka jälkeen Pi tappaa hänet veitsellä ja käyttää hänen jäännöksiään ruokana ja kalansyötiksi. Vakuutusasiamiehet ovat tyytymättömiä tähän tarinaan, mutta he lähtevät pois kuulustelematta Piitä enempää. Yann tunnistaa näiden kahden tarinan väliset yhtäläisyydet ja toteaa, että toisessa tarinassa Pi on tiikerin roolissa. Pi kysyy, kumpi tarina on kirjailijalle mieluisampi, ja Yann valitsee ensimmäisen, johon Pi vastaa, että niin se menee Jumalan kanssa. Vilkaisemalla vakuutusraportin kopiota Yann näkee, että myös vakuutusasiamiehet valitsivat ensimmäisen tarinan.</w:t>
      </w:r>
    </w:p>
    <w:p>
      <w:r>
        <w:rPr>
          <w:b/>
        </w:rPr>
        <w:t xml:space="preserve">Esimerkki 1.3990</w:t>
      </w:r>
    </w:p>
    <w:p>
      <w:r>
        <w:t xml:space="preserve">Fakta1: Fakta2: Kate At tapaa playboy Ridley Cranen juhlissa, Fakta3: Ridley on kiinnostunut hänen kauniista ja lumoavammasta siskostaan, Fakta4: Helen päättää viedä hänet kotiin urheiluautolla, Fakta5: paketti sisältää siskon kengän, josta puuttuu kantapää.</w:t>
      </w:r>
    </w:p>
    <w:p>
      <w:r>
        <w:rPr>
          <w:b/>
        </w:rPr>
        <w:t xml:space="preserve">Tulos</w:t>
      </w:r>
    </w:p>
    <w:p>
      <w:r>
        <w:t xml:space="preserve">Hohdokas seurapiirikaunotar Helen Lattimer Jean Muir pyrkii yhteiskunnan huipulle, kun taas hänen nuorempi sisarensa Kate Laraine Day on täysin tyytyväinen omana itsenään. Helen on hyvin päättänyt olla menemättä tylsältä vaikuttaviin juhliin, joten hän lähettää sen sijaan Katen. Juhlissa Kate tapaa playboy Ridley Cranen Robert Cummingsin. He tulevat toimeen keskenään ja viettävät illan puhuen autoista. Kate ihastuu välittömästi Ridleyyn, mutta Kate on kiinnostuneempi Katen kauniista ja lumoavammasta siskosta. Seuraavana iltana Ridley juo itsensä humalaan tienvarsipaikassa ja sammuu. Helen päättää ajaa hänet kotiin urheiluautollaan, mutta hän ei ole tottunut roadsterin manuaalivaihteeseen ja törmää polkupyöräilijään ja tappaa hänet. Helen pakenee ja jättää Ridleyn autoon. Ridley pidätetään ja häntä syytetään taposta. Kun Helen palaa kotiin hyvin järkyttyneenä, Kate epäilee, että jokin on vialla. Helenin ajohanskoissa on tahroja, ja hän alkaa heti haudata pientä pakettia puutarhaan. Kate kaivaa paketin esiin, ja siinä on hänen siskonsa kenkä, josta puuttuu kantapää. Kate tietää, että kantapää löytyi Ridleyn autosta, mutta kun hän puhuttelee siskoaan, Helen kiistää kaiken. Kate jatkaa kertomalla Ridleylle, mitä hän on löytänyt, mutta tämä päättää suojella Heleniä ja tunnustaa syyllisyytensä. Tuomari tekee hänestä esimerkin ja tuomitsee hänet viidestä kymmeneen vuoteen Sing Sing Singiin. Kate käyttää jokaista tilaisuutta hyväkseen muistuttaakseen sisartaan tämän vastuusta, mikä ajaa Helenin naimisiin asianajajan kanssa välttääkseen jatkuvat syytökset. Kate vierailee Ridleyn luona niin usein kuin mahdollista. Ridley on järjestänyt kuolleen miehen perheelle taloudellisen turvan, ja Kate tapaa heitäkin säännöllisesti varmistaakseen, että kaikki on kunnossa. Kate saa heidät lopulta kirjoittamaan kirjeitä kuvernöörille ja pyytämään armahdusta. Se onnistuu. Samaan aikaan Helen eroaa aviomiehestään, joka on hänen mielestään sietämättömän tylsä. Kun Ridley vapautuu vankilasta, Helen odottaa innokkaasti miestä ja olettaa, että he menevät naimisiin, mutta mies kosii sen sijaan Katea.</w:t>
      </w:r>
    </w:p>
    <w:p>
      <w:r>
        <w:rPr>
          <w:b/>
        </w:rPr>
        <w:t xml:space="preserve">Esimerkki 1.3991</w:t>
      </w:r>
    </w:p>
    <w:p>
      <w:r>
        <w:t xml:space="preserve">Fakta1: Larry ja Richard Atia kuulustelevat pomo ja Arthur Hummelin vakuutusyhtiö, Fakta2: Bernie löysi Richardilta tallelokeron avaimen, Fakta3: mafiosot palkkaavat voodoo-kuningattareksi nimetyn mafioson etsimään rahaa, Fakta4: yritykset tuoda Bernie takaisin kärsivät onnettomuuksista, Fakta5: Henry ja Charles hylkäävät hänet jahdatakseen miestä</w:t>
      </w:r>
    </w:p>
    <w:p>
      <w:r>
        <w:rPr>
          <w:b/>
        </w:rPr>
        <w:t xml:space="preserve">Tulos</w:t>
      </w:r>
    </w:p>
    <w:p>
      <w:r>
        <w:t xml:space="preserve">Larry Wilson Andrew McCarthy ja Richard Parker Jonathan Silverman ovat Manhattanin ruumishuoneella, jossa he näkevät kuolleen toimitusjohtajansa Bernie Lomaxin Terry Kiserin. Larry väittää Bernietä valheellisesti sedäkseen, jotta hän saisi Bernien omaisuutta, kuten Bernien luottokortin. Vakuutusyhtiössä Larry ja Richard joutuvat pomonsa ja yhtiön sisäisen tutkijan Arthur Hummelin Barry Bostwickin kuulusteltaviksi, ja he kysyvät heiltä, onko heillä Bernien kavaltamat kaksi miljoonaa dollaria. He kiistävät tietävänsä, missä rahat ovat, mutta pomo uskoo heidän valehtelevan ja antaa heille potkut. Hän myös lähettää Hummelin heidän peräänsä ja antaa tälle kaksi viikkoa aikaa todistaa heidän syyllisyytensä. Illallisella, joka maksetaan Bernien luottokortilla, Larry kertoo Richardille löytäneensä avaimen tallelokeroon St. Thomasissa Yhdysvaltain Neitsytsaarilla ja kysyy Richardilta, voisiko tämä käyttää työpaikan tietokonetta nähdäkseen, onko Bernien tilillä 2 miljoonaa. Aluksi Richard kieltäytyy, mutta lopulta hän antaa periksi. Samaan aikaan Neitsytsaarilla mafiosot palkkaavat Mobu Novella Nelson -nimisen voodoo-kuningattaren löytämään Bernien varastamat rahat. Hän lähettää kaksi palvelijaa - Henry Steve Jamesin ja Charles Tom Wrightin - New Yorkiin, hakemaan Bernien ruumiin, herättämään hänet henkiin voodoo-seremonian avulla ja tuomaan hänet takaisin Bernien luo, jotta Bernie voisi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 -metroasemalla Henry ja Charles hylkäävät Bernien pian jahdatakseen miestä, joka varasti heidän boomboxinsa. Myöhemmin samana iltana Larry ja Richard hiipivät toimistorakennukseensa tarkistamaan Bernien tiliä, mutta huomaavat, että Bernie on ainoa, joka voi avata sen. Pian poliisi pidättää heidät murtovarkaudesta. Vapautumisensa jälkeen he löytävät Bernien, jonka he uskovat olevan yhä kuollut, tunkevat hänet matkalaukkuun, tuovat hänet mukanaan Neitsytsaarille ja panevat hänet hotellihuoneensa pieneen jääkaappiin. Kaksikon tietämättä Hummel seuraa heitä saadakseen takaisin kavaltamansa rahat. Kaverit onnistuvat avaamaan Bernien avulla hänen tallelokeronsa, mutta he löytävät sieltä vain kartan. Sillä välin Larry ystävystyy ihastuttavan alkuasukastytön Claudia Troy Beyerin kanssa ja antaa hänelle kartan. Myöhemmin Henry ja Charles ottavat hänet ja Richardin kiinni ja vievät heidät Mobuun. Kun yksi mafiosoista uhkaa Richardia aseella, hän pakottaa Richardin juomaan myrkyllisen seoksen ja kertoo, että heidän on löydettävä rahat auringonlaskuun mennessä, jotta he saavat vastalääkettä. Kun Larry, Richard ja Claudia palaavat yhteen, he huomaavat järkyttyneinä, että Bernie liikkuu, ja tajuavat, että hän johdattaa heidät kohti rahoja. Jotta hän pysyisi liikkeessä, he laittavat kuulokkeet hänen päähänsä. Kun Bernie löytää veden alta suuren arkun, Larry ampuu häntä vahingossa päähän vedenalaisella keihäsaseella, jolloin kuulokkeet tuhoutuvat. He yrittävät nostaa Bernien takaisin pintaan, mutta Bernie ei päästä irti arkussa, joka on liian painava nostettavaksi vedestä. He päätyvät kiinnittämään Bernien hevosvaunuihin, joissa soi musiikki. Se näyttää aluksi toimivan, mutta kun he lähtevät alamäkeen, vaunut menettävät hallinnan. Lopulta vaunut päätyvät Mobusin alueelle. Bernie törmää suureen puun oksaan ja tekee kuperkeikan ennen kuin tyrmää Mobun. Törmäyksessä Bernie pudottaa myös arkun maahan ja se hajoaa. Larry yrittää kaapia rahat, mutta Hummel jää kiinni, kun hän näkee kuolleen Bernien kävelevän ja luovuttaa rahat hänelle. Mobun ollessa poissa käytöstä Claudian isä, lääkäri, sanoo voivansa parantaa Richardin, jos hän saa neitsyen verta, jonka Larry tunnustaa voivansa toimittaa. Mafiosot ja Mobu pidätetään, ja Bernie nähdään viimeisenä johtajana karnevaaliparaatissa Henryn ja Charlesin kanssa, jotka voodoo on muuttanut vuohiksi. Larry tunnustaa Richardille palauttaneensa kaksi miljoonaa vakuutusyhtiölle, mutta vasta saatuaan tietää, että Bernie oli itse asiassa varastanut kolme miljoonaa. Larry ja Richard käyttävät osan jäljelle jääneestä miljoonasta ostaakseen jahdin, jonka miehistö koostuu viehättävistä naisista.</w:t>
      </w:r>
    </w:p>
    <w:p>
      <w:r>
        <w:rPr>
          <w:b/>
        </w:rPr>
        <w:t xml:space="preserve">Esimerkki 1.3992</w:t>
      </w:r>
    </w:p>
    <w:p>
      <w:r>
        <w:t xml:space="preserve">Fakta1: John Holmesin tyttöystävä poimi pyhän rullan, Fakta2: Holmes jättää Schillerin hotellihuoneeseen, Fakta3: tarina siirtyy tutkimaan rikoksia Sam Nico ja Louis Cruz ja yhteyttä Holmesiin, Fakta4: Ihmemaa-jengiksi kutsuttuihin henkilöihin kuului myös Ron Launius ja vaimo, Fakta5: Nash pitää heidät mieluummin kuin palauttaa aseet Holmesille itselleen</w:t>
      </w:r>
    </w:p>
    <w:p>
      <w:r>
        <w:rPr>
          <w:b/>
        </w:rPr>
        <w:t xml:space="preserve">Tulos</w:t>
      </w:r>
    </w:p>
    <w:p>
      <w:r>
        <w:t xml:space="preserve">John Holmesin tyttöystävä Dawn Schiller joutuu kadulle ja pyhän rullan kyytiin sen jälkeen, kun Holmes on jättänyt Schillerin hotellihuoneeseen. Schiller soittaa lopulta Holmesille, jotta tämä tulisi hakemaan hänet. Holmes saapuu asunnolle, ja he harrastavat seksiä ja nuuskaavat kokaiinia kylpyhuoneessa. Seuraavana aamuna motellihuoneessa ollessaan Dawn näkee uutislähetyksen, jossa kerrotaan, että neljä ihmistä on murhattu Wonderland Avenuella sijaitsevassa rivitalossa, samassa, jossa hän oli aiemmin ollut Holmesin kanssa. Tarina siirtyy lopulta kahteen rikosta tutkivaan kaupungin etsivään, Sam Nicoon ja Louis Cruziin, ja heidän yhteyksiinsä Holmesiin. Toinen poliisi, Billy Ward, puuttuu tutkimuksiin. Seuraava päähenkilö, joka esitellään, on David Lind. Hän kuulee ystäviensä murhista Wonderlandissa ja saa pian tietää, että hänen tyttöystävänsä oli siellä. Kun hän on rikospaikalla, Nico ja Cruz ottavat hänet kiinni. Takautumina kerrotun Lindin tarinan kautta tutustumme joihinkin Wonderlandissa juhlineisiin ihmisiin. Näihin Wonderland-jengiksi kutsuttuihin ihmisiin kuuluivat Ron Launius ja hänen vaimonsa Susan, Billy Deverell, Lindin 22-vuotias tyttöystävä Barbara Richardson ja Joy Miller. Ron pitää antiikkiaseista ja esittelee niitä usein. Kun hän saa tietää, että Holmes tuntee pahamaineisen gangsterin Eddie Nashin, hän antaa Holmesille pari varastettua antiikkiasetta vietäväksi Nashille, jotta Nash voi aidata ne ja Wonderland Gang voi jakaa saaliin. Nash oli ystävystynyt Holmesin kanssa, koska Holmes oli tullut tunnetuksi pornofilmi-ilmiönä Johnny Waddina. Holmes vie aseet Nashille, mutta Nash sanoo, että aseet ovat liian harvinaisia myytäväksi, koska ne tunnistettaisiin heti ja kaikki osalliset otettaisiin kiinni. Sen sijaan, että Nash palauttaisi aseet Holmesille, hän pitää ne itsellään. Yritettyään päästä takaisin jengin suosioon Holmes ehdottaa Nashin kodin ryöstämistä. Ron Launius on aluksi vastahakoinen lähtemään mukaan ryöstöön, mutta kun Holmes kertoo hänelle, mitä siellä tapahtuu, hän on innokas osallistumaan. Holmes ilmoittautuu vapaaehtoiseksi piirtämään heille kartan ryöstön suunnittelua varten, sillä hän on käynyt Nashin talossa usein. Holmes käy Nashin luona ostamassa huumeita, ja lähtiessään hän jättää keittiön oven auki, jotta Wonderlandin jengi pääsee helposti sisään. Seuraavana aamuna Ron Launius, Lind ja Deverell suorittavat ryöstön, kun rattipäällikkö Tracy McCourt odottaa ulkona autossa ja toimii vartijana. Holmes tai kukaan naisista ei ole paikalla ryöstön tapahtuessa. Wonderland-jengi pääsee sisään lukitsemattomasta keittiön ovesta ja ryöstää Nashin aseella uhaten. Lind laukaisee vahingossa aseensa ja haavoittaa Nashin henkivartijaa Greg Dilesia. Jengi heittää Nashille ja Dilesille rasistisia haukkumasanoja ja poistuu yli miljoonan dollarin arvosta käteistä, koruja ja huumeita. He tuovat ryöstösaaliinsa takaisin Wonderlandin asuntoon ja jakavat kaiken. Holmes on tyytymätön saamaansa osuuteen, vaikka hän ei osallistunut ryöstöön ja on velkaa jengille. Nash saa selville, että Holmes oli osallisena ryöstössä, hän pieksee Holmesin ja löytää Holmesin pienen mustan kirjan. Hän kertoo Holmesille tappavansa jokaisen kirjassa mainitun henkilön, Holmesin äidistä alkaen, jos Holmes ei luovuta Nashin ryöstäjiä. Ryöstön kosto on nopea ja kohtalokas. Heinäkuun 1. päivänä 1981 joukko Nashin kätyreitä, Holmes mukaan lukien, pääsee Dilesin johdolla Wonderland Avenuella sijaitsevaan asuntoon. Ron Launius, Deverell, Richardson ja Miller hakataan raa'asti kuoliaaksi lyijyputkilla. Diles pakottaa Holmesin antamaan iskuja Launiukselle. Susan Launius hakataan, mutta hän selviää hengissä, ja Nico ja Cruz kuulustelevat häntä sairaalasängyssään. Hän kertoo heille lähes koomassa ollessaan, ettei muista mitään, vain varjoja. Lind ei ole läsnä hyökkäysten aikana.</w:t>
      </w:r>
    </w:p>
    <w:p>
      <w:r>
        <w:rPr>
          <w:b/>
        </w:rPr>
        <w:t xml:space="preserve">Esimerkki 1.3993</w:t>
      </w:r>
    </w:p>
    <w:p>
      <w:r>
        <w:t xml:space="preserve">Fakta1: Akkineni Nagarjuna on A.C.P.-virkamies Visakhapatnamista, Fakta2: Fakta3: Shobana rakastuu Nagarjunaan, Fakta4: Salim Ghouse tappaa Nassarin, Fakta5: Miten Nagarjuna pelastaa tyttären ja lopettaa roistot muodostaa loput tarinasta.</w:t>
      </w:r>
    </w:p>
    <w:p>
      <w:r>
        <w:rPr>
          <w:b/>
        </w:rPr>
        <w:t xml:space="preserve">Tulos</w:t>
      </w:r>
    </w:p>
    <w:p>
      <w:r>
        <w:t xml:space="preserve">Akkineni Nagarjuna on Visakhapatnamista kotoisin oleva A.C.P.-virkamies, joka tulee Hyderabadiin ja asuu ystävänsä Nassarin luona. Hänet tunnetaan oikeamielisestä mutta raivokkaasta toiminnastaan ja Nassar huolestuu siitä. Nagarjuna yrittää pysäyttää Kota Srinivasa Raon ja Salim Ghousen, jotka ovat molemmat veljeksiä ja alamaailman gangstereita. Nagarjuna pidättää Salim Ghousen, koska hän haluaa kostaa hänelle. Samaan aikaan Shobana rakastuu Nagarjunaan, ja lopulta he menevät naimisiin ja saavat tyttären. Kota Srinivasa Raosta tulee puolueen puheenjohtaja, kun Nagarjuna ja Nassar yrittävät lopettaa hänen juonittelunsa ja lopettaa rikokset. Salim Ghouse tappaa Nassarin, kun hän ja Nagarjuna kidnappaavat hänet ja lopulta hän kidnappaa Nagarjunan tyttären. Se, miten Nagarjuna pelastaa tyttärensä ja lopettaa roistot, muodostaa tarinan loppuosan.</w:t>
      </w:r>
    </w:p>
    <w:p>
      <w:r>
        <w:rPr>
          <w:b/>
        </w:rPr>
        <w:t xml:space="preserve">Esimerkki 1.3994</w:t>
      </w:r>
    </w:p>
    <w:p>
      <w:r>
        <w:t xml:space="preserve">Fakta1: Sukupuoliyhteys ja lisääntyminen In on kielletty, kun taas mielialalääkkeiden käyttö on pakollista, jotta kansalaiset noudattaisivat sääntöjä ja jotta voidaan varmistaa kyky suorittaa vaarallisia ja vaativia tehtäviä 2000-luvulla, Fakta2: Fakta3: kaiuttimet kehottavat työntekijöitä lisäämään turvallisuutta, Fakta4: valvontakeskus kytkee THX:n mielenlukituksen päälle, Fakta5: THX:n mielenlukitus nostaa vaaran tasoa.</w:t>
      </w:r>
    </w:p>
    <w:p>
      <w:r>
        <w:rPr>
          <w:b/>
        </w:rPr>
        <w:t xml:space="preserve">Tulos</w:t>
      </w:r>
    </w:p>
    <w:p>
      <w:r>
        <w:t xml:space="preserve">2000-luvulla seksuaalinen kanssakäyminen ja lisääntyminen on kielletty, kun taas mielialaa muuttavien huumeiden käyttö on pakollista, jotta kansalaiset saadaan noudattamaan sääntöjä ja jotta voidaan varmistaa heidän kykynsä suorittaa vaarallisia ja vaativia tehtäviä. Tunteet, yhdyntä ja perheen käsite ovat tabuja. Kaikilla on samanlaiset univormut ja ajeltu pää tasa-arvon korostamiseksi, lukuun ottamatta poliisi-androideja, jotka pukeutuvat mustaan, ja kaapuun pukeutuneita munkkeja. Nimien sijasta ihmisillä on nimitykset, joissa on kolme mielivaltaista kirjainta, joita kutsutaan etuliitteeksi, ja neljä numeroa, jotka näkyvät koko ajan kannettavassa henkilökortissa. SEN 5241 ja LUH 3417 valvovat kaupunkia työpaikoillaan videovalvontakeskuksissa. LUH:lla on miespuolinen huonetoveri THX 1138, joka työskentelee tehtaassa, jossa valmistetaan androidipoliiseja. Tarinan alussa THX lähtee työpaikalta, kun kaiuttimet kehottavat työntekijöitä lisäämään turvallisuutta - ja onnittelevat heitä siitä, että he ovat menettäneet viime kaudella vain 195 työntekijää - kilpailevalle tehtaalle 242. Kotimatkalla hän pysähtyy rippikoppiin monien rivissä ja mutisee OMM 0000:n muotokuvan alla rukouksia puolueesta ja massoista. Rauhoittava ääni tervehtii THX:ää, ja OMM päättää jokaisen rippikoulun läksiäistervehdykseen: Olette tosi uskovainen, valtion siunausta, massojen siunausta. Työskentele ahkerasti, lisää tuotantoa, ehkäise onnettomuuksia ja ole onnellinen. Kotona THX ottaa huumeita ja katsoo hololähetyksiä masturbointilaitteen kanssa. LUH korvaa salaa hallussaan olevat pillerit THX:n lääkkeillä, jolloin THX kärsii lopulta fyysisestä epämukavuudesta oksentelusta sekä henkis-tunnelmallisista muutoksista sekavuudesta. Huumeiden korvaaminen johtaa myös LUH:n ja THX:n romanttiseen suhteeseen, joka johtaa siihen, että he harrastavat yhdyntää. Myöhemmin THX kohtaa SEN:n, joka järjestää THX:n uudeksi kämppiksekseen, mutta THX tekee SEN:stä valituksen laittomasta asuinkumppanin vaihdosta. Ilman huumeita elimistössään THX horjuu työnsä kriittisessä ja vaarallisessa vaiheessa, ja valvontakeskus kytkee THX:ään mielenlukon, joka nostaa vaaran tasoa. Ajatuslukon vapauttamisen jälkeen THX tekee tarvittavat korjaukset kyseiseen työvaiheeseen. THX ja LUH pidätetään. THX nauttii lyhyestä jälleennäkemisestä LUH:n kanssa, joka keskeytyy pian sen jälkeen, kun hän paljastaa raskautensa. THX:n oikeudenkäynnissä THX tuomitaan vankilaan SENin ohella. Useimmat vangit eivät näytä olevan kiinnostuneita pakenemisesta, mutta lopulta THX ja SEN löytävät uloskäynnin, ja myöhemmin heihin liittyy hologrammi SRT 5752, joka näytteli hololähetyksissä. Pakomatkan aikana THX ja SRT erotetaan SENistä. Poliisirobottien jahtaamat THX ja SRT jäävät loukkuun valvontakeskukseen, josta THX saa tietää, että LUH on kulutettu ja hänen nimensä on siirretty sikiölle 66691 kasvukammioon. SEN pakenee lopulta OMM:n munkkien käyttöön varatulle alueelle, jossa yksinäinen munkki huomaa, että SEN:llä ei ole henkilökorttia. SEN hyökkää hänen kimppuunsa ja vaeltaa myöhemmin lastenkasvatusalueelle, aloittaa keskustelun lasten kanssa ja istuu päämäärättömästi, kunnes poliisi-androidit ottavat hänet kiinni. THX ja SRT varastavat kaksi autoa, mutta SRT törmää betonipilariin. Kahden moottoripyörillä liikkuvan poliisi-androidin takaa-ajamana THX pakenee kaupungin rajoille ja pakenee ilmanvaihtokuiluun. Poliisi-androidit ajavat häntä moottoripyörillä takaa ilmanvaihtokuilua pitkin pakotikkaille, mutta keskusjohto käskee heitä lopettamaan takaa-ajon sillä perusteella, että hänen kiinniottonsa kustannukset ylittävät heidän budjettinsa kuudella. Kaupunki paljastuu sitten kokonaan maanalaiseksi, ja THX on paennut maan pinnalle, jossa hän näkee auringonlaskun.</w:t>
      </w:r>
    </w:p>
    <w:p>
      <w:r>
        <w:rPr>
          <w:b/>
        </w:rPr>
        <w:t xml:space="preserve">Esimerkki 1.3995</w:t>
      </w:r>
    </w:p>
    <w:p>
      <w:r>
        <w:t xml:space="preserve">Fakta1: Fakta2: Rival News saa suurimman osan mainostuloista ystävällisen suhtautumisensa ansiosta itsetyytyväistä paikallishallintoa kohtaan, Fakta3: Silk päättää käyttää Effinghamia hyväkseen suostumalla tämän torin kaunistamisohjelmaan, mutta päättää myös purkaa vanhan oikeustalon, Fakta4: Liittovaltion hallitus kutsuu paikallisen kaartin yksikön koolle, Fakta5: Albert pakottaa pormestarin antamaan periksi, kun kaupunkilaiset tukevat häntä vankasti.</w:t>
      </w:r>
    </w:p>
    <w:p>
      <w:r>
        <w:rPr>
          <w:b/>
        </w:rPr>
        <w:t xml:space="preserve">Tulos</w:t>
      </w:r>
    </w:p>
    <w:p>
      <w:r>
        <w:t xml:space="preserve">Vastikään eläkkeelle jäänyt Yhdysvaltain armeijan eversti William Seaborn Effingham Charles Coburn palaa kotikaupunkiinsa Fredericksvilleen Georgiassa vuonna 1940. Hän tapaa serkkunsa Albert Marbury William Eythe, joka on Leader-sanomalehden toimittaja. Seuraavana päivänä, Konfederaation muistopäivänä, pormestari Bill Silk Thurston Hall ilmoittaa aikovansa nimetä kaupungin Confederate Monument Squaren uudelleen erään Pud Toolen -nimisen, kunnostautumattoman edesmenneen poliitikon mukaan. Effingham suostuttelee vastahakoisen Earl Hoats Allyn Joslynin, Leaderin päätoimittajan, antamaan hänen kirjoittaa sotakolumnia ilmaiseksi. Pian Effingham hyökkää kolumnissaan pormestarin suunnitelmaa vastaan Hoatsin kauhuksi. Kilpaileva News saa suurimman osan mainostuloista ystävällisen suhtautumisensa vuoksi omahyväiseen paikallishallintoon, ja Hoats oli yrittänyt torjua sitä. Silk päättää käyttää Effinghamia hyväkseen ja suostuu viimeisimmän torin kaunistamissuunnitelmaan, mutta päättää myös purkaa vanhan oikeustalon ja antaa lankomiehelleen Billille urakan uuden oikeustalon pystyttämisestä. Kun Effingham saa tietää suunnitelmasta, hän taistelee oikeustalon palauttamisen puolesta. Hän kutsuu asiantuntija majuri Hickockin arvioimaan rakennuksen kunnon. Pormestari vastaa kutsumalla koolle kaupunkikokouksen toivoen, ettei kukaan tule paikalle. Effingham kuitenkin ilmoittaa palstallaan asukkaille kokouksesta, ja monet kaupunkilaiset tulevat paikalle. Pormestari väittää, että kaupunki saa 13 prosenttia Works Progress Administrationin maksamista kustannuksista, jos uusi oikeustalo rakennetaan, mutta ei mitään korjauksista. Kun epämiellyttäviä kysymyksiä esitetään edelleen, pormestari keskeyttää kokouksen kiireesti. Effingham tarkistaa väitteet ja saa selville, ettei mikään pormestarin puheista pidä paikkaansa. Silk kieltäytyy kuitenkin kutsumasta koolle toista kokousta. Huolimatta siitä, että lehtien henkilökunta, ainoana poikkeuksena Ella Sue Dozier, ei anna Effinghamille tukea. Hän puhuu tärkeimmille kaupunkilaisille, mutta nämä kieltäytyvät auttamasta häntä, ja hänen henkensä murtuu lopulta. Albert-serkku, joka on värväytynyt kansalliskaartiin tehdäkseen vaikutuksen Ella Suehen, tajuaa, että Effingham on oikeassa. Kun liittovaltion hallitus kutsuu paikallisen kaartin yksikön koolle, pormestari alkaa pitää tyhjänpäiväistä puhetta, mutta yleisö on vihamielistä. Albert riehaantuu ja vaatii, että oikeustalo korjataan ja aukio jätetään rauhaan. Kaupunkilaisten tukemana hän pakottaa pormestarin myöntymään vaatimuksiinsa, ja Effinghamin vanhat ystävät myöntävät, että hän oli sittenkin oikeassa.</w:t>
      </w:r>
    </w:p>
    <w:p>
      <w:r>
        <w:rPr>
          <w:b/>
        </w:rPr>
        <w:t xml:space="preserve">Esimerkki 1.3996</w:t>
      </w:r>
    </w:p>
    <w:p>
      <w:r>
        <w:t xml:space="preserve">Fakta1: Lentokenttä on täynnä muita epäkuolleita, Fakta2: R ja lauma zombeja metsästävät ruokaa, Fakta3: zombit kohtaavat Julie Grigion ja ystäväjoukon, Fakta4: Julie Grigio ja ystäväjoukko olivat Julie 'n isän lähettämiä hakemaan lääkintätarvikkeita, Fakta5: Nora järkyttyy nähdessään R:n alueella ja huomaa R:n kasvavan inhimillisyyden.</w:t>
      </w:r>
    </w:p>
    <w:p>
      <w:r>
        <w:rPr>
          <w:b/>
        </w:rPr>
        <w:t xml:space="preserve">Tulos</w:t>
      </w:r>
    </w:p>
    <w:p>
      <w:r>
        <w:t xml:space="preserve">Noin kahdeksan vuotta zombiapokalypsen jälkeen zombie R viettää päivänsä vaeltelemalla lentokentällä, joka on nyt täynnä hänen epäkuolleita lajitovereitaan, muun muassa hänen parasta ystäväänsä M:ää. R ja M kommunikoivat alkeellisesti murahdellen ja voihkien ja satunnaisesti lähes sanoja käyttäen. Zombina R:llä ei ole sydämenlyöntiä ja hän himoitsee jatkuvasti ihmislihaa, erityisesti aivoja, sillä hän voi tuntea olevansa elossa kokemalla uhrien muistoja, kun hän syö niitä. Kun R ja lauma zombeja metsästävät ruokaa, he kohtaavat Julie Grigion ja ryhmän hänen ystäviään, jotka Julien isä on lähettänyt muurien ympäröimästä ihmisluodosta hakemaan lääkintätarvikkeita. R näkee Julien ja tuntee vetoa häneen; hänen sydämensä sykkii ensimmäistä kertaa. Kun Julien poikaystävä Perry ampuu häntä rintaan, R tappaa Perryn Julien ollessa hajamielinen ja syö tämän aivot. Perryn muistot lisäävät R:n vetovoimaa Julieta kohtaan. Hän pelastaa tytön muulta laumalta pyyhkimällä tämän kasvoihin zombiverta, peittämällä hänen hajunsa, ja vie tämän lentokoneeseen, jossa hän asuu pitääkseen tämän turvassa. Julie pelkää R:ää ja epäilee hänen aikeitaan. Hän alkaa luottaa R:ään, kun tämä pelastaa hänet epäonnistuneen pakoyrityksen aikana ja löytää hänelle ruokaa. R vaatii, että Julie jää hänen luokseen muutamaksi päiväksi, kunnes hän katsoo, että Julie voi lähteä turvallisesti. Heidän välillään syntyy yhteys, he kuuntelevat LP-levyjä ja pelaavat pelejä tappaakseen aikaa, jolloin R alkaa herätä henkiin; hänen sydämensä alkaa lyödä ja hän pystyy hitaasti kommunikoimaan sanoilla Muutaman päivän kuluttua Julie on levoton, ja hän yrittää palata kotiin, mutta houkuttelee kuitenkin zombeja parveen. Kun R on torjunut ryhmän, johon kuuluu myös M, joka on hämmentynyt R:n toimista, R päättää palauttaa hänet ihmisten enklaaviin. Matkalla R paljastaa Julielle tappaneensa Perryn, minkä vuoksi Julie hylkää R:n ja palaa kotiin yksin. R lähtee palaamaan lentokentälle sydän murtuneena. Hän huomaa, että myös M ja muut zombit osoittavat elonmerkkejä, mikä tekee heistä Boneyjen kohteita - luuranko zombeja, jotka ovat menettäneet ihmisyytensä, luopuneet lihastaan ja saalistavat kaikkea, jolla on sydämen syke. R ja M johtavat ryhmän ihmisten erillisalueelle, jossa R hiipii muurin sisäpuolelle. R löytää Julien ja tapaa hänen ystävänsä Noran, joka on järkyttynyt nähdessään R:n alueella ja huomaa R:n kasvavan ihmisyyden. Kun R paljastaa, että muutkin ruumiit heräävät henkiin, he kolme yrittävät kertoa asiasta eversti Grigiolle, Julian isälle ja eloonjääneiden johtajalle. Eversti Grigio hylkää heidät ja uhkaa tappaa R:n. Hän pysähtyy vasta, kun Nora osoittaa häntä aseella. Julie ja R pakenevat pesäpallostadionille, jossa muu R:n ryhmä odottaa, mutta joutuvat Boneyn hyökkäyksen kohteeksi. Kun M ja hänen zombijenginsä taistelevat Boneysia vastaan, Julie ja R pakenevat, mutta jäävät loukkuun. Ainoa pakoreitti on se, että R hyppää Julien kanssa altaaseen, joka on kaukana alapuolella ja suojaa häntä törmäykseltä. Kun Julie vetää R:n altaan pohjasta, he suutelevat. Eversti Grigio saapuu paikalle ja ampuu R:ää varoittamatta olkapäähän. Julie yrittää vakuuttaa hänelle, että R on muuttunut, kun hän huomaa R:n vuotavan verta haavastaan - mikä paljastaa, että R on täysin herännyt henkiin ja on jälleen ihminen. Ihmiset ja zombit yhdistävät voimansa ja tappavat suurimman osan Boneysista, kun loput kuolevat nälkään ja zombit sulautuvat hitaasti ihmisten yhteiskuntaan. Myöhemmin täysin inhimillinen R ja Julie katsovat, kuinka kaupunkia ympäröivä muuri puretaan, mikä merkitsee maailmanlopun loppua.</w:t>
      </w:r>
    </w:p>
    <w:p>
      <w:r>
        <w:rPr>
          <w:b/>
        </w:rPr>
        <w:t xml:space="preserve">Esimerkki 1.3997</w:t>
      </w:r>
    </w:p>
    <w:p>
      <w:r>
        <w:t xml:space="preserve">Fakta1: Vishnun Thangadurai kasvattaa pojan araksi ihmiseksi, Fakta2: Fakta3: kartanon omistaja adoptoi Vishnun pojakseen, Fakta4: Vishnu rakastuu Radhaan, Fakta5: adoptioisä pyytää Vishnua tappamaan ihmisiä valokuvassa.</w:t>
      </w:r>
    </w:p>
    <w:p>
      <w:r>
        <w:rPr>
          <w:b/>
        </w:rPr>
        <w:t xml:space="preserve">Tulos</w:t>
      </w:r>
    </w:p>
    <w:p>
      <w:r>
        <w:t xml:space="preserve">Vishnus Vijayn isä Thangadurai Jaishankar haluaa kasvattaa poikansa araksi, mutta Vishnu haluaa tutkia maailmaa ja vihaa isänsä ylisuojelevaa suhtautumista, joten Vishnu lähtee kotoa töihin kartanoon väittäen olevansa orpo. Kartanon omistaja adoptoi Vishnun pojakseen. Samaan aikaan Vishnu rakastuu Radha Sanghaviin. Kaikki sujuu Vishnulla hyvin, kunnes hänen adoptioisänsä näyttää valokuvan ja pyytää Vishnua tappamaan kuvassa olevat ihmiset, jos hän todella haluaa todistaa kiintymyksensä häneen. Mies perustelee, että hän haluaa heidät tapettavan, koska he pilasivat hänen perheensä. Vishnu suostuu heti, mutta järkyttyy nähdessään kuvassa Thangadurain. Se, miten Vishnu saa ratkaistua mysteerin, muodostaa elokuvan huipennuksen.</w:t>
      </w:r>
    </w:p>
    <w:p>
      <w:r>
        <w:rPr>
          <w:b/>
        </w:rPr>
        <w:t xml:space="preserve">Esimerkki 1.3998</w:t>
      </w:r>
    </w:p>
    <w:p>
      <w:r>
        <w:t xml:space="preserve">Fakta1: Fakta2: Kiehtova tapaaminen Baskerville Hallin uuden omistajan kanssa, Fakta3: Holmes jättää Watsonin huolehtimaan Henrystä, Fakta4: Henry lähtee läheiselle nummelle pimeän tultua, Fakta5: Watson tapaa Stapleton-nimisen miehen ja Cecillen, joka jättää ohjeet kaupungin postitoimistoon.</w:t>
      </w:r>
    </w:p>
    <w:p>
      <w:r>
        <w:rPr>
          <w:b/>
        </w:rPr>
        <w:t xml:space="preserve">Tulos</w:t>
      </w:r>
    </w:p>
    <w:p>
      <w:r>
        <w:t xml:space="preserve">Tohtori Richard Mortimer Francis de Wolff pyytää Sherlock Holmes Cushingia ja tohtori Watson Morellia tutkimaan ystävänsä Sir Charles Baskervillen kuolemaa; hän uskoo, että Sir Charlesin tappoi hirviömäinen koira, joka legendan mukaan tappoi hänen esi-isänsä Sir Hugo Baskerville David Oxleyn vuosisatoja aiemmin. Kiehtovina he menevät tapaamaan Baskerville Hallin uutta omistajaa, sir Henry Leetä. Holmes muistaa olevansa poissa erään toisen jutun takia ja jättää Watsonin huolehtimaan Sir Henrystä. Lontoossa taranteli hyökkää Sir Henryn kimppuun, ja Holmes epäilee rikosta. Ennen lähtöään Holmes muistuttaa Watsonia siitä, ettei hän saa päästää Sir Henryä pimeän tultua läheiselle nummelle, jossa Hugo ja Charles kuolivat. Matkalla Baskerville Halliin linja-autonkuljettaja Perkins Sam Kydd varoittaa, että vanki nimeltä Selden Michael Mulcaster on paennut läheisestä Dartmoorin vankilasta kaksi päivää sitten. Watson muistaa tapauksen: Selden oli tuomittu useiden katuneitien murhasta; koska hänet todettiin mielisairaaksi, hänet tuomittiin elinkautiseen vankeuteen hirttämisen sijaan. Baskerville Hallissa Watson ja Sir Henry kuulevat hovimestari Barrymore John Le Mesurierilta, että toinen Sir Hugon kahdesta maalauksesta varastettiin useita kuukausia sitten. Sen jälkeen Watson kyselee Barrymorelta lisätietoja Sir Charlessin kuolemasta, sillä Barrymore löysi ruumiin ensimmäisenä. Barrymore selittää, että hän oli matkalla varoittamaan tohtori Mortimeria Sir Charlessin katoamisesta ja löysi ruumiin sitten sattumalta. Seuraavana päivänä Sir Henry ja Watson tapaavat ystävällisen paikallisen pastorin, piispa Frankland Miles Mallesonin, joka on myös innokas hyönteistutkija. Jätettyään ohjeet kaupungin postitoimistoon Watson tapaa Stapleton Ewen Solon -nimisen miehen ja hänen tyttärensä Cecille Marla Landin, jotka pelastavat hänet uppoamasta juoksuhiekkaan Grimpenin suossa. Cecille tuntuu käyttäytyvän oudosti sekä Sir Henryn että Watsonin seurassa. Yöllä Watson näkee valon loistavan nummella. Hän ja Sir Henry tutkivat salaperäistä valoa. Kun he ovat nummella, outo mies ryntää heidän ohitseen. Watson ja Sir Henry lähtevät hänen peräänsä, mutta mies pääsee karkuun. Baskervillen koira ulvoo, mikä aiheuttaa Sir Henrylle pienen sydänvaivan. Kaukana olevalla kukkulalla piirtyy hahmo. Watson auttaa Sir Henryn takaisin Baskerville Hallille. Pian Watson saa selville, että siluettihahmo oli Holmes; Holmes oli saapunut paikalle tunteja Watsonin jälkeen. He saavat selville, että Selden, joka on itse asiassa Barrymoren lanko, oli se, joka antoi merkin valolla, ja että Barrymore ja hänen vaimonsa olivat ne, jotka vastasivat merkkiin. Koira on erehdyksessä tappanut Seldenin, koska Seldenillä oli yllään Sir Henryn vaatteet, jotka hänen sisarensa, Barrymoren vaimo Helen Goss oli antanut hänelle. Sen jälkeen Holmes kyselee piispa Franklandilta piispankokoelmasta kadonneesta tarantellasta ja päättelee, että se on saattanut olla sama, joka on tavattu Lontoossa. Holmes jää lähes loukkuun vanhaan tinakivikaivokseen tutkiessaan asiaa. Tähän mennessä Holmes on ratkaissut tapauksen: Stapletonit ovat Sir Hugon aviottomia jälkeläisiä, ja he ovat seuraavana vuorossa perimään Baskervillen omaisuuden ja kartanon, jos kaikki Baskervillet menehtyvät. Holmes päättelee tämän kuulusteltuaan Barrymorea kadonneesta muotokuvasta; se varastettiin, koska siitä kävi ilmi, että Sir Hugon oikean käden sormet olivat rihmastoituneet aivan kuten Stapletoneilla. Cecile vie Sir Henryn nummelle, jotta koira voi tappaa hänet. Holmes ja Watson ryntäävät ulos juuri ajoissa kuulemaan, kun Cecile paljastaa aikeensa kauhistuneelle Sir Henrylle. Koira hyökkää Sir Henryn kimppuun. Stapleton hyökkää Watsonin kimppuun Sir Hugon käyttämällä legendaarisella kaarevalla tikarilla, mutta Watson ampuu ja haavoittaa häntä. Holmes ampuu koiran, joka kääntyy Stapletonin kimppuun ja raatelee tämän kuoliaaksi. Cecille pakenee sen jälkeen, kun Holmes on tappanut pedon ja paljastanut sen olevan tanskandoggi, jolla on hirvittävä naamio, joka saa sen näyttämään pelottavammalta. Cecile putoaa vahingossa suohon ja vajoaa kuolemaan. Holmes ja Watson vievät järkyttyneen Sir Henryn takaisin Baskerville Halliin.</w:t>
      </w:r>
    </w:p>
    <w:p>
      <w:r>
        <w:rPr>
          <w:b/>
        </w:rPr>
        <w:t xml:space="preserve">Esimerkki 1.3999</w:t>
      </w:r>
    </w:p>
    <w:p>
      <w:r>
        <w:t xml:space="preserve">Fakta1: Fakta2: Mahatma Gandhin kannattajat protestoivat Britannian hallintoa ja kommunisteja vastaan Bhowanissa, Fakta3: Eversti Rodney Savage Intialainen pataljoona on lähetetty Bhowaniin ylläpitämään lakia ja järjestystä, Fakta4: Victoria menee naimisiin intialaisen miehen kanssa, Fakta5: Taylorin sikhiläinen työtoveri vie hänet kotiinsa esittelemässä häntä äidille ja vieraille kotona.</w:t>
      </w:r>
    </w:p>
    <w:p>
      <w:r>
        <w:rPr>
          <w:b/>
        </w:rPr>
        <w:t xml:space="preserve">Tulos</w:t>
      </w:r>
    </w:p>
    <w:p>
      <w:r>
        <w:t xml:space="preserve">Intia, 1947: Victoria Jones, intialaisen äidin ja englantilaisen veturinkuljettajan tytär, palvelee Britannian armeijassa Britannian vallan viimeisinä päivinä. Hän palaa lomalta neljän vuoden jälkeen kotiinsa Bhowaniin, jossa Mahatma Gandhin kannattajat osoittavat väkivallattomasti mieltään Britannian hallintoa vastaan ja kommunistit, joita johtaa Davay-niminen vallankumouksellinen, lietsovat mellakoita ja sabotaaseja. Hän tutustuu uudelleen lapsuudenystäväänsä, joka on myös englantilais-intialaista syntyperää, rautatieliikenteen ylitarkastaja Patrick Tayloriin, sekä eversti Rodney Savageen, jonka intialainen pataljoona on lähetetty Bhowaniin ylläpitämään lakia ja järjestystä Britannian vallan päättyessä. Mielenosoittajat häiritsevät rautatieliikennettä, ja Savage asettaa Victorian palvelukseen kriisin aikana. Hän hajottaa mielenosoittajat, mutta Victoria ei hyväksy hänen metodejaan. Hän alkaa vakavasti miettiä henkilöllisyyttään ja arvelee, että hän voisi mennä naimisiin intialaisen miehen kanssa, vaikka Taylor on selvästi yhä rakastunut häneen ja Savage ihastunut. Kun Victoria kävelee eräänä iltana yksin kotiin, kapteeni McDaniel, yksi Savagen upseereista, hyökkää hänen kimppuunsa ja melkein raiskaa hänet, jolloin hän kuolee terästangolla. Taylorin sikhiläinen työtoveri Ranjit Kasel vie hänet kotiinsa ja tarjoaa hänelle turvapaikkaa, esittelee hänet äidilleen, Sardarnille, ja heidän kotinsa vieraalle Ghan Shyamille, joka tarjoutuu piilottamaan McDanielin ruumiin, kun Sadani pelkää, että hänen poikaansa Ranjitia syytetään upseerin murhasta. Davayn ratsiat jatkuvat. Hän räjäyttää junan, mikä aiheuttaa lukuisia kuolemantapauksia ja loukkaantumisia. Victoria päättää Intian-rakkautensa vaikutuksesta mennä naimisiin Ranjitin kanssa, mutta peläten identiteettinsä täydellistä menettämistä seremonian aikana, hän pakenee äkkiä. Kun armeijan vartija löydetään murhattuna, koska hän näki McDanielin ja Victorian yhdessä juuri ennen kuin tämä tappoi upseerin, Victoria tajuaa, että Ranjitin kotona asuva mies, Ghan Shyam, on itse asiassa Davay ja että Sadani, joka oli aikoinaan pahamaineinen intialainen vastarintaliikkeen johtaja, on suojellut häntä. Davay sieppaa Victorian ja käyttää häntä pakoon kaupungista isänsä junassa. Savage ja Taylor pysäyttävät junan ennen kuin se pääsee tunneliin, pelastavat Victorian, mutta huomaavat, että Davay on mennyt tunneliin dynamiitin kanssa. Taylor etenee holtittomasti purkamaan dynamiittia, mutta Davay ampuu häntä, ja Savage tappaa hänet välittömästi. Savage, joka pitää Tayloria sylissään tämän kuollessa, seuraa junan kulkua. Junassa on Gandhi, jonka Davay aikoi salamurhata ja siten lietsoa uusia vihamielisyyksiä ja mellakoita. Savagen tehtävä Intiassa päättyy ja hänet kutsutaan takaisin Englantiin, mutta hänen rakkautensa Victoriaan on käynyt ylivoimaiseksi. Kun nainen kieltäytyy menemästä naimisiin ja asumasta Englannissa, Davay ehdottaa hänelle avioliittoa mutta jäämistä Intiaan, ja nainen suostuu. Savagesin esimies tarjoutuu nopeuttamaan hänen ennenaikaista vapauttamistaan asepalveluksesta palkkioksi hänen saavutuksistaan.</w:t>
      </w:r>
    </w:p>
    <w:p>
      <w:r>
        <w:rPr>
          <w:b/>
        </w:rPr>
        <w:t xml:space="preserve">Esimerkki 1.4000</w:t>
      </w:r>
    </w:p>
    <w:p>
      <w:r>
        <w:t xml:space="preserve">Fakta1: Fakta2: Fakta3: Jones alkaa viettää yhä enemmän aikaa Radion kanssa, Fakta4: Kaupunkilaiset ovat antaneet Radiolle lahjoja, Fakta5: Rikkojia rankaistaan siten, että heidän on vietettävä päivä Radion kanssa toimittaakseen loput lahjat.</w:t>
      </w:r>
    </w:p>
    <w:p>
      <w:r>
        <w:rPr>
          <w:b/>
        </w:rPr>
        <w:t xml:space="preserve">Tulos</w:t>
      </w:r>
    </w:p>
    <w:p>
      <w:r>
        <w:t xml:space="preserve">James Robert Radio Kennedy, 18-vuotias kehitysvammainen mies, työntää päivittäin ostoskärryjä pitkin katuja. Hän on ihastunut lukion jalkapallojoukkueeseen ja kulkee usein niiden harjoitusten ohi. Eräänä päivänä jalkapallo lentää kentän ulkopuolelle ja laskeutuu Radion lähelle. Radio ottaa pallon, kuurottaen aidan toisella puolella olevan oppilasurheilijan vaatimuksille palauttaa se. Vähän myöhemmin joukkueen jäsenet sitovat Radion ja lukitsevat hänet varustevajassa. Joukkueen valmentaja Harold Jones kuulee, kun joukkueen jäsenet heittelevät palloja vajaan ja menee lohduttamaan Radiota. Hän rankaisee joukkuetta heidän teoistaan. Tavatessaan Radion kadulla toisena päivänä valmentaja Jones pyytää Radiota käymään ja auttamaan harjoituksissa. Valmentaja Jones palauttaa Radion kotiinsa, jossa hän tapaa Radion äidin. Paljastuu, että Radiolla on veli nimeltä Walter, joka ei asu heidän kanssaan, ja että heidän isänsä kuoli muutamaa vuotta aiemmin. Valmentaja Jones alkaa viettää yhä enemmän aikaa Radion kanssa, mikä huolestuttaa monien joukkueen jäsenten isiä. Erityisesti yksi isistä, Frank Clay, ehdottaa, että valmentaja lopettaisi seurustelun Radion kanssa, koska tämä voisi häiritä hänen omien poikiensa menestystä joukkueessa. Valmentaja Jones vastustaa sitä, ja hän paljastaa myöhemmin tyttärelleen, että vastustus johtui osittain lapsuuden tapahtumasta, jossa Jones ei tehnyt mitään auttaakseen kehitysvammaista poikaa, joka oli lukittu talon alle. Kun Radio jakaa joululahjoja lähes kaikille kaupunkilaisille, poliisi kuulustelee häntä siitä, mistä hän on saanut lahjat. Konstaapeli, joka näkee, ettei Radio pysty kommunikoimaan kunnolla eikä tiedä hänen kehitysvammaisuudestaan, pidättää hänet varastetun omaisuuden hallussapidosta ja vie hänet poliisiasemalle. Todellisuudessa lahjat olivatkin saaneet Radion kaupunkilaisilta. Kun poliisi on lukinnut Radion karkeasti vankiselliin, hän etsii hänen tietojaan. Muut konstaapelit säälivät Radiota nähtyään tämän itkevän ja vievät hänet henkilökunnan huoneeseen katsomaan yhdessä koripallopeliä. Valmentaja Jones saapuu pian paikalle ja vapauttaa Radion. Rikkonut upseeri saa rangaistuksen, kun hänen on vietettävä päivä Radion kanssa toimittaakseen loput lahjat. Radio käy lopulta lukion tunneilla, ja käy ilmi, ettei hän ole koskaan saanut virallista koulutusta. Ponnistelujen jälkeen Radio oppii lopulta lukemaan. Vaikka suurin osa koulun oppilaista pitääkin hänestä, Franksin poika Johnny ja hänen ystävänsä pilkkaavat häntä. Erään kerran Johnny huijaa Radion menemään tyttöjen pukuhuoneeseen. Tämä saa aikaan välikohtauksen koululautakunnan kanssa, mikä vaarantaa Radion mahdollisuuden käydä lukiota. Radio ei kuitenkaan suostu kertomaan valmentaja Jonesille, kuka käski häntä tekemään sen, ja Jones sanoo: "Olet parempi mies kuin minä, Radio. Valmentaja Jones saa myöhemmin selville, että Johnny käski Radion mennä tyttöjen pukuhuoneeseen, ja rankaisee Johnnya hänen teoistaan määräämällä hänet poistumaan koripallojoukkueesta määräämättömäksi ajaksi. Valmentaja Jonesin kerrottua Johnnylle, että Radio ei koskaan sanonut sanaakaan siitä, kuka aiheutti välikohtauksen, Johnny alkaa kunnioittaa Radiota ja epäillä hänen isänsä vaikutelmia. Radion äiti kuolee yhtäkkiä sydänkohtaukseen, mikä aiheuttaa vakavaa tuskaa Radiolle, joka surun murtamana tuhoaa makuuhuoneensa. Valmentaja Jonesin jatkuvan tuen ja lohdutuksen ansiosta Radio kuitenkin paranee lopulta menetyksestä. Jalkapallojoukkueen kauden päätyttyä Frank syyttää joukkueen kyvyttömyydestä voittaa Radion häiriötekijää ja vaatii Jonesia lopettamaan yhteistyönsä Radion kanssa. Kaupunkilaisten kanssa pidetyssä kokouksessa Jones kertoo, kuinka Radio on ollut todellinen siunaus yhteisölle ja näyttänyt, miten ihmisten pitäisi kohdella toisiaan. Sitten hän järkyttää kaikkia ilmoittamalla, että hän aikoo luopua päävalmentajan tehtävästä, jotta hän voi viettää enemmän aikaa perheensä kanssa. Tämä saa monet kaupunkilaiset kääntymään Frankia vastaan, ja Jones lähtee perheensä kanssa. Elokuva päättyy siihen, että Radio saa lukiodiplomin valmistujaisseremoniassa ja rehtori ilmoittaa, että hän saa sellaisen joka vuosi, jotta hän tuntisi olevansa osa koulua. Johnny antaa Radiolle myös Letterman-takin. Sitten näytetään pätkiä, joissa tosielämän Radio on jalkapallokentällä tosielämän Harold Jonesin kanssa.</w:t>
      </w:r>
    </w:p>
    <w:p>
      <w:r>
        <w:rPr>
          <w:b/>
        </w:rPr>
        <w:t xml:space="preserve">Esimerkki 1.4001</w:t>
      </w:r>
    </w:p>
    <w:p>
      <w:r>
        <w:t xml:space="preserve">Fakta1: Alfred Hitchcock aloittaa kuvan puhumalla kameralle, Fakta2: Balestrero on erehtynyt toimistotyöntekijät myymälässä kuin mies, Fakta3: Manny Without on ohjeistettu kävelemään sisään ja ulos viinakauppa ja herkkukauppa kerrotaan, Fakta4: huomautus saa tuomarin julistamaan virheellisen oikeudenkäynnin, Fakta5: todellinen ryöstäjä pidätetään pitämällä kiinni ruokakauppa</w:t>
      </w:r>
    </w:p>
    <w:p>
      <w:r>
        <w:rPr>
          <w:b/>
        </w:rPr>
        <w:t xml:space="preserve">Tulos</w:t>
      </w:r>
    </w:p>
    <w:p>
      <w:r>
        <w:t xml:space="preserve">Alfred Hitchcock aloittaa tämän elokuvan ainoan kerran monissa elokuvissaan puhumalla kameralle ja sanomalla, että jokainen sana on totta tässä tarinassa. Manny Balestrero Henry Fonda, New Yorkin Stork Clubin onneton muusikko, on rahapulassa. Hänen vaimonsa Rose Vera Milesin viisaudenhampaat on poistettava, mikä maksaa 300 euroa, mutta pariskunnalla ei ole niin paljon rahaa. Vaikka hän on jo ottanut lainaa henkivakuutustaan vastaan, hän menee henkivakuutusyhtiöön yrittämään lainan ottamista Rosen vakuutusta vastaan. Liikkeen toimistotyöntekijät erehtyvät heti pitämään häntä miehenä, joka oli kaksi kertaa ryöstänyt vakuutustoimiston. He ilmoittavat asiasta poliisille, ja etsivät vievät hänet 110. poliisipiiriin. Ilman, että hänelle kerrottaisiin syytä, Mannyn käsketään kävellä sisään ja ulos viinakaupasta ja herkkukaupasta, joissa molemmissa oli tapahtunut ryöstö aiemmin samana vuonna. Sitten poliisi pyytää häntä antamaan käsialanäytteen, johon hän kirjoittaa vakuutusyhtiössä olevan muistilapun sanat. Manny kirjoittaa sanan laatikko väärin sanalla vetää - sama kirjoitusvirhe, jonka ryöstäjä teki lapussa. Vakuutusyhtiön naiset valitsevat hänet poliisin tunnistuksesta, minkä jälkeen hänet pidätetään ja häntä syytetään ryöstöstä, ja hänen perheensä saa tietää, että hän joutuu oikeuteen seuraavana aamuna. Asianajaja Frank OConnor Anthony Quayle ryhtyy todistamaan, ettei Manny voi mitenkään olla oikea mies: ensimmäisen ryöstön aikaan hän oli lomalla perheensä kanssa, ja toisen ryöstön aikaan hänen leukansa oli niin turvonnut, että silminnäkijät olisivat varmasti huomanneet sen. Manny ja Rose etsivät kolmea ihmistä, jotka näkivät Mannyn lomahotellissa, mutta kaksi on kuollut, eikä kolmatta löydy. Kaikki tämä musertaa Rosen, jonka siitä johtuva masennus pakottaa hänet sairaalahoitoon. Mannyn oikeudenkäynnin aikana eräs valamies, joka on kyllästynyt yhden todistajan lausuntojen yksityiskohtiin, tekee huomautuksen, joka saa tuomarin julistamaan oikeudenkäynnin virheelliseksi. Kun Manny odottaa toista oikeudenkäyntiä, hänet vapautetaan syytteistä, kun todellinen ryöstäjä pidätetään ryöstämässä ruokakauppaa. Manny vierailee Rosen luona sairaalassa kertoakseen hyvät uutiset, mutta elokuvan lopussa Rose on edelleen masentunut; tekstin jälkisanoissa kerrotaan, että hän toipui kaksi vuotta myöhemmin.</w:t>
      </w:r>
    </w:p>
    <w:p>
      <w:r>
        <w:rPr>
          <w:b/>
        </w:rPr>
        <w:t xml:space="preserve">Esimerkki 1.4002</w:t>
      </w:r>
    </w:p>
    <w:p>
      <w:r>
        <w:t xml:space="preserve">Fakta1: vaimo myy lähikaupungeissa, Fakta2: Devakka myy lähikaupungeissa, Fakta3: CM:n vierailu sujuu hyvin ja Madevappan kanssa järjestetään suuri tervetuliaisillallinen, Fakta4: Madevappa pääsee vuorovaikutukseen CM:n kanssa, Fakta5: kattavuus Tosin Madevappalle ja perheelle aiheutuu vaikeuksia, jotka ajavat heidät epätoivoon.</w:t>
      </w:r>
    </w:p>
    <w:p>
      <w:r>
        <w:rPr>
          <w:b/>
        </w:rPr>
        <w:t xml:space="preserve">Tulos</w:t>
      </w:r>
    </w:p>
    <w:p>
      <w:r>
        <w:t xml:space="preserve">Basupura on pieni kylä, jossa Madevappa työskentelee jauhomyllyssä, ja hänen vaimonsa Devakka valmistaa roteja ja myy niitä lähikaupungeissa. Perheen muut jäsenet ovat koulua käyvä poika, vielä kehdossa oleva tytär ja Madevappan iäkäs äiti. Elämä on käsin kosketeltavaa, mutta he ovat tottuneet siihen omine pienine iloineen ja kaukaisine unelmineen. Koko kylä valmistautuu pääministeri CM:n vierailuun 1. joulukuuta. CM:n virallisesti suunniteltu yöpyminen Madevappan talossa antaa luonnollisesti Madevappan perheelle ylimääräistä huomiota kaikilta tahoilta ja antaa heille tunteen korkeammasta asemasta ja valoisammasta tulevaisuudesta. He odottavat tapahtumaa innokkaasti ja innokkaasti. CM:n vierailu sujuu hyvin, ja hän saa suuren vastaanoton, päivällisen Madevappan kanssa, valokuvauksia, lehdistötilaisuuksia, keskusteluja paikallisten johtajien kanssa jne. Madevappan perhe on häkeltynyt tapahtumista, mutta tuskin pääsee vuorovaikutukseen CM:n kanssa. Sen sijaan he joutuvat kokemaan kiusallisia hetkiä tuntien olevansa ulkopuolisia omassa talossaan. Laaja mediajulkisuus korostaa CM:n kehotuksia humanitaarisesta lähestymistavasta vakavista terveysongelmista kärsivien ihmisten hoidossa. Vaikka se onkin hyvä tarkoitus, se aiheuttaa Madevappalle ja hänen perheelleen vaikeuksia, jotka ajavat heidät epätoivoon.</w:t>
      </w:r>
    </w:p>
    <w:p>
      <w:r>
        <w:rPr>
          <w:b/>
        </w:rPr>
        <w:t xml:space="preserve">Esimerkki 1.4003</w:t>
      </w:r>
    </w:p>
    <w:p>
      <w:r>
        <w:t xml:space="preserve">Fakta1: Fakta2: viehättävä nainen nimeltä vetää ylös drive-through-ikkunassa impulssi, Fakta3: Jerry kertoo hänelle motellielämästä seksin välissä, Fakta4: sarja flashbacks leikattu keskustelujen yksityiskohtia työelämän yksityiskohtia kohtaan, Fakta5: Sandra löytää hänelle uuden työpaikan eri sarjan tähti Pamela Verlaine ankarasti</w:t>
      </w:r>
    </w:p>
    <w:p>
      <w:r>
        <w:rPr>
          <w:b/>
        </w:rPr>
        <w:t xml:space="preserve">Tulos</w:t>
      </w:r>
    </w:p>
    <w:p>
      <w:r>
        <w:t xml:space="preserve">Huumekuntoutusohjelman loppusuoralla oleva Jerry Stahl Stiller irtisanoutuu pikaruokaravintolasta hetken mielijohteesta, kun viehättävä nainen nimeltä Kitty Bello ajaa sisäänajon ikkunaan. He kirjautuvat motelliin, jossa Jerry kertoo naiselle elämästään seksin välissä. Heidän keskustelujensa välissä on sarja takaumia, joissa kerrotaan yksityiskohtaisesti Jerryn työelämästä tähän asti. Muutettuaan New Yorkista Los Angelesiin Jerry - joka on jo riippuvainen erilaisista reseptilääkkeistä - ystävystyy toisen narkomaanin, Nicky Wilsonin, kanssa. Nickyn ja tämän tyttöystävän Vola Lourdes Benedicton kehotuksesta Jerry menee naimisiin Volan ystävän Sandra Hurleyn kanssa, jotta tämä saisi green cardin. Sandra käyttää asemaansa televisiostudiossa saadakseen Jerryn suositun komediasarjan Mr. Chompersin kirjoittajaksi. Jerry käyttää kirjoittamiseensa muistoja lapsuudestaan, muun muassa äitinsä hysteeristä surua isänsä kuolemasta. Hän tasapainoilee Mr. Chompersin työn ja heroiinikauppias Dita Liz Torresin kanssa. Lopulta hän saa kuitenkin potkut huumeidenkäytön takia. Sandra löytää hänelle uuden työpaikan toisesta sarjasta, No Such Luck, mutta tähti Pamela Verlaine Cheryl Ladd - itsekin toipuva narkomaani - vaatii tiukasti mutta myötätuntoisesti, että hänen on ensin lopetettava riippuvuutensa. Heti kun Jerry aloittaa metadoniohjelman, hän törmää diileriin nimeltä Gus Peter Greene, joka tutustuttaa hänet crack-kokaiiniin ja myöhemmin Dilaudidiin. Lisääntynyt huumeidenkäyttö maksaa hänen uuden työpaikkansa, ja Sandra heittää hänet ulos, koska hän inhoaa hänen päätöstään ottaa huumeita, kun Sandra kertoo olevansa raskaana. Sandran mielipide hänestä romahtaa entisestään, kun hän ilmestyy pilvessä tyttärensä Ninan syntymään. Eräänä yönä hän ottaa pilveä vahtiessaan Ninaa ja joutuu poliisin pidättämäksi. Tapaus rasittaa entisestään hänen suhdettaan Sandraan, joka tekee selväksi, että haluaisi nähdä häntä mahdollisimman vähän. Takautumat päättyvät tähän, ja Jerry palaa Los Angelesiin toivoen voivansa olla osa Ninan elämää. Kun hän alkaa elvyttää pysähtynyttä kirjailijanuraansa, hän saa yllätysvierailun Kittylta. Heillä on viimeinen seksuaalinen kohtaaminen ennen kuin Kitty lähtee muuttamaan Anchorageen. Loppukohtauksessa Jerry esiintyy useissa talk show'issa ja uutisohjelmissa ja kommentoi voiceoverin avulla riippuvuutensa aiheuttamia vahinkoja elämässään. Pääsin ulos huono maksa ja tarpeeksi velkaa pitääkseni minut panttivankina 90-vuotiaaksi, jos olen vielä täällä. Ja minun tuurillani olen.</w:t>
      </w:r>
    </w:p>
    <w:p>
      <w:r>
        <w:rPr>
          <w:b/>
        </w:rPr>
        <w:t xml:space="preserve">Esimerkki 1.4004</w:t>
      </w:r>
    </w:p>
    <w:p>
      <w:r>
        <w:t xml:space="preserve">Fakta1: Fakta2: Fakta3: Miller ei ole varma Millerin luotettavuudesta ja suhtautuu epäilevästi tappamiseen, hän käskee Milleriä tappamaan El Cirujanon todistaakseen, Fakta4: Miller epäonnistuu ampumalla ensin ja ampumalla sen jälkeen Cirujanon päähän, Fakta5: Millerin kieltäytyminen johtaa Beckettin ja Millerin väliseen tulitaisteluun.</w:t>
      </w:r>
    </w:p>
    <w:p>
      <w:r>
        <w:rPr>
          <w:b/>
        </w:rPr>
        <w:t xml:space="preserve">Tulos</w:t>
      </w:r>
    </w:p>
    <w:p>
      <w:r>
        <w:t xml:space="preserve">Tykkimestari Thomas Beckett Berenger, merijalkaväen tiedustelumies, kokenut tarkka-ampuja, ja hänen tähystäjänsä, vänrikki Papich Aden Young, ovat tehtävällä murhata panamalainen kapinallisjohtaja viidakossa. Koska heidät viedään ulos päivänvalossa eikä yöllä, tarkka-ampuja tappaa Papichin. Beckett juoksee takaisin tulen alta kantamaan Papichin ruumista helikopteriin. Myöhemmin Beckett saa parikseen kokemattoman siviilin, Richard Miller Zanen, eliminoimaan kolumbialaisen huumeparonin rahoittaman kapinalliskenraalin. Miller on SWAT-joukkueen tarkka-ampuja, jolla ei ole taistelukokemusta eikä vahvistettuja tappoja. Matkalla asemapaikalle sissi hyökkää Millerin helikopteriin, ja useat miehistön jäsenet saavat surmansa. Miller ei kykene tappamaan hyökkääjää, vaan kopterin kuoleva ampuja tappaa hänet, mutta kopterin perämies uskoo Millerin tehneen ratkaisevan laukauksen, mikä tuo Millerille väärän maineen. Tehtävällä Beckett vaatii poikkeamaan Millerin saamasta suunnitelmasta. Tämä ja se, että Millerillä ei ole kokemusta tai soveltuvuutta viidakko-operaatioihin, synnyttää kitkaa heidän välilleen. Jo varhaisessa vaiheessa he kohtaavat intiaaniryhmän, joka suostuu johdattamaan heidät kapinallisten sissien ohi vastineeksi palveluksesta: heidän on suostuttava eliminoimaan El Cirujano The Surgeon, entinen CIA:n agentti ja kidutusasiantuntija, joka on auttanut kapinallisia. Beckett suostuu tähän. Koska hän ei ole varma Millerin luotettavuudesta ja suhtautuu epäilevästi tämän tappoon helikopterin kyydissä, hän käskee Millerin tappaa El Cirujanon todistaakseen, että hän on oikeassa. Kun aika kuitenkin koittaa, Miller epäonnistuu jälleen ampumalla ensin varoituslaukauksen ja sen jälkeen laukauksen Cirujanon päähän. Cirujano onnistuu väistämään päähän osuneen laukauksen väistämällä sen alta jokeen, jossa hän on uinut. Sitä seuranneessa tulitaistelussa hätääntyneiden sissien kanssa yksi intiaaneista saa surmansa. Vaikka intiaanit eivät suoraan syytä Beckettiä tai Milleriä, he vetäytyvät lisäavusta. Matkalla kohteeseen he huomaavat, että heitä seurataan. He suuntaavat kylään ottaakseen yhteyttä tiedonantajaansa, pappiin, mutta huomaavat, että Alvarezin miehet ovat kiduttaneet ja murhanneet hänet jo kauan ennen heidän saapumistaan. Beckett arvelee ääneen, että kyseessä on El Cirujanon teko, mikä kyseenalaistaa Millerin uskottavuuden. Sinä yönä Beckett merkitsee heidän jälkensä houkutellakseen Papichin tappaneen tarkka-ampujan seuraajan ansaan ja käyttää Milleria syöttinä saadakseen tarkka-ampujan piilostaan ja tappaakseen hänet. Miehet saavuttavat lopulta kenraalin haciendan. Odottaessaan kohteidensa ilmestymistä he huomaavat Cirujanon olevan sittenkin elossa. Miller ei ole piiloutunut kovin hyvin, ja yksi vartijoista huomaa hänet yrittäessään hiipiä Millerin luo. Beckett tappaa Millerin hyökkääjän samalla kun Miller tappaa huumeparonin. Koska Beckettin oli pelastettava Millerin henki kenraalin tappamisen sijasta, hän vaatii, että hän palaa tappamaan kenraalin. Millerin kieltäytyminen johtaa Beckettin ja Millerin väliseen tulitaisteluun. Miller lopettaa ammusten loppuessa ja murtuu sen jälkeen henkisesti. Kapinallisten lähestyessä heitä, Beckett yrittää antaa Millerin suojatulta. Nähdessään olevansa alakynnessä hän antautuu kapinallisille ja tietäen Millerin katselevan, hän poistaa vaivihkaa patruunan kiväärinsä kammiosta pitäen sitä ylhäällä ja pudottaa luodin maahan; Miller poimii sen Beckettin vietyä hänet pois. Yön lähestyessä Miller menee louhintapaikalle, mutta helikopteriin nousemisen sijasta hän suuntaa tukikohtaan, jossa hän tappaa kenraalin veitsellään. Hän löytää Beckettin kidutettavana El Cirujanon toimesta, joka on katkaissut Beckettsin oikean käden liipaisinsormen. Beckett huomaa Millerin kaukaa ja käyttää sekä Cirujanon harhauttamista että Millerin suuhun ohjetta tappaa molemmat yhdellä laukauksella. Sen sijaan Miller pitäytyy yhden laukauksen, yhden tappamisen periaatteessa ja ampuu Cirujanoa päähän. Molemmat juoksevat helikopterille pelastettavaksi, ja Beckett pelastaa jälleen kerran Millerin hengen: hän ampuu vasemmalla kädellään väijyvän tarkka-ampujan. Loppukohtauksessa Beckett ja Miller ovat matkalla kotiin.</w:t>
      </w:r>
    </w:p>
    <w:p>
      <w:r>
        <w:rPr>
          <w:b/>
        </w:rPr>
        <w:t xml:space="preserve">Esimerkki 1.4005</w:t>
      </w:r>
    </w:p>
    <w:p>
      <w:r>
        <w:t xml:space="preserve">Fakta1: Fakta2: virkailija ilmoittaa vanhalle jengille, Fakta3: Barnet auttaa Langdonia jengiä vastaan, Fakta4: Steve päättää antaa vanhan miehen levätä rauhassa ja raportoi, Fakta5: Billy Kid kuoli kauan sitten.</w:t>
      </w:r>
    </w:p>
    <w:p>
      <w:r>
        <w:rPr>
          <w:b/>
        </w:rPr>
        <w:t xml:space="preserve">Tulos</w:t>
      </w:r>
    </w:p>
    <w:p>
      <w:r>
        <w:t xml:space="preserve">Seriffi Steve Langdon kuulee huhun, jonka mukaan legendaarinen rikollinen Billy the Kid on ehkä yhä elossa. Langdon löytää Billyn arkun tyhjänä ja uskoo, että arvostettu vanhempi kansalainen Wilfred Barnet on Billy the Kid. Hän ilmoittaa Wilfredin ihanalle tyttärelle Carolille asiasta. Kun Barnet tunnustaa tyttärelleen todellisen henkilöllisyytensä ja sanoo saaneensa Pat Garrettilta toisen mahdollisuuden aloittaa uusi elämä. Hänen virkailijansa kuulee keskustelun ja ilmoittaa siitä vanhalle jengilleen, mikä johtaa ongelmiin. Barnet auttaa sheriffi Langdonia jengiä vastaan. He kukistavat jengin, mutta Barnet haavoittuu henkisesti. Steve päättää antaa vanhan miehen levätä rauhassa ja ilmoittaa Billy the Kidin kuolleen kauan sitten.</w:t>
      </w:r>
    </w:p>
    <w:p>
      <w:r>
        <w:rPr>
          <w:b/>
        </w:rPr>
        <w:t xml:space="preserve">Esimerkki 1.4006</w:t>
      </w:r>
    </w:p>
    <w:p>
      <w:r>
        <w:t xml:space="preserve">Fakta1: Ruusukeiju purjehtii jokea pitkin, Fakta2: Fakta3: Avustaja jahtaa Bull Kingiä Pandoran lippaan perässä, Fakta4: Qingyise lausuu Prajnaparamitaa, joka saa hänet siirtymään ajassa taaksepäin itäiseen Han-dynastiaan, Fakta5: Prajnaparamitan taistelun on tarkoitus pelastaa Liu Beiin pikkupoika Changban.</w:t>
      </w:r>
    </w:p>
    <w:p>
      <w:r>
        <w:rPr>
          <w:b/>
        </w:rPr>
        <w:t xml:space="preserve">Tulos</w:t>
      </w:r>
    </w:p>
    <w:p>
      <w:r>
        <w:t xml:space="preserve">Ruusukeiju purjehtii joella, kun hän yhtäkkiä kompastuu köyteen ja putoaa veteen. Ansan on asettanut rosvo Qingyise, joka haluaa ryöstää hänet. Hän varastaa tytöltä Purppuramiekan ja aikoo myydä sen. Juuri silloin ilmestyy Joker, A Chinese Odyssey -elokuvan päähenkilö, joka pakottaa Qingyisen irrottamaan miekan vetämällä sen tuppeen. Ruusukeiju palaa tajuihinsa ja luulee virheellisesti, että Qingyise oli se, joka irrotti miekan. Koska hän on luvannut mennä naimisiin miekan irrottajan kanssa, hän seuraa Qingyiseä kaikkialle, missä tämä kulkee, mikä johtaa heidän väliseen takaa-ajoonsa. Qingyise ja Ruusukeiju törmäävät Buddha-vaaraan ja hänen apulaiseensa, jotka jahtaavat Härkäkuningasta Pandoran laatikon perässä. Qingyise lausuu vahingossa Prajnaparamitan ja aktivoi laatikon, jolloin hänet siirretään ajassa taaksepäin itäiseen Han-dynastiaan. Hän löytää itsensä Zhao Yunin roolissa Changbanin taistelusta, jossa hänen on määrä pelastaa Liu Beisin pieni poika. Vaikka pelastustehtävä osoittautuu onnistuneeksi, Qingyise vie Liu Beisin pojan tietämättään suoraan vihollisen leiriin, suoraan Cao Caon eteen, joka takavarikoi Pandoran laatikon ja lähettää hänet pois. Koska Qingyise ei voi palata omaan aikaansa, hänen on pakko tehdä yhteistyötä Ruusukeijun kanssa, joka on soluttautunut Liu Beisin leiriin Turkestanin suurlähettilääksi naamioituneena. He kaksi onnistuvat pakenemaan kesken Punaisen kallion taistelun.</w:t>
      </w:r>
    </w:p>
    <w:p>
      <w:r>
        <w:rPr>
          <w:b/>
        </w:rPr>
        <w:t xml:space="preserve">Esimerkki 1.4007</w:t>
      </w:r>
    </w:p>
    <w:p>
      <w:r>
        <w:t xml:space="preserve">Fakta1: Fanny Pelastaakseen veljensä Skeffingtonin syytteestä, Fakta2: Fakta3: Trippy lähtee kotoa taistelemaan Lafayette Escadrilleen ensimmäisessä maailmansodassa. Työ, Fakta4: avioliitto muuttuu rakkaudettomaksi ja jatkuu vain lapsen vuoksi, Fakta5: nuori tytär rukoilee häntä ottamaan hänet mukaansa Eurooppaan.</w:t>
      </w:r>
    </w:p>
    <w:p>
      <w:r>
        <w:rPr>
          <w:b/>
        </w:rPr>
        <w:t xml:space="preserve">Tulos</w:t>
      </w:r>
    </w:p>
    <w:p>
      <w:r>
        <w:t xml:space="preserve">Vuonna 1914 hemmoteltu Fanny Trellis Bette Davis on tunnettu kaunotar, jolla on monia kosijoita. Hän rakastaa veljeään Trippy Richard Waringia ja tekisi mitä tahansa auttaakseen häntä. Fanny saa tietää, että Trippy on kavaltanut rahaa työnantajaltaan Job Skeffingtonilta Claude Rainsilta. Pelastaakseen veljensä syytteeltä Fanny jahtaa ja nai rakastuneen Skeffingtonin. Järjestelystä inhoaa Trippy, osittain siksi, että hänellä on ennakkoluuloja Skeffingtonin juutalaisuutta kohtaan, ja hän lähtee kotoa taistelemaan Lafayette Escadrille -joukoissa ensimmäisessä maailmansodassa. Job rakastaa Fannya, mutta tämä on vain ihastunut häneen ja jättää hänet suurelta osin huomiotta. Fanny tulee raskaaksi, mutta kun Trippy kuolee Ranskassa, Fanny toteaa olevansa jumissa Jobin kanssa, ja avioliitto muuttuu täysin rakkaudettomaksi ja jatkuu vain lapsen vuoksi. Job ja George Trellis, Fannyn serkku, värväytyvät myös, mutta heidät sijoitetaan lähelle kotia. Fanny nauttii rikkaan seurapiirijulkkiksen roolista ja huijaa sinnikkäästi kosijoita, joita hänen avioliittonsa ja paljon nuoremmat rakastajansa eivät häiritse. Yksinäinen Job löytää lohtua sihteereistään. Kun Fanny saa tietää asiasta, hän eroaa miehestä ja sivuuttaa sopivasti oman käytöksensä. Fanny laiminlyö nuorta tytärtään, jonka nimi on myös Fanny, joka ymmärrettävästi pitää enemmän rakastavasta isästään ja anelee tätä ottamaan hänet mukaansa Eurooppaan. Vaikka Job pelkää lapsensa puolesta ja yrittää tuloksetta selittää tälle, millaisia ennakkoluuloja hän juutalaisena ulkomailla kohtaa, hän lopulta kyynelehtien ja iloisesti suostuu. Fanny on helpottunut päästessään eroon lapsen taakasta. Fannyllä on useita suhteita, ja hän elää hyvin sillä erittäin anteliaalla korvauksella, jonka Job on jättänyt hänelle puolet omaisuudestaan, eikä hän ajattele tytärtään, jota hän ei näe moneen vuoteen. Hän säilyttää kauneutensa vanhetessaan naistuttaviensa kateudeksi, mutta kun hän sairastuu kurkkumätään, se tuhoaa hänen ulkonäkönsä. Kieltäytyessään hän kutsuu vanhat rakastajansa ja heidän vaimonsa juhliin. Miehet ovat järkyttyneitä ja naiset helpottuneita siitä, miten paljon Fanny on muuttunut. Ironista kyllä, hänen viimeisin nuori kosijansa, Johnny Mitchell, rakastuu Marjorie Riordanin aikuisena näyttelemään tyttäreensä, joka on palannut Euroopasta natsien nousun vuoksi. He menevät naimisiin vain muutaman kuukauden kuluttua ja lähtevät Seattleen. Fannyn tytär selittää, että vaikka hän toivoo äidilleen kaikkea hyvää, hän ei tunne todellista rakkautta tätä kohtaan ja säälii häntä, koska hän hylkäsi ainoan miehen, joka todella rakastaa häntä. Vähän ennen tyttärensä lähtöä Fanny kokee äärimmäisen nöyryytyksen, kun eräs hänen vanhoista ihailijoistaan tekee Fannylle aluksi vilpittömäksi luulevansa kosinnan, jonka hän vetää takaisin, kun Fanny alkaa epäillä virheellisesti, ettei Fanny ole enää varakas. Fanny jää yksin palvelijattarensa Manbyn kanssa. Fannyn serkku George Walter Abel tuo Jobin yllättäen Fannyn kotiin. Natsit ovat jättäneet Jobin pennittömäksi ja vielä pahempaan asemaan, George kertoo Fannylle ja kehottaa tätä olemaan antelias. Fannyn turhamaisuus melkein estää häntä uskaltautumasta alas kotinsa suurista portaista tapaamaan Jobia. Kun hän lopulta astuu salonkiin, Job siirtyy hänen luokseen, kompastuu ja kaatuu: Hän on sokea. Fanny ryntää pitämään häntä sylissään. Kun Fanny ottaa miestä kädestä kiinni ja ohjaa häntä portaita ylös, hän kertoo palvelijattarelle, että herra Skeffington on tullut kotiin. Job oli joskus kauan sitten sanonut Fannylle, että nainen on kaunis vain silloin, kun häntä rakastetaan. George sanoo Fannylle, ettei hän ole koskaan ollut kauniimpi. Viimein hän tajuaa sen totuuden.</w:t>
      </w:r>
    </w:p>
    <w:p>
      <w:r>
        <w:rPr>
          <w:b/>
        </w:rPr>
        <w:t xml:space="preserve">Esimerkki 1.4008</w:t>
      </w:r>
    </w:p>
    <w:p>
      <w:r>
        <w:t xml:space="preserve">Fakta1: Fakta2: Isabella Myöhemmin on surun murtama aluksella, Fakta3: Alice syytettiin heittää vauva pois junan hyvin julkisuudessa oikeudenkäynti, Fakta4: nuori kulkuri nimeltä varastaa lipun päästä aluksella kolmannen luokan, Fakta5: Aase yönä on raiskattu aiheuttaa hänen menettää uskonsa uppoaminen</w:t>
      </w:r>
    </w:p>
    <w:p>
      <w:r>
        <w:rPr>
          <w:b/>
        </w:rPr>
        <w:t xml:space="preserve">Tulos</w:t>
      </w:r>
    </w:p>
    <w:p>
      <w:r>
        <w:t xml:space="preserve">Titanicissa on kolme pääjuonta. Isabella Paradine matkustaa Titanicilla miehensä luokse osallistuttuaan tätinsä hautajaisiin Englannissa. Titanicilla hän tapaa Wynn Parkin, entisen rakastajansa. Hän rakastuu mieheen uudelleen, ja lyhyen suhteen jälkeen hän lähettää miehelleen langattoman viestin, jossa hän sanoo, etteivät he voi enää olla yhdessä tyttärestään huolimatta. Kun laiva alkaa upota, Isabella jättää vastentahtoisesti Wynnin, kun tämä pakottaa hänet pelastusveneeseen. Kun venettä lasketaan alas, Isabella tunnustaa pitkään varjellun salaisuuden, että hänen tyttärensä Claire on itse asiassa Wynns. Myöhemmin RMS Carpathia -aluksella hän on surun murtama, kun hän löytää kannelta Wynnsin elottoman ruumiin, joka oli kuollut hypotermiaan, mutta onneksi Carpathian saavuttaessa New Yorkin hän pääsee jälleen yhteen perheensä kanssa, joka on autuaan tietämätön Isabellan seurustelusta, koska sähkettä ei koskaan lähetetty uppoamisen vuoksi. Ensimmäisessä luokassa matkustaa myös Allisonin perhe, Titanicilla matkustanut perhe, joka palaa kotiin Montrealiin kahden pienen lapsensa ja uuden sairaanhoitajansa Alice Cleaverin kanssa. Heistä tulee vähitellen epäluuloisia ja epäluuloisia Alice Alice Alicen hysteerisen ja neuroottisen käytöksen vuoksi. Myöhemmin eräs palvelijatoveri kysyy Alicelta, oliko hän nähnyt Alicen edelliskuussa Kairossa, mutta pian hän tajuaa muistavansa hänet paljon julkisuutta saaneesta oikeudenkäynnistä, jossa Alicea syytettiin lapsensa heittämisestä junasta. Kun Titanic alkaa upota, Alice Cleaver joutuu paniikkiin ja nousee nopeasti pelastusveneeseen Allisonien pikkupojan Trevorin kanssa. Vanhemmat pienen tyttärensä kanssa eivät tiedä, että vauva on turvassa, ja kieltäytyvät lähtemästä laivasta ilman häntä, mikä lopulta maksaa heidän henkensä. Kolmannessa luokassa nuori kulkuri nimeltä Jamie Perse varastaa lipun päästäkseen laivaan. Hän onnistuu ystävystymään yhden miehistön jäsenen Simon Doonanin kanssa, joka on myös ryöstäjä, mutta paljastuu myöhemmin paljon Jamiea väkivaltaisemmaksi ja tunteettomammaksi rikolliseksi. Nuorukainen rakastuu Aase lausutaan Osa Ludvigseniin, vastikään kristityksi kääntyneeseen lähetystyöntekijään. Uppoamisyönä Doonan raiskaa ja pahoinpitelee Aasen raa'asti, minkä seurauksena hän menettää uskonsa ja elämänhalunsa, mutta Jamie onnistuu saamaan hänet Isabellan veneeseen. Heidän tietämättään myös Doonan livahtaa samaan veneeseen vanhaksi naiseksi naamioituneena. Kun laiva uppoaa, Doonan tyrmää Aasen pelastusveneestä tunnistettuaan hänet, ja Aase yrittää pitää veneen matkustajia panttivankeina aseella uhaten, mutta venettä johtava konstaapeli Lowe lyö Doonania melalla päähän, jolloin hänen niskansa katkeaa ja hän kuolee. Jamie itse selviää hengissä, kun hän putoaa vahingossa yhteen viimeisistä pelastusveneistä ennen Titanicin uppoamista. Myöhemmin hän sovittaa menneen elämänsä löydettyään Aasen Carpathian tilapäisestä sairaalasta. New Yorkiin saavuttuaan he aikovat aloittaa uuden elämän yhdessä.</w:t>
      </w:r>
    </w:p>
    <w:p>
      <w:r>
        <w:rPr>
          <w:b/>
        </w:rPr>
        <w:t xml:space="preserve">Esimerkki 1.4009</w:t>
      </w:r>
    </w:p>
    <w:p>
      <w:r>
        <w:t xml:space="preserve">Fakta1: Fakta2: Fakta3: aviomies oli kiduttanut häntä häistä lähtien, Fakta4: Bharathy on nainen, jolla on vallankumouksellisia aatteita, Fakta5: orpo asettuu elämään omasta takaa.</w:t>
      </w:r>
    </w:p>
    <w:p>
      <w:r>
        <w:rPr>
          <w:b/>
        </w:rPr>
        <w:t xml:space="preserve">Tulos</w:t>
      </w:r>
    </w:p>
    <w:p>
      <w:r>
        <w:t xml:space="preserve">Anand Shaam, MBA-tutkinnon suorittanut kirjanpitäjä, lähtee etsimään työtä. Hän majoittuu vanhan brahminin taloon, jonka tytär Chandra Sneha palaa kotiin miehensä Saravana Subbiahin kuoltua, joka oli kiduttanut häntä heidän häistään lähtien. Tyttö alkaa vähitellen tuntea vetoa Anandiin, sillä tämä osoittaa rakkautta ja kiintymystä häntä kohtaan. Samaan aikaan Anand törmää bussissa Bharathy Nandanaan, joka kadottaa akateemiset todistuksensa. Bharathy on nainen, jolla on vallankumouksellisia ajatuksia ja joka huolehtii koko perheestään. Eräät tapahtumat tuovat heidät lähelle toisiaan, mikä johtaa siihen, että Bharathy alkaa rakastaa Anandia. Samaan aikaan Anandh törmää Divya Daisy Aparna Pillaihin. Hän on kirkon kasvattama orpo, joka lähtee itse etsimään työtä ja asettuu elämään omilla ponnistuksillaan. Anand pelastaa hänet onnettomuudesta ja kiidättää hänet sairaalaan. Ajan kuluessa heistä tulee hyvin läheisiä ystäviä, mikä johtaa lopulta siihen, että Divya avaa sydämensä Anandille. Tiukkaan tilanteeseen joutunut Anand päättää, kenen kanssa hän menee naimisiin.</w:t>
      </w:r>
    </w:p>
    <w:p>
      <w:r>
        <w:rPr>
          <w:b/>
        </w:rPr>
        <w:t xml:space="preserve">Esimerkki 1.4010</w:t>
      </w:r>
    </w:p>
    <w:p>
      <w:r>
        <w:t xml:space="preserve">Fakta1: Fakta2: Harold After löydetään kuolleena kuppilasta lähtiessään, Fakta3: auton omistus jäljitetään Benjamin O'Ryanin huoneeseen, Fakta4: O'Ryan uskoo olevansa entinen FBI:n jäsen, Fakta5: kokeet antoivat O'Ryanille kyvyn nähdä sarjamurhaajien tekoja, mikä ajoi hänet jahtaamaan heitä.</w:t>
      </w:r>
    </w:p>
    <w:p>
      <w:r>
        <w:rPr>
          <w:b/>
        </w:rPr>
        <w:t xml:space="preserve">Tulos</w:t>
      </w:r>
    </w:p>
    <w:p>
      <w:r>
        <w:t xml:space="preserve">Matkamyyjä Harold Speckiä lähestyy ravintolassa mies, joka kysyy häneltä epämiellyttävän kysymyksen. Kuppilasta poistuttuaan Harold löydetään kuolleena, silmäluomet leikattuina ja kädessään symboli, joka koostuu ympyrästä, jonka läpi kulkee viiva. Murhaa tutkii FBI-agentti Thomas Mackelway Aaron Eckhart, joka on hiljattain hyllytetty epäillyn sarjamurhaajan Raymond Starkeyn pahoinpitelystä. Mackelway saa sarjan ivallisia fakseja henkilöltä, joka saattaa olla Speckin murhaaja. Tutkinnan edetessä Mackelway ja hänen työparinsa Fran Kulok CarrieAnne Moss saavat tietää, että mahdollisesti on olemassa Suspect Zero, sadoista kuolemantapauksista vastuussa oleva supersarjamurhaaja, joka ei jätä jälkeensä mitään todisteita, jotka liittäisivät rikoksensa yhteen. Auton takakontista löytyy toinen ruumis, jonka tekotapa muistuttaa Specksin murhaa. Auton omistus jäljitetään Benjamin ORyanin käyttämään huoneeseen eräässä asuntolassa. Agentit huomaavat, että huone on täynnä pakkomielteisiä piirroksia ristikkäisestä ympyrästä, Raamattua, joka sisältää piirroksia kadonneista henkilöistä, ja rituaaleja käsittelevää kirjaa. Kun Mackelway kuulustelee muita asuntolan asukkaita, yksi heistä kertoo, että symboli edustaa nollaa, ei ympyrää. Tappajan lähettämät tiedot johdattavat Mackelwayn ORyan Ben Kingsleyn luo, joka uskoo olevansa entinen FBI:n jäsen. Agenttien on päätettävä, onko ORyan avain epäilty Zeron kiinniottamiseen vai onko hän itse epäilty Zero. Baarin ulkopuolella ORyan tappaa miehen, joka yrittää siepata ja raiskata nuoren tytön. Kun Mackelway ja Kulok saapuvat paikalle, he huomaavat, että ruumis kuuluu Starkeylle, joka oli vapautunut vankilasta. Todisteet paljastavat, että ORyan oli osa projektia Icarus, hallituksen salaista projektia, jossa yritettiin kasvattaa telepaattisia kykyjä yksilöissä sotilaallisia tarkoituksia varten. Kokeet antoivat ORyanille kyvyn nähdä sarjamurhaajien tekoja, mikä ajoi hänet jahtaamaan heitä. ORyan osoittaa, että Mackelway jakaa jossain määrin hänen kykynsä. Kulok tai Mackelwayn esimiehet eivät ole vakuuttuneita hänen teorioistaan, joiden mukaan ORyan pikemminkin jahtaa tappajaa kuin on itse tappaja. Epäilty nolla paljastuu mieheksi, joka ajaa maata pitkin kylmäautolla. Hän ottaa kohteekseen lapsia, jotka hän sieppaa ja kuljettaa tilalleen tapettavaksi. Mackelway yhdistää nämä rikokset toisiinsa havaitsemalla, että uhreilla oli merkkejä pakastimen aiheuttamista palovammoista kuljetuksen aikana. Mackelway jahtaa erästä rekkakuskia tivoliin, mutta huomaa, että lapsi, jonka hän näki näyssään vangittuna, on vapaana. ORyan ilmestyy yhtäkkiä ja ottaa Mackelwayn kiinni. Kieltäydyttyään pelästymästä ORyan säästää Mackelwayn. Lopulta miehet jäljittävät Suspect Zeron hänen tilalleen ja löytävät lukuisia matalia hautoja. Häntä jahdatessaan molemmat ajoneuvot ajautuvat ulos tieltä. Kulok onnistuu vapauttamaan lapsen, kun taas Mackelway tappaa Suspect Zeron. ORyan yrittää sitten vakuuttaa Mackelwayn lopettamaan kärsimyksensä tappamalla hänet. Kun Mackelway kieltäytyy, ORyan teeskentelee hyökkäävänsä hänen kimppuunsa, jolloin Kulok ampuu hänet puolustaakseen kumppaniaan.</w:t>
      </w:r>
    </w:p>
    <w:p>
      <w:r>
        <w:rPr>
          <w:b/>
        </w:rPr>
        <w:t xml:space="preserve">Esimerkki 1.4011</w:t>
      </w:r>
    </w:p>
    <w:p>
      <w:r>
        <w:t xml:space="preserve">Fakta1: Fakta2: vaimo kuoli ajo hänet juomaan, Fakta3: Evel tekee onnettomuuden yrittäessään stuntti ja vaikka pahasti loukkaantunut, Fakta4: salaperäinen tukijat haluavat Evel tehdä hypätä Meksikossa, Fakta5: Will on kylmä Tommy jättäen Knievel osoittaa pojan ystävällisyyttä</w:t>
      </w:r>
    </w:p>
    <w:p>
      <w:r>
        <w:rPr>
          <w:b/>
        </w:rPr>
        <w:t xml:space="preserve">Tulos</w:t>
      </w:r>
    </w:p>
    <w:p>
      <w:r>
        <w:t xml:space="preserve">Daredevil-moottoripyöräilijä Evel Knievel näyttelee itseään tässä fiktiivisessä tarinassa. Elokuva alkaa, kun Knievel hiipii myöhään yöllä orpokotiin jakamaan lahjoja: Evel Knievel -toimintafiguureja. Yksi pojista heittää pois kainalosauvansa ja kertoo Knievelille, että helvetti kävelee onnettomuutensa jälkeen aivan kuten Knievel. Sitten Knievel valmistautuu toiseen temppuhyppyynsä. Meille esitellään hänen alkoholisoitunut mekaanikkonsa Will Atkins Gene Kelly, joka oli itsekin entinen stunt-ratsastaja ennen kuin hänen vaimonsa kuoli ja ajoi hänet juomaan. Kun Knievel jakelee nimikirjoituksia, feministinen kuvajournalisti Kate Morgan Lauren Hutton väijyy häntä, joka on lähetetty kuvaamaan hyppyä: jos Knievel kuolee, siitä tulee hieno juttu. Evel putoaa temppua yrittäessään, ja vaikka hän loukkaantuukin pahasti, hän selviää hengissä. Hän haukkuu Morgania, ilmoittaa jäävänsä eläkkeelle ja hänet viedään sairaalaan. Kuntoutuessaan Knievel vastustaa kaikkia yrityksiä päästä takaisin hevosen selkään, mukaan lukien Jessie Marjoe Gortnerin, entisen suojatin ja salaperäisten tukijoiden yritykset, jotka haluavat Evelin hyppäävän Meksikossa. Lopulta Knievel kuitenkin taipuu ja suostuu. Eräs sivujuoni kehittyy, kun Willsin vieraantunut poika Tommy ilmestyy sisäoppilaitoksesta ja pyytää päästä mukaan kiertueelle. Will, joka muistelee kuollutta vaimoaan, suhtautuu Tommyyn kylmän viileästi, ja Knievelin tehtäväksi jää osoittaa pojalle ystävällisyyttä. Samoin Kate ilmestyy uudelleen, pyytää anteeksi aiempia motiivejaan ja toivoo nyt, ettei hän koskaan lopettaisi hyppäämistä. Samaan aikaan Jessien hyväntekijä paljastuu: Huumepomo Stanley Millard Leslie Nielsen. Millard suunnittelee Jessien tietämättä kuolemaan johtavan onnettomuuden aiheuttamista hypyn aikana. Sen jälkeen hän kuljetuttaa Knievelin ruumiin takaisin Amerikkaan kiertuevaunun täsmällisessä kopiossa, jonka seiniin on kuitenkin kätketty valtava määrä huumeita. Will kuitenkin törmää juoneen, hänet huumataan ja lähetetään psykiatriselle osastolle korruptoituneen Ralph Thompsonin (Dabney Coleman) valvontaan, jotta hän ei paljastaisi mitään. Evel hiipii osastolle myöhään yöllä, kun Will on kuivunut, mutta Will muistaa vain, että joku oli tyrmännyt hänet. Knievel jättää hänet sinne pitääkseen salajuonen takana olevat tahot pimennossa. Kun Knievel valmistautuu hyppyyn massiivista ramppia alas ja tulipesän yli, Jessie - huumeiden vaikutuksen alaisena - kohtaa Evelin ja väittää, että hän aikoo todistaa, kuka on paras hyppääjä. Jessie tyrmää Evelin ja pukeutuu Knievelin tunnusomaiseen puna-valko-siniseen asuun. Jessie onnistuu hyppäämään, mutta pyörä on sabotoitu ja hän kuolee laskeutuessaan. Siinä käytettiin kuvamateriaalia oikeasta Knievelin onnettomuudesta. Samalla kun ruumis viedään pois huumeiden salakuljetusjuonta varten, Evel herää, nousee toisen pyörän selkään ja lähtee vapauttamaan Williä. Murtauduttuaan ulos psykiatrisesta osastosta, he löytävät jäljitelmävaunun, jossa hämmästyttävän sattuman kautta sekä Tommy että Kate on otettu panttivangeiksi. Kuorma-auton perässä Will ja Evel päättävät erota: Will tekee puoliperävaunun toimintakyvyttömäksi, Evel johdattaa toisessa autossa vartijana ratsastavat gunttaavat huumeparonit pois. Useiden pitkien takaa-ajokohtausten päätteeksi huumepartiot on lyöty, Will ja hänen poikansa ovat jälleen yhdessä, ja Kate on rakastunut Knieveliin. Elokuvan lopussa Knievel tekee uhkarohkean hypyn tulipesän yli, tällä kertaa onnistuneesti. Lopun hyppy pysäytetään pysäytyskuvaan, ja Evelin yläpuolella ilmassa näkyy samanlainen värimatto kuin alkuteksteissä. Alkuteksteissä soiva kappale soi myös elokuvan lopputeksteissä.</w:t>
      </w:r>
    </w:p>
    <w:p>
      <w:r>
        <w:rPr>
          <w:b/>
        </w:rPr>
        <w:t xml:space="preserve">Esimerkki 1.4012</w:t>
      </w:r>
    </w:p>
    <w:p>
      <w:r>
        <w:t xml:space="preserve">Fakta1: aviomies kuolee häämatkalla, Fakta2: Jessica päättää jäädä sinne eikä palata kotiin, Fakta3: vaimot salaliittoutuvat pidättäytyäkseen suhteista aviomiesten kanssa, Fakta4: marchese on ollut erakko sodassa haavoittumisensa jälkeen, Fakta5: tilanne lähentää häntä Raumoon.</w:t>
      </w:r>
    </w:p>
    <w:p>
      <w:r>
        <w:rPr>
          <w:b/>
        </w:rPr>
        <w:t xml:space="preserve">Tulos</w:t>
      </w:r>
    </w:p>
    <w:p>
      <w:r>
        <w:t xml:space="preserve">Kun hänen miehensä kuolee Sisiliassa heidän häämatkallaan, sairaanhoitaja Jessica päättää jäädä sinne eikä palata kotiin. Hän päättää ryhtyä kätilöksi Forza dAgron kylään. Kaupungin miehet kiinnittävät viehättävään Jessicaan melko paljon huomiota, mikä saa naiset paheksumaan hänen läsnäoloaan. Vaimot salaliittoutuvat pidättäytymään suhteista miehiinsä, sillä jos lapsia ei synny, kätilöä ei tarvita. Seurakunnan pappi, isä Antonio, paheksuu heidän suunnitelmaansa. Jessica kiinnostuu romanttisesti Edmondo Raumosta, markiisimarsalkasta, joka on ollut erakko sodassa haavoittumisensa jälkeen. Raumo valehtelee todellisen henkilöllisyytensä ja kertoo Jessicalle olevansa vaatimaton kalastaja. Hän suuttuu, kun totuus lopulta selviää, ja aikoo lähteä Sisiliasta lopullisesti. Hänelle ystävällinen kyläläinen on kuitenkin kuolemaisillaan, ja tilanne tuo hänet lopulta lähemmäs Raumoa.</w:t>
      </w:r>
    </w:p>
    <w:p>
      <w:r>
        <w:rPr>
          <w:b/>
        </w:rPr>
        <w:t xml:space="preserve">Esimerkki 1.4013</w:t>
      </w:r>
    </w:p>
    <w:p>
      <w:r>
        <w:t xml:space="preserve">Fakta1: Fakta2: Docheskin poika ja miehet tappavat Wrightin raskaana olevan vaimon rangaistuksena: Fakta3: Han saapuu Kiinasta pyytämällä Mei muistaa pitkän numeron, Fakta4: ajoneuvo On on väijytetty Venäjän mafia tapa hakea toinen numero, Fakta5: Quan seuraa Mei kuin Luke taistelee läpi Quan 's miehet</w:t>
      </w:r>
    </w:p>
    <w:p>
      <w:r>
        <w:rPr>
          <w:b/>
        </w:rPr>
        <w:t xml:space="preserve">Tulos</w:t>
      </w:r>
    </w:p>
    <w:p>
      <w:r>
        <w:t xml:space="preserve">Excop ja häkkitappelija Luke Wright Jason Statham voittaa tahattomasti järjestetyn ottelun, mikä suututtaa Venäjän mafian johtajan Emile Docheskin Sandor Tecsyn. Rangaistukseksi Docheskin poika Vassily Joseph Sikora ja hänen miehensä tappavat Wrightsin raskaana olevan vaimon ja lupaavat sitten tappaa jokaisen, jolle hän puhuu säännöllisesti. Luke jättää elämänsä taakseen ja ryhtyy kodittomaksi kulkuriksi. Samaan aikaan Kiinassa Triad-pomo Han Jiao James Hongin miehet kidnappaavat nuoren matematiikkaneron Mei Catherine Chanin. Han haluaa käyttää Meitä mielenlaskijana eliminoidakseen rikollisyritysten jäljitettävissä olevan digitaalisen jalanjäljen. Hän lähettää Mein New Yorkiin raa'an gangsteri Quan Changin Reggie Leen huostaan. Vuotta myöhemmin Han saapuu Kiinasta ja pyytää Meitä painamaan mieleen pitkän numeron. Matkalla hakemaan toista numeroa venäläinen mafia väijyy heidän autoaan. Mei viedään Emilen luo, joka vaatii numeroa, mutta Mei kieltäytyy. Ennen kuin he pääsevät kuulustelemaan häntä tarkemmin, poliisi keskeyttää heidät, kun Hanille työskentelevä korruptoitunut kapteeni Wolf Robert John Burke lähettää heidät. Mei pakenee sekasorron aikana venäläisten jahtaamana läheiselle metroasemalle, jossa Luke harkitsee itsemurhaa. Tunnistaessaan Tshemjakin Igor Jijikinen, yhden niistä miehistä, jotka tappoivat hänen vaimonsa, ja nähdessään Mein hädän Luke nousee junaan ja tappaa Tshemjakinin ja muut venäläiset. Mei pakenee seuraavalla pysäkillä, mutta kaksi Suden palveluksessa olevaa korruptoitunutta etsivää pysäyttää hänet. Luke saapuu paikalle ja tekee etsivät toimintakyvyttömiksi vakuuttaen Mein hyvistä aikeistaan, ennen kuin hän tappaa myös joitakin venäläisiä. Mei piiloutuu hotelliin ja selittää numeron Lukelle, joka arvelee, että se on yhdistelmäkaapin koodi. Quan kuitenkin jäljittää Mein tämän kännykän kautta ja pakenee hänen kanssaan harhautuksen aikana, kun Luke taistelee Quanin miesten kanssa. Kaupungin toisella puolella kapteeni Wolf tapaa pormestari Danny Tremellon Chris Sarandonin, joka on saanut tietää, että Luke on mukana. Hän varoittaa Wolfia selittämällä, että Luke ei ollut tavallinen poliisi, vaan hallituksen salamurhaaja, joka vastasi lukuisista mustista operaatioista komentajiensa käskystä pyrkiessään hävittämään New Yorkin alueen rikollisjärjestöt yhdessä entisen kumppaninsa Alex Rosen Anson Mountin kanssa. Luken elämä maanpaossa ei johdu pakosta, vaan pikemminkin sovituksesta niistä asioista, joita hän teki hallitukselle. Chemyakinsin puhelimen avulla Luke lavastaa Vassilyn, jonka hän kidnappaa. Emile hyväksyy vastahakoisesti sopimuksen poikansa hengestä ja selittää, että Meisin numero avaa Chinatownissa sijaitsevan tarkoin vartioidun kassakaapin, jossa on 30 miljoonaa, vaikka hän ei tiedä toisen kassakaapin sisältöä. Koska Luke tarvitsee tiimin kassakaapin luo, hän värvää Wolfin ja hänen etsivänsä. Yhdessä he taistelevat lukuisten Triad-jengiläisten läpi päästäkseen kassakaappiin. Kun Luke on avaamassa kassakaappia, Wolf yrittää pettää hänet, mutta Luke tappaa loput etsivät ja ottaa Wolfin panttivangiksi. Rahoilla Luke lahjoo pormestarille työskentelevän Alex Rosenin pelastamaan Mein. Alex paljastaa, että toinen kassakaappi kuuluu pormestarille ja sisältää levykkeen, jolla on tietoja hänen korruptoituneista kaupoistaan. Alex tapaa Quanin ja esittelee taistelutaitojaan tappamalla Quanin ja hänen miehensä Mein seuratessa. Sillä välin Luke hyökkää pormestarin kimppuun ja saa haltuunsa kopion pormestarin levykkeestä. Alex ja Luke sopivat tapaamisen, mutta Luke ei suostu luovuttamaan rahoja, vaan ehdottaa, että he ratkaisisivat asian tappelemalla. Ennen kuin he voivat aloittaa, Mei ampuu Alexia haavoittaen häntä, ja Luke tappaa hänet. Tämän jälkeen Luke antaa Wolfille 50 000 dollaria ja kehottaa tätä palauttamaan Vasiliuksen isälleen vahingoittumattomana. Hän lähettää loput rahoista Hanille Mein vapaaksi ostamista varten ja uhkaa pilata Hansin toiminnan, jos Han yrittää saada Mein takaisin. Han lähtee New Yorkista inhoissaan, kun Luke piilottaa useita kopioita levystä eri puolille kaupunkia. Luke ja Mei lähtevät kaupungista länteen. Kun Mei kysyy, ovatko he vihdoin turvassa, Luke vastaa, että he ottavat päivän kerrallaan.</w:t>
      </w:r>
    </w:p>
    <w:p>
      <w:r>
        <w:rPr>
          <w:b/>
        </w:rPr>
        <w:t xml:space="preserve">Esimerkki 1.4014</w:t>
      </w:r>
    </w:p>
    <w:p>
      <w:r>
        <w:t xml:space="preserve">Fakta1: Fakta2: laki kieltää lasten jättämisen rikkinäisiin koteihin, Fakta3: Evelynin isoisä vie hänet tyttöjen orpokotiin, Fakta4: vähän toivoa lasten huoltajuuden takaisin saamisesta, koska Desmondilla ei ole varaa asianajajaan, kääntyy alkoholin puoleen, Fakta5: Bernadette kehottaa Desmondia hakemaan apua Michaelilta.</w:t>
      </w:r>
    </w:p>
    <w:p>
      <w:r>
        <w:rPr>
          <w:b/>
        </w:rPr>
        <w:t xml:space="preserve">Tulos</w:t>
      </w:r>
    </w:p>
    <w:p>
      <w:r>
        <w:t xml:space="preserve">Yhdeksänvuotias Evelyn Doyle Sophie Vavasseur ja hänen kaksi veljeään, Maurice Hugh MacDonagh ja Dermot Niall Beagan, jäävät äidittömiksi, kun heidän äitinsä hylkää avioliiton juoppo ja työtön isä Desmond Doyle Pierce Brosnan. Kun Desmondin anoppi Claire Mullan ilmoittaa tilanteesta Irlannin viranomaisille, tuomari päättää, että lapsia ei lain mukaan saa jättää rikkinäisiin koteihin; heidät sijoitetaan kirkon ylläpitämiin orpokoteihin. Evelyn isoisä Frank Kelly vie hänet tyttöjen orpokotiin ja selittää hänelle, että auringon paistaessa tietyssä kohdassa pilvien läpi syntyviä valonsäteitä kutsutaan enkelisäteiksi; ne kertovat, että suojelusenkeli vahtii häntä. Orpokotiin päästyään Evelyn huomaa, että olosuhteet ovat ankarat ja monet ovat olleet siellä jo vuosia. Desmondilla ei ole paljon toivoa saada lastensa huoltajuutta takaisin, koska hänellä ei ole varaa asianajajaan, hän turvautuu juopotteluun ja hyökkää isä OMalleyn kimppuun. Isä lyö Desmondia. Desmondia auttaa paikallinen osa-aikainen baarimikko ja kemisti Bernadette Julianna Margulies. Bernadette kehottaa Desmondia hakemaan apua veljensä Michaels Stephen Rean toimistosta, joka on asianajaja. Hän tekee Desmondille selväksi, ettei hän voi auttaa häntä, ennen kuin tämä saa asiansa järjestykseen - säännölliset tulot ja järjestelmällisen elämän. Desmond löytää sisustustöitä ja viettää öitä laulamalla isänsä kanssa tippiä vastaan pubissa, jossa Bernadette työskentelee. Desmond lukee Evelynin kirjeestä, että hän ei ole sopeutunut hyvin sisar Bridget Andrea Irvineen, joka hakkasi häntä, kun sisaren auktoriteettia kyseenalaistettiin. Evelyn vastusti sitä, että sisar Bridget löi ystäväänsä, joka unohti Raamatun kirjoituksen, vaikka Raamatun kirjoituksessa sanottiin, että Jumala on armollinen, joten Jumala ei haluaisi, että sisar Bridget löisi lapsia Raamatun kirjoituksen unohtamisen vuoksi. Evelyniä etsiessään hän löytää sisaren, ravistelee häntä ja uhkailee tätä samalla, ettei tämä enää koskaan koskisi hänen tyttäreensä tai hän repisi tämän raajasta raajaan. Desmond palaa juopottelemaan, ja useiden riehumisten jälkeen Bernadette kieltäytyy jatkamasta suhdettaan häneen, koska hänen on ryhdistäydyttävä. Desmond uudistuu. Amerikkalainen Nick Barron Aidan Quinn, ja loukkaantunut rugby-pelaaja ja kapinallinen asianajaja Thomas Connolly Alan Bates väittävät Desmonds oikeudessa vetoomus takaisin saada huoltajuus hänen lapsensa; se on hylätty ja mitään kurssin muutoksenhaku kunnes he päättävät tuoda ennen vetoomus hylätään tuomioistuimet johtavat Desmond ja hänen lapsensa sydän murtunut ja erotettu. Mutta samana yönä, kun Desmond lopettaa juomisen, uhkapeluri huijaa Desmondia voittamaan runsaasti rahaa, jotta hän voisi maksaa oikeudenkäyntikulunsa. Koska juttu ei kuitenkaan näytä toivottomalta, kunnes Connolly keksii viedä korkeimman oikeuden käsiteltäväksi aivan uuden asian, jonka mukaan se, että vanhempi ei ole huolehtinut lasten huoltajuudesta, on Irlannin perustuslain vastaista - asia, jota ei ole koskaan menestyksekkäästi käsitelty tuomioistuimessa. Tarvitaan julkista painostusta, jotta asia saataisiin tuomioistuimen käsiteltäväksi. Desmond antaa vakuuttavan todistajanlausunnon. Seuraavana päivänä Evelyn sanoo oikeudessa, että hän kertoi mustelmista kasvoillaan valheellisen tarinan, koska sisar Bridget liioitteli vuorovaikutustaan Desmondin kanssa. Evelyn puuhaa itsensä pulaan, kun Angelin säteet tulevat oikeussaliin ikkunoista - merkki hänelle siitä, että hänen isoisänsä valvoo häntä. Hän peruu äsken ilmaisemansa selityksensä komedioiden, jotka saavat ihmiset nauramaan. Sitten hän päättää sen lausumalla rukouksen, jossa hän pyytää anteeksi sisar Bridgetille ja varmistaa Irlannin ja sen kansan menestyksen. Kaksi kolmesta tuomarista asettuu Desmondin puolelle, lapset palautetaan hänelle ja hän rakastuu Bernadetteen. Heidät näytetään joulupäivänä juhlimassa perheenä. Tämän oikeustoimen ansiosta monet irlantilaisissa orpokodeissa olevat lapset palautettiin vanhemmilleen Irlannin lapsilain muuttamisen jälkeen.</w:t>
      </w:r>
    </w:p>
    <w:p>
      <w:r>
        <w:rPr>
          <w:b/>
        </w:rPr>
        <w:t xml:space="preserve">Esimerkki 1.4015</w:t>
      </w:r>
    </w:p>
    <w:p>
      <w:r>
        <w:t xml:space="preserve">Fakta1: Sidney yritetään suostutella ottamaan äiti pois Gordonin käsistä, Fakta2: Gordon lupasi kuolinvuoteellaan olla sijoittamatta äitiä vanhainkotiin, Fakta3: Hocheiser kyselee jatkuvasti, missä isä on, Fakta4: ryöstäjät pakottavat hänet hyökkäämään naisen kimppuun puistossa, Fakta5: Gordonin temppu pitää äiti vanhainkodissa epäonnistui. coda</w:t>
      </w:r>
    </w:p>
    <w:p>
      <w:r>
        <w:rPr>
          <w:b/>
        </w:rPr>
        <w:t xml:space="preserve">Tulos</w:t>
      </w:r>
    </w:p>
    <w:p>
      <w:r>
        <w:t xml:space="preserve">Gordon Hocheiserin äiti, 87-vuotias leski, pilaa poikansa rakkauselämän. Hän paheksuu äitiä niin paljon, että Gordon yrittää pelotella hänet kuoliaaksi pukeutumalla gorillan pukuun ja hyökkäämällä hänen kimppuunsa sängyssä, mutta päätyy lopulta hänen keppinsä kohteeksi. Gordon yrittää saada veljensä Sidneyn suostuteltua ottamaan heidän äitinsä pois Gordonin käsistä. Sidneylla on kuitenkin omat ongelmansa, sillä hänet ryöstetään toistuvasti Central Parkissa. Asianajaja Gordon lupasi isälleen kuolinvuoteellaan, ettei hänen äitiään laiteta vanhainkotiin. Hän kyselee jatkuvasti, missä isä on. Isä vastaa toistuvasti: "Hän on yhä kuollut. Gordon löytää sairaanhoitajan, Louisen, jonka potilailla on omituinen tapa kuolla hänen hoidossaan. Hän palkkaa Louisen äitinsä kumppaniksi toivoen pahinta ja rakastuu samalla Louiseen. Sidney lainaa gorilla-asun ja pukeutuu siihen kotiin. Ryöstäjien pelottelun sijaan hänet pakotetaan puistossa hyökkäämään naisen kimppuun, joka osoittautuu peitepoliisiksi. Kun Louise ei enää kestä äitiä minuuttiakaan ja uhkaa jättää Gordonin, Sidney ajaa vanhainkotiin ja jättää äitinsä sisäänkäynnille kertoen, että isä on siellä. Sitten hän ajaa pois. Elokuvasta vuoden 1975 uusintaversiota varten poistetussa, mutta myöhemmin teatterilevitykseen ja kotivideoon palautetussa loppupuolella Gordonin temppu pitää äitinsä vanhainkodissa on epäonnistunut, ja äiti on jälleen kerran kotona Gordonin kanssa, ja Louise toteuttaa uhkauksensa jättää hänet. Louise uskoo, ettei hän pääse koskaan eroon äidistään, ja hän kiipeää masentuneena sänkyyn äitinsä luokse ja sanoo: "Tässä on isä.</w:t>
      </w:r>
    </w:p>
    <w:p>
      <w:r>
        <w:rPr>
          <w:b/>
        </w:rPr>
        <w:t xml:space="preserve">Esimerkki 1.4016</w:t>
      </w:r>
    </w:p>
    <w:p>
      <w:r>
        <w:t xml:space="preserve">Fakta1: Fakta2: video alkaa epäillä Victoria, Fakta3: Norman alkaa Victorille lisätä kantamaa ja voimaa, Fakta4: riita katkeaa Normanin saapuessa, Fakta5: ilmoitukset haluavat pois kumppanuudesta Victorille</w:t>
      </w:r>
    </w:p>
    <w:p>
      <w:r>
        <w:rPr>
          <w:b/>
        </w:rPr>
        <w:t xml:space="preserve">Tulos</w:t>
      </w:r>
    </w:p>
    <w:p>
      <w:r>
        <w:t xml:space="preserve">Norman Neale ja hänen paras ystävänsä Chuck käyvät jatkuvaa keskustelua aiheesta: minkä supervallan sinä valitsisit? Eräänä päivänä Norman huomaa Victor Venturan, joka on menestynyt kauppias Richmond Financial -yhtiössä, jossa hän työskentelee. Kun molemmat ovat hakemassa kahvia, Norman pudottaa vahingossa mukin. Victor nappaa hämmästyttävällä tavalla mukin ilmassa. Vaikka Norman on vaikuttunut, hän ei pidä sitä hyvänä refleksinä. Myöhemmin yhtiön toimitusjohtaja Richmond pyytää Normania kuvaamaan Victoria yhtiön softball-ottelussa. Hän huomaa, että kun Victor on lyömässä palloa, videolla näkyy hetkellisesti staattisia häiriöitä, ja alkaa epäillä, että Victorilla on telekinesiaa. Norman vahvistaa teoriansa pienellä ansalla, mutta Victor saa Normanin kiinni katselusta ja uhkaa erottaa hänet, jos tämä ei peräänny. Victor tietää, että hänellä on voimia, mutta pelkää myös, että jos voimat tulevat julkisuuteen, hänet suljetaan laitokseen ja tutkitaan. Norman konsultoi Chuckia siitä, mitä pitäisi tehdä, ja alun väärinkäsityksen jälkeen Norman antaa Chuckin uskoa edelleen, että Victor on Normannin luoma sarjakuvahahmo. Chuck ehdottaa Victorin kouluttamista, ja Norman suostuu siihen, mutta jälleen Victor kieltäytyy. Samaan aikaan Victorin kilpailija Carson Fleming tutustuttaa sihteerinsä Andrea Hicksin salaiseen projektiinsa. Hän väittää, että kun hän saa projektin valmiiksi ja esittelee sen herra Richmondille, he molemmat palkitaan. Eräänä iltana Carson ja Victor lähtevät ulos ryyppäämään. Kotimatkalla Carson liukastuu jalkakäytävällä ja putoaa auton tielle. Victor yrittää käyttää voimiaan pelastaakseen Carsonin, mutta ei ole tarpeeksi vahva. Carson jää auton alle ja kuolee. Victor palaa Normanin luo ja suostuu antamaan tämän kouluttaa häntä. Norman ryhtyy kouluttamaan Victoria ja kasvattaa hänen kantamaansa ja voimaansa. He löytävät myös Victorin heikkouden: alkoholi heikentää hänen keskittymiskykyään pahasti, mikä heikentää hänen voimiaan huomattavasti. Norman päättää harjoittelun pakottamalla Victorin pelastamaan itsensä samasta tilanteesta, jossa hän menetti Carsonin. Sitten hän tarjoutuu tekemään Victorista Victory Manin, oikean supersankarin. Victor, joka on vihainen Normanille siitä, mitä tämä veti, kutsuu tätä harhaiseksi ja käskee häntä lähtemään. Myöhemmin samana päivänä Victor päättää kuitenkin tarjota Normanille yhden yön rikollisuutta vastaan maksuna koulutuksesta. Kaksikko törmää katujen roistojoukkoon, joka uhkailee heitä. Victor kukistaa heidät nopeasti voimillaan, mutta alkaa sitten pakottaa kahta roistoa tekemään nöyryyttäviä asioita toisilleen. Norman rukoilee Victoria lopettamaan, ja molemmat lähtevät. Norman kertoo Chuckille, että hän on luopunut Victorista, koska hänellä ei ole enää myötätuntoa jäljellä. Chuck sanoo hänelle, ettei hänen pitäisi luopua sarjakuvastaan, koska nyt hänellä on tappava roisto. Kun Chuck tajuaa, että tämä saattaa olla totta, hän lähtee nopeasti etsimään Victoria. Samaan aikaan Andrea ilmestyy Victorin talolle ja kertoo Victorille, että hän haluaa yhä mukaan Carsonin projektiin. Victor paljastaa, että mitään projektia ei ole koskaan ollutkaan ja että kaikki oli Victorin Carsonia varten keksimää juonta, jonka tarkoituksena oli saada tyttöjä. Syntyy riita, mutta se keskeytyy Normanin saapuessa. Kun hän tulee sisään, Andrea ei ole paikalla, ja Norman ilmoittaa Victorille haluavansa ulos kumppanuudesta. Hän paljastaa myös vahingossa Chuckin luottamuksekseen. Norman lähtee, ja sitten Andrea näytetään halvaantuneena ja piilossa kaapissa. Hän saa häneltä tietoja Chuckista ja lähtee etsimään häntä. Juuri sulkemisajan jälkeen Victor murtautuu Chuckin sarjakuvakauppaan ja tappaa Chuckin. Victor murtautuu Normansin taloon ja vaatii Normania auttamaan häntä varastamaan rahaa Richmond Financialista. Kaksikko murtautuu pimeän tultua yritysrakennukseen. Victor paljastaa, että Andreaa autetaan vangittuna ja uhkaa satuttaa häntä, jos Norman ei jatka auttamista. Ennen kuin hän alkaa hakkeroida yrityksen tietokonetta, hän ehdottaa heille alkoholijuomaa. Norman juo vain vähän, mutta odottaessaan pitkään, että Norman tekee työnsä Norman itse asiassa viivytteli, Victor juo lähes koko pullon loppuun. Norman odottaa, kunnes Victor on sammunut, ennen kuin menee miesten vessaan, jossa hän riisuu pukunsa ja paljastaa, että hänellä on päällään Victory Man -asu. Norman vapauttaa Andrean ja käskee häntä juoksemaan. Sitten hän teippaa Victorin rollaattoriin ja rullaa hänet hissille. Hissiä odotellessaan Victor tulee tajuihinsa, mutta ei ole tarpeeksi keskittynyt käyttämään voimiaan. Norman paljastaa laittaneensa unilääkkeitä viskiin ja antavansa Victorin ilmi. Kun he keskustelevat, Victor keskittyy uudelleen ja yrittää työntää Normanin hissikuiluun. Ennen kuin Victor ehtii tehdä Normanista selvää, Andrea palaa ja tyrmää hänet sammuttimella Norman joutuu poliisin kuulusteltavaksi. Norman yrittää varoittaa heitä Victorin voimista, mutta he eivät suostu uskomaan sitä. Tämän seurauksena Victor vapautuu käsiraudoistaan, tappaa vartijan ja pakenee.</w:t>
      </w:r>
    </w:p>
    <w:p>
      <w:r>
        <w:rPr>
          <w:b/>
        </w:rPr>
        <w:t xml:space="preserve">Esimerkki 1.4017</w:t>
      </w:r>
    </w:p>
    <w:p>
      <w:r>
        <w:t xml:space="preserve">Fakta1: peura synnyttää vasan nimeltä Bambi, Bambin isän hallussa oleva titteli, Fakta2: Fakta3: innokas ja energinen kani nimeltä auttaa Bambia opettamaan häntä kävelemään, Fakta4: rakastava äiti varoittaa Bambia metsäneläimen elämän vaaroista, Fakta5: Bambi näkee hetken aikaa Suuren prinssin niityllä.</w:t>
      </w:r>
    </w:p>
    <w:p>
      <w:r>
        <w:rPr>
          <w:b/>
        </w:rPr>
        <w:t xml:space="preserve">Tulos</w:t>
      </w:r>
    </w:p>
    <w:p>
      <w:r>
        <w:t xml:space="preserve">Kauris synnyttää Bambi-nimisen peuran, joka jonain päivänä ottaa Metsän Suuren Prinssin aseman, joka on tällä hetkellä Bambin isän hallussa, joka vartioi metsän olentoja metsästäjien vaaroilta. Fawn ystävystyy nopeasti innokkaan ja energisen kanin, Thumperin, kanssa, joka auttaa häntä opettamaan kävelemään ja puhumaan. Bambi kasvaa kiintyneeksi äitiinsä, jonka kanssa hän viettää suurimman osan ajastaan. Pian hän saa muitakin ystäviä, kuten nuoren haisunäädän nimeltä Flower ja naaraspuolisen fawnin nimeltä Faline. Uteliaana ja uteliaana Bambi kyselee usein ympäröivästä maailmasta, ja hänen rakastava äitinsä varoittaa häntä metsäneläimen elämän vaaroista. Eräänä päivänä Bambi näkee niityllä lyhyesti Suuren prinssin, mutta ei ymmärrä, että tämä on hänen isänsä. Kun Suuri prinssi vaeltaa ylämäkeen, hän huomaa kaikkien eläinten ihmismetsästäjän, jonka kaikki eläimet ovat nimenneet Ihmiseksi, olevan tulossa ja ryntää alas niitylle hakemaan kaikki turvaan. Bambi joutuu tuon kohtauksen aikana hetkeksi eroon äidistään, mutta Suuri Prinssi saattaa hänet hänen luokseen, kun he kolme pääsevät takaisin metsään juuri kun Mies ampuu aseellaan. Bambin ensimmäisen talven aikana hän ja Thumper leikkivät lumessa, kun Flower nukkuu talviunta. Eräänä päivänä hänen äitinsä ottaa hänet mukaansa etsimään ruokaa, kun Mies ilmestyy jälleen paikalle. Kun metsästäjä ampuu Bambin äidin ja tappaa hänet, pikku peura jää surullisena ja yksin. Suuri prinssi säälii hylättyä poikaansa ja johdattaa Bambin kotiin paljastaen tälle olevansa hänen isänsä. Seuraavana vuonna Bambi on kasvanut nuoreksi hirveksi, ja myös hänen lapsuudenystävänsä ovat tulleet nuoriksi aikuisiksi. Ystäväpöllö varoittaa heitä twiittailusta ja siitä, että he aikanaan rakastuvat, vaikka kolmikko suhtautuukin romantiikan käsitteeseen ylenkatsoen. Thumper ja Flower kohtaavat kuitenkin pian molemmat kauniit romanttiset vastineensa ja hylkäävät entiset ajatuksensa rakkaudesta. Bambi itse kohtaa Falinen kauniina peurana. Heidän kosiskelunsa keskeytyy kuitenkin nopeasti, ja sen haastaa riidanhaluinen vanhempi hirvi nimeltä Ronno, joka yrittää pakottaa Falinen pois Bambin luota. Bambi onnistuu menestyksekkäästi voittamaan Ronnon taistelussa ja ansaitsemaan oikeudet kauriin kiintymykseen. Bambi herää pian sen jälkeen savun hajuun, jota hän seuraa ja huomaa, että se johtaa metsästäjien leiriin. Isä varoittaa Bambia, että Man on palannut metsästäjien kanssa. He pakenevat turvaan, mutta Bambi joutuu sekasorrossa eroon Falinesta ja etsii häntä matkan varrella. Pian hän löytää hänet Mansin ilkeiden metsästyskoirien ahdistamana, mutta onnistuu torjumaan ne. Bambi, hänen isänsä, Faline ja metsän eläimet pääsevät suojaan joen rantaan. Seuraavana keväänä Faline synnyttää kaksoset Bambin valvovan silmän alla metsän uutena suurena prinssinä.</w:t>
      </w:r>
    </w:p>
    <w:p>
      <w:r>
        <w:rPr>
          <w:b/>
        </w:rPr>
        <w:t xml:space="preserve">Esimerkki 1.4018</w:t>
      </w:r>
    </w:p>
    <w:p>
      <w:r>
        <w:t xml:space="preserve">Fakta1: Fakta2: pieni laatikko kanjoni on vesivarasto, Fakta3: sijainti houkuttelee erilaisia ihmisiä pakenevat apassit mukaan lukien pieni joukko ratsuväki Logan 's entinen tyttöystävä Jennifer Fair ja sulhanen, Fakta4: Pima Indian Ensimmäisenä yönä nimeltä Lugo hiipii kanjoni, Fakta5: Cates antaa hänen jäädä johtuen viha apasseja kohtaan</w:t>
      </w:r>
    </w:p>
    <w:p>
      <w:r>
        <w:rPr>
          <w:b/>
        </w:rPr>
        <w:t xml:space="preserve">Tulos</w:t>
      </w:r>
    </w:p>
    <w:p>
      <w:r>
        <w:t xml:space="preserve">Kulkuri Logan Cates Rory Calhoun vakoilee aavikolla juomapaikalla, kun hän näkee apassi-intiaanien hyökkäävän kolmen cowboyn kimppuun. Hän ampuu varoituslaukauksen ilmaan, jolloin cowboyt pääsevät pakenemaan. Vähän myöhemmin Cates kohtaa nuoren naisen, jonka vanhempia apassi-intiaanit ovat kiduttaneet ja murhanneet. Logan aistii apassien läsnäolon ja vie tytön pieneen laatikkokanjoniin, joka on paitsi puolustuskelpoinen, myös vesivarasto. Hän tapaa 19-vuotiaan Lonnie Foremanin, joka oli Catesin aiemmin varoittaman ryhmän ainoa eloonjäänyt. Paikka houkuttelee paikalle erilaisia apasseja pakenevia ihmisiä, kuten pienen ratsuväkijoukon, Loganin entisen tyttöystävän, Jennifer Fairin, ja tämän sulhasen, Grant Kimboughin. Ensimmäisenä yönä kanjonissa Lugo-niminen pima-intiaani hiipii etsimään vettä. Vaikka Yhdysvallat etsii Lugoa murhasta, koska hän oli tappanut Lugon kultaa halunneen upseerin, Cates sallii hänen jäädä, koska hän vihaa apasseja. Lonnie ja Junie Hatchett, Catesin aiemmin pelastama tyttö, kiintyvät nopeasti toisiinsa. Apassit piirittävät heitä, jolloin yksinäinen Logan vähitellen huomaa, ettei hän voi välttyä vastuulta ryhmän johtamisesta, sillä hän tuntee intiaanien taistelutavat ja paikallisen alueen sekä kykenee lyömään järkeä heidän päähänsä, kun he käyttäytyvät epäedullisesti. Ratsumiesten määrä vähenee hitaasti, ja ensimmäiset hyökkäykset tappavat yhden sotilaan sekä kersantin. Yksi ratsumiehistä, Zimmerman, hautoo suunnitelman paeta Kimbough'n kanssa, vaikka Jennifer ei hyväksy suunnitelmaa. Zimmerman kuolee, kun hän varastaa Lugosin kullan ja juoksee autiomaahan, jossa hänet ammutaan nopeasti. Lugo kuitenkin piilotti kultavarastonsa ja Zimmerman varasti vain kiviä. Kun heidän ruokavarastonsa hupenevat, Cates vaarantaa henkensä tunkeutumalla apassien leiriin ruokaa hakemaan. Pian tämän jälkeen myös heidän vesivarastonsa alkavat hupeta. Cates ehdottaa veden säännöstelyä. Apassien hyökkäykset aiheuttavat useampien ratsumiesten kuoleman, kunnes jäljellä ovat enää Webb ja Conley. Upseeritoverin kuolema saa Webbin raivostumaan, ja hän juoksee sokeana apassien pesään, jossa hän haavoittuu ja joutuu vangiksi. Yöllä hänen kidutettujen huutojensa ääni piinaa eloonjääneitä. Cates lähtee, ja annetaan ymmärtää, että hän lopettaa kauhun ampumalla Webbin. Kun tuuli voimistuu,Cates toteuttaa suunnitelman: hiekkamyrskyn suojassa he täyttävät tyhjät vesipullot mustalla ruudilla ja pienillä kivillä kranaateiksi ja hajottavat apassit ympäri aavikkoa. Kun he valmistautuvat lähtöön, Kimbough on eri mieltä Catesin suunnitelmasta jättää Lugo naisten kanssa, ja vaikka hän lähtee muiden miesten kanssa, hän palaa nopeasti takaisin, jotta hän voi paeta. Jennifer tajuaa, että Kimbough on pelkkä pelkuri, ja purkaa heidän kihlauksensa. Kimbough yrittää lähteä, mutta Lugo pysäyttää hänet. Kimbough yrittää vetää aseensa esiin, mutta Lugo ampuu hänet kuoliaaksi. Toisaalla Cates, Conley ja Lonnie löytävät apassilauman. Cates ja Lonnie sytyttävät ja heittävät kranaattejaan onnistuneesti, mutta Conley vain juoksee itsemurhapommittajan tavoin apassipesään. He palaavat Box Canyoniin, jossa Jennifer paljastaa Kimboughin kohtalon. Myrskyn mentyä ohi Lugo paljastaa piilottaneensa kultansa Catesin satulalaukkuihin ja antaa osan kullastaan Lonnielle, jotta hän ja Junie voivat muuttaa Kaliforniaan. Lugo, Lonnie ja Junie lähtevät, ja jäljelle jäävät vain Cates ja Jennifer. Jennifer lähtee, ja Cates saa hänet kiinni, ja he ratsastavat pois kaukaisuuteen.</w:t>
      </w:r>
    </w:p>
    <w:p>
      <w:r>
        <w:rPr>
          <w:b/>
        </w:rPr>
        <w:t xml:space="preserve">Esimerkki 1.4019</w:t>
      </w:r>
    </w:p>
    <w:p>
      <w:r>
        <w:t xml:space="preserve">Fakta1: Fakta2: kuusikymmentä mailin vahvennettu saarto estää ketään menemästä sisään tai poistumasta ilman Flintin suostumusta, Fakta3: Greggin Ann kasvatetaan viattomasti Kapkaupungin luostarissa, Fakta4: Flintin kutsuma leiri on varastanut suuren lähetyksen kilpailijan norsunluuta, Fakta5: Gregg Vuodet karkasi Flintin vaimon kanssa potkaistuaan Flintiä selkään halvaannuttaen hänet ja jätettyään hänet kuolemaan.</w:t>
      </w:r>
    </w:p>
    <w:p>
      <w:r>
        <w:rPr>
          <w:b/>
        </w:rPr>
        <w:t xml:space="preserve">Tulos</w:t>
      </w:r>
    </w:p>
    <w:p>
      <w:r>
        <w:t xml:space="preserve">Deadlegs Flint, Kongossa asuva katkeroitunut halvaantunut raajarikko, hallitsee alkuasukkaita käyttämällä halpoja temppuja, jotka vaikuttavat maagisilta. Hänen apunaan taikatemppujen tekemisessä ovat hänen morsiamensa Tula, kaksi roistoa, Hogan ja Cookie, sekä uskollinen alkuasukas Fuzzy. Flint on viettänyt viimeiset kahdeksantoista vuotta suunnitellen kostoa Gregg-nimiselle miehelle, joka varasti hänen vaimonsa ja vei tämän pois viidakosta. Flint on rakentanut kuusikymmentäkilometrisen, linnoitetun saartorenkaan alueelleen, joka estää ketään menemästä sisään tai poistumasta ilman Flintsin lupaa. Huolehdittuaan siitä, että Greggin tytär Ann kasvatetaan viattomasti nunnien luostarissa Kapkaupungissa, Flint lähettää Hoganin tuomaan hänet leiriinsä. Kapkaupungissa lähetyssaarnaajaksi pukeutunut Hogan saa Annin suostuteltua lähtemään mukaansa Kongoon sanomalla, että hän vie Annin isänsä luo. Kun Ann saapuu Flintsin leiriin, häntä pidetään vankina. Vietettyään kuukausia vankina bordellissa Sansibarissa Annista on tullut paatunut alkoholisti, joka tekee Flintsin palveluksia viskin hinnalla, eikä hänellä ole aavistustakaan siitä, miksi Flints on tuonut Annin leiriinsä ja nöyryyttänyt häntä. Kun leirille saapuu kyyninen, huumeriippuvainen lääkäri Kingsland, hän ja Ann rakastuvat. Flint, joka tarvitsee Kingslandin vapaaksi huumeista voidakseen tehdä leikkauksen jalkoihinsa, sijoittaa lääkärin suohon, jotta iilimatot voivat imeä kaiken huumeiden myrkyn pois hänen elimistöstään. Flint myös sietää Annin suhdetta lääkäriin ja sen puhdistavaa vaikutusta, vaikka hän pilkkaa Annia. Jonkin ajan kuluttua operaatiosta leiriin saapuu Flintin kutsumana Gregg, joka on varastanut suuren lähetyksen kilpailijansa norsunluuta. Flint toivoo saavansa lopullisen koston Greggille näyttämällä tälle nyt alentuneen tyttärensä, tapattamalla hänet ja polttamalla Annin uhrina alkuasukkaiden hautajaisseremoniassa. Flint kiusaa Greggiä, kunnes Gregg lopulta tunnistaa Flintin mieheksi, jonka hän tunsi aikoinaan Rutledgenä. Vuosia aiemmin, kun Gregg tunnettiin nimellä Whitehall, hän karkasi Flintsin vaimon kanssa potkaistuaan Flinttiä selkään, halvaannutettuaan hänet ja jätettyään hänet kuolemaan. Siitä lähtien Flint on suunnitellut kostoa Greggille ja tytölle, jota hän luuli Greggin tyttäreksi. Kun Gregg kuitenkin todistaa, että Ann on itse asiassa Flintsin oma tytär, Flint on tyrmistynyt ja rukoilee Greggiä olemaan poistumatta kompleksista tai hänet tapetaan Flint oli aiemmin käskenyt Fuzzyta ampumaan Greggin, jos tämä yrittäisi poistua kompleksista. Gregg ei kuuntele vanhaa vihollistaan ja lähtee, ja Fuzzy tappaa hänet. Flint haluaa nyt epätoivoisesti pelastaa Annin alkuasukkaiden uhritulesta ja järjestää hänelle ja Kingslandille pakotien suolla olevan tunnelin kautta, jonka vain Fuzzy tuntee. Juuri ennen kuin Flint kuolee yrittäessään pitää alkuasukkaat loitolla, hän rukoilee, että Ann pääsisi turvallisesti pois Kingslandin kanssa. Jonkin aikaa myöhemmin Kingsland ja Ann ovat laivalla, joka purjehtii pois Afrikasta, ja laivan kapteeni on menossa naimisiin.</w:t>
      </w:r>
    </w:p>
    <w:p>
      <w:r>
        <w:rPr>
          <w:b/>
        </w:rPr>
        <w:t xml:space="preserve">Esimerkki 1.4020</w:t>
      </w:r>
    </w:p>
    <w:p>
      <w:r>
        <w:t xml:space="preserve">Fakta1: Calvin Palmer Jr. on asettunut isoisän ja isän perustaman parturi-kampaamon omistajaksi, Fakta2: Fakta3: Jimmy on lopettanut liikkeen ja siirtynyt työskentelemään paikallisen kaupunginvaltuutetun Lalowe Brownin palvelukseen, Fakta4: Brown ja Leroux tarjoavat Calvinille huomattavaa lahjusta vastineeksi kaupunginvaltuuston gentrifikaatiolainsäädännön tukemisesta, Fakta5: Eddie muistelee aikaa nuorena miehenä 1960-luvun lopulla, jolloin oli muun muassa mellakoita, jotka seurasivat Martin Luther King Jr:n murhaa.</w:t>
      </w:r>
    </w:p>
    <w:p>
      <w:r>
        <w:rPr>
          <w:b/>
        </w:rPr>
        <w:t xml:space="preserve">Tulos</w:t>
      </w:r>
    </w:p>
    <w:p>
      <w:r>
        <w:t xml:space="preserve">Edellisen elokuvan tapahtumien jälkeen Calvin Palmer Jr. on vihdoin asettunut mukavasti asemaansa isoisänsä ja isänsä perustaman kaupunkikampaamon omistajana. Kaupan uusin uhka tulee yli-innokkaalta rakennuttajalta Quentin Lerouxilta, joka avaa kadun toiselle puolelle kilpailevan parturiketjun nimeltä Nappy Cutz. Samalla kun Calvin yrittää keksiä, miten selviytyä Quentinin räikeän laitoksen aiheuttamasta suorasta kilpailusta, hänen parturillaan on omia ongelmia. Isaac, yksinäinen valkoinen parturi, on nyt liikkeen tähti, ja hän alkaa tuntea ansaitsevansa tähtikohtelun, koska Calvin ja muut parturit tuntevat hänet laiminlyödyksi. Terri onnistuu hallitsemaan vihaansa, mutta hänellä on vaikeuksia käsitellä Rickyn ja hänen kasvavaa keskinäistä vetovoimaansa. Dinka on edelleen kiinnostunut Terristä, mutta on järkyttynyt, kun hän saa tietää, että Terri rakastaa sen sijaan Rickyä. Jimmy on irtisanoutunut liikkeestä työskennelläkseen paikallisen kaupunginvaltuutetun Lalowe Brownin palveluksessa; hänen sijaisensa, Calvinsin serkku Kenard, on juuri valmistunut parturikoulusta ja hirvittävän taitamaton hiusten leikkaamisessa. Samaan aikaan parturi-kampaamoa ja muita sen kaltaisia yrityksiä uhkaa gentrifikaatio, ja Calvinille tarjotaan Brownilta ja Leroux'lta huomattavaa lahjusta vastineeksi siitä, että Calvin tukee kaupunginvaltuuston gentrifikaatiolakia. Eräässä sivujuonessa Eddie muistelee aikaansa nuorena miehenä 1960-luvun lopulla, jolloin hän aloitti työt Calvinin isän kanssa parturi-kampaamossa, mukaan lukien Martin Luther King Jr:n salamurhaa seuranneet mellakat. Eddie muistaa myös kauan sitten kadonneen rakkautensa Lorettan. Tämä sivujuoni saa aikaan sen, että Eddie ja Calvin alkavat lähentyä toisiaan. Elokuvassa esitellään myös Calvinin hyvä ystävä ja entinen rakastaja Gina, joka työskentelee naapurissa sijaitsevassa kauneushoitolassa. Kauneushoitolan tytöillä on samanlaisia keskusteluja ja kokemuksia kuin partureilla, ja Gina on katkerassa kilpailussa Eddien kanssa. Yritettyään muuttaa oman parturi-kampaamonsa tyyliä ja sisustusta vastaamaan kilpailijansa tyyliä ja sisustusta Calvin päättää kieltäytyä lahjusrahasta ja puhua paikallisessa kaupunginvaltuuston kokouksessa naapuruston gentrifikaatiota vastaan. Vaikka Calvin pitää kiihkeän puheen siitä, että lainsäädäntö auttaa aluetta ansaitsemaan rahaa sielunsa ja yhteisönsä kustannuksella, valtuusto äänestää silti yksimielisesti lainsäädännön hyväksymisen ja hankkeen etenemisen puolesta. Molemminpuolisesta vetovoimasta huolimatta Terri ja Ricky sopivat pysyvänsä ystävinä, mutta eivät ennen kuin jakavat viimeisen suudelman. Dinka häviää edelleen Terrin, mutta löytää rakkauden Ginas-kauneushoitolan stylistin kanssa. Vaikka gentrifikaatiohanke hyväksytään, yhteisö pysyy uskollisena Calvinsin parturi-kampaamolle.</w:t>
      </w:r>
    </w:p>
    <w:p>
      <w:r>
        <w:rPr>
          <w:b/>
        </w:rPr>
        <w:t xml:space="preserve">Esimerkki 1.4021</w:t>
      </w:r>
    </w:p>
    <w:p>
      <w:r>
        <w:t xml:space="preserve">Fakta1: tarina pyörii Mary Jo Walkerin ympärillä, Fakta2: yksinhuoltajaäidin tavallinen reaktio vaikeuksiin on pakata auto tavaroineen, Fakta3: äiti ja tytär lähtevät matkalle, Fakta4: Mary Jo luopuu sekä itsenäisyydestä että tyttären hyvinvoinnista saadakseen miehen elämäänsä, Fakta5: Avan elämä On muuttunut parempaan päin kasvotusten</w:t>
      </w:r>
    </w:p>
    <w:p>
      <w:r>
        <w:rPr>
          <w:b/>
        </w:rPr>
        <w:t xml:space="preserve">Tulos</w:t>
      </w:r>
    </w:p>
    <w:p>
      <w:r>
        <w:t xml:space="preserve">Tarina pyörii Mary Jo Walkerin ympärillä, yksinhuoltajaäidin, jonka tavallinen reaktio ongelmiin on pakata autonsa tavaroineen ja lähteä teini-ikäisen tyttärensä Avan kanssa etsimään vihreämpiä laitumia. Elokuva alkaa, kun voimakastahtoinen MaryJo joutuu riitaan miehen kanssa. Koska tämä on Avan elämässä rutiininomaista, hän pakkaa matkalaukun valmistautuessaan heidän väistämättömään lähtöönsä. Äiti ja tytär lähtevät matkalle. Kun jälleennäkeminen vanhan sulhasen kanssa Missourissa osoittautuu odotettua huonommaksi, Mary Jo suostuu Avasin haluun nähdä Tyynimeri ja lähtee länteen. Mary Jo haluaa irrottautua vanhasta elämästään, mikä ilmenee, kun hän ja tytär heittelevät auton ikkunasta formuloiden vaatteita. Matkalla heitä avustaa kaukoliikenteen rekkakuski Jack Ranson, joka sattumalta palaa heidän elämäänsä sen jälkeen, kun he ovat asettuneet San Diegoon. Jälleen kerran Mary Jo luopuu sekä itsenäisyydestään että tyttäriensä hyvinvoinnista saadakseen miehen elämäänsä. Hän irtisanoutuu toimistotyöstään. Päällisin puolin Avasin elämä on muuttunut parempaan suuntaan. Hän esimerkiksi ystävystyy luokkatoverinsa kanssa, vaikka myöhemmin heidän tiensä eroavat, kun tyttö tulee mustasukkaiseksi Avasin näyttelijänlahjoista. Ava saa myös pääroolin Romeona koulun näytelmässä Romeo ja Julia. Lopuksi Ava on haltioissaan, kun hän löytää poikaystävän, joka vie hänet elokuviin. Asiat kuitenkin mutkistuvat, kun Jack muuttuu sanallisesti aggressiiviseksi Mary Jota kohtaan. Jack näyttää todellisen persoonallisuutensa, kun hän vie Mary Jo:n ja Avan hienolle illalliselle ja raivostuu Avan asenteesta. Ava on kuitenkin vain innoissaan mahdollisuudesta saada päärooli näytelmässä. Kun Ava ja Mary Jo pakenevat ravintolasta, he viettävät yön motellissa, joka on tuttu tilanne sekä äidille että tyttärelle. Seuraavana päivänä Mary Jo vaatii tiukasti, että he lähtevät kaupungista vain vaatteet selässään. Ava päättää panna jalat alta ja kapinoida. Hän kertoo äidilleen, että on kyllästynyt muuttamaan osavaltiosta toiseen ja on turhautunut äitinsä huolettomuuteen. Vaikka Mary Jo on aluksi raivoissaan Avan kieltäytymisestä yhteistyöstä, Mary Jo tajuaa sitten, että heidän elämässään on tehtävä merkittäviä muutoksia. Lopulta hän hyväksyy, että hänen käytöksellään on ollut vakavia kielteisiä vaikutuksia tyttäreensä. Elokuvan loppupuolella Ava ja hänen äitinsä asuvat talossa, jonka Mary Jos ystävä on lainannut heille. Ava rakentaa ystävyytensä uudelleen saman luokan tytön kanssa. Lopuksi sekä Ava että hänen äitinsä alkavat rakentaa elämäänsä uudelleen yhdessä. Mary Jo saa töitä taimitarhalta ja muuttaa myös entisen toimistopomonsa, sympaattisen leskimiehen luo, joka oli ollut huolissaan heistä.</w:t>
      </w:r>
    </w:p>
    <w:p>
      <w:r>
        <w:rPr>
          <w:b/>
        </w:rPr>
        <w:t xml:space="preserve">Esimerkki 1.4022</w:t>
      </w:r>
    </w:p>
    <w:p>
      <w:r>
        <w:t xml:space="preserve">Fakta1: ylimielinen New Yorkin tiedottaja on kosiskellut Kellyn selän takana nimeltä mainittua naista, Fakta2: Shepard käyttää viimeistä jäljellä olevaa julkista puhelinkoppia ottaakseen yhteyttä Pamiin, Fakta3: Stu vastaa puhelimeen ja varoittaa häntä poistumasta kopista, Fakta4: Stu tunnustaa Kellylle ja Pamille välttääkseen kuoleman, Fakta5: Stu kieltäytyy poistumasta, vaikka soittaja on varoittanut häntä pysymään kopissa.</w:t>
      </w:r>
    </w:p>
    <w:p>
      <w:r>
        <w:rPr>
          <w:b/>
        </w:rPr>
        <w:t xml:space="preserve">Tulos</w:t>
      </w:r>
    </w:p>
    <w:p>
      <w:r>
        <w:t xml:space="preserve">Stuart Stu Shepard Colin Farrell on ylimielinen New Yorkin tiedottaja, joka on kosiskellut Pam Katie Holmes -nimistä naista vaimonsa Kelly Radha Mitchellin selän takana. Hän käyttää kaupungin viimeistä jäljellä olevaa julkista puhelinkoppia ottaakseen yhteyttä Pamiin. Puhelun aikana hänet keskeyttää pizzalähetti, joka yrittää toimittaa hänelle ilmaisen pizzan, mutta Stu torjuu hänet töykeästi loukkaamalla hänen painoaan. Heti kun Stu on lopettanut puhelunsa Pamille, puhelin soi. Stu vastaa ja huomaa, että soittaja, joka tietää hänen nimensä, varoittaa häntä poistumasta kopista ja sanoo, että hän tervehtii Pamia hänen puolestaan. Hän sanoo myös soittavansa Kellylle, jolloin Stu joutuu paniikkiin. Soittaja kertoo Stulle, että hän on testannut kahta aiempaa henkilöä, jotka ovat tehneet vääryyksiä samalla tavalla, toinen oli pedofiili, toinen oli yrityksen sisäpiiriläinen, joka lunasti osakeoptiot ennen osakekurssin romahtamista, ja antoi kummallekin mahdollisuuden paljastaa totuus niille, joita he olivat loukanneet, mutta kummassakin tapauksessa he kieltäytyivät ja heidät tapettiin. Uhkan osoittamiseksi soittaja ampuu tukahdutetulla tarkkuuskiväärillä läheisen myyjän myymää lelurobottia; vahinkoa ei näe kukaan muu kuin Stu, soittaja ja myyjä. Soittaja vaatii, että Stu tunnustaa tunteensa Pamia kohtaan sekä Kellylle että Pamille välttääkseen kuoleman. Soittaja ottaa yhteyttä Pamiin ja yhdistää hänet Stun kanssa, joka paljastaa olevansa naimisissa. Sitten soittaja lopettaa puhelun ja kehottaa Stua soittamaan Kellylle itse. Kun Stu epäröi, kopin luo tulee kolme prostituoitua vaatimaan puhelimen käyttöä. Stu kieltäytyy lähtemästä, koska soittaja on varoittanut häntä pysymään kopissa eikä paljastamaan tilannetta. Leon John Enos III, prostituoitujen parittaja, liittyy suojattinsa seuraan, murskaa kopin kyljen, tarttuu Stuun päähän ja alkaa lyödä häntä. Soittaja tarjoutuu lopettamaan ja kysyy, kuuleeko Stu häntä, mihin Stu vastaa vain myöntävästi, jolloin soittaja ymmärtää Stun väärin ja ampuu Leonia. Leon horjahtaa pois ennen kuin lyyhistyy kuolleena kadulle. Prostituoidut syyttävät välittömästi Stua, järjestävät kohtauksen Leon ruumiin äärellä ja syyttävät häntä aseesta, kun poliisi ja uutisryhmät lähestyvät paikkaa. Poliisikomisario Ed Ramey Forest Whitaker, joka jo epäilee Stua murhaajaksi, sulkee kadut poliisin tiesuluilla ja alkaa neuvotella Stun saamiseksi pois puhelinkopista, mutta Stu kieltäytyy ja sanoo soittajalle, ettei häntä voi mitenkään syyttää; soittaja osoittaa Stun olevan väärässä ja kiinnittää hänen huomionsa puhelinkopin kattoon sijoitettuun käsiaseeseen. Sekä Kelly että Pam saapuvat pian paikalle. Soittaja vaatii Stua kertomaan Kellylle totuuden, minkä hän myös tekee. Sitten soittaja käskee Stun valita Kellyn ja Pamin välillä, ja nainen, jota hän ei valitse, tapetaan. Puhuessaan puhelimessa soittajan kanssa Stu soittaa salaa kännykällään Kellylle, jolloin tämä kuulee hänen ja soittajan keskustelun. Stu puolestaan ilmoittaa asiasta hiljaa kapteeni Rameylle. Samaan aikaan Stu jatkaa tunnustamista kaikille, että koko hänen elämänsä on valetta, jolla hän saa itsensä näyttämään tärkeämmältä kuin hän todellisuudessa on tai edes tuntee. Stun tunnustus tarjoaa riittävästi häiriötekijöitä, jotta poliisi voi jäljittää puhelinkopin puhelun läheiseen rakennukseen, ja Ramey ilmoittaa tästä Stulle koodattujen viestien avulla. Stu varoittaa soittajaa, että poliisi on tulossa, ja soittaja vastaa, että jos hänet saadaan kiinni, hän tappaa Kellyn. Paniikissa Stu nappaa käsiaseen ja poistuu kopista huutaen, että tarkka-ampuja tappaisi hänet eikä Kellyä. Poliisit ampuvat Stua kohti, kun taas pienempi joukko murtautuu huoneeseen, johon soittajaa jäljitettiin, ja löytää sieltä vain aseen ja miehen ruumiin. Stu palaa tajuihinsa ja huomaa, että poliisi ampui häntä vain kumiluoteja, jotka tainnuttivat mutta eivät vahingoittaneet häntä. Stu ja Kelly palaavat onnellisesti yhteen. Kun poliisit tuovat ruumiin alas, Stu tunnistaa sen aikaisemmaksi pizzalähettimieheksi. Stu saa lääkärinhoitoa paikallisessa ambulanssissa; samalla ohi kulkee salkullinen Kiefer Sutherland -mies, joka sanoo katuvansa pizzalähettilään tappamista ja varoittaa Stua, että jos hänen uusi rehellisyytensä ei kestä, hän kuulee hänestä vielä. Mies katoaa väkijoukkoon, eikä Stu pysty huutamaan, koska ensihoitajat ovat rauhoittaneet hänet. Samaan aikaan samalta linjalta soitetaan jollekin toiselle. Yleisö kuulee vain miehen sanovan: "Haloo?", ja elokuva päättyy.</w:t>
      </w:r>
    </w:p>
    <w:p>
      <w:r>
        <w:rPr>
          <w:b/>
        </w:rPr>
        <w:t xml:space="preserve">Esimerkki 1.4023</w:t>
      </w:r>
    </w:p>
    <w:p>
      <w:r>
        <w:t xml:space="preserve">Fakta1: Seetha matkustaa veljenpojan kanssa osallistuakseen työhaastatteluun lastenhoitajaksi kiinteistökauppiaan tyttärelle, Fakta2: Seethan edessä istuva näköinen mies on matkan varrella, Fakta3: kauppias pitää tyttärestä, Fakta4: Sripriyan setä, joka halusi naimisiin Sripriyan kanssa, mutta Manohar lähetti hänet vankilaan, koska Manohar yritti tappaa Manoharin ja Sripriya vapautui vankilasta, Fakta5: Manohar oli lähtenyt kaupoille ja Sripriyan setä murtautuu taloon ja raiskaa sen vuoksi.</w:t>
      </w:r>
    </w:p>
    <w:p>
      <w:r>
        <w:rPr>
          <w:b/>
        </w:rPr>
        <w:t xml:space="preserve">Tulos</w:t>
      </w:r>
    </w:p>
    <w:p>
      <w:r>
        <w:t xml:space="preserve">Seetha Lakshmi matkustaa veljenpoikansa kanssa kartanoon osallistuakseen tämän työhaastatteluun kartanon kauppiaan tyttären lastenhoitajaksi. Hänen edessään istuu epäilyttävän näköinen mies, joka yrittää jossain vaiheessa matkaa raiskata hänet, mutta yhtäkkiä hänet ammutaan kuoliaaksi. Seetha näkee murhaajan Rajinikanthin ja muistaa selvästi hänen kasvonsa ja ilmoittaa murhasta poliisille Delhi Ganeshille. Sitten hänet nimitetään lastenhoitajaksi ja hän ja kauppiaan tytär ihastuvat toisiinsa. Sitten ilmoitetaan, että kauppias, joka on erittäin ihastunut tyttäreensä, on palannut matkaltaan, Seetha tapaa kauppias, nimeltään Manohar, vain huomatakseen, että hän on murhaaja, jonka hän näki junassa. Manohar uhkaa Seethaa olemaan kertomatta kenellekään ja estää häntä lähtemästä hänen tilaltaan, koska hän haluaa ilmoittaa miehestä poliisille. Seetha yrittää monta kertaa paeta, mutta ei onnistu ja jää aina kiinni. Hän ei edes kerro poliisille, kun hän tapaa heidät, sillä Manohar uhkaa tappaa hänen veljenpoikansa, jos hän tekee niin. Myöhemmin elokuvassa Seetha näkee jotenkin karkean ja ilkeän Manoharin sisimpään ja ihastuu häneen, mutta on hämmentynyt, miksi niin mukava mies käyttäytyy niin ylimielisesti. Tässä paljastuu takauma, jossa Manohar ja hänen vaimonsa Sripriya olivat täysin rakastuneita ja menivät naimisiin pian tyttären syntymän jälkeen. Sripriyan setä, joka oli innokas menemään naimisiin Sripriyan kanssa, mutta jonka Manohar lähetti vankilaan, koska hän yritti tappaa sekä Manoharin että Sripriyan, vapautettiin vankilasta, koska hänen toimikautensa oli päättynyt. Manohar oli lähtenyt kauppoihin ja Sripriyan setä murtautuu heidän taloonsa ja raiskaa Sriprian, jonka vuoksi hän tekee itsemurhan ja Manohar haluaa kuolla hänen kanssaan, mutta Manohar saa hänet vannomaan, että hän kostaa sedälle heidän erottamisensa ja pitää huolta heidän tyttärestään hyvin. Manohar paljastaa myös, että mies, jonka hän tappoi junassa, oli Sriprian setä. Seetha ymmärtää nyt hänen tekonsa ja vannoo, ettei kerro kenellekään. Poliisi, jolle Seetha oli aiemmin ilmoittanut murhasta, oli utelias Seethan suhteen; hän sanoi muistavansa kasvot ja haluavansa löytää murhaajan, mutta nyt hän oli kertonut unohtaneensa kasvot. Näin ollen poliisi epäilee Seethaa murhaajaksi. Manoharin tyttären syntymäpäivänä hänen on määrä ilmoittaa luovuttavansa kaiken omaisuutensa Seethalle ja antautuvansa poliisille, mutta ennen tätä poliisi saapuu paikalle ja yrittää pidättää Seethan. Manohar pelastaa hänet tunnustamalla murhan, mikä johtaa hänen pidätykseen. Muutamaa vuotta myöhemmin Manohar vapautuu vankilasta ja tapaa Seethan ja tyttärensä.</w:t>
      </w:r>
    </w:p>
    <w:p>
      <w:r>
        <w:rPr>
          <w:b/>
        </w:rPr>
        <w:t xml:space="preserve">Esimerkki 1.4024</w:t>
      </w:r>
    </w:p>
    <w:p>
      <w:r>
        <w:t xml:space="preserve">Fakta1: Yhdistynyt kuningaskunta ei ollut osallistunut urheiluun, Fakta2: Fakta3: entinen mestari amerikkalainen mäkihyppääjä jätti lajin konfliktin jälkeen mentorinsa kanssa, Fakta4: Eddie onnistuu saamaan hyppyjen voittajapaikan Britannian olympiajoukkueessa, Fakta5: Yhdistyneen kuningaskunnan virkamiehet päättävät muuttaa sääntöjä ja vaativat, että Eddie ei saa pilata talvikisoja amatöörimäisillä taidoillaan.</w:t>
      </w:r>
    </w:p>
    <w:p>
      <w:r>
        <w:rPr>
          <w:b/>
        </w:rPr>
        <w:t xml:space="preserve">Tulos</w:t>
      </w:r>
    </w:p>
    <w:p>
      <w:r>
        <w:t xml:space="preserve">Vuonna 1973 kymmenvuotias Eddie Edwards haaveilee olympiaurasta ja harjoittelee eri olympialajeissa, mutta epäonnistuu surkeasti. Hänen äitinsä tukee häntä ehdoitta, mutta isä lannistaa häntä jatkuvasti. Nuorena teininä hän luopuu unelmastaan osallistua kesäkisoihin ja siirtyy hiihtämään talvikisoihin. Vaikka hän menestyykin lajissa, Britannian olympiajärjestön toimihenkilöt hylkäävät hänet, koska hän on epäkohtelias. Kun hän tajuaa, että hän voisi päästä joukkueeseen mäkihyppääjänä - lajissa, johon Yhdistynyt kuningaskunta ei ole osallistunut kuuteen vuosikymmeneen - hän lähtee harjoittelemaan Garmisch-Partenkircheniin, Saksaan. Kokeneemmat mäkihyppääjät, erityisesti Norjan joukkueen jäsenet, vähättelevät häntä. Hän harjoittelee itse, ja hypättyään onnistuneesti 15-metrisen 49 jalan mäen ensimmäisellä yrityksellä hän loukkaa itsensä ensimmäisellä yrityksellä 40-metrisestä 130 jalan mäestä. Alkoholistinen lumiharrastaja Bronson Peary rohkaisee Eddietä luovuttamaan, mutta Eddien sitkeä henki ja muiden hyppääjien kokema syrjäytyminen saavat hänet vakuuttuneeksi siitä, että Eddie on valmis kouluttamaan Eddietä. Peary on entinen amerikkalainen mäkihyppymestari, joka jätti lajin parikymppisenä ajauduttuaan riitaan mentorinsa, kuuluisan mäkihyppääjä Warren Sharpin kanssa, minkä Eddie saa tietää läheisen tavernan ystävälliseltä omistajalta Petralta. Koska aikaa on hyvin vähän, jotta Eddie ja Bronson ehtisivät osallistua vuoden 1988 talviolympialaisiin Calgaryssa Albertassa, he käyttävät erilaisia epäsovinnaisia menetelmiä Eddien kunnon kohentamiseksi ja hiomiseksi, ja hän selviytyy menestyksekkäästi 40 metrin mäestä. Eddien tarvitsee vain hypätä 70 metrin mäestä 230 jalan korkeudelta, jotta hän pääsee Britannian olympiaosastoon mäkihypyssä ja pääsee näin mukaan talviolympialaisiin. Pian tämän jälkeen hän onnistuu hyppäämään onnistuneesti 34 metrin 112 jalan korkeuteen ja saa näin paikan Britannian olympiajoukkueeseen. Viranomaiset päättävät kuitenkin muuttaa sääntöjä ja vaativat Eddien hyppäämään vähintään 61 metriä 200 jalkaa, jotta hän ei tahraisi talvikisoja amatöörimäisillä taidoillaan. Vaikka Eddie on lannistunut, hän päättää jatkaa harjoittelua ja tekee kiertohyppyjä, joiden pituus kasvaa kerta kerralta, mutta ei pysty täyttämään olympialaisten vaatimuksia. Harjoitushypyn aikana viimeisessä tapahtumassa ennen karsintarajan päättymistä hän hyppää täsmälleen 61 metriä, mutta virallisella hypyllään hän putoaa ja hänet hylätään. Eddie on murtunut ja päättää palata kotiinsa työskentelemään isänsä kanssa rappaajana, mutta hän saa kirjeen, jossa väitetään, että hänen harjoitushyppynsä karsintahypynsä on pätevä, ja hän kertoo iloisena Bronsonille, että hänellä on oikeus kilpailla talviolympialaisissa. Bronson yrittää estää häntä ja lupaa, että hän tekee itsestään ja maastaan täydellisen hölmön, jos hän lähtee, mutta Eddie ei anna periksi ja toteaa, että olympialaisissa kilpaileminen on aina riittänyt hänelle. Saavuttuaan Calgaryyn hän saa heti halveksuntaa muilta brittiläisiltä urheilijoilta, jotka juottavat hänet humalaan ja melkein yllyttävät häntä tappeluun, kun hän on myöhemmin poissa avajaisseremoniasta. Vaikka Eddie sijoittuu 70 metrin hypyssä viimeiseksi 60,5 metrin ja 198 jalan tuloksella, hän tekee Britannian ennätyksen. Hänen voitonriemuiset juhlansa saavat yleisön puolelleen, ja tiedotusvälineet syleilevät häntä Eddie The Eagle -nimellä. Bronson arvostelee puhelimessa Edwardsia siitä, ettei hän ota urheilua vakavasti. Edwards pyytää julkisesti lehdistöltä anteeksi tempauksiaan, ja halutessaan varmistaa, ettei hän jätä kisoja pelkäksi uutuudeksi, hän osallistuu 90 metrin ja 300 jalan hyppyyn, jota hän ei ollut koskaan aiemmin yrittänyt. Bronson päättää matkustaa kisoihin ja tukea häntä. Keskusteltuaan rohkaisevasti idolinsa Matti The Flying Finn Nykäsen kanssa mäen huipulle vievässä hississä Eddie onnistuu hädin tuskin laskeutumaan 71,5 metrin 235 jalan hyppyyn. Jälleen kerran hän jää lajissa viimeiseksi, mutta saa siitä huolimatta yleisön sekä miljoonien ihmisten ympäri maailmaa hurraa-huudot, joihin kuuluu olympialaisten järjestelykomitean puheenjohtajan Frank Kingin leikkimielinen tervehdys loppupuheessa. Britannian olympiavirkailijat hyväksyvät hänet vastahakoisesti. Warren Sharp tekee sovinnon paikalla olleen Bronsonin kanssa, ja Edwards palaa kotiinsa kansallissankarina faniensa hurratessa lentokentällä, ja hänen äitinsä ryntää hänen luokseen syleilemään häntä. Kun Eddie katsoo isäänsä, tämä paljastaa puseron, jossa hän ilmoittaa tukevansa Eddietä, ja sitten hänkin syleilee Eddietä.</w:t>
      </w:r>
    </w:p>
    <w:p>
      <w:r>
        <w:rPr>
          <w:b/>
        </w:rPr>
        <w:t xml:space="preserve">Esimerkki 1.4025</w:t>
      </w:r>
    </w:p>
    <w:p>
      <w:r>
        <w:t xml:space="preserve">Fakta1: elokuva alkaa Saigonissa Vietnamin sodan huippuvaiheessa, Fakta2: John Converse pyytää Ray Hicksiltä apua salakuljetuksessa San Franciscoon, Fakta3: Antheil laittaa sopimuksen aluksi liikkeelle, Fakta4: Marge erotetaan Dilaudid-toimituksista, Fakta5: Hicks päättää auttaa häntä vieroittamaan hänet heroiinista.</w:t>
      </w:r>
    </w:p>
    <w:p>
      <w:r>
        <w:rPr>
          <w:b/>
        </w:rPr>
        <w:t xml:space="preserve">Tulos</w:t>
      </w:r>
    </w:p>
    <w:p>
      <w:r>
        <w:t xml:space="preserve">Elokuva alkaa Saigonissa Vietnamin sodan huippuvaiheessa. John Converse, pettynyt sotakirjeenvaihtaja, lähestyy Ray Hicksiä, kauppalaivaston merimiestä ja Conversen tuttua yhdysvaltalaista tuttavuutta, saadakseen apua suuren heroiinimäärän salakuljetuksessa Vietnamista San Franciscoon, jossa hän vaihtaa huumeet maksua vastaan Conversen vaimon Margen kanssa, joka on tullut riippuvaiseksi Dilaudidista. Kun Hicks huomaa, että häntä seuraavat roistot, joilla on yhteyksiä joko Converseen tai hänen tavarantoimittajiinsa, hän lähtee Margen ja heroiinin kanssa pakoon, ja lopulta häntä jahtaa korruptoitunut DEA:n agentti Antheil, joka alun perin pani kaupan alulle. Kun Marge erotetaan Dilaudidivarastostaan, hän kokee vieroitusoireita, ja Hicks päättää auttaa häntä vieroittamaan riippuvuutensa käyttämällä heroiinia. Hicks yrittää myös löytää toisen ostajan heroiinille ennen kuin hänen takaa-ajajansa ehtivät tavoittaa hänet.</w:t>
      </w:r>
    </w:p>
    <w:p>
      <w:r>
        <w:rPr>
          <w:b/>
        </w:rPr>
        <w:t xml:space="preserve">Esimerkki 1.4026</w:t>
      </w:r>
    </w:p>
    <w:p>
      <w:r>
        <w:t xml:space="preserve">Fakta1: Fakta2: poika pakenee, kun hänellä on erottuva hieno satula, Fakta3: Belden kieltäytyy luovuttamasta poikaa, mikä pakottaa Morganin menemään koko kaupunkia vastaan, Fakta4: Beldenin entinen rakastaja päättää auttaa Morgania, Fakta5: toinen raiskaaja sytyttää hotellin tuleen saadakseen Morganin pois.</w:t>
      </w:r>
    </w:p>
    <w:p>
      <w:r>
        <w:rPr>
          <w:b/>
        </w:rPr>
        <w:t xml:space="preserve">Tulos</w:t>
      </w:r>
    </w:p>
    <w:p>
      <w:r>
        <w:t xml:space="preserve">Kaksi vanhaa ystävää, Matt Morgan Kirk Douglas ja Craig Belden Anthony Quinn, joutuvat nyt lain vastakkaisille puolille. Belden, rikas karjaparoni, on Gun Hillin kaupungin tosiasiallinen hallitsija. Morgan on Yhdysvaltain seriffi, joka asuu toisessa kaupungissa Ziva Rodannin näyttelemän intiaanivaimonsa ja nuoren poikansa Peteyn kanssa. Kaksi nuorta humalaista cowboyta raiskaa ja murhaa Morganin vaimon, kun tämä on palaamassa pojan kanssa vierailulta isänsä luota. Poika pakenee yhdellä murhaajien hevosista, jolla on erikoinen, hieno satula. Morgan lähtee etsimään tappajaa. Ainoa johtolanka on satula, jonka hän tunnistaa Beldenin satulaksi. Olettaen, että se on varastettu hänen vanhalta ystävältään, Morgan matkustaa Gun Hillin kaupunkiin hakemaan jälkiä, mutta siellä hän huomaa nopeasti, että Beldenin poika Rick Earl Holliman on tappaja. Belden kieltäytyy luovuttamasta poikaansa, mikä pakottaa Morganin lähtemään koko kaupunkia vastaan. Hän vannoo ottavansa Rickin kiinni ja vievänsä hänet sen illan viimeiseen Gun Hillistä lähtevään junaan. Morgan ottaa Rickin vangiksi ja pitää häntä hotellissa. Belden lähettää miehiä pelastamaan poikansa, mutta Morgan onnistuu pitämään heidät loitolla. Sillä välin Beldenin entinen rakastaja Carolyn Jones päättää auttaa Morgania. Hän vie haulikon salaa miehen hotellihuoneeseen. Toinen raiskaaja, Lee, sytyttää hotellin tuleen saadakseen Morganin pois. Morgan painaa haulikon Ricksin leukaan matkalla junavarikolle ja uhkaa vetää liipaisimesta, jos joku yrittää pysäyttää hänet. Lee yrittää tappaa Morganin, mutta ampuu sen sijaan Rickin. Morgan tappaa sitten Leen haulikolla. Kun juna valmistautuu lähtemään, murtunut Belden kohtaa Morganin viimeisessä välienselvittelyssä ja hänet ammutaan.</w:t>
      </w:r>
    </w:p>
    <w:p>
      <w:r>
        <w:rPr>
          <w:b/>
        </w:rPr>
        <w:t xml:space="preserve">Esimerkki 1.4027</w:t>
      </w:r>
    </w:p>
    <w:p>
      <w:r>
        <w:t xml:space="preserve">Fakta1: Fakta2: perhe löytää turvapaikan Raja talossa, Fakta3: Padma 's veli kuolee onnettomuudessa, Fakta4: Raja avulla menee Madras well-wisher, Fakta5: kustantaja 's tytär rakastuu Rajaan.</w:t>
      </w:r>
    </w:p>
    <w:p>
      <w:r>
        <w:rPr>
          <w:b/>
        </w:rPr>
        <w:t xml:space="preserve">Tulos</w:t>
      </w:r>
    </w:p>
    <w:p>
      <w:r>
        <w:t xml:space="preserve">Padma asuu leskeksi jääneen äitinsä ja satamassa työskentelevän veljensä kanssa. Perhe löytää turvapaikan runoilija Rajaan talosta. Padman veli kuolee onnettomuudessa. Raja lähtee hyväntekijän avustuksella Madrasiin ja tapaa kustantajan, joka auttaa häntä nousemaan bestseller-kirjailijaksi. Kustantajan tytär Latha rakastuu Rajaan. Sydämensä murtuneena Padma menee naimisiin miehen kanssa, joka myöhemmin kuolee salaperäiseen sairauteen. Kun Raja ja Latha ovat menossa naimisiin, Padma ilmestyy paikalle, mikä saa hämmentyneen Raja poistumaan hääsalista. Traumatisoituneena Lathan isä sairastuu ja lääkäri sanoo, että hän selviää vain, jos Lathan avioliitto tapahtuu. Kiitokseksi Raja menee naimisiin Lathan kanssa, ja pian sen jälkeen hän synnyttää vauvan, joka vaipuu koomaan. Padma tarjoutuu uhraamaan henkensä vauvan vuoksi, ja elokuva päättyy vauvan toipumiseen.</w:t>
      </w:r>
    </w:p>
    <w:p>
      <w:r>
        <w:rPr>
          <w:b/>
        </w:rPr>
        <w:t xml:space="preserve">Esimerkki 1.4028</w:t>
      </w:r>
    </w:p>
    <w:p>
      <w:r>
        <w:t xml:space="preserve">Fakta1: Fakta2: Harriet Hank Mahoney ja sisar Queenie Mahoney odottavat Eddien saapumista asuntoon, Fakta3: Hank kieltäytyy Jedin tarjouksesta liittyä 30 viikon kiertävään show'hun, Fakta4: Queenie rukoilee häntä antamaan myös Hankille osan, Fakta5: Eddie ihastuu Queenieen enemmän sisarensa omistautumisen vuoksi.</w:t>
      </w:r>
    </w:p>
    <w:p>
      <w:r>
        <w:rPr>
          <w:b/>
        </w:rPr>
        <w:t xml:space="preserve">Tulos</w:t>
      </w:r>
    </w:p>
    <w:p>
      <w:r>
        <w:t xml:space="preserve">Eddie Kearns Charles King laulaa Broadway-melodian ja kertoo muutamille kuorotytöille, että hän toi Mahoney Sistersin vaudeville-esityksen New Yorkiin, jotta he esittäisivät sen hänen kanssaan Francis Zanfieldin Eddie Kanen tuottamassa uusimmassa revyyssä. Harriet Hank Mahoney Bessie Love ja hänen siskonsa Queenie Mahoney Anita Page odottavat Eddien saapumista asunnolleen. Vanhempi sisko Hank on ylpeä liike-elämän tajustaan ja lahjakkuudestaan, kun taas Queenie on ylistetty kauneudestaan. Hank luottaa siihen, että heistä tulee suuria, kun taas Queenie ei ole yhtä innokas laittamaan kaikkea peliin tullakseen tähdeksi. Hank kieltäytyy setänsä Jed Jed Jed Proutyn tarjouksesta osallistua 30 viikkoa kestävään kiertävään show'hun, mutta suostuu harkitsemaan asiaa. Eddie, joka on kihloissa Hankin kanssa, saapuu paikalle ja näkee Queenien ensimmäistä kertaa sitten tyttövuosien ja ihastuu häneen välittömästi. Hän kehottaa heitä tulemaan Zanfieldin revyyharjoituksiin esittelemään esityksensä. Vaalea nainen sabotoi heidän esityksensä laittamalla pussin pianoon, mikä aiheuttaa riidan Hankin kanssa. Zanfield ei ole kiinnostunut siitä, mutta sanoo, että hänellä voisi olla käyttöä Queenielle, joka anelee häntä antamaan myös Hankille roolin ja sanoo, että molemmat työskentelevät yhtä palkkaa vastaan. Nainen myös vakuuttaa hänet teeskentelemään, että Hanksin liiketaloudelliset taidot voittivat hänet puolelleen. Eddie todistaa tämän keskustelun ja ihastuu entistä enemmän Queenieen tämän omistautumisesta siskolleen. Reveen kenraaliharjoituksissa Zanfield sanoo, että Broadway-melodian tempo on liian hidas, ja leikkaa Hankin ja Queenien pois numerosta. Samaan aikaan toinen nainen loukkaantuu pudottuaan lavasteiden rekvisiitasta, ja Queenie valitaan hänen tilalleen. Lähes kaikki ihastuvat Queenieen, erityisesti pahamaineinen playboy Jacques Jock Warriner Kenneth Thomson. Jock alkaa kosiskella Queenieta, mutta Hank on järkyttynyt siitä, että Queenie rakentaa menestyksensä ulkonäkönsä eikä lahjakkuutensa varaan. Seuraavien viikkojen aikana Queenie viettää paljon aikaa Jockin kanssa, mitä Hank ja Eddie paheksuvat kiivaasti. He kieltävät Queenietä tapaamasta häntä, minkä seurauksena Queenie työntää heidät pois ja sisarusten välit huononevat. Queenie on Jockin kanssa vain taistellakseen kasvavia tunteitaan Eddietä kohtaan, mutta Hankin mielestä hän asettaa itsensä alttiiksi loukkaantumiselle. Lopulta Eddie ja Queenie tunnustavat rakkautensa toisilleen, mutta Queenie, joka ei halua särkeä sisarensa sydäntä, karkaa jälleen kerran Jockin luo. Hank, nähtyään Queenien raivokkaan purkauksen Eddieä kohtaan ja tämän murtuneen reaktion siihen, tajuaa lopulta, että he ovat rakastuneita. Hän moittii Eddietä siitä, että hän on antanut Queenien karata, ja käskee tämän lähteä Queenien perään. Nainen väittää, ettei ole koskaan rakastanut häntä ja että hän on käyttänyt häntä vain edistääkseen uraansa. Miehen lähdettyä hän murtuu ja vuorottelee nyyhkytyksen ja hysteerisen naurun välillä. Hän ryhdistäytyy sen verran, että hän soittaa Jed-sedälle ja ottaa vastaan työn 30-viikkoisen show'n parissa. Jockin hiljattain Queenielle ostamassa asunnossa järjestetään riehakkaat juhlat, mutta hän vaatii, että he viettävät aikaa kahdestaan. Kun tyttö vastustaa hänen lähentelyään, mies sanoo, että se on vähintä, mitä tyttö voi tehdä kaiken sen jälkeen, mitä hän on tehnyt hänen hyväkseen. Hän alkaa käydä fyysiseksi, mutta Eddie ryntää sisään ja yrittää taistella Jockia vastaan, joka tyrmää hänet ovesta sisään yhdellä lyönnillä. Queenie juoksee Eddien luo ja jättää Jockin ja juhlat taakseen. Vähän myöhemmin Hank ja Jed-setä odottavat Queenien ja Eddien paluuta häämatkaltaan. Sisarusten välit ovat paranemaan päin, mutta Hankin ja Eddien välillä on ilmeistä epämukavuutta. Queenie ilmoittaa, että hän on lopettanut showbisneksen ja aikoo asettua aloilleen heidän uuteen taloonsa Long Islandilla. Hän vaatii, että Hank asuu heidän luonaan, kun hänen työnsä loppuu. Kun Hank lähtee uuden kumppaninsa ja Jed-sedän kanssa, Queenie valittaa, ettei hän pystynyt auttamaan siskoaan löytämään ansaitsemaansa onnea. Ironista kyllä, Hanksin uusi kumppani on se blondi, joka yritti sabotoida esitystä, kun siskokset saapuivat New Yorkiin. Loppukohtauksessa Hank on matkalla juna-asemalle. Hän lupaa uudelle kumppanilleen, että he palaavat Broadwaylle kuuden kuukauden kuluessa.</w:t>
      </w:r>
    </w:p>
    <w:p>
      <w:r>
        <w:rPr>
          <w:b/>
        </w:rPr>
        <w:t xml:space="preserve">Esimerkki 1.4029</w:t>
      </w:r>
    </w:p>
    <w:p>
      <w:r>
        <w:t xml:space="preserve">Fakta1: Fakta2: maa kuului esivanhemmille ja vaatii, Fakta3: tiedotusvälineet ja tämä saa viranomaiset toimimaan, Fakta4: vankilaministeri lähetetään selvittämään asioita, Fakta5: Tukaramia pyydetään esittämään todisteet vaateista.</w:t>
      </w:r>
    </w:p>
    <w:p>
      <w:r>
        <w:rPr>
          <w:b/>
        </w:rPr>
        <w:t xml:space="preserve">Tulos</w:t>
      </w:r>
    </w:p>
    <w:p>
      <w:r>
        <w:t xml:space="preserve">Aurinkoinen päivä Agrassa. Ihmiset valmistautuvat lähtemään töihin, kun taas turistit jonottavat Taj Mahaliin. Mutta Taj Mahalin ulkopuolella tunnelma on erilainen. Tukaram Marathe, hänen vaimonsa Sundari ja heidän tyttärensä ovat vaatineet itselleen maata, jolla Taj Mahal seisoo. Tukaram sanoo, että maa kuului hänen esi-isilleen, ja vaatii sitä takaisin. Tiedotusvälineet kertovat hänen vaatimuksestaan, mikä saa viranomaiset toimimaan. Vankilaministeri Visarjan Yadav lähetetään selvittämään asioita, mutta hän lopulta pahentaa tilannetta. Tukaram ja Sundari kieltäytyvät perääntymästä ja istuvat nälkälakossa Yamunan tasangolla. Yadavin ja pääministerin toistuvat yritykset eivät tuota tulosta, ja tapaus päätyy oikeuteen. Siellä Tukaramia pyydetään esittämään todisteet väitteestään. Hän esittää keisareiden Humayunin ja Akbarin esi-isilleen osoittamat kirjeet, ja testien jälkeen kirjeiden aitous osoittautuu todeksi. Tukaram pyytää, että Taj Mahal suljetaan turisteilta, kunnes asia on käsitelty oikeudessa. Pitkän harkinnan jälkeen Tukaram ja Sundari pääsevät hallituksen kanssa sopimukseen. He pyytävät, että heille annettaisiin maata muualla maassa viljelyä varten. Vaatimus hyväksytään, mutta ongelma ei lopu tähän. Heidän sattumanvaraisesti valitsemansa maa kuuluu suurelle teollisuusyrittäjälle, joka ei ole halukas luopumaan siitä. Koska teollisuusmies ei pysty vääntämään hallitusta, hän palkkaa tappajan lopettamaan Tukaramin.</w:t>
      </w:r>
    </w:p>
    <w:p>
      <w:r>
        <w:rPr>
          <w:b/>
        </w:rPr>
        <w:t xml:space="preserve">Esimerkki 1.4030</w:t>
      </w:r>
    </w:p>
    <w:p>
      <w:r>
        <w:t xml:space="preserve">Fakta1: Fakta2: Ison-Britannian hallitus on takavarikoinut yksityiset rahat, Fakta3: isä on tehnyt suurimman osan sijoituksista Englannissa ennen toisen maailmansodan puhkeamista, Fakta4: Pedro on menossa Yhdysvaltoihin hankkimaan pankkilainaa isän yritykselle, Fakta5: June ja Pedro menevät samana iltana samalle klubille.</w:t>
      </w:r>
    </w:p>
    <w:p>
      <w:r>
        <w:rPr>
          <w:b/>
        </w:rPr>
        <w:t xml:space="preserve">Tulos</w:t>
      </w:r>
    </w:p>
    <w:p>
      <w:r>
        <w:t xml:space="preserve">June Delaney kuuluu New Yorkin seurapiirien ylempiin piireihin. Kun hän saa tietää, että Ison-Britannian hallitus on takavarikoinut hänen yksityisvaransa, koska hänen isänsä on tehnyt suurimman osan hänen sijoituksistaan Englannissa ennen toisen maailmansodan puhkeamista, hän on hyvin ärtynyt. Saadakseen kaiken irti saamastaan ja jatkaakseen elämäänsä entiseen tapaan hän joutuu vuokraamaan tasokkaan asuntonsa. Hän ilmoittaa asunnosta sanomalehti-ilmoituksella ja saa vastauksen vuokralaiseksi aikovalta Pedro Sullivanilta, venezuelalaiselta playboylta ja amerikkalaisen kumiteollisuuden ainoalta perijältä. Pedro on lähdössä Yhdysvaltoihin hankkimaan pankkilainaa isänsä yritykselle, ja hän tarvitsee asunnon neuvottelujen ajaksi. Huolimatta hienon asunnon valtavista vuokrakustannuksista hän ei voi vastustaa sen kauneutta ja omistajan Junen viehätysvoimaa. Kun Pedro saapuu uuteen väliaikaiseen kotiinsa, June on pukeutunut esiliinaan, ja Pedro luulee häntä palvelijaksi. June ei ota häntä pois harhakäsityksestään, vaan jatkaa leikkiä ja kertoo, että neiti Delaney on matkoilla. Koska June ei tiedä mitään palvelijan roolista, Pedro on pian hyvin pettynyt hänen palveluihinsa. Pedro kohtaa vastarintaa myös neuvotteluissa Yhdysvaltain suurimman rengasvalmistajan Ambrose Murdock Flintin kanssa, joka vaatii sijoittaa rahansa kumin korvikkeeseen Pedron tarjoaman aidon kumin sijaan. Kun Pedro puhuu yhtiön New Yorkin edustajan, herra Cordoban, kanssa, tämä ymmärtää hänet väärin ja luulee, että Flint on myöntänyt hänelle lainan. June ja Pedro menevät samana iltana samalle klubille, ja June yrittää väistää Pedroa, kun hän huomaa tämän. Eräs työntekijä paljastaa kuitenkin Pedrolle hänen oikean nimensä, ja koska June ei tiedä tästä mitään, hän antaa Pedron viedä hänet toiselle klubille, jossa he alkavat rakastua toisiinsa. Herra Cordoba saa tietää, ettei Pedro koskaan saanut lainaa, ja kurittaa häntä säälimättä. Pedro komennetaan takaisin Venezuelaan. Eräs Junen mustasukkainen ystävä saa hänet uskomaan, että juuri June kertoi Cordoballe lainasta sabotoidakseen sopimuksen. June puolestaan yrittää käyttää viehätysvoimaansa saadakseen Flintin vakuuttuneeksi siitä, että hänen tarjoamansa kiinteistösijoitukset auttavat Pedroa saamaan rahat. Syntyy väärinkäsitys, kun Pedro uskoo Junen kilpailevan hänen kanssaan Flintsin rahoista. Junesta ja Pedrosta tulee vihamiehiä, mutta he sopivat eräässä Junen ystävien hyväntekeväisyystapahtumassa. Tapahtumassa June onnistuu saamaan Pedron ja Flintin tapaamaan uudelleen, ja Junen avulla he pääsevät lopulta sopimukseen ja Pedro saa lainan. Junesta ja Pedrosta tulee romanttinen pari, mutta Pedro onnistuu vahingossa litistämään Flintsin autonrenkaan aseella.</w:t>
      </w:r>
    </w:p>
    <w:p>
      <w:r>
        <w:rPr>
          <w:b/>
        </w:rPr>
        <w:t xml:space="preserve">Esimerkki 1.4031</w:t>
      </w:r>
    </w:p>
    <w:p>
      <w:r>
        <w:t xml:space="preserve">Fakta1: koulun rehtori vaatii luovuttamaan hänet konfederaation joukkojen haltuun koulun aidatulla aitauksella, Fakta2: Carol sitoo sinisen rätin varoittaakseen konfederaation joukkoja jenkkisotilaasta, Fakta3: takauma osoittaa, että hänellä on insestisuhde veljensä kanssa, Fakta4: Edwina löytää Johnin harrastamassa seksiä Carolin kanssa makuuhuoneessa, Fakta5: Martha As vakuuttaa muut paitsi Edwinan siitä, että John on tapettava, jotta hän ei ilmiantaisi heitä unionin joukoille.</w:t>
      </w:r>
    </w:p>
    <w:p>
      <w:r>
        <w:rPr>
          <w:b/>
        </w:rPr>
        <w:t xml:space="preserve">Tulos</w:t>
      </w:r>
    </w:p>
    <w:p>
      <w:r>
        <w:t xml:space="preserve">Yhdysvaltain sisällissodan aikana vuonna 1863 Mississippin maaseudulla sijaitsevan Miss Martha Farnsworthin nuorten naisten seminaarin 12-vuotias oppilas Amy löytää vakavasti haavoittuneen unionin sotilaan John McBurneyn. Hän tuo hänet koulun aidattuun aitaukseen, jossa koulun rehtori Martha Farnsworth vaatii ensin luovuttamaan hänet konfederaation joukoille, mutta päättää sitten ensin palauttaa hänet terveeksi. Hänet pidetään aluksi lukittuna koulun musiikkihuoneeseen ja valvottuna. Koulunopettaja Edwina, jolla ei ole kokemusta miehistä, ihastuu Johniin heti, samoin kuin Carol, 17-vuotias oppilas, joka lähentelee häntä kokeneen ilmavasti. John alkaa solmia siteen talon kaikkiin naisiin, myös orja Hallien kanssa. Kun hän hurmaa jokaisen heistä, koulun seksuaalisesti tukahdutettu ilmapiiri täyttyy mustasukkaisuudesta ja petollisuudesta, ja naiset alkavat kääntyä toisiaan vastaan. Kun Carol näkee Johnin suutelevan Edwinaa puutarhassa, hän sitoo sinisen rätin koulun porttiin varoittaakseen konfederaation joukkoja jenkkisotilaan läsnäolosta. Kun joukko konfederaatiosotilaita näkee sen kulkiessaan koulun ohi, Martha valehtelee ja auttaa Johnia teeskentelemään, että hän on konfederaatiolle uskollinen sukulainen. Martha myös ihastuu Johniin, ja takaumissa nähdään, että hänellä on insestisuhde veljensä kanssa. Martha harkitsee Johnin pitämistä koulussa apumiehenä. Hän lähentelee Johnia seksuaalisesti, mutta John vastustaa sitä. Eräänä iltana Edwina löytää Johnin harrastamassa seksiä Carolin kanssa tämän makuuhuoneessa. Mustasukkaisuuden raivossa hän hakkaa miestä kynttilänjalalla, jolloin tämä putoaa portaita alas ja murtaa jalkansa. Martha vaatii, että John kuolee kuolioon, ellei hänen jalkaansa amputoida. Naiset kantavat hänet keittiöön, jossa he sitovat hänet pöytään. Martha sahaa hänen jalkansa irti polvesta. Kun John herää ja kuulee, että hänen jalkansa on amputoitu, hän raivostuu ja on vakuuttunut siitä, että Martha teki leikkauksen kostoksi siitä, että hän oli torjunut naisen seksuaaliset lähentelyt. Johnin ja Edwinan romanttinen suhde syvenee, kun taas hänen suhteensa muihin naisiin heikkenee. Eräänä yönä John on humalassaan vakuuttunut siitä, että Martha aikoo pitää häntä vankina, lukee joitakin veljeltään saamiaan kirjeitä, ottaa pistoolin käteensä ja uhkailee kaikkia, jopa vahingoittaa Amyn lemmikkikilpikonnaa, mitä hän heti katuu. Kun unionin joukot leiriytyvät koulun näköetäisyydelle, Martha vakuuttaa muille - paitsi Edwinalle, joka ei ole paikalla - että heidän on tapettava Amy, jotta tämä ei ilmianna heitä unionin joukoille. Hän pyytää Amya keräämään sieniä, joita he voivat valmistaa erityisesti miehelle, ja Amy sanoo tietävänsä, mistä niitä löytyy. Illallisella John pyytää anteeksi tekojaan, ja Edwina paljastaa, että hän ja John ovat suunnitelleet jättävänsä koulun ja menevänsä naimisiin. John on syönyt sieniä, ja muut ojentavat kulhoa ottamatta yhtään, paitsi Edwina. Kun hän alkaa syödä niitä, Martha huutaa häntä lopettamaan. John tajuaa, että hänet on myrkytetty, ja lähtee ruokasalista sekaisin ja lyyhistyy käytävään. Seuraavana päivänä naiset ompelevat hänen ruumiinsa hautakäärinliinaan ja kantavat hänet portista haudattavaksi. He ovat yhtä mieltä siitä, että hän kuoli uupumukseen, ja Amy kiistää voivansa koskaan poimia myrkyllisen sienen vahingossa.</w:t>
      </w:r>
    </w:p>
    <w:p>
      <w:r>
        <w:rPr>
          <w:b/>
        </w:rPr>
        <w:t xml:space="preserve">Esimerkki 1.4032</w:t>
      </w:r>
    </w:p>
    <w:p>
      <w:r>
        <w:t xml:space="preserve">Fakta1: Fakta2: sotilaat sytyttävät teatterin tuleen, Fakta3: Robert Devereuxin toimet johtavat sisällissotaan, jos niitä johdetaan huolellisesti, Fakta4: Ben toimii Edwardin näytelmän kirjoittajana, Fakta5: Edward pakotetaan avioliittoon Williamin tyttären kanssa.</w:t>
      </w:r>
    </w:p>
    <w:p>
      <w:r>
        <w:rPr>
          <w:b/>
        </w:rPr>
        <w:t xml:space="preserve">Tulos</w:t>
      </w:r>
    </w:p>
    <w:p>
      <w:r>
        <w:t xml:space="preserve">Näyttelijä saapuu teatteriin, jossa hän pitää monologin, jossa hän kyseenalaistaa William Shakespearen käsikirjoitusten puutteen. Ben Jonson valmistautuu astumaan näyttämölle. Välähdyksessä Ben juoksee kaduilla paketti mukanaan ja sotilaat jahtaavat häntä. Hän menee teatteriin nimeltä The Rose ja piilottaa kantamansa käsikirjoitukset, kun sotilaat sytyttävät teatterin tuleen. Ben pidätetään Lontoon Towerissa puritaanisen Robert Cecilin kuulusteltavaksi. Edward de Veren kirjoituksia, joita Robert Cecil luuli Benillä olevan, ei löydy häneltä. Viiden vuoden takainen takauma, jossa aikuinen Edward vierailee julkisessa teatterissa ja kommentoi, miten näytelmä voi vaikuttaa ihmisiin, ja ajattelee, että sen avulla voidaan estää Robert Cecilin vaikutusvalta kuningatar Elisabetin seuraajan suhteen. Robert Cecil haluaa Elisabetin serkun, Skotlannin Jaakko VI:n, kruunattavaksi kuninkaaksi. Robert Devereux, Essexin 2. jaarli, jonka huhutaan olevan Elisabetin avioton poika, julistaa Henry Wriothesleylle, Southamptonin 3. jaarlille, olevansa kruununperijän arvoinen. Kun Henry kertoo Robert Devereuxin suunnitelmasta Edwardille, tämä varoittaa tätä, että Robert Devereuxin toimet voivat johtaa sisällissotaan, jos niitä ei hoideta huolellisesti. Benin on määrä esiintyä Edwardsin näytelmän, Henrik V:n, kirjoittajana. Esiripun alla William Shakespeare, juopunut hölmö, astuu esiin tullakseen tunnustetuksi näytelmän kirjoittajaksi. Elizabeth ottaa vastaan lahjan, joka herättää muiston neljänkymmenen vuoden takaa, jolloin poika Edward esiintyi omassa näytelmässään Juhannusyön unelma Puckina. Teini-ikäisen Edwardin on täytynyt kirjoittaa näytelmänsä salaa, kun hänen opetuksensa on uskottu puritaaniselle William Cecilille, Robertin isälle. Tänä aikana Edward tappaa vakoilevan palvelijan ja hänet pakotetaan avioliittoon Williamsin tyttären Annen kanssa. Edwardilla on suhde Elisabetin tarjoilijattaren kanssa ja hänet karkotetaan hovista, ja lopulta hän saa tietää Elisabetin kanssa aviottoman lapsensa nimen. Shakespeare saa selville, että Edward on todellinen tekijä; hän kiristää tältä rahaa salaisuuden säilyttämiseksi. Shakespeare rakentaa Globe-teatterin, kieltää Benin teosten esittämisen siellä ja väittää Edwardsin näytelmiä omiksi teoksikseen. Christopher Marlowe saa tietää Shakespearen sopimuksesta; myöhemmin hänet löydetään kurkku auki viillettynä. Ben kohtaa Shakespearen ja syyttää häntä murhasta. Edwardsin Rikhard III:a käytetään yllyttämään väkijoukkoa, jonka on määrä marssia palatsiin puolustamaan Essexin valtaoikeuksia. Samaan aikaan Edward pääsisi Elisabetin luo lähettämällä hänelle Venuksen ja Adoniksen, jotta hän voisi neuvoa häntä tukemaan Robert Devereuxia. Suunnitelma epäonnistuu, kun Ben kertoo Robert Cecilille näytelmästä. Joukko pysäytetään sillalla, ja Robert Devereux ja Henry antautuvat palatsin sisäpihalla, kun sotilaat tulittavat heitä kaiteelta. Robert Cecil kertoo Edwardille, että Elisabetilla on ollut muitakin aviottomia lapsia, joista Edward itse on yksi. Elizabethin yksityisaudienssin aikana Edwardille kerrotaan, että hän säästää Henryn, mutta vaatii, että Edward pysyy nimettömänä Shakespearen teosten todellisena kirjoittajana. Elisabetin kuoleman jälkeen Skotlannin Jaakko tulee Englannin Jaakko I:n seuraajaksi. Kuolinvuoteellaan Edward antaa Benille paketin täynnä kirjoituksiaan, jotta ne eivät joutuisi kuninkaallisen perheen käsiin. Robert Cecil kuulee, että Ruusu on tuhoutunut tulipalossa, ja Ben vapautetaan. Ben löytää käsikirjoitukset sieltä, minne hän oli ne piilottanut. Shakespeare-näytelmän esityksessä Jaakob I huomauttaa Robertille, että tämä on innokas teatterikävijä. Ben kirjoittaa myöhemmin johdannon William Shakespearen kirjoittamiksi väitetyille kootuille teoksille.</w:t>
      </w:r>
    </w:p>
    <w:p>
      <w:r>
        <w:rPr>
          <w:b/>
        </w:rPr>
        <w:t xml:space="preserve">Esimerkki 1.4033</w:t>
      </w:r>
    </w:p>
    <w:p>
      <w:r>
        <w:t xml:space="preserve">Fakta1: mekaanikko heitetään ulos talosta hätiköityjen tekojen vuoksi, Fakta2: hätiköidyt teot johtivat isoäidin kuolemaan, Fakta3: isä kantaa vihaa Ashokia kohtaan teoista huolimatta, Fakta4: KK yrittää sulauttaa Anjalin pahoihin suunnitelmiin samalla kun Ashok käy yhden miehen sotaa KK:n jengiä vastaan, Fakta5: Ashok kostaa ystävän kuoleman tappamalla KK:n miehen, mikä suututtaa KK:n.</w:t>
      </w:r>
    </w:p>
    <w:p>
      <w:r>
        <w:rPr>
          <w:b/>
        </w:rPr>
        <w:t xml:space="preserve">Tulos</w:t>
      </w:r>
    </w:p>
    <w:p>
      <w:r>
        <w:t xml:space="preserve">Ashok N. T. Rama Rao Jr. on mekaanikko, joka heitetään ulos talosta, koska hänen hätiköidyt tekonsa johtivat hänen isoäitinsä kuolemaan. Hänen isänsä Prakash Raj kantaa yhä vihaa Ashokia kohtaan, vaikka hänen toimillaan on myönteinen lopputulos. Sitten hän tapaa vahingossa epävarman mutta lahjakkaan tanssijan nimeltä Anjali Sameera Reddy ja rakastuu häneen. Anjali joutuu todistamaan rikosta, johon liittyy KK Sonu Sood, Andhra Pradeshin suurimpiin kuuluvan rikossyndikaatin johtaja. KK yrittää saada Anjalin mukaan pahoihin suunnitelmiinsa, kun taas Ashok käy yhden miehen sotaa KK:n jengiä vastaan. KK saa Ashokin ystävän Rajiv Rajiv Kanakalan hengiltä vangitessaan Anjalin. Ashok kostaa ystävänsä kuoleman tappamalla KK:n miehen, mikä suututtaa KK:n. Hänen jenginsä vangitsee Ashokin siskon ja pyytää Ashokia vastineeksi Ashokin turvallisuudesta. Ashokin isä raahaa hänet KK:n kartanoon ja pyytää Ashokia pelastamaan siskonsa. Ashok ja KK taistelevat toisiaan vastaan ja juuri kun näyttää siltä, että Ashok voittaa, KK:n äiti Vadivukkarasi ampuu Ashokia. Hän kuitenkin tappaa vahingossa oman poikansa ja kuolee. Lopulta Ashokin sisar menee naimisiin ja hänen isänsä hyväksyy Ashokin jälleen.</w:t>
      </w:r>
    </w:p>
    <w:p>
      <w:r>
        <w:rPr>
          <w:b/>
        </w:rPr>
        <w:t xml:space="preserve">Esimerkki 1.4034</w:t>
      </w:r>
    </w:p>
    <w:p>
      <w:r>
        <w:t xml:space="preserve">Fakta1: Fakta2: kaupungin sheriffi on ottanut osa-aikatyön paikallisella romuttamolla, Fakta3: Meredith on vaikuttunut ja yllättynyt Creechin nopeudesta ja lahjakkuudesta, Fakta4: Tenneson päättää suojella yhtiön imagoa poraamalla myrkkyä, Fakta5: Tripp myi hänet Burkelle ja Tripp ja Meredith pakenevat Creechin kanssa kuorma-autossa, mutta eivät ennen kuin ovat tuhonneet Waden perävaunun.</w:t>
      </w:r>
    </w:p>
    <w:p>
      <w:r>
        <w:rPr>
          <w:b/>
        </w:rPr>
        <w:t xml:space="preserve">Tulos</w:t>
      </w:r>
    </w:p>
    <w:p>
      <w:r>
        <w:t xml:space="preserve">Terravex Oilin toimitusjohtaja Reece Tenneson ja geologi Jim Dowd valvovat parhaillaan fracking-operaatiota Pohjois-Dakotassa sijaitsevan järven lähellä. Operaatio vapauttaa kolme maanalaista olentoa ja tuhoaa porauslaiturin. Terravex vangitsee kaksi, mutta yksi niistä pakenee paikalta. Samaan aikaan lukion ylioppilas Tripp Coley etsii tekemistä paetakseen perheensä elämää; hänen vanhempansa ovat eronneet, hänen äitinsä Cindy on suhteessa kaupungin sheriffin Rickin kanssa, joka ei ota häntä vakavasti, ja hän on ottanut osa-aikatyön paikallisella romuttamolla, jossa hän rakentaa pickup-auton siinä toivossa, että voisi lähteä kaupungista. Eräänä yönä Tripp törmää romuttamolla karanneeseen olentoon ja ottaa sen kiinni, mutta olento pakenee ennen kuin hän ehtii hakeutua viranomaisten luo. Seuraavana päivänä Tripp yhdessä luokkatoverinsa Meredithin kanssa huomaa, että otus on syönyt öljyä, ja se hakeutuu suojaan autonsa konepellille. Hän ystävystyy nopeasti sen kanssa, antaa sille nimen Creech ja lupaa auttaa sitä pääsemään kotiin. Tripp muokkaa kuorma-autoa niin, että Creech voi hallita sitä paremmin kuin tilapäistä moottoria, ja Meredith on varsin vaikuttunut ja yllättynyt Creechin nopeudesta ja lahjakkuudesta. Samaan aikaan Tenneson on yhä huolissaan porauslautalla sattuneesta välikohtauksesta, joka paljasti Creechin, sillä samanlaiset kokeet ovat paljastaneet kaksi muuta olentoa. Hän päättää suojella yhtiön imagoa poraamalla myrkkyä vedenalaisiin tunneleihin johtavaan reikään ja lähettämällä palkatun palkkasoturin Burken tappamaan vangitut olennot Jimin vastustuksesta, sillä hän huomaa, että hirviöillä on huomattava älykkyys ja tunteet. Tripp ja Meredith menevät Trippin isän Waden luo hakemaan apua. Kun Tripp kuitenkin käy tarkistamassa Waden, tämä tajuaa myyneensä hänet Burkelle, ja Tripp ja Meredith pakenevat Creechin kanssa kuorma-autolla, mutta eivät ennen kuin ovat tuhonneet Waden asuntovaunun. Tripp, Meredith ja Creech joutuvat Burken ja hänen tiiminsä sekä Rickin jahtaamiksi. Tripp, Meredith ja Creech onnistuvat pakenemaan hyppäämällä junan yli ja leiriytyvät Meredithin isän omistamaan metsästysmökkiin järven lähelle, kun Rick moittii Burkea siitä, että hän yrittää itse seurata heitä. Kun Creech saa aavistuksen, että muille olennoille tapahtuu jotain pahaa, hän suuntaa Terravexin päämajaan, jossa muita olentoja pidetään vankeina. Tripp ja Meredith seuraavat Creechiä Meredithin kännykän avulla, sillä Trip jätti puhelimensa autoon. Perillä he löytävät Creechin vanhemmat, mutta Terravexin työntekijät hyökkäävät heidän kimppuunsa. Creech saapuu paikalle ja hänet vangitaan; Tripp ja Meredith viedään Tennesonin luo, ja hän käskee heitä unohtamaan Creechin ja hänen vanhempansa ja antaa Burken saattaa heidät ulos. Jim tuntee myötätuntoa olentojen ahdinkoa kohtaan ja päättää auttaa Trippiä ja Meredithiä pelastamaan olennot. Trippin romuttamon pomon, herra Weathersin, avulla he hankkivat kaksi muuta kuorma-autoa, joista toinen on takavarikoitu rikkaalta teiniltä, joka ei ollut maksanut maksuja, ja toinen on hänen ystävänsä Sam Geldonin syntymäpäivälahja, jonka isä omistaa paikallisen autoliikkeen. He muokkaavat Creechin vanhemmille kuorma-autoja, jotta niitä voidaan hallita samalla tavalla kuin Creech Trippsin kuorma-autoa. Jim auttaa ryhmää varastamalla Terravex-kuorma-auton, johon hirviöt, Creechsin vanhemmat, lastataan. Autoliikkeessä otukset ottavat muunnetut rekat hallintaansa, ja ryhmä pakenee tunneliin johtavaa vuorta ylöspäin. Terravex lähtee takaa-ajoon ylös vuorelle, ja ryhmä pakenee hyppäämällä rekkojen avulla vuoren reunan yli. Matkalla Rick auttaa Trippiä ja ryhmää pakenemaan Burken luota. Tajuttuaan, että myrkky on asetettu, Tripp joutuu vastakkain Burken kanssa, joka yrittää työntää hänet porausreikään, mutta tämä päättyy, kun Tripp ja Creech kaatavat Burken kuorma-auton, tuhoavat myrkkylaitteen ja tappavat Burken, kun hänen kuorma-autonsa heitetään laitteistoon, jolloin Tripp putoaa reikään. Creech pelastaa hänet hukkumiselta, ennen kuin hän ja hänen vanhempansa lähtevät takaisin kotiin ja Terravex paljastuu ryhmälle kokeista, jotka vahingoittivat olentojen elinympäristöä. Tenneson pidätetään, Tripp ja Rick kehittyvät hyvissä väleissä ja rakentavat yhdessä uuden moottorin kuorma-autoon, ja Tripp ja Meredith aloittavat suhteen.</w:t>
      </w:r>
    </w:p>
    <w:p>
      <w:r>
        <w:rPr>
          <w:b/>
        </w:rPr>
        <w:t xml:space="preserve">Esimerkki 1.4035</w:t>
      </w:r>
    </w:p>
    <w:p>
      <w:r>
        <w:t xml:space="preserve">Fakta1: Fakta2: avioliitto oli vahvistettu lapsuudessa, Fakta3: Sajna 's Ameer rakastuu, Fakta4: Sajna loukkaa häntä siitä, että hän on köyhä, mutta turhaan, Fakta5: elokuva on odottamaton huipentuma kanssa Anwar palaa elämäänsä</w:t>
      </w:r>
    </w:p>
    <w:p>
      <w:r>
        <w:rPr>
          <w:b/>
        </w:rPr>
        <w:t xml:space="preserve">Tulos</w:t>
      </w:r>
    </w:p>
    <w:p>
      <w:r>
        <w:t xml:space="preserve">Anwar Anand Michael on viimeisen vuoden lääketieteen opiskelija Bangaloressa, ja Sajna Meera Jasmine opiskelee paikallisessa ammattiopistossa. He ovat serkkuja, ja heidän avioliittonsa oli sovittu jo lapsuudessa. Sajnan opiskelutoveri Ameer Munna rakastuu häneen. Sajna yrittää selittää tilannettaan kihlautumisesta ja jopa loukkaa häntä köyhyydestään, mutta turhaan. Elokuva ottaa yllättävän käänteen tässä välissä. Sajnan perhe köyhtyy ja Ameer saa voittoa. Sajnan häät peruuntuvat ja Ameer tulee pelastajaksi ja elvyttää hänen kosintansa asianmukaisten kanavien kautta. Elokuvassa on odottamaton huipennus, jossa Anwar palaa heidän elämäänsä.</w:t>
      </w:r>
    </w:p>
    <w:p>
      <w:r>
        <w:rPr>
          <w:b/>
        </w:rPr>
        <w:t xml:space="preserve">Esimerkki 1.4036</w:t>
      </w:r>
    </w:p>
    <w:p>
      <w:r>
        <w:t xml:space="preserve">Fakta1: rakkauden nelikulmio Valheiden ytimessä leikki, Fakta2: Natalja Petrovna rakastuu Aleksei Nikolajevitš Beljajeviin, Fakta3: Mihail Aleksandrovitš Rakitin on rakastanut Natalja Petrovnaa, Fakta4: Verotška rakastuu Koljan opettajaan, Fakta5: Beljajev ja Rakitin jättävät kartanon &lt;sep&gt;</w:t>
      </w:r>
    </w:p>
    <w:p>
      <w:r>
        <w:rPr>
          <w:b/>
        </w:rPr>
        <w:t xml:space="preserve">Tulos</w:t>
      </w:r>
    </w:p>
    <w:p>
      <w:r>
        <w:t xml:space="preserve">Näytelmän ytimessä on rakkauden nelikulmio. Natalja Petrovna, rikkaan maanomistajan Arkadi Sergei Islaevin vaimo, rakastuu Aleksei Nikolajevitš Beljajeviin opiskelijaan, opettaja Kolja Islaevaan. Perheen ystävä Mihail Aleksandrovits Rakitin on jo pitkään rakastanut Natalja Petrovnaa. Natalja Petrovnan oppilas Verotška rakastuu myös Koljan opettajaan. Beljajev ja Rakitin lähtevät lopulta kartanosta...</w:t>
      </w:r>
    </w:p>
    <w:p>
      <w:r>
        <w:rPr>
          <w:b/>
        </w:rPr>
        <w:t xml:space="preserve">Esimerkki 1.4037</w:t>
      </w:r>
    </w:p>
    <w:p>
      <w:r>
        <w:t xml:space="preserve">Fakta1: Fakta2: pojat avaavat liikkeen rauhallisessa länsimaalaisessa kaupungissa, Fakta3: Shemp poraa potilaan hampaat suusta, Fakta4: tapaaminen katkaistaan lyhyeen, Fakta5: nykäise se ulos, kun potilas vedetään pois tuolilta, mikä saa hänet heräämään.</w:t>
      </w:r>
    </w:p>
    <w:p>
      <w:r>
        <w:rPr>
          <w:b/>
        </w:rPr>
        <w:t xml:space="preserve">Tulos</w:t>
      </w:r>
    </w:p>
    <w:p>
      <w:r>
        <w:t xml:space="preserve">Saatuaan potkut kahdesta työpaikasta astioiden rikkomisesta Stooges joutuu lopulta ajojahdiksi hammaslääkärin vastaanotolle. Lopulta pojat opiskelevat ja valmistuvat hammaslääkäriksi. Koulun dekaani Vernon Dent antaa heille ensimmäisen suosituksen lähteä länteen, lue: kauas, ja avata vastaanotto. Pojat avaavat liikkeen rauhallisessa länsimaalaisessa kaupungissa, kun heidän ensimmäinen asiakkaansa Slim Gaut tulee sisään lievän hammassäryn vuoksi. Tohtori Shemp käyttää silmälaseja, joiden linssit ovat paksut kuin limupullot, ja poraa potilaan hampaita, kunnes hänen suustaan nousee savua. Ajanvaraus keskeytyy äkillisesti, kun toimistoon tulee raivostunut asiakas, joka väittää olevansa sheriffi Dick Curtis, jolla on vakava hammassärky. Hermostuneena Shemp poimii vahingossa väärän kirjan, jonka nimi on The Amateur Carpenter. Ensin he hierovat hiekkapaperia hänen rintaansa ja liimaavat hänen hattunsa sisäpuolen, jonka he luulivat olevan lakan kannen. Huomatessaan, että kyseessä on väärä kirja, pojat palaavat tositoimiin. He ottavat kipeän hampaan ja kiskovat sen ulos, kun potilas vedetään pois tuolilta, jolloin hän herää. Valitettavasti Shemp on poistanut väärän hampaan, ja vihainen sheriffi jahtaa hurjistuneita Stoogeja.</w:t>
      </w:r>
    </w:p>
    <w:p>
      <w:r>
        <w:rPr>
          <w:b/>
        </w:rPr>
        <w:t xml:space="preserve">Esimerkki 1.4038</w:t>
      </w:r>
    </w:p>
    <w:p>
      <w:r>
        <w:t xml:space="preserve">Fakta1: Fakta2: toinen mies varoittaa häntä lähestyvästä kuolemasta, Fakta3: Frank kun hän ottaa huomioon pojan varoituksen yrittäessään pelastaa nuoren tytön, Fakta4: Frankin lompakko Kun Frank jakaa kokemuksen on Nightingale 's sormenjäljet poika, Fakta5: Julia ei n't lähteä sairaalasta aikaisin saatuaan tietää Frankin kuolemasta</w:t>
      </w:r>
    </w:p>
    <w:p>
      <w:r>
        <w:rPr>
          <w:b/>
        </w:rPr>
        <w:t xml:space="preserve">Tulos</w:t>
      </w:r>
    </w:p>
    <w:p>
      <w:r>
        <w:t xml:space="preserve">Lokakuussa 1969 palomies Frank Sullivan Quaid kuolee varastopalossa ja jättää jälkeensä vaimonsa Julia Elizabeth Mitchellin ja kuusivuotiaan John-pojan. Kolmekymmentä vuotta myöhemmin, vuonna 1999, John Caviezel, joka on nykyään NYPD:n etsivä, joutuu tyttöystävänsä Samanthan hylkäämäksi, koska hän on tunteellisesti sulkeutunut. Johnin lapsuudenystävä Gordo Noah Emmerich löytää Frankille kuuluneen Heathkitin singlesideband-amk-radion, mutta ei saa sitä toimimaan. Isänsä kuoleman vuosipäivää edeltävänä iltana John huomaa yllättäen radion lähettävän radiolähetyksiä revontulien aikana, ja hän käy lyhyen keskustelun toisen miehen kanssa vuoden 1969 maailmanmestaruuskilpailuista, joista John pystyy kertomaan yksityiskohtaisesti. Lopulta hän tajuaa, että toinen mies on Frank, ja yrittää varoittaa häntä lähestyvästä kuolemastaan. Seuraavana päivänä, kun Frank yrittää pelastaa nuoren tytön, hän ottaa huomioon poikansa varoituksen ja onnistuu pakenemaan varastosta. Sinä iltana he ottavat uudelleen yhteyttä ja oppivat paljon toistensa elämästä. Tämän jälkeen John alkaa huomata suuria muutoksia nykyhetkessä: Hänen äitinsä Julia ei asu enää nykyisessä osoitteessaan, Samantha ei tunnista häntä, ja hän saa tietää, että Frank kuoli vuonna 1989 keuhkosyöpään. Hänen pomonsa, ylikonstaapeli Satch DeLeon Andre Braugher, määrää hänet tutkimaan Yökköstä, sarjamurhaajaa, joka murhasi kolme sairaanhoitajaa 1960-luvulla. John saa kuitenkin selville, että Nightingale liittyy nyt kymmeneen murhaan, mukaan lukien hänen äitinsä murhaan kaksi viikkoa Franksin nyt vältetyn kuoleman jälkeen. Tuntien syyllisyyttä siitä, että heidän tekonsa johtivat jotenkin siihen, että Yökkönen teki lisää murhia, John suostuttelee isäänsä auttamaan häntä estämään nämä rikokset. Frank onnistuu pelastamaan ensimmäisen uhrin. Mutta kun hän yrittää pelastaa toista, Yökkönen nujertaa hänet, varastaa hänen ajokorttinsa ja laittaa sen uhrille lavastaakseen Frankin syylliseksi murhaan. Kun Frank kertoo kokemuksestaan pojalleen, John tajuaa, että Frankin lompakossa on Yökkösen sormenjäljet. John neuvoo isäänsä käärimään lompakon muoviin ja piilottamaan sen jonnekin taloon, josta John voi löytää sen 30 vuotta myöhemmin. Lompakosta säilyneiden sormenjälkien avulla John tunnistaa Yökkösen Jack Shepard Shawn Doyleksi, entiseksi etsiväksi. Alkuperäisessä aikajanassa Shepard kuoli hoitovirheeseen samana yönä, kun Frank kuoli. Mutta koska uudessa aikajanassa Julia ei lähtenyt sairaalasta aikaisin saatuaan tietää Frankin kuolemasta, hän oli sairaalassa ja esti virheen, joka olisi tappanut Shepardin. Samaan aikaan Frankia lähestyy silloinen etsivä Satch DeLeon, joka yrittää pidättää hänet murhasta epäiltynä. Myöhemmin, yrittäessään todistaa syyttömyyttään, Frank pystyy ennustamaan Satchille vuoden 1969 World Seriesin eri vaiheita, mukaan lukien surullisenkuuluisan Game 5:n kengänkiillotustapahtuman. Tästä johtuvassa kamppailussa radio kaatuu ja vaurioituu, jolloin se sammuu. Kuulustelua odotellessaan Frank aktivoi piirin palosprinklerijärjestelmän, pakenee ja murtautuu Shepardin asuntoon, josta hän löytää uhreilta otettuja koruja. Shepard saa Frankin kiinni itse teossa ja lähtee tämän perään, ja taistelu päättyy vedenalaiseen taisteluun, jossa Frank näyttää tappaneen Shepardin. Frank korjaa radion, mutta puhuessaan Shepardin vuoden 1969 ja 1999 versiot hyökkäävät hänen ja Johnin kimppuun. Haulikon avulla Frank onnistuu räjäyttämään Shepardin oikean käden irti vuonna 1969, jolloin Shepardin käsi katoaa vuonna 1999 juuri kun hän on tappamassa Johnia, kun menneisyyden muutokset vaikuttavat nykyhetkeen. Aikajana korjaantuu nopeasti vuonna 1999, ja iäkäs Frank, joka on lopettanut tupakoinnin välttääkseen kuolemansa vuonna 1989, tappaa Shepardin samalla haulikolla ja syleilee poikaansa. Elokuva päättyy pesäpallopeliin, jossa pelaavat John, Samantha, joka on nyt hänen vaimonsa, Johnin nuori poika, Frank, Julia, Satch ja Gordo, joka on nyt varakas, koska hän on sijoittanut Johnin neuvojen perusteella Yahoo!:hon.</w:t>
      </w:r>
    </w:p>
    <w:p>
      <w:r>
        <w:rPr>
          <w:b/>
        </w:rPr>
        <w:t xml:space="preserve">Esimerkki 1.4039</w:t>
      </w:r>
    </w:p>
    <w:p>
      <w:r>
        <w:t xml:space="preserve">Fakta1: Mohini on Sivashankaralingeswara Prasadin tytär: Fakta3: Lakshmi tulee kaupunkiin etsimään Murthya, Fakta4: Murthy peruuttaa Mohinin avioliiton käyttämällä lasta, Fakta5: peruuntunut avioliitto Pati ja Lakshmi.</w:t>
      </w:r>
    </w:p>
    <w:p>
      <w:r>
        <w:rPr>
          <w:b/>
        </w:rPr>
        <w:t xml:space="preserve">Tulos</w:t>
      </w:r>
    </w:p>
    <w:p>
      <w:r>
        <w:t xml:space="preserve">Mohini on Sivashankaralingeswara Prasadin tytär, joka nai Durgamman Mohinin äidin kuoleman jälkeen. Durgamman veli Murthy haluaa naida Mohinin. Samaan aikaan Mohini rakastuu Ashokiin, joka ei ole kukaan muu kuin hänen naapurinsa Pati, mutta hän ei tiedä sitä. Kun Murthy pyytää Prasadilta Mohinin kättä, Mohini kieltäytyy. Vihainen Murthy lähtee kylään, viettää aikaa Lakshmin kanssa ja jättää hänet. Kun Lakshmi tulee raskaaksi, hän tulee kaupunkiin etsimään Murthya. Ennen kuin hän löytää Murthyn, hän synnyttää sairaalassa pojan. Hän tapaa Murthyn ja pyytää häntä hyväksymään hänet ja lapsen. Murthy kuitenkin kieltäytyy, joten hän jättää lapsen Patin autoon ja lähtee merelle tekemään itsemurhaa. Sillä välin Murthy suunnittelee peruuttavansa Mohinin avioliiton Patin kanssa käyttämällä lasta. Koska hän väittää, että lapsi on Patin ja Lakshmin, avioliitto peruuntuu. Loppuosa tarinasta kertoo siitä, miten Pati kohtaa Murthyn aiheuttamia ongelmia ja miten hän palaa yhteen Mohinin kanssa.</w:t>
      </w:r>
    </w:p>
    <w:p>
      <w:r>
        <w:rPr>
          <w:b/>
        </w:rPr>
        <w:t xml:space="preserve">Esimerkki 1.4040</w:t>
      </w:r>
    </w:p>
    <w:p>
      <w:r>
        <w:t xml:space="preserve">Fakta1: osakkaat ovat mukana hämärissä kaupoissa, Fakta2: Fakta3: Rajasekaran on rikas kartanon omistaja Kashmirissa, Fakta4: Rajasekaranin veljentytär suosittelee häntä hoitamaan sedän kartanoa Kashmirissa, Fakta5: Guru saapuu Kashmiriin romanttista etsintää varten Sripriyan kanssa.</w:t>
      </w:r>
    </w:p>
    <w:p>
      <w:r>
        <w:rPr>
          <w:b/>
        </w:rPr>
        <w:t xml:space="preserve">Tulos</w:t>
      </w:r>
    </w:p>
    <w:p>
      <w:r>
        <w:t xml:space="preserve">Rajasekaran Sivaji Ganesan on rehellinen liikemies, jonka kumppanit ovat sekaantuneet hämäräperäisiin kauppoihin. Eräästä kaupasta syntyy riita, ja Rajasekharan ampuu vahingossa yhden kumppaneistaan kuoliaaksi. Hän pakenee poliisia ja menettää yhteyden raskaana olevaan vaimoonsa Sumathi K. R. Vijayaan. Monta vuotta myöhemmin Sumathi asuu nyt poikansa Shankarin ja Sivaji Ganesanin kanssa Delhissä, kun taas Rajasekaran on rikas kiinteistönomistaja Kashmirissa. Rajasekaranin veljentytär tapaa Shankarin Delhissä ja suosittelee häntä hoitamaan setänsä kartanoa Kashmirissa. Kashmiriin saapuu myös romanttista etsintää varten rikas tyttö Sripriya, Guru Sivaji Ganesansin kolmas rooli, Shankarin kaksoisolento, joka myöhemmin myös löydetään hänen kaksoisveljensä. Shankarin kautta Rajasekaran onnistuu vihdoin saamaan yhteyden kauan kadoksissa olleeseen vaimoonsa Sumathiin, ja ilo valtaa hänet. Ennen kuin hän ehtii tavata Sumathin, tulee kuitenkin ongelmia Rajasekaranin entisten kierojen kumppanien muodossa, joita johtaa M. N. Nambiar ja jotka jahtaavat Delhissä sijaitsevasta temppelistä varastettua arvokasta kaulakorua, jonka he uskovat olevan nyt Rajasekaranin hallussa. Kumppanit kidnappaavat Sumathin ja vangitsevat ja kiduttavat Rajasekarania, ja Shankarin ja Gurun tehtävänä on pelastaa heidät ja yhdistää isänsä ja äitinsä.</w:t>
      </w:r>
    </w:p>
    <w:p>
      <w:r>
        <w:rPr>
          <w:b/>
        </w:rPr>
        <w:t xml:space="preserve">Esimerkki 1.4041</w:t>
      </w:r>
    </w:p>
    <w:p>
      <w:r>
        <w:t xml:space="preserve">Fakta1: Fakta2: poliisit valmistautuvat työhön, Fakta3: Anderson osoittaa koordinaation puutetta yksikön kanssa kerrostaloon kohdistuvan ryöstön aikana, Fakta4: kerrostalo pakottaa esimiehensä ottamaan vapaata, Fakta5: LAPD:n partioauto kulkee ohi ja poliisit tarkkailevat ryöstäjiä, jotka tulevat pankkiin, ja soittavat samalla kertaa.</w:t>
      </w:r>
    </w:p>
    <w:p>
      <w:r>
        <w:rPr>
          <w:b/>
        </w:rPr>
        <w:t xml:space="preserve">Tulos</w:t>
      </w:r>
    </w:p>
    <w:p>
      <w:r>
        <w:t xml:space="preserve">Murharyhmän etsivä Frank McGregor Michael Madsen jäljittää väkivaltaista pankkiryöstäjäkaksikkoa: Larry Eugene Phillips, Jr. ja Emil Matasareanu, jotka LAPD nimesi High Incident Banditsiksi. Helmikuun 28. päivän aamuna 1997 poliisit valmistautuvat töihin, kun Phillips ja Matasareanu valmistautuvat ryöstämään panssaroidun pankkiauton. Samaan aikaan SWAT-upseeri Donnie Anderson Ron Livingston suree isänsä kuolemaa, joka toimi poliisina yli 31 vuotta. Hän osoittaa koordinaation puutetta yksikkönsä kanssa kerrostaloon tehdyn ratsian aikana, minkä vuoksi yksi hänen ryhmänsä jäsenistä jää melkein yksin epäiltyjen kanssa, ja esimies pakottaa hänet ottamaan vapaata. Samaan aikaan Phillips ja Matasareanu pysäköivät Bank of American North Hollywoodin konttorin ulkopuolelle ja odottavat panssariauton saapumista. He turhautuvat, kun auto ei saavu, ja päättävät sen sijaan ryöstää pankin. Mustiin naamareihin ja kotitekoisiin haarniskoihin pukeutuneina he tunkeutuvat konttoriin ja ampuvat AK47-kiväärillä kattoa kohti. Samaan aikaan LAPD:n partioauto ajaa ohi, ja poliisit näkevät ryöstäjien menevän pankkiin ja soittavat 211:een aseellisesta ryöstöstä. Phillips ja Matasareanu pakottavat pankinjohtajan avaamaan kassaholvin ja täyttävät kassikassin kaikilla konttorin käteisvaroilla. Kun Matasareanu on kääntänyt selkänsä, johtaja laittaa pinon seteleitä, jotka on viritetty väriainepakkauksella. Kun muut poliisit saapuvat paikalle ja asettuvat asemiin pankin ympärille, Phillips näkee järkyttyneenä kymmeniä poliiseja ja päättää kävellä ulos ja ampua heitä AK47:llä, ja Matasareanu liittyy nopeasti hänen seuraansa. Konstaapelit jäävät ammuskelussa pahasti alakynteen. Anderson kuuntelee kutsua radiostaan, kokoaa SWAT-ryhmänsä ja ryntää pankkiin. Useiden minuuttien ammuskelun ja sekä poliisien että siviilien loukkaantumisen jälkeen Phillips ja Matasareanu päättävät paeta. Matasareanu ajaa heidän autoaan, kun Phillips kävelee sen vieressä ja antaa suojatulta. Archwood Streetillä Phillips irtautuu Matasareanusta ja alkaa ampua satunnaisesti takaa-ajavia poliiseja. Kun Phillips lataa AK47:ää uudelleen, se jumittuu, eikä hän saa sitä tyhjennettyä. Hän vetää pistoolin esiin. Nostamalla sormea hän jatkaa tulitusta poliiseja kohti. Sitten hän kääntää pistoolin itseään vastaan ja ampuu itseään leuan alle, kun McGregor samanaikaisesti ampuu häntä. Samaan aikaan Matasareanu kaappaa lava-auton, mutta ei saa moottoria käyntiin, koska kuljettaja sammutti polttoainesäiliöt ennen pakoaan. SWAT-ryhmä saapuu paikalle ja nappaa Matasareanun, joka suojautuu autonsa taakse, minkä jälkeen alkaa tulitaistelu. SWAT-ryhmä ampuu lopulta autojen alta Matasareanun jalkoihin; Matasareanu saa toistuvasti osumia jalkoihin ja sääriin. Vakavasti haavoittuneena hän pudottaa aseensa ja antautuu. Myöhemmin paljastuu, että hän kuolee ampumavammoihinsa tapahtumapaikalla ennen kuin ensihoitajat ehtivät paikalle. Lopussa todetaan, että ampumavälikohtauksen jälkihoito osoittautui ihmeeksi, eikä siviilejä tai poliiseja kuollut. Siinä todetaan myös, miten yleinen mielipide LAPD:stä nousi valtavasti sen ansiosta, että poliisi hoiti ampumavälikohtauksen. Näytetään kuvamateriaalia, jossa LAPD:n poliisit saavat urhoollisuusmitalin ja yleisö lähettää heille kiitoksia ja kukkia kiitokseksi heidän sankarillisesta työstään. McGregor toteaa lopuksi haastattelussa, että 44 minuutin pelkän kauhun aikana yksikään poliisi ei juossut karkuun. Kaikki tekivät työnsä, ja mielestäni se merkitsee jotain.</w:t>
      </w:r>
    </w:p>
    <w:p>
      <w:r>
        <w:rPr>
          <w:b/>
        </w:rPr>
        <w:t xml:space="preserve">Esimerkki 1.4042</w:t>
      </w:r>
    </w:p>
    <w:p>
      <w:r>
        <w:t xml:space="preserve">Fakta1: Fakta2: ennakot ensimmäistä kertaa on hylätty tyttöelämässä, Fakta3: Amrita kutsuu Rohan rantajuhliin, Fakta4: Rohan At harjoittaa Amrita samaan aikaan, Fakta5: samana viikonloppuna on löytää hänet sängyssä Amritan kanssa.</w:t>
      </w:r>
    </w:p>
    <w:p>
      <w:r>
        <w:rPr>
          <w:b/>
        </w:rPr>
        <w:t xml:space="preserve">Tulos</w:t>
      </w:r>
    </w:p>
    <w:p>
      <w:r>
        <w:t xml:space="preserve">Rohan Bhatia Sunny Gill, tuore MBA-tutkinnon suorittanut Sunny Gill, ja hänen isänsä Dalip Bhatia Yuri Suri joutuvat ideologioidensa kanssa ristiriitaan siitä, millaista uraa hänen pitäisi tavoitella. Rohan on asettanut tavoitteekseen pörssimeklarin uran Mumbaissa, koska se on nopein tapa tienata paljon rahaa. Hän lähtee Mumbaihin parhaan ystävänsä Abhay Samar Virmanin, MBA-tutkinnon suorittaneen kollegansa, kanssa, ja heidän ensimmäisenä iltanaan hän tapaa Neha Kapoorin Simran Mundin, ja nämä kaksi käyvät sanasotaa; ensimmäistä kertaa elämässään tyttö hylkää hänen lähentelynsä. Rohan, Abhay ja 28 uutta pörssimeklaria aloittavat työnsä Bombay Bullsissa, mutta kolmen kuukauden kuluttua vain 10 parasta selviytyy ja saa vakituisen työpaikan. Rohan hankkii asiakkaita, mutta ei nouse listoilla, vaan jää lähelle pohjaa, joten hän käyttää Vikram Khurranan Alyy Khanin, yrityksen parhaan pörssimeklarin, apua noustakseen listoilla nopeammin. Vikram esittelee Rohanin Amrita Singhania Achint Kaurille, varakkaalle seurapiirikaunottarelle, joka ihastuu heti Rohanin poikamaiseen charmiin. Samana iltana Rohan törmää myös Nahaan, ja tällä kertaa Rohan ei anna periksi, ennen kuin tämä suostuu treffeille Rohanin kanssa. Seuraavana päivänä Amrita kutsuu Rohanin rantajuhliin, joissa hän yrittää vietellä Rohanin huumaavalla vartalollaan. Rohan vie Nahan hengellisille treffeille ja kosiskelee häntä edelleen, kunnes tämä rakastuu häneen täysin. Samaan aikaan hän jahtaa Amritaa, joka suostuu antamaan Rohanin tehdä kauppoja itselleen, ja saatuaan suuren voiton hän kutsuu Rohanin juhlimaan Goalle. Samana viikonloppuna on Rohanin 25-vuotissyntymäpäivä, ja Neha tulee Goalle yllättämään hänet, mutta löytää hänet sängystä Amritan kanssa. Rohan ei muista mitä tapahtui, hän oli liian humalassa; sydän murtuneena Neha ryntää pois. Mumbaissa Rohan yrittää vielä kahdesti pyytää anteeksi, mutta Neha ei anna hänelle enää mahdollisuutta. Välimatka heidän välillään kasvaa. Hän joutuu myös välienselvittelyyn Dalipin ja Abhayn kanssa. Rohan kietoutuu yhä tiiviimmin Amritan ja Vikramin maailmaan, mutta kaipaa ja kaipaa Nehaa. Nehan parhaan ystävän Shivangin Mansi Multanin kihlautuessa Abhayn kanssa Rohan anelee julkisesti anteeksiantoa Nehalta, joka kertoo olevansa raskaana, mutta ei tarvitse häntä elämäänsä. Rohan saa selville, että Amrita ja Vikram käyttivät häntä vain hyväkseen itsekkäissä suunnitelmissaan; hän joutuu välienselvittelyyn Amritan ja Vikramin kanssa ja saa potkut firmasta. Rohan pyytää isältään anteeksi kaikkia vääryyksiään ja menee sitten Nehan taloon Delhiin pyytääkseen saada olla osa heidän lapsensa elämää, mutta huomaa, että hän on abortoinut heidän lapsensa. Nehan ei ollut valmis lapseen ja hankki sen vain satuttaakseen Nehania pitämällä heidän lapsensa poissa hänen luotaan. Rohan on murtunut; Neha pyytää anteeksi ja pyytää häntä takaisin elämäänsä. Sydämensä särkyneinä he syleilevät ja hyväksyvät toisensa virheidensä vuoksi.</w:t>
      </w:r>
    </w:p>
    <w:p>
      <w:r>
        <w:rPr>
          <w:b/>
        </w:rPr>
        <w:t xml:space="preserve">Esimerkki 1.4043</w:t>
      </w:r>
    </w:p>
    <w:p>
      <w:r>
        <w:t xml:space="preserve">Fakta1: leskien asema yhteiskunnassa oli heikentynyt, Fakta2: Chuyia jätetään ashramiin viettämään loppuelämänsä luopumisessa, Fakta3: Shakuntala on jumalaapelkäävän, hurskaan hindun ja leskenä olemisen vihan välillä, Fakta4: Kalyani on aluksi vastahakoinen, vaikka hän uskoo unelmaan avioliitosta ja uudesta elämästä Kalkutassa, Fakta5: vastakkainasettelu isän kanssa paljastaa Narayanille syyn Kalyanin käytökseen.</w:t>
      </w:r>
    </w:p>
    <w:p>
      <w:r>
        <w:rPr>
          <w:b/>
        </w:rPr>
        <w:t xml:space="preserve">Tulos</w:t>
      </w:r>
    </w:p>
    <w:p>
      <w:r>
        <w:t xml:space="preserve">Elokuva sijoittuu vuoteen 1938, jolloin Intia oli vielä brittimiehityksen alaisena. Lapsiavioliitot olivat yleinen käytäntö, ja leskillä oli heikompi asema yhteiskunnassa. Chuyia Sarala Kariyawasam on kahdeksanvuotias tyttö, jonka aviomies kuolee äkillisesti. Leskeksi jäämistä koskevien perinteiden mukaisesti hänet puetaan valkoiseen sareihin, hänen päänsä ajellaan, ja hänet jätetään ashramiin, jossa hän viettää loppuelämänsä luopuen. Ränsistyneessä talossa asuu neljätoista naista, jotka on lähetetty sinne sovittamaan huonoa karmaa ja vapauttamaan perheensä leskistä huolehtimisen aiheuttamasta taloudellisesta ja henkisestä taakasta. Ashramia johtaa Madhumati Manorama, 70-vuotias mahtipontinen nainen. Hänen ainoa ystävänsä on parittaja Gulabi Raghuvir Yadav, hijra, joka toimittaa Madhumatille kannabista. Heillä kahdella on myös sivubisnes: Gulabi auttaa Madhumatia prostituoidun Kalyani Lisa Rayn, kauniin nuoren lesken, kanssa viemällä hänet järven yli asiakkaiden luo. Kalyani pakotettiin teini-ikäisenä prostituutioon ashramin elättämiseksi. Shakuntala Seema Biswas on naisista ehkä arvoituksellisin. Hän on viehättävä, nokkela ja terävä. Hän on myös yksi niistä harvoista leskistä, jotka osaavat lukea. Hänestä huokuu sen verran vihaa, että jopa Madhumati jättää hänet rauhaan. Shakuntala on jumalaapelkäävän, hartaan hindun ja lesken vihan välillä. Hän hakee neuvoa pappi Sadananda Kulbhushan Kharbandalta, joka tekee hänet tietoiseksi epäoikeudenmukaisesta ja epäpyhästä tilanteestaan. Hän kiintyy Chuyiaan, koska näkee itsensä heijastuvan pienessä tytössä; hän pyrkii antamaan Chuyialle sen, mitä häneltä puuttuu. Chuyia on vakuuttunut siitä, että hänen oleskelunsa on väliaikaista ja että hänen äitinsä tulee hakemaan hänet pois, joten hän sopeutuu nopeasti uuteen elämäänsä. Hän ystävystyy Kalyanin kanssa, joka on muita leskiä eloisampi. Hän on todistamassa Kalyanin orastavaa romanssia Narayan John Abrahamin kanssa, joka on Mahatma Gandhin hurmaava yläluokan kannattaja. Alun vastahakoisuudestaan huolimatta Kalyani uskoo lopulta miehen unelmaan avioliitosta ja uudesta elämästä Kalkutassa. Hän suostuu lähtemään miehen mukaan. Hänen suunnitelmansa häiriintyy, kun Chuyia paljastaa tahattomasti salaisen suhteen Madhumatille. Madhumati raivostuu tulonlähteen menettämisestä ja pelkää sosiaalista häpeää, ja hän lukitsee Kalyanin putkaan. Kaikkien yllätykseksi jumalaapelkäävä Shakuntala päästää Kalyanin ulos tapaamaan Narayania, joka vie hänet järven yli kotiinsa. Matka ei kuitenkaan huipennu Kalyanin toivomaan onnelliseen loppuun, sillä hän tunnistaa Narayanin bungalowin, ja käy ilmi, että Narayan on yhden niistä miehistä poika, joille häntä on paritettu. Järkyttyneenä hän vaatii miestä ottamaan hänet takaisin. Yhteenotto hänen isänsä kanssa paljastaa Narayanille syyn Kalyanin käytökseen. Inhoissaan hän päättää jättää isänsä ja liittyä Mahatma Gandhi Mohan Jhangianiin. Hän saapuu ashramiin ottaakseen Kalyanin mukaansa, mutta saa huomata, että Kalyani on hukuttanut itsensä kuolettavasti pettymyksen ja surun vuoksi. Madhumati lähettää Chuyian pois prostituoiduksi Kalyanin tilalle. Shakuntala saa tietää asiasta ja yrittää estää pahimman, mutta hän on liian myöhässä. Raiskauksen seurauksena Chuyia on syvästi traumatisoitunut ja katatoninen. Chuyia sylissään Shakuntala viettää yön rannalla. Kävellessään kaupungin läpi Chuyia sylissään hän kuulee Gandhin olevan rautatieasemalla valmiina lähtemään kaupungista. Hän seuraa väkijoukkoa saadakseen miehen siunauksen. Kun juna on lähdössä, Shakuntala juoksee epätoivon vallassa junaa pitkin ja pyytää ihmisiä ottamaan Chuyian mukaansa. Hän huomaa Narayanin junassa ja antaa Chuyian tälle. Juna lähtee ja jättää kyynelsilmäisen Shakuntalan taakseen, joka vie Chuyian valoisampaan tulevaisuuteen.</w:t>
      </w:r>
    </w:p>
    <w:p>
      <w:r>
        <w:rPr>
          <w:b/>
        </w:rPr>
        <w:t xml:space="preserve">Esimerkki 1.4044</w:t>
      </w:r>
    </w:p>
    <w:p>
      <w:r>
        <w:t xml:space="preserve">Fakta1: Fakta2: Mohanin kasvattaa isoveli Shyam ja vaimo, Fakta3: vaimo tarjoaa pojalle äidillistä rakkautta ja omistautumista, Fakta4: elämää hallitsee dominoiva äiti, Fakta5: Prabha muuttaa pois kotoa ja takaisin äidin luo.</w:t>
      </w:r>
    </w:p>
    <w:p>
      <w:r>
        <w:rPr>
          <w:b/>
        </w:rPr>
        <w:t xml:space="preserve">Tulos</w:t>
      </w:r>
    </w:p>
    <w:p>
      <w:r>
        <w:t xml:space="preserve">Geeta Meena Kumari on naimisissa Shyam Balraj Sahnin kanssa, mutta hän ei voi saada lapsia. Nuorena orvoksi jäänyt Mohan Sailesh Kumar saa kasvatuksen vanhemmalta veljeltään Shyamilta ja tämän vaimolta Geetalta, joka tarjoaa pojalle äidillistä rakkautta ja omistautumista. Mohan menee naimisiin Prabha Seema Deon kanssa. Prabha on varakkaasta perheestä, ja hänen elämäänsä hallitsee hänen hallitseva äitinsä Durga Khote. Mohanin nuorekas morsian tulee mustasukkaiseksi Mohanin uskollisuudesta perhettään kohtaan. Väärinkäsityksiä syntyy siinä määrin, että Prabha muuttaa pois kotoa ja takaisin äitinsä luokse. Hän synnyttää vauvan, eikä edes hänen miehensä tule tapaamaan häntä tai katsomaan vauvaa. Mutta kun lapsi sairastuu, Prabhan on unohdettava pelkonsa ja opittava luottamaan.</w:t>
      </w:r>
    </w:p>
    <w:p>
      <w:r>
        <w:rPr>
          <w:b/>
        </w:rPr>
        <w:t xml:space="preserve">Esimerkki 1.4045</w:t>
      </w:r>
    </w:p>
    <w:p>
      <w:r>
        <w:t xml:space="preserve">Fakta1: Fakta2: Boston Blackie esittää taikatemppuja kiitospäivän juhlissa naisvankilan vangeille Moran ilmoittautuu vapaaehtoiseksi koppiin, Fakta2: Boston Blackie esittää taikatemppuja kiitospäivän juhlissa naisvankilan vangeille: Fakta3: Dinah joutui vankilaan ryöstöstä, Fakta4: taikuri piiloutuu Blackien poissaolevan ystävän asuntoon, Fakta5: Blackien ystävä löytää Janin ruumiin komerosta.</w:t>
      </w:r>
    </w:p>
    <w:p>
      <w:r>
        <w:rPr>
          <w:b/>
        </w:rPr>
        <w:t xml:space="preserve">Tulos</w:t>
      </w:r>
    </w:p>
    <w:p>
      <w:r>
        <w:t xml:space="preserve">Kun Boston Blackie esittää taikatemppuja kiitospäivän juhlissa naisvankilan vangeille, Dinah Moran Constance Dowling ilmoittautuu vapaaehtoisesti kopiksi. Hän katoaa, kun mies vetää verhon, mutta entisenä taikurin avustajana hän käyttää tilaisuutta hyväkseen paetakseen. Poliisitarkastaja Farraday Richard Lane ottaa Blackien kiinni rikoskumppanina, mutta Blackie pääsee itse helposti karkuun. Matka kirjastoon paljastaa, että Dinah joutui kolmeksi vuodeksi vankilaan ryöstöstä, jonka nettotulos oli 100 000, jota ei koskaan saatu takaisin, ja jonka uhri oli kuollut. Hänen taikurina toiminut entinen aviomiehensä John Lampau vapautettiin syytteistä. Blackie jäljittää Lampaun, joka yhä taikoo, mutta nyt Jani-nimellä, varoittaakseen häntä. Dinah ilmestyy paikalle muutamaa minuuttia myöhemmin kuultuaan, että Jani aikoo mennä naimisiin uuden avustajansa Irene Trudy Marshallin kanssa. Dinah on tullut varmistamaan, että hän saa puolet saaliista. Tappelussa hän raapii Janin oikeaa kättä laukauksella ennen kuin pakenee. Blackie järjestää esiintyä Janina, kun taikuri piiloutuu Blackien poissaolevan ystävän asuntoon. Sinä yönä Blackie herää Janin asunnosta kuuluviin ääniin. Kun hän tutkii asiaa, valaisemattomasta huoneesta juoksee ulos nainen. Blackie löytää lopulta rahat Janin tallelokerosta ja ottaa ne, yhä Janiksi naamioituneena. Ulkona Dinah pakottaa hänet aseella uhaten antamaan hänelle ryöstösaaliin sisältävän kirjekuoren, mutta kun hän avaa sen, se on tyhjä. Blackie oli varotoimena laittanut rahat taskuun. Sillä välin Blackien ystävä palaa matkalta kotiin etuajassa ja löytää Janin ruumiin kaapista. Farraday ottaa Blackien ja hänen apurinsa, rääväsuisen George E. Stonen, kiinni murhasta ja pidättää heidät. Blackie pakenee helposti sellistä. Palatessaan teatteriin, jossa Jani esiintyi, hän löytää aseistetun Irenen Dinahin elottoman ruumiin luota. Hän myöntää, että oli itse koko ajan rahojen perässä. Hän pakottaa Blackien luovuttamaan rahat ja soittaa sitten poliisille. Kun Farraday ja hänen typerä apulaisensa, ylikonstaapeli Matthews Frank Sully, saapuvat paikalle, Blackie kertoo nauhoittaneensa Irenen tunnustuksen, kun hän laittoi radion päälle kuunnellakseen musiikkia. Kun hän soittaa sen heille, Irene yrittää paeta, mutta jää kiinni ja viedään pois. Blackie kertoo Farradaylle, ettei nauhoitusta ollutkaan, vaan hän vain käytti vatsastapuhetta näyttääkseen uudelleen oman osuutensa aiemmasta keskustelusta huijatakseen Irenea.</w:t>
      </w:r>
    </w:p>
    <w:p>
      <w:r>
        <w:rPr>
          <w:b/>
        </w:rPr>
        <w:t xml:space="preserve">Esimerkki 1.4046</w:t>
      </w:r>
    </w:p>
    <w:p>
      <w:r>
        <w:t xml:space="preserve">Fakta1: Fakta2: Valtion maharadja järjestää vuosittain laulukilpailun, jotta hänelle voidaan antaa kuninkaallisen laulajan asema Haveli ja Katyar: Fakta3: Khansaheb heittää hänet kuuntelemaan Sadashivin Shastrin kaltaista laulua, Fakta4: Sadashiv saa tietää totuuden Shastrin luopumisesta musiikista ja Nabilan yrityksestä Shastrille, Fakta5: Zareena kiristää Khansaebia palauttamaan Sadashivin äänen uhkaamalla paljastaa hänet oikeudessa.</w:t>
      </w:r>
    </w:p>
    <w:p>
      <w:r>
        <w:rPr>
          <w:b/>
        </w:rPr>
        <w:t xml:space="preserve">Tulos</w:t>
      </w:r>
    </w:p>
    <w:p>
      <w:r>
        <w:t xml:space="preserve">Brittiläisen Rajin aikakaudella Pandit Bhanu Shankar Shastri Shankar Mahadevan on intialainen klassinen laulaja, joka asuu Vishrampurin ruhtinaskunnassa tyttärensä Uma Mrunmayee Deshpanden kanssa. Erään Mirajissa pidettävän keikkansa aikana Shastri tapaa toisen klassisen laulajan Khansaheb Aftab Hussain Bareliwale Sachin Pilgaonkarin ja pyytää häntä vierailemaan Vishrampurissa. Dussehra-festivaalilla valtion maharadja järjestää vuosittain laulukilpailun, jonka voittaja saa kuninkaallisen laulajan aseman, Haveli-kartanon ja Katyar-tikarin. Maharaja julistaa, että valtio antaa anteeksi yhden murhan, jos kuninkaallinen laulaja tekee sen tikarilla itsepuolustukseksi. Khansaheb haastaa Shastrin, mutta voittaa kilpailun. Koska Khansaheb ei pysty voittamaan Shastria neljätoista vuotta peräkkäin, hänen vaimonsa Nabila Sakshi Tanwar ja kyläläiset nöyryyttävät häntä usein. Hän selviää epäonnistuneesta itsemurhayrityksestä, mutta joutuu kohtaamaan vihan Shastria kohtaan. Seuraavassa vuotuisessa kilpailussa Shastri poistuu lavalta laulamatta, joten Khansaheb on voittaja ja kuninkaallinen laulaja. Khansaheb muuttaa haveliin tyttärensä Zareena Amruta Khanvilkarin kanssa, ja Shastri lähtee kylästä ilmoittamatta kenellekään. Yksi Shastrin oppilaista, Sadashiv Subodh Bhave, saapuu haveliin oppimaan musiikkia, mutta on pettynyt Shastrin katoamiseen. Sadashiv tapaa Khansahebin, joka kuunneltuaan Sadashivin Shastrilin kaltaista laulua heittää hänet ulos havelista. Sadashiv löytää Zareenan avulla Uman ja saa selville totuuden Shastrin luopumisesta musiikista ja Nabilasin yrityksestä myrkyttää Shastri, jotta Khansaheb voisi voittaa kilpailun. Sadashiv yrittää murhata Khansahebin, mutta Zarena estää häntä ja pyytää häntä haastamaan Khansahebin vuosittaisessa kilpailussa. Sadashiv alkaa opiskella musiikkia Umalta Shastrin kirjan ja gramofonilevyjen avulla. Myöhemmin Sadashiv ja Uma löytävät Shastrin toisesta kylästä ja tuovat hänet kotiin. Shastri pyytää Sadashivia oppimaan Khansahebilta, mutta koska Khansaheb tuntee Sadashivin shastrilaisen laulutyylin, hän hylkää Sadashivin oppilaana. Sadashiv alkaa sitten opiskella Khansahebilta valepuvussa, mutta jää kiinni. Kun Khansaheb haastaa Sadashivin päihittämään hänet, hän häviää ja hänestä tulee Khansahebin orja. Khansahebin orjana hän ei voi laulaa ilman Khansahebin lupaa. Zareena näkee epäoikeudenmukaisuuden tässä järjestelyssä ja kiristää Khansaabia palauttamaan Sadashivin äänen uhkaamalla paljastaa hänet oikeudessa. Khansaheb vapauttaa Sadashivin palveluksistaan. Seuraavassa vuosittaisessa kilpailussa Sadashiv haastaa Khansahebin. Jugalbandi-duetossa Khansaheb huomaa, että Sadashiv on oppinut hänen laulutyylinsä, ja syyttää Sadashivia hänen musiikkinsa varastamisesta. Hän myös pyytää maharaajaa antamaan hänelle luvan käyttää tikaria itsepuolustukseksi, koska hän uskoo Sadashivin olevan uhka hänen musiikilleen. Maharadja suostuu, mutta Sadashiv pyytää viimeistä esitystä. Hän pyytää myös Khansahebia ottamaan hänet oppilaakseen, jos Khansaheb pitää hänen laulustaan. Sadashiv esiintyy Shastrisin ja Khansahebin laulutyylillä. Khansaheb antaa Sadashiville anteeksi, mutta kieltäytyy hyväksymästä häntä oppilaaksi, koska hän ajattelee, että Sadashiv on alentanut itseään aiemmilla teoillaan Sadashivin kanssa.</w:t>
      </w:r>
    </w:p>
    <w:p>
      <w:r>
        <w:rPr>
          <w:b/>
        </w:rPr>
        <w:t xml:space="preserve">Esimerkki 1.4047</w:t>
      </w:r>
    </w:p>
    <w:p>
      <w:r>
        <w:t xml:space="preserve">Fakta1: Fakta2: hautaaminen kotikaupungissa perheen ja Varkeyn kanssa, Fakta3: nykyinen kirkko ei hyväksy sitä, koska pelkää menettävänsä varakkaan perheen ja taloudellisen lähteen, Fakta4: kirkkokomitea ja papit tekevät parhaansa estääkseen Pappenin siirtymisen kotikaupungin kirkkoon, Fakta5: Varkeyn henki vierailee pappien luona, koska hän ei salli hautaamista.</w:t>
      </w:r>
    </w:p>
    <w:p>
      <w:r>
        <w:rPr>
          <w:b/>
        </w:rPr>
        <w:t xml:space="preserve">Tulos</w:t>
      </w:r>
    </w:p>
    <w:p>
      <w:r>
        <w:t xml:space="preserve">Se keskittyy elämän eksistentiaalisiin näkökohtiin kahden kahdeksankymppisen ystävän, Pappenin ja Varkeyn, kautta. Pappen on teollisuusmies, joka jakaa hyvät hetkensä jackfruitia rakastavan, antiikkia keräilevän Varkeyn kanssa. Pappen kertoo Varkeylle kuolemanpelostaan, mutta Varkey sekoittaa huolen huumoriin ja rohkaisee häntä. Pian sen jälkeen Varkey kuolee siihen, mitä hän rakastaa eniten Jackfruit kaatuu hänen päälleen. Varkeyn kuolema järkyttää Pappenia. Pappen näkee Varkeyn unissaan ja puhuu hänen kanssaan edelleen päivällä. Hänen rakastavat sisarensa ja apunaan Kunju pitävät hänestä huolta. Pappenin mielestä hänen hautajaisensa pitäisi olla hänen kotikaupungissaan perheensä ja ystävänsä Varkeyn luona. Hänen nykyinen seurakuntansa ei kuitenkaan hyväksy sitä, koska pelkää menettävänsä varakkaan perheen ja taloudellisen lähteen, joka voisi vaikuttaa seurakuntaan tässä siirtymävaiheessa. Pappen näkee unia ja ajatuksia tytöstä, jota hän ja Varkey olivat kaipailleet. Pappen lähtee Varkeyn mielenkiinnon alla selvittämään, kenestä heidän rakkautensa piti eniten, ja saa tuskallisesti selville, että tyttö oli kiinnostunut evankelioinnista. Pappen käy Varkeyn talossa tapaamassa tämän vaimoa ja saa tietää, että tämä on muuttamassa Amerikkaan ja Varkeyn himoitsemaa antiikkia pidetään typerinä esineinä, kuten vaatteiden kuivaamiseen käytettyjä esineitä ja niin edelleen. Kirkkokomitea ja papit tekevät parhaansa estääkseen Pappensin muuton kohti kotikaupunkinsa kirkkoa. Samaan aikaan Pappen sairastuu ja joutuu Commaan. Tämä motivoi hänen perheenjäseniään ostamaan Pappensin esi-isien maata kotikaupungistaan ja hautapaikan. Varkeyn henki käy pappia, jonka motiivina ovat taloudelliset intressit ja maine, koska hän ei hyväksy Pappensin pyyntöä. Pappi allekirjoittaa lupakirjeen ja kuolee järkytyksestä ja nähdään henkenä nauramassa Varkeyn kanssa pohtimassa hänen järjettömyyttään eläessään. Pappen herää komasta ja tekee sen, mitä pappi halusi tehdä maineen vuoksi ja omistaa sen papille. Pian sen jälkeen kun Pappen kuolee ja tapaa Varkeyn taivaassa, he molemmat suunnittelevat ylittävänsä taivaassa esteet heidän ja heidän rakkautensa välillä käyttämällä nokkeluuttaan ja ystävyyden voimaa.</w:t>
      </w:r>
    </w:p>
    <w:p>
      <w:r>
        <w:rPr>
          <w:b/>
        </w:rPr>
        <w:t xml:space="preserve">Esimerkki 1.4048</w:t>
      </w:r>
    </w:p>
    <w:p>
      <w:r>
        <w:t xml:space="preserve">Fakta1: äiti on turhautunut kyvyttömyys kouluttaa poika, Fakta2: Ishaan 's vanhemmat jälkeen lähettää hänelle vastaanottaa erityisen huono akateeminen raportti, Fakta3: Ishaan Siellä vajoaa pelon ja masennuksen tilaan, Fakta4: Ishaan 's tilanne muuttuu, kun liittyy koulun 's tiedekunnan uusi taideopettaja, Fakta5: Nikumbh On lähtee Mumbai käymään Ishaan 's vanhempien vapaapäivästä</w:t>
      </w:r>
    </w:p>
    <w:p>
      <w:r>
        <w:rPr>
          <w:b/>
        </w:rPr>
        <w:t xml:space="preserve">Tulos</w:t>
      </w:r>
    </w:p>
    <w:p>
      <w:r>
        <w:t xml:space="preserve">Kahdeksanvuotias Ishaan Nandkishore Awasthi inhoaa koulua ja epäonnistuu jokaisessa kokeessa. Kaikki oppiaineet ovat hänen mielestään vaikeita, ja opettajat ja luokkatoverit vähättelevät ja haukkuvat häntä. Ishaanin sisäinen maailma on kuitenkin täynnä ihmeitä, joita hän ei pysty välittämään muille, maagisia maita täynnä värejä ja eläviä eläimiä. Hän on myös taiteilija, jonka lahjakkuutta ei tunnusteta. Ishaan isä, Nandkishore Awasthi, on menestyvä johtaja, joka odottaa lapsiltaan huippusuorituksia. Hänen äitinsä, kotiäiti Maya Awasthi Tisca Chopra, on turhautunut kyvyttömyyteensä kouluttaa poikaansa. Ishaanin vanhempi veli, Yohaan Sachet Engineer, on esimerkillinen oppilas ja urheilija, mistä Ishaan saa usein muistutuksen. Saatuaan erityisen huonon kouluarvosanan Ishaanin vanhemmat lähettävät hänet sisäoppilaitokseen. Siellä hän vajoaa pelon ja masennuksen valtaan, vaikka Rajan Damodharan, fyysisesti vammainen poika ja yksi luokan parhaista oppilaista, ystävystyykin hänen kanssaan. Hän jopa harkitsee itsemurhaa kiipeämällä terassin aitaa pitkin, mistä Rajan onnistuu pelastamaan hänet. Ishaanin tilanne muuttuu, kun koulun opettajakuntaan tulee uusi taideaineiden opettaja Ram Shankar Nikumbh. Kehitysvammaisille lapsille suunnatun Tulips-koulun opettajana työskentelevän Nikumbhin opetustyyli eroaa huomattavasti tiukan edeltäjänsä opetustyylistä, ja hän huomaa nopeasti, että Ishaan on tyytymätön ja osallistuu vain vähän luokkatoimintaan. Hän tarkastelee Ishaanin töitä ja päättelee, että Ishaanin akateemiset puutteet viittaavat lukihäiriöön. Vapaapäivänään Nikumbh lähtee Mumbaihin Ishaanin vanhempien luo. Nikumbh yllättyy kuullessaan, että Ishaan on innostunut maalaamisesta ja osoittaa suurta lahjakkuutta taiteessa. Nikumbh kysyy herra Awasthilta, miksi hän lähetti Ishaanin sisäoppilaitokseen. Herra Awasthi vastaa, että Ishaan oli huonokäytöksinen poika ja huono oppilas. Nikumbh näyttää Ishaanin äidille poikansa vihkot ja analysoi käsikirjoitusta. Nikumbh päättelee, että Ishaanilla on suuria vaikeuksia ymmärtää kirjaimia ja sanoja. Herra Awasthi yrittää sivuuttaa sen pelkkänä tekosyynä Ishaanin laiskuudelle. Nikumbh osoittaa, mitä Ishaan kokee joka päivä koulussa. Hän toteaa, että Ishaanilla on lukihäiriö ja hänellä saattaa olla muitakin sairauksia, jotka tekevät hänestä vaikean lapsen. Nikumbhin tulkintaan tyytymätön herra Awasthi hylkää Ishaanin vamman suorasukaisesti kehitysvammaisuutena, mikä turhauttaa Nikumbhia, joka arvostelee herra Awasthia hänen karkeasta ja epätarkasta selityksestään Ishaanin tilasta. Nikumbh väittää, että Ishaan on keskimääräistä parempi lapsi, jonka sairaus tukahduttaa hänen taiteellisen ja henkisen lahjakkuutensa, mikä saa herra Awasthin katumaan Ishaanin kohtelua. Nikumbh palaa takaisin ja ottaa sen jälkeen dysleksia-aiheen esille luokassa ja tarjoaa luettelon kuuluisista ihmisistä, jotka ovat olleet dyslektikkoja. Myöhemmin Nikumbh paljastaa Ishaanille, että hänkin on lukihäiriöinen ja että hänellä on ollut samanlaisia ongelmia kuin Ishaanilla. Tämän jälkeen Nikumbh käy koulun rehtorin luona ja saa häneltä luvan ryhtyä Ishaanin opettajaksi. Hän yrittää parantaa Ishaanin luku- ja kirjoitustaitoa käyttämällä dysleksiaspesialistien kehittämiä korjaavia tekniikoita; Ishaan kiinnostuu pian kielestä ja matematiikasta, ja hänen arvosanansa paranevat. Kouluvuoden loppupuolella Nikumbh järjestää henkilökunnalle ja oppilaille taidemessut. Kilpailun tuomarina toimii taiteilija Lalita Lajmi. Ishaan, jonka tyyli on silmiinpistävän luova, julistetaan voittajaksi ja Nikumbh, joka maalaa Ishaanin muotokuvan, toiseksi. Rehtori ilmoittaa, että Nikumbh on palkattu koulun vakituiseksi taideopettajaksi. Kun Ishaanin vanhemmat tapaavat hänen opettajansa viimeisenä koulupäivänä, he jäävät sanattomiksi Ishaanissa näkemästään muutoksesta. Ishaan isä kiittää Nikumbhia liikuttuneena. Kun Ishaan nousee autoon lähtiäkseen vanhempiensa kanssa kesälomalle, hän kääntyy ympäri ja juoksee Nikumbhia kohti, joka halaa häntä ja kehottaa häntä palaamaan ensi vuonna. Elokuva päättyy pysäytyskuvaan, jossa Nikumbh heittää Ishaanin ilmaan!</w:t>
      </w:r>
    </w:p>
    <w:p>
      <w:r>
        <w:rPr>
          <w:b/>
        </w:rPr>
        <w:t xml:space="preserve">Esimerkki 1.4049</w:t>
      </w:r>
    </w:p>
    <w:p>
      <w:r>
        <w:t xml:space="preserve">Fakta1: ihana nuori nainen nimeltä on rakastunut nuoreen merimieheen, Fakta2: Fakta3: Mariuksen isä ajattelee Madelonia, Fakta4: Panisse pyytää Madelonia tekemään abortin, Fakta5: Marius on merellä tuolloin.</w:t>
      </w:r>
    </w:p>
    <w:p>
      <w:r>
        <w:rPr>
          <w:b/>
        </w:rPr>
        <w:t xml:space="preserve">Tulos</w:t>
      </w:r>
    </w:p>
    <w:p>
      <w:r>
        <w:t xml:space="preserve">Ranskalaisessa Marseillen satamassa ihastuttava nuori nainen nimeltä Madelon Maureen OSullivan on rakastunut nuoreen merimieheen Marius John Bealiin. Madelonia puolestaan rakastaa Honore Panisse Frank Morgan, hyvin toimeentuleva keski-ikäinen purjehtija. Kun Marius saa tietää, että hänen on lähdettävä merelle kolmeksi vuodeksi, hän lähtee hyvästelemättä Madelonia; viestissä hän kertoo, että hänen sydämensä särkyisi, jos hän kertoisi sen Madelonille henkilökohtaisesti. Madelon ryntää laiturille, mutta näkee miehen laivan lähtevän ja pyörtyy. Mariussin isä Cesar, Wallace Beery, joka pitää Madelonia jo perheenjäsenenä, kantaa hänet kotiinsa. Myöhemmin Madelon saa tietää olevansa raskaana, ja säästääkseen avioliiton ulkopuolella syntyneen lapsen aiheuttaman häpeän Panisse pyytää Madelonia tekemään abortin. Madelon suostuu ja lähtee etsimään ruosteista vaateripustinta. Hän yrittää tappaa sikiönsä. Se ei onnistunut, ja hänet kiidätettiin sairaalaan vuotavana. Vuotta myöhemmin Marius palaa yllättäen mereltä ostamaan varusteita laivaansa. Vieraillessaan Madelonin luona samana iltana hän näkee vauvan ja tajuaa olevansa sen isä. Hän pyytää Madelonia karkaamaan kanssaan, mutta Madelon kieltäytyy. Vaikka hän rakastaa Mariusta, hän tietää, että Panisse, joka jumaloi lasta, on parempi isä kuin Marius, joka on merellä monta vuotta kerrallaan. Marius lähtee, kättelee Panissea ennen lähtöään, ja Panisse ja Madelon katselevat iloisena vauvansa ensimmäistä hammasta.</w:t>
      </w:r>
    </w:p>
    <w:p>
      <w:r>
        <w:rPr>
          <w:b/>
        </w:rPr>
        <w:t xml:space="preserve">Esimerkki 1.4050</w:t>
      </w:r>
    </w:p>
    <w:p>
      <w:r>
        <w:t xml:space="preserve">Fakta1: Fakta2: Hollywood-tähti Pepita Zorita on tänään pelissä myymässä suukkoja hyväntekeväisyyteen, Fakta3: Hazel ja muut naiset sieppari Hippo Jonesin vaimossa ovat huolissaan katsomosta, Fakta4: Wacky on baseballin paras syöttäjä, Fakta5: nätti tyttö kääntää päätä.</w:t>
      </w:r>
    </w:p>
    <w:p>
      <w:r>
        <w:rPr>
          <w:b/>
        </w:rPr>
        <w:t xml:space="preserve">Tulos</w:t>
      </w:r>
    </w:p>
    <w:p>
      <w:r>
        <w:t xml:space="preserve">Vaimot ja tyttöystävät istuvat yhdessä Soxin pelissä katsomassa Wacky Watersin syöttöä. Hän on hauska kaveri, joka ilahtuu kuullessaan, että Hollywood-tähti Pepita Zorita on tämän päivän pelissä myymässä suukkoja hyväntekeväisyyteen. Wacky lainaa heti rahaa joukkueen mainosmieheltä Updykeilta ostaakseen 300 dollaria. Katsomossa kiinniottaja Hippo Jonessin vaimo Hazel ja muut naiset ovat huolissaan. Wacky on baseballin paras syöttäjä, kun hän keskittyy siihen, mitä tekee, mutta aina kun kaunis tyttö kääntää hänen päänsä, hajamielinen Wacky ei yhtäkkiä pysty heittämään palloa levyn yli. Vaimot haluavat Soxin olevan World Seriesissä, jotta heidän miehensä saisivat bonusrahaa. Wackyn ihastuminen Pepitaan saa hänet ja Soxin epäonnekseen pallokentällä. Junassa vaimot protestoivat, kunnes Wacky paljastaa, että hän ja Pepita karkasivat salaa naimisiin. Vaikka he ovat iloisia parin puolesta, Hazel juonittelee, että Hollywood-tuottaja vaatii Pepitan läsnäoloa elokuvan kuvauksiin. Tämä voisi pitää Wackyn keskittyneenä baseballiin World Seriesiin asti. Pepita saa elokuvan valmiiksi odotettua nopeammin. Hän kiirehtii Kansas Cityyn tapaamaan Wackya ja Soxia, joten vaimot ottavat asian omiin käsiinsä ja sitovat Pepitan hotellihuoneeseen vastoin tämän tahtoa. Wacky voittaa lopulta World Seriesin Soxille, mutta tällä kertaa vain siksi, että hänen rakastamansa nainen on mukana.</w:t>
      </w:r>
    </w:p>
    <w:p>
      <w:r>
        <w:rPr>
          <w:b/>
        </w:rPr>
        <w:t xml:space="preserve">Esimerkki 1.4051</w:t>
      </w:r>
    </w:p>
    <w:p>
      <w:r>
        <w:t xml:space="preserve">Fakta1: Jo Kyung-ah on televisiodraamasarjan käsikirjoittaja, Fakta2: Mi-yeon pyytää häntä joka tapauksessa esiintymään seuraavassa draamasarjassa, Fakta3: Jin-woo At näkee Kyung-ahin pienen lapsen Bom-häissä, Fakta4: Joo-ranilla ei ole yösijaa, Fakta5: Soo-ho auto-onnettomuus, johon osallistui lukiossa.</w:t>
      </w:r>
    </w:p>
    <w:p>
      <w:r>
        <w:rPr>
          <w:b/>
        </w:rPr>
        <w:t xml:space="preserve">Tulos</w:t>
      </w:r>
    </w:p>
    <w:p>
      <w:r>
        <w:t xml:space="preserve">Äskettäin armeijasta kotiutunut Noh Jinwoo Yoo Ahin on suosittu näyttelijä. Jo Kyungah Lee Miyeon on televisiodraamasarjojen käsikirjoittaja. Hän ei halua pyytää Jinwoota, mutta pyytää häntä kuitenkin esiintymään seuraavassa draamasarjassaan. Jinwoo kieltäytyy hänen tarjouksestaan. Häissä Jinwoo näkee Kyungahin pienen lapsen Bomin. Jinwoo miettii, onko hän sen isä. Jung Sungchan Kim Joohyuk pyörittää pientä japanilaista ravintolaa. Ennen häitään hän vuokraa asunnon lentoemäntä Ham Jooran Choi Jiwoolta, mutta sulhanen jättää Sungchanin. Samaan aikaan lentoemäntä Jooran saa tietää, että häntä on huijattu eikä hänellä ole nyt asuntoa. Sungchan tarjoutuu jakamaan asunnon hänen kanssaan. Lee Sooho Kang Haneul on lauluntekijä. Hän on myös kuuro auto-onnettomuuden jäljiltä, johon hän oli osallisena lukiossa. Sooholla ei ole koskaan ollut tyttöystävää. Hän on Sungchanin japanilaisen ravintolan vakioasiakas. Eräänä päivänä Sungchansin ravintolassa hän tapaa draamasarjan tuottajan Jang Nayeon Esomin. Heillä on mukavaa yhdessä syödä ja juoda. Vaihdettuaan viestejä Facebookissa Sooho ja Nayeon menevät muutamille treffeille yhdessä. Sooho ei pysty kertomaan tytölle kuulovammastaan.</w:t>
      </w:r>
    </w:p>
    <w:p>
      <w:r>
        <w:rPr>
          <w:b/>
        </w:rPr>
        <w:t xml:space="preserve">Esimerkki 1.4052</w:t>
      </w:r>
    </w:p>
    <w:p>
      <w:r>
        <w:t xml:space="preserve">Fakta1: menestyvä mutta itsetuhoinen Philadelphian kiinteistömyyjä on riippuvainen kokaiinista, Fakta2: Poynter peittelee huumeiden käyttöä, Fakta3: Daryl menee lentokentälle yrittäen paeta maasta, Fakta4: Martin kieltäytyy majoittamasta häntä parin viikon ajan, Fakta5: Charlie on sekaantunut hyväksikäyttösuhteeseen Lennyn kanssa.</w:t>
      </w:r>
    </w:p>
    <w:p>
      <w:r>
        <w:rPr>
          <w:b/>
        </w:rPr>
        <w:t xml:space="preserve">Tulos</w:t>
      </w:r>
    </w:p>
    <w:p>
      <w:r>
        <w:t xml:space="preserve">Daryl Poynter on menestyvä mutta itsetuhoinen kiinteistövälittäjä Philadelphiasta, joka on riippuvainen kokaiinista. Hän kavaltaa 92 000 yhtiönsä rahaa omaisuudenhoitotililtä ja menettää sitten 52 000 riippuvuudelleen ja pörssille. Herätessään eräänä aamuna kokaiinin yliannostuksesta sydänkohtauksen saaneen tytön vierestä hän yrittää peitellä huumeiden käyttöä, mutta poliisi tekee selväksi, että tietää mitä tapahtui. On myös kysymys yhtiön rahoista. Daryl lähtee lentokentälle yrittäessään paeta maasta, mutta hänen luottokorttiaan ei hyväksytä eikä hänellä ole käteistä. Myös hänen kollegansa Martin kieltäytyy majoittamasta häntä pariksi viikoksi. Sitten Daryl kuulee radiosta huumekuntoutusohjelmasta, joka kestää noin kuukauden ja joka takaa anonymiteetin. Hän ilmoittautuu sinne ja ajattelee voivansa piiloutua sinne. Vieroituksessa hän tapaa Craigin, kovan mutta kannustavan huumekuntoutusohjaajan. Craig auttaa vaivoin Darylia ymmärtämään, että hän on narkomaani ja että hänen elämänsä on täysi kaaos. Hän sanoo hänelle, että paras tapa rikkoa vanhoja tapoja on luoda uusia. 12 askeleen kokouksessa Daryl tapaa vanhemman, parantuneen narkomaanin Richard Dirksin, joka toimii hänen tukijanaan. Richard rohkaisee Darylia lopulta tunnustamaan töissä, mitä hän on tehnyt rahoilla. Hän saa heti potkut. Daryl alkaa ihastua potilastoveriinsa, Charlie Standers -nimiseen naiseen. Hän on teräsvalimotyöntekijä, joka on riippuvainen alkoholista ja kokaiinista. Charlie on sekaantunut väkivaltaiseen suhteeseen poikaystävänsä Lennyn kanssa, joka on toinen narkomaaneista ja jolle Charlie toimii läheisriippuvaisena. Daryl rakastuu Charlieen ja kehottaa häntä jättämään Lennyn. Lopulta hän onnistuu siinä, mutta joutuu todistamaan Lennyn manipuloivaa tapaa voittaa Charlie takaisin. Daryl yrittää pysyä Charlien elämässä auttaakseen häntä pysymään raittiina. Riideltyään jälleen Lennyn kanssa Charlien lähtee talosta, yrittää hankkia savukkeita ja ehkä palata Darylin luokse ja kuolee auto-onnettomuudessa. Epätoivossaan Daryl tuntee myös vahvaa houkutusta palata huumeiden pariin. Hän käy Richardin luona, joka puhuu hänet ympäri. Lähellä tarinan loppua Daryl, hämmentyneenä mutta toiveikkaana ja uudestisyntyneenä, ottaa vastaan 30 päivän raittiusmerkkinsä kollegoidensa edessä, kun hän kertoo tarinansa. Elokuva päättyy vääristyneeseen kuvaan autoista, jotka lähtevät yöhön.</w:t>
      </w:r>
    </w:p>
    <w:p>
      <w:r>
        <w:rPr>
          <w:b/>
        </w:rPr>
        <w:t xml:space="preserve">Esimerkki 1.4053</w:t>
      </w:r>
    </w:p>
    <w:p>
      <w:r>
        <w:t xml:space="preserve">Fakta1: Fakta2: Fakta3: Simonin pomo ilmoittaa uuden työntekijän tulosta, Fakta4: Hannah pyytää Jamesia treffeille Simonin kautta, Fakta5: äiti löytää Jamesin hautajaisista.</w:t>
      </w:r>
    </w:p>
    <w:p>
      <w:r>
        <w:rPr>
          <w:b/>
        </w:rPr>
        <w:t xml:space="preserve">Tulos</w:t>
      </w:r>
    </w:p>
    <w:p>
      <w:r>
        <w:t xml:space="preserve">Alakuloinen Simon James Jesse Eisenberg on työskennellyt toimistossaan seitsemän vuotta, mutta hänen pomonsa ja kollegansa eivät välitä hänestä. Asunnostaan hän vakoilee ihailemaansa kaunista työtoveriaan Hannah Mia Wasikowskaa, joka asuu häntä vastapäätä olevassa asunnossa. Hän näkee tämän heittävän taidetta pois ja hakee sen salaa takaisin ja ihailee sitä. Eräänä yönä Simon näkee miehen hyppäävän kuolemaan Hannahin asunnon yläpuolella olevasta kerroksesta. Hän puhuu etsiville, jotka selittävät, että jos mies olisi hypännyt muutaman metrin oikealle, hän olisi loukkaantunut pahasti, mutta olisi selvinnyt hengissä. Simonin pomo Wallace Shawn ilmoittaa uuden työntekijän, myös Eisenbergin esittämän James Simonin saapumisesta, joka näyttää identtiseltä Simonin kanssa, mikä saa Simonin pyörtymään ensi silmäyksellä. Itsevarma ja hurmaava James on Simonin vastakohta. Simonsin harmiksi James saa kunnioitusta työkavereiltaan, mutta kukaan ei tunnu huomaavan, että he ovat ulkonäöltään identtisiä. James sen sijaan huomaa tämän ja näkee Simonin tuskan. Säälistä hän päättää kaveroitua Simonin kanssa ja antaa tälle neuvoja, miten viettiä Hannah. Hannah pyytää sitten Jamesia treffeille Simonin kautta. Treffeillä Simon esittää Jamesia, ja oikea James antaa hänelle ohjeita kuulokkeen kautta. Kun Simon hermostuu, he vaihtavat paikkaa ja James suutelee Hannahia, mikä suututtaa Simonin. James pyytää Simonia osallistumaan hänen tilallaan soveltuvuuskokeeseen ja viettelee heidän pomonsa ärtyisän ja kapinallisen tyttären, Melanie Yasmin Paigen, jonka ohjaajaksi Simon vastentahtoisesti palkattiin. Simon kostaa Jamesille paljastamalla Hannahille, että James pettää häntä Melanien kanssa. Raivoissaan James kiristää Simonilta tämän asunnon avaimia käyttämällä paljastavia valokuvia, jotka hän on ottanut itsestään Melanien kanssa, tietäen, että heidän pomonsa uskoo, että kuvissa on Simon. Töissä Simon syyttää Jamesia huijariksi ja saa potkut raivokohtauksen jälkeen. Kun hän on aikeissa tappaa itsensä, hän näkee Hannahin makaavan tajuttomana asunnossaan. Hän soittaa ambulanssin ja saattaa Hannahin sairaalaan, jossa paljastuu, että Hannah ei ainoastaan ottanut yliannostusta vaan myös sai keskenmenon, koska oli tullut raskaaksi Jamesin kanssa tapahtuneen seksikohtaamisen jälkeen. Sen jälkeen Simon vie Hannahin kotiinsa helpottuneena siitä, että tämä on selvinnyt hengissä. Yhä järkyttyneenä Hannah kuitenkin toteaa halunneensa kuolla ja ehdottaa Simonille, että hän tappaisi itsensä. Hän tutkii Simonin takin taskuja ja löytää Simonin hänelle ostamat korvakorut ja hänen pelastamansa taiteen. Simon saa tietää äitinsä kuolleen ja löytää Jamesin tämän hautajaisista. Simon lyö häntä ja huomaa, että heillä on yhteiset vammat; kun Jamessin nenä vuotaa verta, niin myös Simonsin. Hän löytää Hannahin ja kertoo tälle haluavansa tulla huomatuksi. Hän menee asunnolleen ja sitoo nukkuvan Jamesin käsiraudoilla sänkyynsä, menee sitten Hannahin asunnon yläpuolella olevalle reunalistalle, astuu oikealle ja hyppää. Hän loukkaantuu pahasti. Hannah juoksee hänen luokseen ja ambulanssi saapuu paikalle. Ilman lääkärin apua käsirautoihin sidottu James näyttää olevan kuoleman partaalla, kun hän makaa liikkumattomana asunnon lattialla. Ambulanssissa eversti James Fox ja Hannah vahtivat Simonia. Eversti kertoo Simonille, että hän on erityinen, mihin tämä vastaa puolihymyillen: "Haluaisin ajatella, että olen aika ainutlaatuinen.</w:t>
      </w:r>
    </w:p>
    <w:p>
      <w:r>
        <w:rPr>
          <w:b/>
        </w:rPr>
        <w:t xml:space="preserve">Esimerkki 1.4054</w:t>
      </w:r>
    </w:p>
    <w:p>
      <w:r>
        <w:t xml:space="preserve">Fakta 1: yrityksen tarkastaja käy Intiassa arvioimassa hanketta, Fakta 2: Fakta3: Douglas Ainslie on huolissaan menettää aikaa hänen kanssaan samoin, Fakta4: Sonny amerikkalainen vierailija Guy Chambers tunnistaa amerikkalaisen hotelliketjun nimettömän tarkastajan, Fakta5: Guy on ottanut Sonnyn äidin välittömän kiinnostuksen.</w:t>
      </w:r>
    </w:p>
    <w:p>
      <w:r>
        <w:rPr>
          <w:b/>
        </w:rPr>
        <w:t xml:space="preserve">Tulos</w:t>
      </w:r>
    </w:p>
    <w:p>
      <w:r>
        <w:t xml:space="preserve">Muriel Donnelly ja Sonny Kapoor matkustavat San Diegoon, Kaliforniaan, ehdottaakseen hotellimagnaatti Ty Burleylle suunnitelmaa toisen hotellin ostamisesta ja avaamisesta Intiaan Best Exotic Marigold Hotel -hotellin rinnalle. Heille kerrotaan, että yrityksen tarkastaja vierailee nimettömänä Intiassa arvioimassa hanketta. Takaisin Jaipurissa Evelyn Greenslade saa työpaikan kankaiden ostajana. Hän on huolissaan siitä, että 79-vuotiaana työ vaatii paljon vastuuta ja paljon matkustamista. Douglas Ainslie, joka on rakastunut Evelyniin, on huolissaan siitä, että hän menettää myös aikaa Evelynin kanssa, ja hän on myös innokas esittelemään Evelynin tyttärelleen. Sonnyn elämää mutkistavat suunnitelmat tulevista häistä Sunainan kanssa sekä mahdollinen kilpailija, joka kilpailee Sunainan kiintymyksestä ja hänen liike-intresseistään. Hän haluaa myös epätoivoisesti tehdä vaikutuksen amerikkalaiseen vierailijaan Guy Chambersiin, jonka hän tunnistaa heti amerikkalaisen hotelliketjun nimettömäksi tarkastajaksi. Kun hän huomaa, että Guy on kiinnostunut Sonnyn äidistä, hän rohkaisee aluksi romanttista suhdetta heidän välillään, mutta paheksuu sitä sitten vihaisesti, kun hän saa selville, ettei Guy olekaan tarkastaja. Madge Hardcastlesin pulma on päättää, kumman intialaisen kosijan kanssa hän menee naimisiin. Norman Cousins sekoaa, kun hän uskoo paikallisen taksinkuljettajan erehtyneen olettamaan, että Norman halusi nykyisen rakkaansa Carolin kuolemaan johtavan onnettomuuden, mutta saa sitten selville, että tämä on maannut muiden miesten kanssa. Douglasin tytär saapuu vierailulle vieraantuneen vaimonsa Jeanin kanssa, joka palasi edellisen elokuvan lopussa Yhdistyneeseen kuningaskuntaan hakemaan avioeroa, jotta hän voisi mennä uudelleen naimisiin. Muriel, joka on saanut huonoja uutisia lääkärin vastaanotolta, kamppailee estääkseen Sonnya pilaamasta häitään, liiketoimintaansa ja tulevaisuuttaan, sillä hänestä on tullut varsin ihastunut. Päätökset kärjistyvät kaikille Sonnyn ja Sunainan värikkäiden häiden aikana.</w:t>
      </w:r>
    </w:p>
    <w:p>
      <w:r>
        <w:rPr>
          <w:b/>
        </w:rPr>
        <w:t xml:space="preserve">Esimerkki 1.4055</w:t>
      </w:r>
    </w:p>
    <w:p>
      <w:r>
        <w:t xml:space="preserve">Fakta1: naimisissa oleva hautausurakoitsija, jolla on suhde, on vastentahtoinen silminnäkijä Los Angelesin poliisin ampumiselle, Fakta2: poliisi pankkiryöstön jälkeen ammutaan Alan Barkis ja jengi, Fakta3: Marty paljastaa todellisen tappajan, Fakta4: Pete Monte varastaa veneen yrittäessään saada Barkisin vapaaksi, Fakta5: Barnaby ja komisario saapuvat paikalle viime tingassa.</w:t>
      </w:r>
    </w:p>
    <w:p>
      <w:r>
        <w:rPr>
          <w:b/>
        </w:rPr>
        <w:t xml:space="preserve">Tulos</w:t>
      </w:r>
    </w:p>
    <w:p>
      <w:r>
        <w:t xml:space="preserve">Naimisissa oleva, suhteesta kärsivä hautausurakoitsija Jack Hartrampf on vastentahtoisesti silminnäkijä Los Angelesin poliisin ampumiselle. Hän ei halua todistaa, mutta rikoskomisario Barney Barnaby on yhtä päättäväinen. Alan Barkisin ja hänen jenginsä tekemän pankkiryöstön jälkeen toinen poliisi ammutaan ja pankkivirkailija otetaan panttivangiksi. Seuralaisagentti Madame Mona Ross on valmis auttamaan Barnabya jutun kanssa palkkiota vastaan. Barnaby pidättää yhden Barkisin kumppaneista, Marty Kusalichin, kunnes Marty paljastaa todellisen tappajan. Pete Monte varastaa veneen saadakseen Barkisin vapaaksi, mutta Barnaby ja hänen komisarionsa Lacey saapuvat paikalle viime hetkellä.</w:t>
      </w:r>
    </w:p>
    <w:p>
      <w:r>
        <w:rPr>
          <w:b/>
        </w:rPr>
        <w:t xml:space="preserve">Esimerkki 1.4056</w:t>
      </w:r>
    </w:p>
    <w:p>
      <w:r>
        <w:t xml:space="preserve">Fakta1: poliisi ottaa salakuljettajat kiinni, Fakta2: Fakta3: korkea-arvoinen pohjoiskorealainen virkamies on NIS:n agenttien vartioima, Fakta4: Poongsan joutuu pelastamaan NIS:n agentti Kim Yong-namin kiitokseksi, Fakta5: NIS:n agentti Kim Yong-nam on jäänyt kiinni Pohjois-Koreassa.</w:t>
      </w:r>
    </w:p>
    <w:p>
      <w:r>
        <w:rPr>
          <w:b/>
        </w:rPr>
        <w:t xml:space="preserve">Tulos</w:t>
      </w:r>
    </w:p>
    <w:p>
      <w:r>
        <w:t xml:space="preserve">Mies, joka tunnetaan vain nimellä Poongsan Yoon Kyesang, koska hän polttaa pohjoiskorealaista savukemerkkiä, tekee säännöllisesti matkoja Korean DMZ:n yli salakuljettaen kaikenlaista ihmisistä antiikkiesineisiin. Kukaan ei tiedä, onko hän pohjois- vai eteläkorealainen, vaikka hänen komentajantapaisen kykynsä perusteella hän on ilmeisesti hyvin koulutettu. Hän pitää yhteyttä asiakkaisiin DMZ:n varrella sijaitsevan, hajallaan olevien perheiden muistomerkkien ja ilmoitustaulujen kautta. Eräällä tehtävällä hän salakuljettaa antiikkiesineitä ja nuoren pojan pohjoisesta etelään; kun poliisi saa salakuljettajat kiinni, etelän kansallinen tiedustelupalvelu saa tietää Poongsanin olemassaolosta. Se antaa hänelle tehtäväksi tuoda nuori nainen, Inok Kim Gyuri, Pjongjangista tämän rakastajan Kim Jongsoon luo, joka on korkea-arvoinen pohjoiskorealainen virkamies, joka on hiljattain loikannut ja jota NIS:n agentit yhä vartioivat. Ylimielinen virkamies, joka pelkää vainoharhaisesti joutuvansa salamurhatuksi, on lykännyt raportin kirjoittamista NIS:lle, kunnes Inok liittyy hänen seuraansa. Matkalla DMZ:n yli Inok laukaisee vahingossa miinan, joka melkein tappaa hänet ja Poongsanin, ja hänet on myös elvytettävä suusta suuhun elvytyksellä, kun hän melkein hukkuu. Tehtävä onnistuu, mutta Inok on kiintynyt mieheen, joka pelasti hänen henkensä. Virkamies epäilee, että he rakastelivat matkan aikana, ja pahoinpitelee Inokia sen jälkeen, kun he ovat jälleen yhdessä ja hän ilmaisee halunsa palata pohjoiseen. Samaan aikaan NIS:n ryhmänjohtaja Choi Museong kiduttaa Poongsania saadakseen selville, onko hän pohjoiskorealainen agentti, mutta ryhmänjohtajan pomo Han Gijung pelastaa hänet. Poongsan joutuu pelastamaan NIS:n agentin Kim Yongnamin, joka on jäänyt kiinni Pohjois-Koreassa ja jota kuulustellaan. Kiitokseksi ja kauhistuneena omasta virastostaan Kim auttaa myöhemmin Poongsania pakenemaan NIS:n valvonnasta. Sitten pohjoiskorealaiset agentit ottavat Poongsanin ja Inokin kiinni etelässä.</w:t>
      </w:r>
    </w:p>
    <w:p>
      <w:r>
        <w:rPr>
          <w:b/>
        </w:rPr>
        <w:t xml:space="preserve">Esimerkki 1.4057</w:t>
      </w:r>
    </w:p>
    <w:p>
      <w:r>
        <w:t xml:space="preserve">Fakta1: Sumangalan kuolema paljastuu Malavikalle, Fakta2: Fakta3: toimielin päättää Malavikan Arangettamin suorittamisesta, Fakta4: Nandagopan päättää testata keskittymistä, Fakta5: suu Ja aikana on täynnä, mutta viimeinen kohtaus.</w:t>
      </w:r>
    </w:p>
    <w:p>
      <w:r>
        <w:rPr>
          <w:b/>
        </w:rPr>
        <w:t xml:space="preserve">Tulos</w:t>
      </w:r>
    </w:p>
    <w:p>
      <w:r>
        <w:t xml:space="preserve">Nandagopan Mohanlal on arvostettu tanssinopettaja Kerala Kala Mandiramissa viitaten maineikkaaseen Keralan Kalamandalam-taiteeseen, joka esittää Keralan temppelitaidetta. Hänen elämänsä saa kuitenkin käänteen, kun hänen vaimonsa Sumangala Parvathi tekee itsemurhan, koska heidän välillään oli ollut riita. Koska Nandagopan meni tapaamaan äitiään, syntyi riita, kun Nandagopan sanoi vihansa vuoksi, ettei hän välittäisi, jos vaimo kuolisi. Epäkypsä ja lapsenomainen Sumangala ymmärtää väärin ja ottaa hänen sanansa vakavasti ja tekee itsemurhan polttamalla itsensä. Hän yritti aluksi tappaa itsensä myös siksi, että Nandagopan oli menossa naimisiin eikä hän kestänyt nähdä sitä. Mutta mies pelasti hänet ajoissa ja nai hänet. Nandagopan pysäyttää hänet puolivälissä, mutta hän oli kuollut. Elokuvassa Sumangalan kuolema paljastuu vasta myöhemmin Malavika Monishalle. Ihmiset alkavat luulla, että hän tappoi oman vaimonsa. Surun murtamana hänestä tulee alkoholisti. Hän tulee joka päivä Kalamandalamiin ja aiheuttaa kaaosta. Erään kerran, kun hän teki näin, poliisi vei hänet pois, sillä instituutin uusi sihteeri velayudhan Nedmudi Venu haluaa hänet erotettavaksi, mutta hänen entinen maineensa antaa hänelle armahduksen. Kerran, kun hän kommentoi Malavikasin tanssia, hänestä tuntuu pahalta ja hän alkoi ajatella pahaa Malavikasista. Samaan aikaan Soman Vineeth on rakastunut Malavikaan. Muutamaa päivää myöhemmin laitos päättää Malavikas Arangettamin esittämisestä. Esityspäivänä Nandagopan päättää testata Malavikan keskittymistä ja aiheuttaa kaaoksen, jonka hän lopettaa välittömästi ja koko Arangettam on poissa. Myöhemmin, kun opiskelijat lakkoilevat, kun hän väittelee ja pyytää anteeksi, he ovat tyytyväisiä. eräänä päivänä, kun Malavika pyytää häntä lopettamaan juomisen, hän kertoo hänelle tarinansa, ja hän oli erityisesti säveltänyt Sita Ramayanan vaimolleen, ja nyt hän on kuollut. Malavika päättää määrätietoisesti esittää sen. Sillä välin kun gurun ja shishyan läheisyys lisääntyy, syntyy monia huhuja. Soman yrittää ensin tappaa, mutta epäonnistuu. Malavikan ohjelmapäivänä hän sekoittaa torjuntajauhetta peukaloihin ja järkyttyy, kun hänen veljensä kertoo, ettei gurun ja shishyan välillä ole mitään vikaa ja että he ovat siunanneet hänet. Hän on täynnä surua ja tunnustaa totuuden veljelleen. Molemmat ovat kirjaimellisesti peloissaan ja näkevät peukalopullon rehtorin, Malavikan ja Nandagopanin käsissä. Aluksi se päätyy Nandagopanille. Ja viimeisessä kohtauksessa hänen suunsa on täynnä verta ja kaikki ovat kauhuissaan, mutta hän pakottaa ohjelman loppuun. Pian ohjelma on valmis ja hän kaatuu Somanin ja Malavikan syliin ja kuolee kuvitellessaan Sumangalan kutsuvan häntä luokseen.</w:t>
      </w:r>
    </w:p>
    <w:p>
      <w:r>
        <w:rPr>
          <w:b/>
        </w:rPr>
        <w:t xml:space="preserve">Esimerkki 1.4058</w:t>
      </w:r>
    </w:p>
    <w:p>
      <w:r>
        <w:t xml:space="preserve">Fakta1: Fakta2: salaperäinen nuori nainen nimeltä Moo-myeong kertoo hänelle japanilaisesta muukalaisesta, Fakta3: toinen poliisi löytää kuvia tartunnan saaneista, Fakta4: muukalaisen talon vahtikoira hyökkää diakonin ja Jong-goon kimppuun, Fakta5: luovuttaa Jong-goon tyttärelle kuuluvan kengän.</w:t>
      </w:r>
    </w:p>
    <w:p>
      <w:r>
        <w:rPr>
          <w:b/>
        </w:rPr>
        <w:t xml:space="preserve">Tulos</w:t>
      </w:r>
    </w:p>
    <w:p>
      <w:r>
        <w:t xml:space="preserve">Japanilainen mies on hiljattain saapunut pieneen kylään Etelä-Korean vuoristossa, jossa hän asuu syrjäisessä talossa. Kyläläisten keskuudessa alkaa levitä salaperäinen tauti, joka aiheuttaa ihottumaa, jota edeltävät väkivaltaiset murhapurkaukset, joita seuraa tainnutus ja lopulta kuolema. Tapausta tutkiva poliisi Jonggoo tapaa salaperäisen nuoren naisen nimeltä Moomyeong "ei nimeä" koreaksi, joka kertoo hänelle japanilaisesta muukalaisesta ja katoaa myöhemmin. Paikallinen metsästäjä kertoo Jonggoolle nähneensä lähes alastoman muukalaisen syövän peuraa, jolla oli punaisena hehkuvat silmät. Jonggoo on levoton, sillä hän on nähnyt unia tästä muukalaisesta, josta metsästäjä oli kertonut hänelle. Hän pyytää apua toiselta poliisilta ja japaninkieliseltä diakoniatyöntekijältä, joka toimii tulkkina, ja he tutkivat tuntemattoman taloa tämän ollessa poissa. Toinen poliisi löytää kuvia tartunnan saaneista ja murhatuista asukkaista ja heidän tavaroistaan. Hän on liian järkyttynyt sanoakseen mitään muille. Vieraan talon vahtikoira hyökkää diakonin ja Jonggoon kimppuun. Muukalainen saapuu paikalle ja rauhoittaa koiran, ja muut kolme lähtevät. Poliisi kertoo Jonggoolle näkemästään ja luovuttaa Jonggoon tyttärelle Hyojinille kuuluvan kengän. Pian Hyojin sairastuu ja hänellä on samanlaisia oireita kuin muilla tartunnan saaneilla kyläläisillä. Jonggoo lähtee vihaisena diakoniatyöntekijän kanssa vieraaseen taloon, mutta huomaa, että kuvat ja todisteet on poltettu. Raivostuneena hän tuhoaa muukalaisen palvontahuoneen ja tappaa koiran, kun se hyökkää hänen kimppuunsa, ja käskee muukalaisen poistumaan kylästä. Hyojinin tilasta järkyttynyt Jonggoosin anoppi hakee apua shamaani Ilgwangilta. Kun Ilgwang suorittaa rituaalin demonin manaamiseksi, muukalainen suorittaa samanaikaisesti rituaalin talossaan. Jonggoo löytää tyttärensä tuskissaan ja keskeyttää rituaalin viemällä hänet sen sijaan sairaalaan. Seuraavana päivänä hän kokoaa ystävänsä metsästämään muukalaista, sillä hän uskoo, että muukalainen on vastuussa sairaudesta ja murhista. Jonggoo ja hänen ystävänsä lähtevät muukalaisen perään, ja toinen tartunnan saanut kyläläinen hyökkää heidän kimppuunsa. Takaa-ajon jälkeen he päätyvät lopulta törmäämään muukalaiseen autollaan. He hävittävät hänen ruumiinsa Moomyeongin seuratessa tilannetta kukkuloilta. Kun Jonggoo palaa kotiin, hän huomaa, että Hyojinin tila on näennäisesti parantunut. Ilgwang epäilee, että he tappoivat väärän henkilön; myöhemmin hän kohtaa Moomyeongin ja alkaa oksentaa verta. Hän soittaa Jonggoolle ja kertoo, että Moomyeong on oikea demoni. Jonggoo löytää Moomyeongin kotinsa läheltä. Hän pyytää Jonggoota uskomaan häntä ja kertoo asettaneensa demonille ansan, mutta ansa ei toimi, jos Jonggoo palaa kotiinsa. Ilgwang soittaa Jonggoolle ja kehottaa tätä olemaan uskomatta Moomyeongia, joka puolestaan kertoo, että Ilgwang on itse asiassa liittoutunut oikean demonin kanssa. Hämmentyneenä ja epäröivänä Jonggoo lähtee lopulta pelastamaan perhettään, mutta Moomyeong tarttuu häneen, ja hänen ihonsa muuttuu aavemaisen valkoiseksi, kun Jonggoo huomaa, että hänellä on yllään joidenkin uhrien henkilökohtaisia tavaroita. Hän vetäytyy pois, ja kun hän ylittää kotinsa kynnyksen, kukka-ansa kuihtuu. Diakoni kohtaa yhä elossa olevan japanilaisen muukalaisen luolassa. Saatuaan valokuvan muukalaisesta, diakoni näkee muukalaisen muuttuvan demoniksi. Kotiinsa palattuaan Jonggoo huomaa, että Hyojin on murhannut heidän perheensä. Hän huutaa häntä, mutta tämä puukottaa häntä ja vaipuu tainnoksiin. Ilgwang saapuu Jonggoon taloon ja ottaa valokuvia perheestä. Palatessaan autolleen hän pudottaa vahingossa laatikon, joka on täynnä muiden uhrien kuvia. Kun Jonggoo makaa kuolemaisillaan kotonaan, hän näkee näkyjä onnellisemmista ajoista tyttärensä kanssa ja vakuuttaa suojelevansa tätä.</w:t>
      </w:r>
    </w:p>
    <w:p>
      <w:r>
        <w:rPr>
          <w:b/>
        </w:rPr>
        <w:t xml:space="preserve">Esimerkki 1.4059</w:t>
      </w:r>
    </w:p>
    <w:p>
      <w:r>
        <w:t xml:space="preserve">Fakta1: Tennantilla on historiaa Norahin kanssa, Fakta2: Fakta3: Kerr saa käskyn korvata Tennantin yön yli, Fakta4: Brittisotilaat tuomitsevat Conlanin hirttoon, Fakta5: Norah odottaa uutisia aviomiehestään.</w:t>
      </w:r>
    </w:p>
    <w:p>
      <w:r>
        <w:rPr>
          <w:b/>
        </w:rPr>
        <w:t xml:space="preserve">Tulos</w:t>
      </w:r>
    </w:p>
    <w:p>
      <w:r>
        <w:t xml:space="preserve">Kapteeni Bill Tennant William Powell on brittiläinen upseeri, joka on sijoitettuna Dubliniin vuonna 1920. Tennantilla on menneisyys Norahin kanssa, joka on hänen ystävänsä, brittiläisen tiedustelu-upseerin kapteeni Andrew Kerrin vaimo. Tennantin ensimmäinen tehtävä on vangita pahamaineinen Sinn Feinin jäsen Peadar Conlan. Hänen ensimmäinen yrityksensä epäonnistuu, ja Kerr saa käskyn korvata Tennantin yön yli. Norah pelästyy hänen tehtäväänsä ja rukoilee häntä olemaan lähtemättä. Kerrin lähdettyä nähdään takauma siitä, kun Tennant ja Norah olivat yhdessä useita vuosia aiemmin. Kerr johtaa Conlanin etsintöjä. Hän löytää ja ottaa hänet kiinni. Kun hän saapuu kotiin hyvin myöhään, Norah on yhä hereillä ja pukeissa. Tennant on myös paikalla ja vaatii, että heidän on kerrottava Kerrille. Tennant lähtee, ja Norah yrittää selittää, että heidän välillään on aina ollut joku muu, ja se joku on Tennant. Kerr ryntää ulos, huolimatta hänen pyynnöistään, että helvetti olisi tapettava. Tennant näkee hänen lähtevän ja lähtee perään. Britannian armeija tuomitsee Conlanin hirttotuomioon. Pian sen jälkeen Kerr huomataan ja häntä seurataan. Vihainen väkijoukko ottaa hänet kiinni. Kun Tennant saapuu seuraavana aamuna sotilasasemalle, hän löytää Norahin odottamassa siellä uutisia miehestään. Nainen kertoo, ettei enää rakasta häntä ja että hän on kolme vuotta myöhässä. Sinn Feinin lähettiläs saapuu. Hän väittää olevansa rauhantekijä ja kertoo kenraalille, että Kerr vapautetaan, jos Conlan vapautetaan. Kenraali kuitenkin kertoo, että Conlan hirtetään seuraavana aamuna kello 6.00 aamulla. Norah rukoilee kenraalia suostumaan, mutta kenraali kieltäytyy. Tennant yrittää tinkiä Kerrin hengestä, mutta hänelle sanotaan, ettei mikään muu auta kuin Conlanin vapauttaminen. Hän palaa päämajaan ja vastoin käskyjä menee kenraalin toimistoon, murtautuu tämän työpöydälle ja väärentää Conlanin vapautuksen. Myös Kerr vapautetaan. Seuraavana aamuna väkijoukko juhlii Conlanin vapauttamista. Tennantin väärennös paljastuu, ja Kerr joutuu järkyttyneenä toteamaan, että hänen ystävänsä on tehnyt uransa puolesta itsemurhan vapautuakseen. Heidän viimeisessä tapaamisessaan Tennant kertoo Kerrille, että Norahin jälleennäkeminen Tennantin kanssa yhdessä Kerrin katoamisen kanssa on saanut suomut putoamaan hänen silmistään ja saanut hänet tajuamaan, että hän todella rakastaa miestään.</w:t>
      </w:r>
    </w:p>
    <w:p>
      <w:r>
        <w:rPr>
          <w:b/>
        </w:rPr>
        <w:t xml:space="preserve">Esimerkki 1.4060</w:t>
      </w:r>
    </w:p>
    <w:p>
      <w:r>
        <w:t xml:space="preserve">Fakta1: Fakta2: tuntematon entiteetti ohjaa pommi-iskujen tekijöitä, Fakta3: Joe aikoi asentaa pommin Roppongi Hills Toweriin, Fakta4: B-2-pommikone, jota lentää Yhdysvaltain ilmavoimien lentäjä Voice:n valvonnassa, laukaisee ohjuksia, jotka pyrkivät pysäyttämään pommin, Fakta5: maa säästetään pommin räjähtämiseksi avaruudessa, ja Joe on sen päällä, räjähdysvalo muodostaa ristin.</w:t>
      </w:r>
    </w:p>
    <w:p>
      <w:r>
        <w:rPr>
          <w:b/>
        </w:rPr>
        <w:t xml:space="preserve">Tulos</w:t>
      </w:r>
    </w:p>
    <w:p>
      <w:r>
        <w:t xml:space="preserve">Vuosi on 2013. Pilvenpiirtäjien pommi-iskuja tapahtuu kaikkialla maailmassa Hänen Äänensä nimisen voiman johdolla. 27 vuotta sen jälkeen, kun 00 Cyborg -ryhmä hajosi, 007 työskentelee nyt Britannian SIS:lle ja 002 USA:n NSA:lle ryhmän ja Joen riitojen jälkeen. Nämä kaksi agenttia tapaavat baarissa New Yorkissa vaihtaakseen tietoja Hänen Äänestään ja Pyunmasin löydöistä, jotka koskevat enkelin luurankoa muistuttavaa fossiilia, joka mahdollisesti liittyy siihen. Kaikki maailman tiedustelupalvelut kuiskuttelevat, että tapahtumat liittyvät Hänen Ääni - tuntemattomaan entiteettiin, joka ohjaa pommi-iskujen tekijöitä. Joe Shimamura, jonka muistot professori Gilmore on estänyt ja nollannut kolmen vuoden välein, on nyt tavallinen lukiolainen, joka aivoihinsa istutetun lisätyn todellisuuden ansiosta luulee virheellisesti, että hänellä on näkymätön perhe ja ystäviä. Hänellä on myös tyttöystävä nimeltä Tomoe, joka vaikuttaa jollakin tavalla tutulta. Joe kuitenkin kuulee Hänen äänensä kyberneettisten aivojensa ansiosta. Saamme tietää, että hän oli aikeissa asentaa pommin Roppongi Hillsin torniin, kunnes 005 ja 003 tulivat aktivoimaan hänen muistinsa uudelleen. Tohtori Isaac Gilmore epäilee, että Yhdysvaltain hallituksen kansallinen turvallisuusvirasto on järjestänyt nämä tapahtumat saadakseen takaisin maailmanlaajuisen suurvallan aseman. Dubaissa Yhdysvaltain ilmavoimien lentäjän ohjaama B2-pommikone, jota Hänen äänensä hallitsee, laukaisee ohjuksia kaupunkiin, ja 002 lähtee peräänsä pysäyttämään niitä. 009 ilmestyy paikalle ja tuhoaa ohjukset kiihdytystilassaan. Kun 002 pudottaa 009:n koneesta tappelussa, lentäjä laukaisee ydinpommin, joka tuhoaa koko kaupungin ja tappaa Dubain väestön. 009 käyttää kiihdytystilaansa paetakseen räjähdystä, mutta jää tajuttomana rannalle makaamaan. Mielessään hän kuvaa itsensä palaneessa kaupungissa, masentuneena epäonnistumisestaan. Tomoe ilmestyy lohduttamaan häntä ja muistuttamaan häntä hänen tarkoituksestaan. Ydinräjähdyksen EMP-vaikutusten vuoksi viestintäyhteydet ovat poikki, ja ryhmä luulee Joen kuolleen. Ydinohjuksia ammutaan, ja 003 laukaisee torjuntaohjukset ja lamauttaa ne kaikki yhtä lukuun ottamatta. Koska aikaa ei ole enää menetettävissä, Joe pyytää 001:ää teleporttaamaan hänet avaruuteen ohjuksen purkamiseksi. 001 suostuu, mutta toteaa, ettei hän pysty palauttamaan Joea Maahan sillä etäisyydellä, koska Ivan kuluttaisi voimansa. 002 lentää ylös yrittämään auttaa 009:ää, mutta päätyy polttamaan raketit loppuun ja vahingoittamaan vakauttajia, jolloin se syöksyy kohti Maata. Joe puhuu sitten Jumalalle ja sanoo, että vaikka ihmiskunta on typerä ja aiheuttaa kärsimystä toisilleen, hän uskoo heihin, koska heillä on niin suuri potentiaali ylittää nuo paheet ja tehdä unelmistaan totta. Sitten hän rukoilee Jumalaa, että maapallo säästettäisiin, mutta pommi räjähtää avaruudessa ja Joe on sen päällä, ja räjähdyksen valo muodostaa ristin. Francoise katsoo kahta putoavaa tähteä ja rukoilee hiljaa molempien kohdalla. Jonkin määrittelemättömän ajan kuluttua Joe herää asunnossa paikassa, joka näyttää olevan Venetsia, ja näkee Francoisen kävelevän kanavan poikki. Hän selittää olevansa hänen turvatalossaan. Jet, Iso-Britannia ja Pyunma löytävät itsensä myös salaperäisestä kaupungista, jonka tohtori Gilmore selittää olevan Hänen Äänensä luoma maailma. Takaisin turvatalossa Joe ja Fran puhuvat hetken Jumalasta, ja sitten kamera kääntyy heidän taakseen paljastaakseen, että yksi enkelin luurangoista on hänen olohuoneessaan koristeena. Elokuvan viimeinen otos lopputekstien jälkeen päättyy kuvaan enkelin luurangosta Kuun pinnalla.</w:t>
      </w:r>
    </w:p>
    <w:p>
      <w:r>
        <w:rPr>
          <w:b/>
        </w:rPr>
        <w:t xml:space="preserve">Esimerkki 1.4061</w:t>
      </w:r>
    </w:p>
    <w:p>
      <w:r>
        <w:t xml:space="preserve">Fakta1: Fakta2: Gill alkaa soittaa Brummelille ja keskustella murhista ja tutkinnan etenemisestä: Fakta3: Brummel halveksii uravalintaa, Fakta4: Brummell onnistuu saamaan Brummellin äidin puolelleen, Fakta5: Palmer ei sovi aiempien uhrien profiiliin.</w:t>
      </w:r>
    </w:p>
    <w:p>
      <w:r>
        <w:rPr>
          <w:b/>
        </w:rPr>
        <w:t xml:space="preserve">Tulos</w:t>
      </w:r>
    </w:p>
    <w:p>
      <w:r>
        <w:t xml:space="preserve">Christopher Gill Rod Steiger on sarjamurhaaja, joka on kiintynyt edesmenneeseen äitiinsä, tunnettuun näyttelijään. Gill saalistaa vanhempia naisia. Broadwayn teatterin omistaja ja ohjaaja pukeutuu eri naamioihin, kuten papiksi, poliisiksi, putkimieheksi, kampaajaksi jne., saadakseen uhrinsa rauhoittumaan ja välttääkseen tunnistamisen ennen kuin kuristaa heidät ja maalaa heidän otsaansa huulet räikeän punaisella huulipunalla. Rikoskomisario Morris Brummell George Segal tutkii murhia. Brummelia siteerataan lehdessä, jonka mukaan viimeisin murha oli hyvin suunniteltu ja toteutettu. Tämä vetoaa Gillin egoon, joten hän alkaa soitella Brummelille jutellakseen murhista ja tutkinnan tilanteesta. Brummel onnistuu saamaan Gillistä irti muutamia tiedonmurusia, mutta suurimmaksi osaksi Gill onnistuu härnäämään häntä paljastamatta henkilöllisyyttään. Poissa töistä Brummelin oma yliampuva äiti Eileen Heckart haluaa, että hänen poikansa olisi enemmän lääkäriveljensä kaltainen ja asettuisi aloilleen. Hän halveksii Brummelin uravalintaa. Brummellin uusi rakkauden kohde on Kate Palmer Lee Remick, joka näki Gillin vilaukselta minuutteja ennen ensimmäistä murhaa, mutta ei tarpeeksi hyvin, jotta hän voisi tunnistaa hänet tutkinnan kannalta hyödyllisellä tavalla. Hän onnistuu voittamaan Brummellin äidin puolelleen väittämällä, että hän aikoo ryhtyä juutalaiseksi, ja teeskentelemällä hallitsevansa poikaansa. Heidän viimeiseksi jäävässä puhelinkeskustelussaan Brummel kääntää pöydän Gilliä vastaan ja loukkaa häntä. Gill ottaa tämän jälkeen Katen kohteekseen. Tämä johtuu ilmeisesti muista syistä kuin hänen äitifiksaatiostaan, sillä Palmer ei sovi hänen aiempien uhriensa profiiliin. Hän saattaa olla mustasukkainen Katesta tai haluaa ehkä kostaa Brummellille loukkaukset. Gill hyökkää Katen kimppuun tämän asunnossa, mutta joutuu pakenemaan ennen kuin hän ehtii tehdä Katen asunnolle vakavaa vahinkoa. Seuraavan poliisijahdin aikana Gill nähdään menevän teatteriinsa sivuovesta. Havaintoa tutkiessaan Brummell juttelee ystävällisesti Gillin kanssa etsivä ei voi olla varma, että hänen edessään oleva mies on Kates hyökkääjä. Kun hän näkee teatterin aulassa näyttelijättären muotokuvan, jonka huulet on korostettu syvänpunaisella huulipunalla, hän tietää, että hänellä on mies. Brummel asettaa Gillin vastakkain epäilyksensä kanssa, mutta Gill pysyy viileänä. Brummel lähtee tarkastamaan pukuhuonetta, ja paluumatkalla ohittaessaan teatterin näyttämön Gill hyökkää hänen kimppuunsa kulissien takana olevilla takaköysillä. Brummel horjuu, mutta pystyy ampumaan Gillin kuolettavasti ennen kuin tämä hyökkää seuraavan kerran. Kuolemanpuuskassaan Gill käy uudelleen läpi tekemänsä murhat, sillä hänen häiriintynyt mielensä on muokannut ne uudelleen.</w:t>
      </w:r>
    </w:p>
    <w:p>
      <w:r>
        <w:rPr>
          <w:b/>
        </w:rPr>
        <w:t xml:space="preserve">Esimerkki 1.4062</w:t>
      </w:r>
    </w:p>
    <w:p>
      <w:r>
        <w:t xml:space="preserve">Fakta1: Fakta2: kohtaus on lavastettu ulkomaisen lehdistön huijaamiseksi, Fakta3: äiti työskentelee prostituoituna kasvattaakseen lapsia, Fakta4: nuori mies vapautettiin uudelta talousvyöhykkeeltä, Fakta5: Minh tuomitaan ja lähetetään uudelleen uudelle talousvyöhykkeelle.</w:t>
      </w:r>
    </w:p>
    <w:p>
      <w:r>
        <w:rPr>
          <w:b/>
        </w:rPr>
        <w:t xml:space="preserve">Tulos</w:t>
      </w:r>
    </w:p>
    <w:p>
      <w:r>
        <w:t xml:space="preserve">Elokuva esitetään japanilaisen kuvajournalistin Shiomi Akutagawa Lamin näkökulmasta. Kolme vuotta sen jälkeen, kun Akutagawa oli raportoinut Danangista kommunistien vallankaappauksen aikana, hänet kutsutaan takaisin Vietnamiin raportoimaan sodan jälkeisestä elämästä. Hallituksen valvoja opastaa hänet Danangin lähellä sijaitsevalle uudelle talousvyöhykkeelle, ja hänelle näytetään joukko koululaisia, jotka leikkivät iloisesti ja laulavat Ho Chi Minhin ylistyslauluja. Hänen näkemänsä kohtaus on todellisuudessa lavastettu ulkomaisen lehdistön huijaamiseksi. Danangissa hän näkee tulipalon ja joutuu poliisin pahoinpitelemäksi, koska hän oli ottanut valokuvia ilman lupaa. Hän näkee myös, kuinka poliisi pahoinpitelee taantumuksellisen henkilön. Myöhemmin hän näkee perheen, joka on pakotettu lähtemään kaupungista uudelle talousalueelle, ja ihmettelee, miksi he eivät haluaisi mennä sinne, ja muistelee näkemäänsä onnellisia lapsia. Kaupungissa hän tapaa Cam Nuong Ma:n ja tämän perheen. Äiti työskentelee salaa prostituoituna kasvattaakseen lapsensa. Hänellä on kaksi nuorempaa veljeä, joista vanhempi, Nhac, on amerikkalaista slangia osaava katupoika, kun taas nuoremman pojan, Langin, isä on korealainen, jota hänen äitinsä palveli. Cam Nuongilta Akutagawa kuulee karmeat yksityiskohdat kommunismin alaisesta elämästä Danangissa, kuten siitä, että lapset etsivät arvoesineitä kanafarmilla sijaitsevista tuoreista teloitetuista ruumiista. Eräänä päivänä Nhac löytää räjähtämättömän taisteluvälineen etsiessään roskia, ja hänet tapetaan. Kanafarmilla Akutagawa tapaa To Minh Laun, nuoren miehen, joka on juuri vapautunut uudelta talousalueelta. Kun To Minh yrittää ryöstää Akutagawan kameran, hänet tuomitaan ja passitetaan uudelle talousalueelle. Akutagawa käyttää yhteyksiään erääseen virkailijaan seuratakseen häntä sinne. Uudella talousvyöhykkeellä hän näkee, kuinka vankeja kohdellaan kaltoin. Hän palaa paikkaan, jossa hymyilevät lapset lauloivat hänelle aiemmin, ja kauhukseen huomaa heidän nukkuvan vaatteetonina ylikansoitetuissa parakeissa. Sillä välin To Minhillä on suunnitelma paeta maasta ystävänsä Thanh'n kanssa. Eräänä päivänä Thanh kuitenkin räjähtää ilmaan, kun hän on palveluksessa purkamassa maamiinoja. To Minh nousee laivaan paetakseen maasta yksin, mutta hänet lavastetaan ansaan. Rannikkovartiosto odottaa heitä ja ampuu summittaisesti veneeseen tappaen kaikki veneessä olleet ja viedäkseen kaikki arvoesineet. Cam Nuongin äiti pidätetään prostituutiosta ja hänet pakotetaan tunnustamaan julkisesti. Hän tekee itsemurhan puukottamalla itsensä koukulla. Akutagawa päättää myydä kameransa auttaakseen Cam Nuongia ja hänen veljeään lähtemään maasta. Laivojen lähtöyönä Akutagawa auttaa heitä kantamalla kontillisen dieseliä. Heidät kuitenkin huomataan ja häntä ammutaan. Dieselsäiliö räjähtää ja polttaa Akutagawan kuoliaaksi. Elokuva päättyy, kun Cam Nuong ja hänen veljensä ovat turvallisesti laivalla ja odottavat uutta elämää vapaammassa paikassa.</w:t>
      </w:r>
    </w:p>
    <w:p>
      <w:r>
        <w:rPr>
          <w:b/>
        </w:rPr>
        <w:t xml:space="preserve">Esimerkki 1.4063</w:t>
      </w:r>
    </w:p>
    <w:p>
      <w:r>
        <w:t xml:space="preserve">Fakta1: koko omaisuus on Bhavani Shankarin hallinnassa, Fakta2: Bhavani Shankar perii koko omaisuuden tappamalla hänet, Fakta3: Malliswari on lähetetty setänsä luokse tavallisena tyttönä, Fakta4: Prasad työskentelee pankin kirjanpitäjänä Andhra Bankissa, Fakta5: poikamies on hakenut avioliittoa.</w:t>
      </w:r>
    </w:p>
    <w:p>
      <w:r>
        <w:rPr>
          <w:b/>
        </w:rPr>
        <w:t xml:space="preserve">Tulos</w:t>
      </w:r>
    </w:p>
    <w:p>
      <w:r>
        <w:t xml:space="preserve">Malliswari Katrina Kaif on Mirzapurin rajan M. Balaiahin perijätär. Hänen edesmennyt isänsä kirjoitti testamenttiinsa, että hän perii 750 miljoonan dollarin arvoisen omaisuuden tultuaan majuri 21-vuotiaana. Koko omaisuus on Bhavani Shankar Kota Srinivasa Raon hallinnassa, joka haluaa periä koko omaisuuden tappamalla hänet. Kun hän hautoo suunnitelmia Malliswarin eliminoimiseksi, hänet lähetetään setänsä Tanikella Bharaniin Visakhapatnamiin tavallisena tyttönä, jotta hän voi elää nimettömänä. Prasad Venkatesh työskentelee siellä Andhra Bankin kirjanpitäjänä. Hän on poikamies, joka on etsinyt avioliittoa jatkuvasti viimeiset seitsemän vuotta ja on yhä epätoivoisempi. Hän tapaa sattumalta Malliswarin ja rakastuu häneen syvästi. Malliswarin jäljille jäävät sikäläiset roistot, ja he alkavat juosta hänen peräänsä. Prasad saattaa hänet ja vie hänet turvallisesti Hyderabadiin. Loppuosa tarinasta kuvaa, mitä seuraavaksi tapahtuu ja miten juoni lopulta päättyy.</w:t>
      </w:r>
    </w:p>
    <w:p>
      <w:r>
        <w:rPr>
          <w:b/>
        </w:rPr>
        <w:t xml:space="preserve">Esimerkki 1.4064</w:t>
      </w:r>
    </w:p>
    <w:p>
      <w:r>
        <w:t xml:space="preserve">Fakta1: 9-vuotias Eva Gregory kaipaa lemmikkiä, jota kutsua omakseen, Fakta2: humalainen isäntä oli kouluttanut hänet taskuvarkauteen, Fakta3: Eva viettää loppuviikonlopun varkaudesta, Fakta4: Amy ja Tom löytävät lisää varastettua omaisuutta Evan huoneesta, Fakta5: Tom on käsitellyt ilmoituksia varastetuista koruista...</w:t>
      </w:r>
    </w:p>
    <w:p>
      <w:r>
        <w:rPr>
          <w:b/>
        </w:rPr>
        <w:t xml:space="preserve">Tulos</w:t>
      </w:r>
    </w:p>
    <w:p>
      <w:r>
        <w:t xml:space="preserve">9-vuotias Eva Gregory kaipaa lemmikkiä, mutta hänen eronnut äitinsä Amy ei pidä häntä tarpeeksi vastuuntuntoisena, sillä hänen huoneensa on sotkuinen ja hän on täysin haluton auttamaan pikkuveljensä Jackin kanssa. Myös hänen isäpuolensa Tom, poliisikomisario, on allerginen turkiksille. Hän ei voi pitää lemmikkiä isänsä Petersin luona, koska isä on lentäjä ja matkustaa paljon. Eräänä päivänä kapusiiniapina nimeltä Fingers karkaa juopuneelta isännältään, Azro-nimiseltä mustalaisvarkaalta, joka oli kouluttanut sen taskuvarkaaksi ja syyttää sitä nyt Azron perheongelmista. Se tapaa Evan puistossa, ja Eva antaa sille nimen Dodger. Kotona hän huomaa, että miehen pitäminen salassa on hankalaa. Hän päästää huoneeseensa vain Jackin, joka ei osaa vielä puhua, kanssaan. Kun Eva viettää tiettyjä viikonloppuja isänsä kanssa, yksi saapuu. Mies jättää kuitenkin puhelinviestin, että hän on Kanadassa eikä voi kutsua Evaa kylään. Eva käyttää tätä seikkaa hyväkseen viettääkseen viikonlopun kahdestaan Dodgerin kanssa isänsä tyhjässä talossa, ja piilottaa hänen viestinsä äidiltään ja isäpuoleltaan, ja antaa ystävänsä Katien äidin ajaa hänet isänsä taloon. Perillä he huomaavat, ettei heillä ole ruokaa, mutta he onnistuvat keräämään rahaa läheisellä rantakadulla Dodgerin kanssa, joka salaa taskuvarkauksia kaikkien päävetonaulana. Illalla ruokakaupassa hän varastaa elintarvikkeita ja piilottaa ne Evasin reppuun, mutta Evas saa hänet kiinni itse teosta ja palauttaa varastetut elintarvikkeet. Kun Evas palaa kotiin, hän löytää repustaan kultaisia koruja ja lompakoita, jotka Evas oli myös varastanut. Niinpä Eeva viettää loppuviikonlopun opettamalla poikaa olemaan varastamatta. Azro, joka on etsinyt Fingersiä koko ajan, löytää ja sieppaa hänet eläinkaupasta, jonne Eva oli jättänyt hänet ollessaan koulussa. Azro huomaa, että apina ei enää varasta. Samaan aikaan Amy ja Tom, jotka ovat käsitelleet ilmoituksia varastetuista koruista, löytävät lisää varastettua omaisuutta Evan huoneesta. He ottavat hänet siitä puheeksi, ja hän yrittää selittää piilotetusta apinasta, mutta häntä ei uskota. Tilanne pahenee, kun Peter piipahtaa ja paljastaa olleensa Kanadassa koko viikonlopun, mikä paljastaa, että Eva oli valehdellut tuosta ajasta. Eva, joka on jo ennestään murtunut sydämensä rakkaan lemmikkinsä katoamisesta, on lisäksi järkyttynyt siitä, ettei kukaan usko häntä, ja niinpä hän pakenee etsimään Dodgeria. Azro puhuttelee häntä, ja hän on raivoissaan siitä, että hän on opettanut Dodgeria olemaan varastamatta. Samaan aikaan Jack päätyy sanomaan ensimmäisen sanansa, apina, ja paljastaa Amylle, Peterille ja Tomille, että talossa todella on apina Dodger pakeni jälleen Azrolta, pian sen jälkeen kun Eva oli karannut ja hiipinyt takaisin makuuhuoneeseensa ja että Eva oli kertonut heille totuuden. He kaikki lähtevät yhdessä Tomsin poliisikollegoiden kanssa etsimään häntä. Dodger pelastaa hänet ja Tom pidättää Azron. Hänen poikansa Mark yrittää ottaa Dodgerin takaisin, mutta epäonnistuu. Hän päätyy asumaan Evan kanssa, kun tämä osoittaa äidilleen olevansa vastuuntuntoinen ja isäpuoli huomaa, ettei olekaan allerginen apinoiden turkille.</w:t>
      </w:r>
    </w:p>
    <w:p>
      <w:r>
        <w:rPr>
          <w:b/>
        </w:rPr>
        <w:t xml:space="preserve">Esimerkki 1.4065</w:t>
      </w:r>
    </w:p>
    <w:p>
      <w:r>
        <w:t xml:space="preserve">Fakta1: Fakta2: Nuori introvertti Steven Patrick Morrissey on alakuloinen, tyytymätön ja ujo teini, joka kasvaa 1970-luvun Manchesterissa: Fakta3: äiti haluaa hänen seuraavan intohimoa kirjoittamiseen, Fakta4: ystävä taiteilija innostaa häntä jatkamaan kannustaa häntä aloittamaan esiintymisen, Fakta5: Stevenin turhautuminen ja takaiskut jatkuvat pakotettuna ansaitsemaan elantonsa ja sopeutumaan yhteiskuntaan.</w:t>
      </w:r>
    </w:p>
    <w:p>
      <w:r>
        <w:rPr>
          <w:b/>
        </w:rPr>
        <w:t xml:space="preserve">Tulos</w:t>
      </w:r>
    </w:p>
    <w:p>
      <w:r>
        <w:t xml:space="preserve">Nuori, introvertti Steven Patrick Morrissey on alakuloinen, tyytymätön ja ujo teini, joka kasvaa 1970-luvun Manchesterissa. Sulkeutunut ja yksinäinen, hän käy iltaisin kuuntelemassa musiikkia ja lähettää sitten kirjeitä ja arvosteluja paikallisiin musiikkilehtiin. Hänen isänsä haluaa hänen hankkivan työpaikan, äiti haluaa hänen seuraavan intohimoaan kirjoittamiseen, eikä Steven oikein tiedä, mitä hän haluaa tehdä. Hänen ystävänsä taiteilija Linder Sterling innostaa häntä jatkamaan sanoitusten kirjoittamista ja kehottaa häntä aloittamaan esiintymiset, mutta hän muuttaa lopulta Lontooseen. Stevensin on pakko ansaita elantonsa ja sopeutua yhteiskuntaan, ja turhautuminen ja vastoinkäymiset lisääntyvät. Vaikka hän lopulta kirjoittaa joitakin kappaleita kitaristi Billy Duffyn kanssa, kunnes Duffy katkaisee suhteen, ja hän kokeilee laulamista ja nauttii siitä, mikään ei olennaisesti muutu hänen elämässään, ja Steven tuntuu olevan tiensä päässä. Elokuvan lopussa kitaristi Johnny Marr, jonka kanssa hän myöhemmin perustaisi The Smithsin, ilmestyy hänen ovelleen vuonna 1982.</w:t>
      </w:r>
    </w:p>
    <w:p>
      <w:r>
        <w:rPr>
          <w:b/>
        </w:rPr>
        <w:t xml:space="preserve">Esimerkki 1.4066</w:t>
      </w:r>
    </w:p>
    <w:p>
      <w:r>
        <w:t xml:space="preserve">Fakta1: Fakta2: Kapteeni George Slocum saa tietää ystävältään Kimpolta: Barker 's nuorempi veli ryhtyy Stinson L-5 Sentinel yhteyslentokone, Fakta3: George 's vaimo on yllättynyt äkillinen ulkonäkö, Fakta4: lentäjät saavat uutisia Pohjois-Korean hyökkäys Etelä-Koreaan, Fakta5: Pete ja George ovat lentävät Yhdysvaltain suurlähettiläs ja Korean presidentin turvaan aseistamaton L-5s</w:t>
      </w:r>
    </w:p>
    <w:p>
      <w:r>
        <w:rPr>
          <w:b/>
        </w:rPr>
        <w:t xml:space="preserve">Tulos</w:t>
      </w:r>
    </w:p>
    <w:p>
      <w:r>
        <w:t xml:space="preserve">Kesäkuussa 1950 Etelä-Korean Kimpoon sijoitettuna kapteeni George Slocum John Hodiak kuulee ystävältään, luutnantti Jerry Barker Todd Karnsilta, että hänen on lähdettävä Japaniin. Lentokentällä hän tapaa Barkerin nuoremman veljen, Pete John Derekin, joka nousee Stinson L5 Sentinel -yhdyslentokoneeseen ja alkaa keulimaan. George moittii häntä huolimattomasta lentämisestä, mutta puolustaa häntä, kun sotilaspoliisi haluaa pidättää Peten. Myöhemmin Pete tapaa Kate Audrey Totterin, armeijan sairaanhoitajan, ja Georgen vaimo Nancy Maureen OSullivan yllättyy hänen äkillisestä ilmestymisestään. Molemmat lentäjät saavat uutisen Pohjois-Korean hyökkäyksestä Etelä-Koreaan, ja heidät käsketään Pusaniin, mutta heidät ohjataan Souliin. Matkalla he laskeutuvat pommitettuun Kimpoon ja löytävät kriittisesti haavoittuneen Jerryn, joka kuolee, kun molempien koneiden kimppuun hyökätään matkalla turvaan. Pete on murtunut ja vannoo kostavansa viholliselle. Toisella tehtävällä, jälleen aseistamattomilla L5-koneilla, Pete ja George lentävät Yhdysvaltain suurlähettilään ja Korean presidentin turvaan, mutta joutuvat vihollisen koneiden väijytykseen. George onnistuu lentämään taitavasti matalalla ja pakottaa takaa-ajajansa rinteeseen. Pete haluaa ottaa aktiivisemman roolin ja asentaa siipiensä alle singon, mutta kun hän hyökkää panssarivaunujen kimppuun, hänet ammutaan alas, vaikka hän onnistuu siinä jonkin verran. George raportoi tappiosta ja yrittää saada majuri Hacker Rex Reasonin suostumaan pelastusoperaatioon, mutta hänet hylätään, koska tukikohta on nyt eristyksissä ja jatkuvan hyökkäyksen kohteena. Pete pääsee kuitenkin takaisin tukikohtaan Etelä-Korean armeijan sotilaiden avulla. Molemmat lentäjät jatkavat kipeästi tarvittavien tarvikkeiden lentämistä, mutta George haavoittuu pahasti tukikohtaan tehdyssä hyökkäyksessä. Pete lennättää hänet armeijan liikkuvaan kirurgiseen sairaalayksikköön, jossa hän tapaa jälleen Katen, jonka on kerrottava Petelle, että George menehtyi haavoihinsa. Pete palaa rintamalle päättäväisemmin kuin koskaan ennen viemään taistelun vihollisen kimppuun. Kun sotamies Swenson Richard Erdman ja kersantti Maxie Steiner Harvey Lembeck asentavat hänen L5:eensä tehokkaan radion, sen avulla Pete voi viestittää yläpuolella oleville hävittäjäkoneille, että pohjoiskorealaiset panssarivaunut ovat hyökkäämässä. Hävittäjät tuhoavat vihollispanssarivaunut, mutta L5 ammutaan hajalle. Haavoittuneet Pete ja Maxie pääsevät takaisin tukikohtaan, mutta putoavat maahan laskeutuessaan ja selviävät tuskin hengissä.</w:t>
      </w:r>
    </w:p>
    <w:p>
      <w:r>
        <w:rPr>
          <w:b/>
        </w:rPr>
        <w:t xml:space="preserve">Esimerkki 1.4067</w:t>
      </w:r>
    </w:p>
    <w:p>
      <w:r>
        <w:t xml:space="preserve">Fakta1: Fakta2: vanhempi velipuoli on huumeiden vaikutuksen alaisena seniiliyden pisteessä, Fakta3: poika nai köyhän kyläläisen tyttären, Fakta4: isä vastustaa tyttären avioitumista seniilin miehen kanssa, Fakta5: Sunandalla ja Govindilla ei ole mitään asemaa taloudessa.</w:t>
      </w:r>
    </w:p>
    <w:p>
      <w:r>
        <w:rPr>
          <w:b/>
        </w:rPr>
        <w:t xml:space="preserve">Tulos</w:t>
      </w:r>
    </w:p>
    <w:p>
      <w:r>
        <w:t xml:space="preserve">Niranjan Pratap Singh on zamindarin poikapuoli ja Ranimaa Sunandan oikea poika. Hän on myös Zamindarin omaisuuden ainoa perijä, sillä hänen vanhempi velipuolensa Govind on huumeiden vaikutuksen alaisena seniiliyden pisteessä. Kun Gauri vastustaa Niranjansin häikäilemättömyyttä kyläläisiä kohtaan, hänen tunkeutumisestaan suuttunut zamindar valittaa hänen isälleen Vedjille. Zamindarin viha laantuu, kun hän todella puhuu Gaurin kanssa ja päätyy lopulta ihailemaan tätä ja pyytämään tämän kättä poikansa Niranjanin avioliittoon. Sunanda ei kuitenkaan halua kuulla poikansa menevän naimisiin köyhän kyläläisen tyttären kanssa, ja hän vakuuttaa miehelle, että Gaurin pitäisi mennä naimisiin Govindin kanssa. Vaikka hänen isänsä vastustaa tyttärensä avioitumista seniilin miehen kanssa, Gauri hyväksyy Govindin ja menee tämän kanssa naimisiin. Hän huomaa, ettei hänellä ja Govindilla ole mitään asemaa kotitaloudessa, jota Sunanda, hänen palvelijattarensa Chintamani ja Niranjan johtavat. Niranjan joutuu tanssija Mallikan ja Amirchandin harhaanjohtamaksi, sillä he tavoittelevat hänen omaisuuttaan. Gaurin on nyt päätettävä, haluaako hän elää omaa elämäänsä vai olla kahlittuna seniiliin puoliksi lapseen, puoliksi mieheen.</w:t>
      </w:r>
    </w:p>
    <w:p>
      <w:r>
        <w:rPr>
          <w:b/>
        </w:rPr>
        <w:t xml:space="preserve">Esimerkki 1.4068</w:t>
      </w:r>
    </w:p>
    <w:p>
      <w:r>
        <w:t xml:space="preserve">Fakta1: Fakta2: Bhrigu jossain Vaikuntha Treta Yugan ja Kali Yugan välillä: Fakta3: tietäjä oli raivostunut paikka, Fakta4: ylimääräinen silmä oli läsnä Bhrigun jalan pohjalla, Fakta5: Sri Mahalakshmi oli vihainen Herran toiminnasta pyytämällä anteeksi Bhrigulta.</w:t>
      </w:r>
    </w:p>
    <w:p>
      <w:r>
        <w:rPr>
          <w:b/>
        </w:rPr>
        <w:t xml:space="preserve">Tulos</w:t>
      </w:r>
    </w:p>
    <w:p>
      <w:r>
        <w:t xml:space="preserve">Jossain Treta Yugan ja Kali Yugan välissä tietäjä Bhrigu Gummadi vieraili Lok Kalyana Yagan suoritettuaan Vaikunthassa, ja Herra Vishnu Arun Govil lepäsi Adiseshan päällä Sri Mahalakshmi palveli hänen jaloissaan. Huomatessaan, ettei Herra Vishnu huomannut häntä, tietäjä raivostui ja potkaisi Herraa rintaan, paikkaan, jossa Mahalakshmi Yamuna asuu. Vishnu yritti rauhoitella tietäjää, tarttui tietäjän jalkoihin ja alkoi painaa niitä hellästi tavalla, joka lohdutti tietäjää. Tämän teon aikana hän puristi ylimääräistä silmää, joka oli Bhrigun jalkapohjassa. Ylimääräisen silmän uskotaan edustavan viisauden itsekkyyttä. Tämän jälkeen tietäjä tajusi vakavan virheensä ja pyysi anteeksi Vishnulta. Tämän jälkeen tietäjä päätteli, että Herra Vishnu oli Trimurtin ylin ja kertoi saman rishille. Sri Mahalakshmi suuttui Herransa teosta pyytää anteeksi Bhrigulta, joka oli syyllistynyt loukkaukseen. Vihasta ja tuskasta Hän lähti Vaikunthasta. Mahalakshmin lähdön jälkeen lohduton Herra Vishnu jätti Vaikuntan, laskeutui maan päälle ja asettui asumaan muurahaispesään tamarindipuun alle, Venkata-kukkulalla olevan Pushkarinin viereen, meditoiden Lakshmin paluuta, ilman ruokaa tai unta. Tästä ilmiöstä huolestuneina enkelit ja devtat vetoavat Herra Vishnuun, jotta hän toisi jumalatar Lakshmin takaisin auttamaan maailmankaikkeuden ylläpitämisessä, joten Kali Yugassa Herra Vishnu ottaa Venkateswaran muodon ja ruumiillistuu maan päälle. Nykypäivän Bangkokissa tantrinen Stavroj Dhir uskoo, että lahjoittamalla neitsytnaisen pään Lordi Venkateswaran kruunuun hän pyrkii saavuttamaan yliluonnollisia voimia telekinesian avulla, mikä laskisi maailmankaikkeuden hänen jalkoihinsa. Tantrinen velho suunnittelee toteuttavansa jumalan kruunun varastamisen Venkateswaran temppelissä Tirumalassa Intiassa miljoonalla dollarilla yhdessä Bombaysin pahamaineisen alamaailman mafian Don Pareshin, Paresh Rawalin, kanssa, joka on kokenut murtovaras, joka tunnetaan haudanryöstöistä ja harvinaisten metallien salakuljetuksesta mustassa pörssissä. Bangkokissa asumaton intialainen nainen Naveena, Sridevi, päättää vanhempiensa kuoleman jälkeen ja 23 vuotta Bangkokissa asuttuaan palata kotikaupunkiinsa Tadepalligudemiin Intiaan ja tuoda isän isoisänsä takaisin Bangkokiin. Intiassa, lomallaan Tirumalassa, hän saa yhteyden taksinkuljettaja Akkineni Nagarjunaan ja solmii tämän kanssa suhteen. Se, miten pariskunta sotkeutuu alamaailman rikollisverkostoon pelastaessaan ryöstöä, muodostaa juonen ytimen.</w:t>
      </w:r>
    </w:p>
    <w:p>
      <w:r>
        <w:rPr>
          <w:b/>
        </w:rPr>
        <w:t xml:space="preserve">Esimerkki 1.4069</w:t>
      </w:r>
    </w:p>
    <w:p>
      <w:r>
        <w:t xml:space="preserve">Fakta1: Withers on epäonnistunut ensimmäisessä yrityksessään ammattimaisessa taikuudessa, Fakta2: Fakta3: lukioaikainen ihastus on juuttunut intohimottomaan avioliittoon Corkyn lukioaikaisen ystävän kanssa, Fakta4: seksi herättää mustasukkaisuutta paitsi Peggyn kovaotteisen aviomiehen myös nuken suhteen, Fakta5: Fats muuttuu yhä omistushaluisemmaksi ja mustasukkaisemmaksi, kun Corky sanoo aikovansa jättää Fatsin taakseen, jotta hän ja Peggy pääsevät seuraavana aamuna häämatkalle yksinään.</w:t>
      </w:r>
    </w:p>
    <w:p>
      <w:r>
        <w:rPr>
          <w:b/>
        </w:rPr>
        <w:t xml:space="preserve">Tulos</w:t>
      </w:r>
    </w:p>
    <w:p>
      <w:r>
        <w:t xml:space="preserve">Charles Corky Withers on juuri epäonnistunut ensimmäisessä yrityksessään ammattimaisessa taikuudessa. Hänen mentorinsa Merlin E. J. Andre sanoo, että hän tarvitsee paremman showbisnestempun. Vuotta myöhemmin Corky palaa taikurin ja vatsastapuhujan yhdistelmänä Fats-nimisen pahanpuhuvan nuken kanssa ja menestyy valtavasti. Hänen vaikutusvaltainen agenttinsa Ben Greene on saamassa Corkyn sopimaan omasta televisio-ohjelmastaan, mutta Corky häipyy Catskillsille, jossa hän kasvoi, ja väittää pelkäävänsä menestystä. Todellisuudessa hän ei halua mennä televisioyhtiöiden vaatimaan lääkärintarkastukseen, koska lääkärit saattaisivat saada selville, että hän kärsii vakavista ongelmista ja että hän ei pysty hallitsemaan edes näyttämön ulkopuolella Corkyn id:n ilmentymää Fatsia. Catskillsissä hän tapaa jälleen lukioaikaisen ihastuksensa Peggy Ann Snow'n, joka on jumissa intohimottomassa avioliitossa Corkyn lukioaikaisen ystävän Duken kanssa. Taikatemppu korttipakalla saa Pegin uskomaan, että he ovat sielunkumppaneita. Hän ja Corky harrastavat seksiä, mikä herättää mustasukkaisuutta paitsi Peggyn kovaotteisen aviomiehen myös nukke Fatsin keskuudessa. Greene saapuu yllättäen paikalle jäljitettyään Corkyn. Kireän yhteenoton jälkeen, jossa Greene saa selville totuuden Corkyn mielentilasta, agentti vaatii Corkya hakemaan apua. Fats kuitenkin suostuttelee Corkyn tappamaan Greenen. Corky tekee tämän käyttämällä Fatsin kovaa, puista päätä. Sen jälkeen hän poistaa kaikki Greenen henkilöllisyystodistukset ja raahaa ruumiin järveen. Kun Corky kuitenkin yrittää hävittää ruumiin, Greene syöksyy yhtäkkiä häntä kohti, yhä elossa. Kovan taistelun jälkeen Corky onnistuu hukuttamaan hänet. Seuraavana aamuna Fats muuttuu entistäkin omistushaluisemmaksi ja mustasukkaisemmaksi, kun Corky sanoo aikovansa jättää Fatsin taakseen, jotta hän ja Peggy voivat viettää häämatkan yksin. Duke palaa matkaltaan odotettua aikaisemmin. Hän epäilee vaimonsa pettäneen häntä ja haluaa keskustella Corkyn kanssa järvellä. Kohtaamisen sijaan Duke tunnustaa Corkylle kiusallisesti, että hän rakastaa Peggyä ja on huolissaan tämän menettämisestä. Duke huomaa yhtäkkiä Greenen ruumiin järven rannalla. He soutavat sitä kohti. Duke uskoo, että Greene saattaa olla vielä elossa, ja lähettää Corkyn hakemaan apua. Uteliaana hän päättää tutkia Corkyn mökin. Fats tappaa hänet Corkyn avustuksella. Nukke puukottaa Dukea, kun Corky on verhon peittämänä hänen takanaan. Yhä sekopäisemmäksi käyvä Corky onnistuu ryhdistäytymään ja suostuttelemaan Pegin pakenemaan kanssaan. Mutta hän vaatii odottamaan, että hän kertoo Dukelle kasvotusten. Hän luulee, että kaikki on hyvin, kunnes Fats herää henkiin ja paljastaa, että Corkyn korttitemppu on vain juoni, jolla hän viettelee naisia, ja että Peg on vasta viimeisin hänen valloituksistaan. Kauhistuneena hän hylkää Corkyn ja lukitsee itsensä makuuhuoneeseensa. Fats sanoo, että tästä lähtien hän tekee päätökset Corkyn elämässä. Hän käyttää uutta valtaansa heti käskemällä Corkyn tappaa Pegin. Corky, joka käyttää Fatsin ääntä, pyytää Peggyltä anteeksi lukitun oven edessä. Hetkeä myöhemmin Corky palaa takaisin verinen veitsi mukanaan. Fats vaikuttaa tyytyväiseltä - kunnes paljastuu, että veitsessä oleva veri on Corkyn, joka on puukottanut itsensä kuolettavasti, jotta hän ei tappaisi ketään muuta. Tämän seurauksena myös Fats tuntee itsensä heikoksi. He pohtivat, kumpi heistä kuolee ensin. Hetkeä myöhemmin Peggy palaa heidän mökilleen ja huutaa iloisena, että hän on muuttanut mielensä ja päättänyt sittenkin karata Corkyn kanssa. Puhuessaan hänen äänensä muuttuu karikatyyriksi, joka kuulostaa naispuoliselta Fatsilta.</w:t>
      </w:r>
    </w:p>
    <w:p>
      <w:r>
        <w:rPr>
          <w:b/>
        </w:rPr>
        <w:t xml:space="preserve">Esimerkki 1.4070</w:t>
      </w:r>
    </w:p>
    <w:p>
      <w:r>
        <w:t xml:space="preserve">Fakta1: Henry kosi Katea, Fakta2: Fakta3: selvännäkijä pyörittää catering-yritystä homoystävänsä kanssa, Fakta4: Chloe After antaa Katen päiväkirjan epäonnistuneelle ensitapaamiselle, Fakta5: tehtävänä on suojella Henryä.</w:t>
      </w:r>
    </w:p>
    <w:p>
      <w:r>
        <w:rPr>
          <w:b/>
        </w:rPr>
        <w:t xml:space="preserve">Tulos</w:t>
      </w:r>
    </w:p>
    <w:p>
      <w:r>
        <w:t xml:space="preserve">Kate ja Henry ovat onnellinen pari. Henry kosi Katea ja he ovat menossa naimisiin, mutta hääpäivänä jääveistosenkeli tappaa Katen vahingossa, mikä johtuu jääveistäjä Stephen Rootin toimista. Tietämättä, että hän on kuollut ja hänen sielunsa on jättänyt hänen ruumiinsa, Kate herää kiirastulessa ja tuhlaa kallista aikaa riitelemällä enkelin kanssa, joka lopulta lähtee ennen kuin tämä ehtii selittää Katelle, mitä hänen on tehtävä päästäkseen eteenpäin. Vuotta myöhemmin Henryn sisar Chloe Lindsay Sloane toivoo, että hän saisi asian päätökseen kääntymällä Ashley Lake Bellin puoleen, joka on selvännäkijä ja joka myös pyörittää pitopalveluyritystä homoystävänsä Dan Jason Biggsin kanssa. Epäonnistuneen ensitapaamisen jälkeen Chloe antaa Ashleylle Kates päiväkirjan, jotta tämä voi teeskennellä kommunikoivansa Katen kanssa ja vakuuttaa Henryn jatkamaan elämäänsä. Samalla Henry ja Ashley ihastuvat toisiinsa... Henryä vahtineen Katen tyrmistykseksi. Kun Kate ilmaisee tyytymättömyytensä, Ashley kuulee hänet tietämättä, mitä se tarkoittaa. Vihaisena Ashleyn petoksesta ja epävarmana siitä, mitä hänen pitäisi tehdä, Kate kohtaa myöhemmin jääveistäjän ja saa selville, että hänkin on aave, joka on seurausta rattijuopumusonnettomuudesta. Mies selittää Katea, että heidän on hoidettava keskeneräiset asiansa. Kate uskoo, että hänen tehtävänsä on suojella Henryä, ja ryhtyy ahdistelemaan Ashleytä, joka on ainoa, joka näkee tai kuulee Katen. Käyttämällä aavemaisia kykyjään, jotka ovat käsin kosketeltavuus, leijuminen ja kuuloharhat, Kate toivoo pakottavansa Ashleyn eroamaan Henrystä. Ashley sinnittelee, mutta sitten Henry saa selville huijauksen päiväkirjan kanssa ja katkaisee suhteen. Ashley kääntyy eron vuoksi lohdutuksen toivossa Danin puoleen, mutta on entistäkin järkyttyneempi, kun Dan paljastaa, ettei olekaan homo ja että hän on salaa rakastunut Ashleyyn jo vuosia. Ajan myötä Ashley ja Dan pääsevät lopulta sovintoon. Kun Kate on useita kuukausia seurannut Henryn vaipumista masennukseen, hän tapaa jälleen kuvanveistäjän, joka huomauttaa, että jos hän olisi ratkaissut keskeneräiset asiansa, hän olisi jo siirtynyt taivaaseen. Kun kuvanveistäjä kysyy häneltä, mitä hän todella haluaa, Kate myöntää vastahakoisesti, että hän haluaa vain Henryn olevan onnellinen... ja tajuaa, että Henry voisi olla onnellinen Ashleyn kanssa. Sitten kuvanveistäjä paljastaa, että Kate oli hänen keskeneräinen asiansa, ja hänen oli saatava Kate tekemään oikein ennen kuin hän voi siirtyä eteenpäin, minkä hän myös tekee. Kate yrittää ensin vakuuttaa Ashleyn palaamaan yhteen Henryn kanssa, mutta Ashley ei usko hänen mielenmuutostaan ja valmistautuu lentämään Las Vegasiin Danin kanssa. Epätoivoissaan Kate huomaa pystyvänsä puhumaan Henrylle tämän lemmikkipapukaijan kautta ja saa tämän tapaamaan Ashleyn lentokentällä. Tajutessaan, että Henry on antanut hänelle anteeksi ja että hänellä on Kates siunaus, Ashley syleilee iloisesti Henryn kanssa. Häissään Ashley lykkää alttarille menoa istuakseen hetkeksi takapenkille ja luvatakseen Katelle, että hän pyrkii tekemään Henryn onnelliseksi. Myös Dan saa häissä uuden yhteyden Chloen kanssa. Nyt Kate on valmis siirtymään eteenpäin, ja hän saapuu jälleen kiirastuleen, jossa enkeli onnittelee häntä ponnisteluistaan ja pyytää todellisen valon palloa, joka on kerätty Kates läheisiltä. Enkeli lähtee jälleen kerran ja jättää Katen kiirastuleen.</w:t>
      </w:r>
    </w:p>
    <w:p>
      <w:r>
        <w:rPr>
          <w:b/>
        </w:rPr>
        <w:t xml:space="preserve">Esimerkki 1.4071</w:t>
      </w:r>
    </w:p>
    <w:p>
      <w:r>
        <w:t xml:space="preserve">Fakta1: Fakta2: Sam Wheat ja tyttöystävä Molly Jensen kunnostavat asunnon Manhattanilla Samin ystävän ja työtoverin Carl Brunerin avulla: Fakta3: Molly pysyy järkyttyneenä Samin kuoleman jälkeisinä päivinä, Fakta4: hän ja Sam eivät saa itseään seuraamaan, Fakta5: Carl sai Willien ryöstämään Samin saadakseen asunnon avaimen.</w:t>
      </w:r>
    </w:p>
    <w:p>
      <w:r>
        <w:rPr>
          <w:b/>
        </w:rPr>
        <w:t xml:space="preserve">Tulos</w:t>
      </w:r>
    </w:p>
    <w:p>
      <w:r>
        <w:t xml:space="preserve">Pankkiiri Sam Wheat ja hänen tyttöystävänsä Molly Jensen, savenvalaja, kunnostavat ja muuttavat Manhattanilla sijaitsevaan asuntoon Samin ystävän ja työtoverin Carl Brunerin avustuksella. Eräänä iltapäivänä Sam uskoutuu Carlille löytäneensä epätavallisen suuria saldoja hämärillä pankkitileillä. Hän päättää tutkia asian itse ja kieltäytyy Carlin avuntarjouksesta. Samin ja Mollyn kimppuun hyökkää samana iltana ryöstäjä, joka tappaa Samin tappelussa ja varastaa tämän lompakon. Sam näkee Mollyn itkevän hänen ruumiinsa äärellä ja huomaa, että hän on nyt aave; näkymätön eikä pysty olemaan vuorovaikutuksessa kuolevaisten maailman kanssa. Molly on järkyttynyt Samin kuoleman jälkeisinä päivinä, kun Sam pysyy lähellä häntä. Carl tulee käymään ja ehdottaa Mollylle, että hän lähtisi kävelylle kanssaan, eikä Sam jaksa seurata häntä. Hetkeä myöhemmin ryöstäjä astuu asuntoon etsien jotain. Kun Molly palaa, Sam pelästyttää heidän kissansa hyökkäämään roiston kimppuun, joka pakenee. Sam seuraa ryöstäjää tämän Brooklynin asuntoon ja saa tietää, että mies, Willie Lopez, oli tuntemattoman tahon lähettämä. Lähdettyään Willien asunnosta Sam törmää selvänäkijä Oda Mae Brownin salonkiin, joka on huijari, joka teeskentelee olevansa yhteydessä kuolleiden henkien kanssa ja joka järkyttyy huomatessaan todellisen selvänäkijän lahjansa, kun hän kuulee Samin puhuvan. Sam suostuttelee hänet varoittamaan Mollya siitä, että tämä on vaarassa. Hälventääkseen Mollyn skeptisyyttä Oda Mae välittää tietoja, jotka vain Sam voi tietää. Molly antaa Willien osoitteen Carlille; sitten hän menee poliisin puheille, jolla ei ole Willien kansiota, mutta he näyttävät hänelle Oda Maen pitkän tiedoston väärentäjänä ja huijarina. Sam seuraa sillä välin Carlia ja järkyttyy kuullessaan, että tämä ja Willie työskentelevät yhdessä. Carl pesee rahaa huumekauppiaille, ja hän sai Willien ryöstämään Samin saadakseen tämän asunnon avaimen, jota Carl käyttää hankkiakseen Samin salasanakirjan ja siirtääkseen rahat yhdelle tilille, jonka nimi on fiktiivinen Rita Miller. Sam oppii metrossa kummittelevalta väkivaltaiselta poltergeistiltä, miten hän voi manipuloida esineitä mielellään. Sitten Sam suostuttelee Oda Maen auttamaan häntä Carlin vastustamisessa. Ennen kuin Carl ehtii siirtää rahat asiakkailleen, Oda Mae esiintyy Rita Millerinä, sulkee tilin ja antaa neljän miljoonan shekin hyväntekeväisyyteen. Kun Carl etsii epätoivoisesti rahoja, Sam paljastaa läsnäolonsa kirjoittamalla nimensä tietokoneen näppäimistölle. Carl menee Mollyn luo, joka paljastaa nähneensä Oda Maen sulkemassa tiliä pankissa. Carl ja Willie menevät Oda Maen luokse, mutta Sam varoittaa häntä suojautumaan. Kun Willie saapuu paikalle, Sam heittelee häntä esineillä, kunnes Willie pakenee paniikissa kadulle ja jää vastaantulevan auton alle. Pimeydestä nousee varjo-olentoja, jotka raahaavat Willien haamun helvettiin. Sam ja Oda Mae palaavat asunnolle, jossa hän saa Mollyn vakuuttuneeksi siitä, että Oda Mae puhuu hänestä totta, ja hän antaa Mollylle pennin Mollyn käteen. Oda Mae sallii Samin ottaa vartalonsa haltuunsa, jotta hän ja Molly voivat tanssia hidasta tanssia. Carl murtautuu asuntoon, mutta Sam on liian uupunut riivauksesta taistellakseen Carlia vastaan. Naiset juoksevat paloportaita pitkin rakenteilla olevalle parvelle, mutta Carl saa Oda Maen kiinni ja uhkaa häntä aseella ja vaatii shekkiä. Toipunut Sam työntää Carlin pois hänen luotaan, joten Carl ottaa Mollyn panttivangiksi ja anelee Samilta shekkiä. Sam riisuu Carlin aseista ja hyökkää uudelleen hänen kimppuunsa. Carl yrittää paeta ikkunan kautta ja heittää Samia riippukoukulla; koukku heilahtaa takaisin ja rikkoo ikkunan, jolloin se liukuu alaspäin, jolloin Carl saa kuolettavan osuman lasinsirpaleesta. Varjo-olennot palaavat hakemaan Carlin haamua helvettiin. Sam kysyy, ovatko naiset kunnossa. Ihme kyllä Molly kuulee hänet nyt. Taivaallinen valo loistaa huoneeseen ja valaisee Samin läsnäolon. Kun Sam tajuaa, että hänen on aika lähteä tehtävänsä suoritettuaan, hän ja Molly jättävät kyynelehtivät jäähyväiset ja antavat viimeisen suudelman. Sam kiittää Oda Maeta avusta, ja tämä kertoo hänelle, että hänet kutsutaan kotiin. Sitten Sam kävelee valoon ja taivaaseen.</w:t>
      </w:r>
    </w:p>
    <w:p>
      <w:r>
        <w:rPr>
          <w:b/>
        </w:rPr>
        <w:t xml:space="preserve">Esimerkki 1.4072</w:t>
      </w:r>
    </w:p>
    <w:p>
      <w:r>
        <w:t xml:space="preserve">Fakta1: Hari on naimisissa jälkimmäisen tyttären kanssa, Fakta2: Fakta3: veli tarina, joka kuoli lento-onnettomuudessa, Fakta4: Harin poika on seuraava sukupolvi Mayur industries, Fakta5: Vikram on erottaa hänet ja Nandu</w:t>
      </w:r>
    </w:p>
    <w:p>
      <w:r>
        <w:rPr>
          <w:b/>
        </w:rPr>
        <w:t xml:space="preserve">Tulos</w:t>
      </w:r>
    </w:p>
    <w:p>
      <w:r>
        <w:t xml:space="preserve">Shah Rukh Khanin esittämät Hari ja Vikram ovat Mayur-teollisuuskonsernin johtajan veljiä. Hari on rekisteröity lentäjä ja veljeksistä vanhempi. Harin isä oli luvannut liikekumppanilleen, että Hari menee naimisiin tämän tyttären kanssa. Hari yrittää vastustaa avioliittoa, mutta saa selviä merkkejä siitä, että hänen isänsä ei anna periksi. Kerran koelennon aikana, kun Hari lentää yksin, hän teeskentelee onnettomuuden, joka saa kaikki uskomaan, että hän on kuollut. Todellisuudessa Hari selviää hengissä. Kun hän vihdoin nousee maihin, hän on Mumbaissa. Hän tapaa köyhän tytön Katariya Rajeshwari Sachdevin, ja he rakastuvat. He menevät naimisiin ja perustavat oman perheen. Tragedia tapahtuu, kun heidän talonsa palaa vahingossa ja Hari ja Katariya kuolevat. Heidän poikansa Nandlal NanduSunny Singhin kasvattaa Katariyan pikkusisko Bijuriya Sonali Bendre Kun Harin poika on 8-vuotias, Vikram tulee Mumbaihin. Vikram ei koskaan ollut tyytyväinen tarinaan, jonka mukaan hänen veljensä kuoli lento-onnettomuudessa. Vuosien tutkimusten jälkeen Vikram ennustaa oikein, että hänen veljensä selvisi hengissä ja todennäköisesti laskeutui Intiaan. Hän saa tietää, että Hari on kuollut, mutta hänen poikansa on elossa. Vikram uskoo, että koska Harin poika, jota hän kutsuu hellästi Master Mayuriksi, on Mayur-teollisuuden seuraava sukupolvi, hänet pitäisi ottaa mukaansa. Bijuriya, joka on baaritanssijana Banjos Beer Barissa, vastustaa tätä ja luulee, että Vikram on tullut erottamaan hänet ja Nandun. Vikram ja Bijuriya eivät ole vielä tavanneet. Vikram ei edes tiedä, kuka on tuonut hänen veljenpoikansa tänne. Bijuriya tietää, että jos Vikram menee oikeuteen, hän menettää Nandun lopullisesti. Bijuriya teeskentelee olevansa prinsessa Sonali, kuninkaallisen perheen jäsen, joka oli Vikramin veljenpojan huoltaja. Vikram lankeaa hänen huijaukseensa ja vähitellen rakastuu häneen. Mutta eräänä päivänä hänen totuutensa paljastuu hänelle. Vikram päättää ottaa veljenpoikansa välittömästi takaisin luokseen. Veljenpoika, joka inhoaa uutta setäänsä ja jumaloi tätiään kuin äitihahmoa, vastustaa tätä, mutta Vikram pysyy järkkymättömänä. Bijuriya pakottaa Nandun lähtemään Vikramin mukaan saatuaan tietää, että Nandu lintsaa koulusta ja tekee pikkutöitä ansaitakseen rahaa naidakseen Bijuriyan. Hänet viedään väkisin sänkyyn Bheema Khalasi Kiran Kumarin kanssa, jolla oli silmänsä häneen, vain taistellakseen lapsen puolesta viimeisen kerran. Kun Vikram saa tietää tästä, hän tulee piilopaikkaan juuri ennen kuin Bheema Khalasi aikoo raiskata Bijuriyan. Vikram voittaa goonin ja pelastaa Bijuriyan. Hän on vakuuttunut siitä, että Bijuriyasta tulee paras vanhempi hänen veljenpojalleen. Vikram menee naimisiin Bijuriyan kanssa ja ottaa hänet ja veljenpoikansa mukaansa.</w:t>
      </w:r>
    </w:p>
    <w:p>
      <w:r>
        <w:rPr>
          <w:b/>
        </w:rPr>
        <w:t xml:space="preserve">Esimerkki 1.4073</w:t>
      </w:r>
    </w:p>
    <w:p>
      <w:r>
        <w:t xml:space="preserve">Fakta1: tarina alkaa kiinteistömagnaatista, Fakta2: Wong Ho-chiu ja Daisy 's on juhlii vaimo, Fakta3: Chor Vaikka onnistuu löytää sijainti Daisy 's ruumiin etsintä, Fakta4: Daisy lähetettiin L.A. Wong Ho-chiu kääntyy Chor etsiä syyllisiä ja tarkka kosto, Fakta5: Wong Ho-chiu 's vaimo pyytää Wong Ho-chiu lopettamaan kostomurhat</w:t>
      </w:r>
    </w:p>
    <w:p>
      <w:r>
        <w:rPr>
          <w:b/>
        </w:rPr>
        <w:t xml:space="preserve">Tulos</w:t>
      </w:r>
    </w:p>
    <w:p>
      <w:r>
        <w:t xml:space="preserve">Tarina alkaa kiinteistömoguli Wong Hochiu Anthony Wongista, joka juhlii vaimonsa Maggie Cheung Hoyeen ja aikuisen tyttärensä Daisyn Janice Manin syntymäpäiviä. Daisy haluaa matkustaa ulkomaille, mutta Wong Hochiu riitelee hänen kanssaan ja Daisy juoksee ulos talosta. Seuraavana päivänä Wong Hochiu saa kännykkäänsä videoviestin Daisysta, joka on siepattu ja jonka sieppaajat vaativat kymmenen miljoonaa Daisyn vapauttamisesta. Wong Hochiu ei ilmoita asiasta poliisille, sillä hän luulee, että kyseessä on hänen oma tyttärensä, joka on siepannut itsensä ja pyytää siitä rahaa. Hän varoittaa sieppaajia, että jos Daisylle tapahtuu jotain, hän ei tee mitään kostaakseen tämän. Tämän uhkauksen vuoksi kidnappaajat kiihtyvät ja päättävät tappaa Daisyn jättämällä hänet sidottuna, suukapulalla ja silmät sidottuna, ja hänen päänsä päälle laitetaan muovipussi, joka tukehduttaa hänet. Sillä välin Wong Hochiu pyytää luotetuinta henkivartijaansa Chor Richen Jeniä etsimään Daisya. Etsinnöissä Chor onnistuu löytämään Daisyn ruumiin sijainnin. Kun uutinen saavuttaa Wong Hochiun, hän on järkyttynyt kuullessaan tyttärensä kuolleen. Hän kuitenkin valehtelee kaikille, että Daisy on elossa ja että hänet lähetettiin L.A:han. Wong Hochiu kääntyy Chorin puoleen, jotta hän etsisi syylliset ja kostaa. Wong Hochiu menee askeleen pidemmälle ja määrää Chorin kuvaamaan jokaisen teloituksen videolle. Joka kerta kun videonauha teloituksesta lähetetään Wong Hochiulle, hän rukoilee. Kun kolmas tekijä on jäljitetty, Wong Hochiun vaimo saa tietää asiasta ja pyytää Wong Hochiuta lopettamaan kostomurhat. Hän kieltäytyy, minkä seurauksena vaimo jättää hänet. Wong Hochiun lääkärintarkastuksessa lääkäri kertoo hänelle, että hänen avustajansa tuli hakemaan Daisyn sydänsairauden lääkettä. Vasta silloin Wong Hochiu tajuaa, kuka on lopullinen tekijä, ja pyytää Choria tuomaan hänet tänne, sillä hän haluaa tappaa kyseisen henkilön itse. Lopullinen syyllinen osoittautuu Daisyn naispuoliseksi avustajaksi. Taistellessaan hän putoaa katolta ja paljastuu, että hänellä on tytär. Kun Wong Hochiu näkee tyttären, hän muistelee Daisyn lapsuutta ja miettii uudelleen avustajan tappamista. He nostavat tytön turvaan ja poistuvat paikalta. Chor ja Wong Hochiu eroavat tämän jälkeen. Kostettuaan tyttärensä murhaajille Wong Hochiu vie Daisyn tuhkat Salar de Uyuniin Boliviaan, paikkaan, jossa Daisy halusi käydä. Hän levittää tytön tuhkat ennen kuin murtuu ja itkee.</w:t>
      </w:r>
    </w:p>
    <w:p>
      <w:r>
        <w:rPr>
          <w:b/>
        </w:rPr>
        <w:t xml:space="preserve">Esimerkki 1.4074</w:t>
      </w:r>
    </w:p>
    <w:p>
      <w:r>
        <w:t xml:space="preserve">Fakta1: Fakta2: kertoja on Koreassa sotakirjeenvaihtajana, Fakta3: Taejonin verilöyly Soulin lähellä oli Etelä-Korean poliisin suorittama, Fakta4: Kim Il Sungista ja kommunistijohdosta sekä kommunistien mielenosoituksista ja paraateista näytetään otoksia, Fakta5: elokuvan loppupuolella kotirintamalle kehotetaan pitämään yllä tuotantoa ja ostamaan sotaobligaatioita sotatoimia varten.</w:t>
      </w:r>
    </w:p>
    <w:p>
      <w:r>
        <w:rPr>
          <w:b/>
        </w:rPr>
        <w:t xml:space="preserve">Tulos</w:t>
      </w:r>
    </w:p>
    <w:p>
      <w:r>
        <w:t xml:space="preserve">Crime of Korea alkaa, kun kertoja muistelee, millainen Korea oli, kun hän saapui sinne vuonna 1945 Japanin antautumisen aikaan. Hän toteaa, miten hyvin liittoutuneet otettiin vastaan ja miten korealaiset olivat iloisia päästessään vihdoin eroon japanilaisista siirtomaaherroistaan sekä vuosisatoja kestäneestä venäläisestä ja kiinalaisesta ylivallasta. Erilaisia julkisia rakennuksia esitellään ja kansakunnan jälleenrakentamiseen tähtääviä monia toimia kuvataan. Siirrymme vuoteen 1950, ja kertoja on jälleen Koreassa sotakirjeenvaihtajana. Monia rakennuksia ja julkisia keskuksia nähdään raunioituneina tai tuhoutuneina, ja monia korealaisia näytetään ammuttuina, kädet selän taakse sidottuina. Kertoja antaa taustatietoa kommunistien sotarikoksista ja toteaa, että oli yksitoikkoista, että he löysivät samoja tarinoita kaikkialla. Mutta sitten oli sotarikos, hyökkäysrikos, joka on lähettänyt niin monia ihmisiä tarpeettomasti kuolemaan. Näytetty verilöyly havainnollistaa hyökkääjän, Pohjois-Korean hyökkääjien, todellisen luonteen. "Kaikkialla makasi murhattuja kuolleita". Elokuvassa näkyvä kuoppakenttä on Taejonin verilöylystä. Elokuvan mukaan uhreja on 10 000-25 000 tai enemmän. Kertoja kertoo, että "...ehkä kokonaisluku on juuri nyt likimääräinen, jos sillä on merkitystä". Todellinen luku oli yli 7 000. On muitakin yksityiskohtia, joilla ei näytä olevan mitään merkitystä kertojalle, joka vannoo, että "saamme nämä sotarikolliset eli kommunistit, joita syytetään verilöylystä, maksamaan". Historioitsija Bruce Cumingsin, joka on kirjoittanut kirjoja Korean sodan synnystä ja kulusta, mukaan "tämä on täydellinen käänne mustavalkoiseen, joka on tehty politiikkana". Itse asiassa Taejonin verilöylyn Soulin lähellä suoritti Etelä-Korean poliisi amerikkalaisten sotilaiden ja tiedustelupalvelun väen tarkkaillessa sitä. Tämä tieto salattiin ja paljastavammat valokuvat, jotka osoittivat todelliset tekijät, salattiin, kunnes ne julkaistiin vuonna 1999. Cumingsin mukaan elokuva noudattaa virallista politiikkaa, jonka tarkoituksena on harhauttaa katsojat luulemaan, että verilöylystä vastasivat pohjoiskorealaiset hyökkääjät. Sitten näytetään kuvia Kim Il Sungista ja kommunistijohdosta sekä kommunistien kokoontumisista ja paraateista, ja kertoja puhuu tarpeesta vastustaa sitä muiden Koreoiden pysäyttämiseksi. Elokuvan viimeisessä jaksossa kehotetaan kotirintamaa pitämään tuotanto käynnissä ja ostamaan sotaobligaatioita sotatoimia varten.</w:t>
      </w:r>
    </w:p>
    <w:p>
      <w:r>
        <w:rPr>
          <w:b/>
        </w:rPr>
        <w:t xml:space="preserve">Esimerkki 1.4075</w:t>
      </w:r>
    </w:p>
    <w:p>
      <w:r>
        <w:t xml:space="preserve">Fakta1: Fakta2: miljonääri playboy Ted Varrick on varkauksien ja etsivän murhan takana, Fakta3: Benjy muuttaa Los Angelesiin ja saa töitä Technique Porschelta alias-mekaanikkona, Fakta4: Ted tuo Benjyn mukaan sivubisnekseen varastamaan Porscheja, Fakta5: Benjy ja Ted joutuvat töitä tehdessään Frankin ja roistojen ostoskeskukseen.</w:t>
      </w:r>
    </w:p>
    <w:p>
      <w:r>
        <w:rPr>
          <w:b/>
        </w:rPr>
        <w:t xml:space="preserve">Tulos</w:t>
      </w:r>
    </w:p>
    <w:p>
      <w:r>
        <w:t xml:space="preserve">Kun peitetehtävään osallistunut etsivä ammutaan kuoliaaksi tutkiessaan Porsche 911 -varkauksia, komisario Vincent Bracey määrää 22-vuotiaan San Diegon konstaapeli Benjamin Benjy Taylorin soluttautumaan Porsche-korjaamoon, jonka epäillään olevan autovarkauden kulissi. Benjy valitaan, koska hänellä on laaja mekaaninen tietämys saksalaisista autoista ja koska hän on alokas, mikä estää muita epäilemästä häntä poliisiksi. Bracey haluaa, että Benjy hankkii todisteita siitä, että miljonääri playboy Ted Varrick on varkauksien ja etsivän murhan takana. Peitenimellä Billy Ayles Benjy muuttaa Los Angelesiin ja saa töitä Technique Porschelta mekaanikkona. Kun Benjy eräänä yönä korjaa Tedin Porschen, miehistä tulee läheisiä ystäviä, ja Benjy kiintyy romanttisesti Tedin siskoon Anniin. Benjy saa myös selville Frank Martinin johtaman kilpailevan syndikaatin olemassaolon, mikä saa hänet uskomaan, että Ted ei ole pääepäilty Braceyn vaatimuksesta huolimatta. Lopulta Ted ottaa Benjyn mukaan sivubisnekseen, jossa hän varastaa Porscheja, ja korjaamon johtaja Malcolm koordinoi toimintaa. Benjyn ensimmäiset yritykset varastaa autoja epäonnistuvat surkeasti, ja Martinsin syndikaatti huomaa sen ja viiltää hänen kätensä varoitukseksi. Kun Benjy ja Ted tekevät keikkaa ostoskeskuksessa, he joutuvat Frankin ja hänen roistojensa kimppuun, mutta onnistuvat karkottamaan heidät pitkällisen takaa-ajon aikana. Ted palkitsee Benjyn punaisella Porschella sinä yönä. Seuraavana päivänä Ted menee Tekniikka-Porschen luo ja huomaa, että Malcolm on murhattu. Kostoksi hän tappaa Frankin yökerhossa. Juhlissa käydyn puhelinkeskustelun aikana korruptoitunut poliisiluutnantti Curtis Loos, jonka Ted oli palkannut tappamaan elokuvan alussa esiintyneen etsivän, kertoo Tedille Benjyn oikeasta henkilöllisyydestä. Seuraavana yönä Ted saa Benjyn tapaamaan Loosin varastolla maksun maksamista varten. Kun Loos yrittää tappaa Benjyn, Ted ajaa tämän yli pelastaakseen ystävänsä tiedoistaan huolimatta. Myöhemmin Benjy pysähtyy Braceyn talolle kertoakseen hänelle, mitä Loosin kanssa tapahtui, ja syyttää luutnanttia salaliitosta hänen kanssaan. Bracey potkaisee Benjyn ulos, mutta kehottaa häntä soittamaan aamulla, jotta he voivat selvittää asiat. Benji ajaa pois tietämättä, että Ted on lähellä ja vakoilee häntä. Seuraavana päivänä Benjyn peite paljastuu Annin edessä, kun hänen Mike-setänsä käy hänen asunnollaan. Hän menee Braceyn talolle, mutta huomaa, että Ted on murhannut hänet. Ted valmistautuu pakenemaan maasta, kun Benjy suostuttelee hänet tapaamaan ostoskeskuksessa, jossa hän yrittää pidättää Tedin murhista. Ted ei suostu lähtemään hiljaa ja syntyy tulitaistelu; Benjy haavoittuu, mutta onnistuu ampumaan ja tappamaan Tedin.</w:t>
      </w:r>
    </w:p>
    <w:p>
      <w:r>
        <w:rPr>
          <w:b/>
        </w:rPr>
        <w:t xml:space="preserve">Esimerkki 1.4076</w:t>
      </w:r>
    </w:p>
    <w:p>
      <w:r>
        <w:t xml:space="preserve">Fakta1: kirkon ryhmä pienessä maaseutukylässä, jossa on jokirannan kastepalvelus afroamerikkalaisväestö, Fakta2: Fakta3: kirkon seurakunta kokoontuu Marthan sängyn ääreen rukoilemaan toipumista, Fakta4: enkeli saapuu ottamaan Marthan hengen pois ruumiista, Fakta5: Juudas vie Marthan yökerhoon.</w:t>
      </w:r>
    </w:p>
    <w:p>
      <w:r>
        <w:rPr>
          <w:b/>
        </w:rPr>
        <w:t xml:space="preserve">Tulos</w:t>
      </w:r>
    </w:p>
    <w:p>
      <w:r>
        <w:t xml:space="preserve">Pienessä maaseutukylässä, jossa on afroamerikkalaista väestöä, seurakuntaryhmä pitää kastejumalanpalveluksen joen rannalla, ja yksi kastettavista on vastikään avioitunut Martha Cathryn Caviness. Marthan aviomies Ras Spencer Williams on kuitenkin poissa jumalanpalveluksesta - hän väittää olleensa metsästämässä, mutta itse asiassa hän salametsästikin naapurin villisian. Kotona Ras ampuu vahingossa Marthan, kun hänen kiväärinsä putoaa lattialle ja laukeaa. Kirkon seurakunta kokoontuu Marthan sängyn ääreen rukoilemaan hänen toipumisensa puolesta, ja tänä aikana saapuu enkeli Rogenia Goldthwaite ottamaan Marthan hengen pois hänen ruumiistaan. Hänet tuodaan taivaan ja helvetin väliseen risteykseen, ja aluksi häntä kiusaa liukas Judas Green Frank H. McClennan, joka on Saatanan agentti James B. Jones. Judas vie Marthan yökerhoon, jossa lattiaesityksessä on akrobaatti ja jazzlaulaja. Judas järjestää Marthalle työpaikan roadhouse-yrittäjä Rufus Brownin palveluksessa, mutta enkeli palaa ja neuvoo Marthaa pakenemaan. Pakomatkalla eräs yökerhon asiakas luulee Marthaa erehdyksessä taskuvarkaaksi, joka ryösti hänet. Syntyy takaa-ajo, ja Martha juoksee takaisin Crossroadsille, jossa Saatana ja jazzbändi rekan lavalla odottavat häntä. Enkeli ilmestyy suojelemaan Marthaa väkijoukolta, joka ajetaan pois. Ristitien kyltti muuttuu näyksi ristiinnaulitusta Jeesuksesta Kristuksesta, ja Kristuksen veri valuu Marthan kasvoille. Hän herää huomatakseen, että hän on kotona ja hänen terveytensä on palautunut. Martha tapaa jälleen miehensä, joka on nyt ottanut uskonnon omakseen. Enkeli, joka vei Martan matkalle, palaa siunaamaan avioliiton.</w:t>
      </w:r>
    </w:p>
    <w:p>
      <w:r>
        <w:rPr>
          <w:b/>
        </w:rPr>
        <w:t xml:space="preserve">Esimerkki 1.4077</w:t>
      </w:r>
    </w:p>
    <w:p>
      <w:r>
        <w:t xml:space="preserve">Fakta1: Fakta2: varakas mies käyttää isän omaisuutta raivaamaan polkua kaupungin valkoisten valojen yli, Fakta3: Terryn rahankäyttö vie veronsa, Fakta4: Julia tarjoutuu liikkeenjohtajaksi auttamaan, Fakta5: Terryn avulla hän joutuu huonosti palkattuun työhön tavaratalossa Musta</w:t>
      </w:r>
    </w:p>
    <w:p>
      <w:r>
        <w:rPr>
          <w:b/>
        </w:rPr>
        <w:t xml:space="preserve">Tulos</w:t>
      </w:r>
    </w:p>
    <w:p>
      <w:r>
        <w:t xml:space="preserve">Julia Deep on nuori nainen, joka työskentelee tavaratalon vaihtopöydän takana. Hän toimii yleensä varakkaiden ja omalaatuisten leskien, kuten rouva Lowen, virkailijana. Hän tuntee olonsa hyvin yksinäiseksi suurkaupungissa, kunnes hän huomaa kirjoja asuintalonsa tähtivuokralaisen asunnossa. Vuokralainen, Terry Hartridge, on varakkaan miehen poika, joka käyttää isänsä omaisuutta raivatakseen tiensä kaupungin valkoisiin valoihin. Hän kuluttaa rahansa huolimattomasti eikä käytä aikaa laskujen maksamiseen, mikä ei miellytä tavaratalon omistajaa Timothy Blackia. Nämä laskut toimittaa Robin Stock Companyn jalo Lottie Driscoll. Jonkin ajan kuluttua Terryn rahankäyttö ottaa veronsa. Hän huomaa olevansa rahaton ja kääntyy masentuneena kotiinsa yrittäen ampua itsensä. Samaan aikaan Julia meni salaa hänen asuntoonsa lukemaan kirjoja, kun hän oli poissa. Hän piileskelee ensin, mutta paljastuu, kun hän saa Terryn kiinni itsemurhayrityksestä. Julia yrittää pysäyttää miehen ja tarjoutuu tämän liikkeenjohtajaksi auttaakseen häntä käyttämään rahaa oikein. Mies ottaa tytön neuvon vastaan ja Blackin avulla hän pääsee huonosti palkattuun työhön tavarataloon. Hän laiminlyö työnsä flirttaillakseen Julian kanssa. Black erottaa hänet sanoen, että Terryllä on tulevaisuus urallaan eikä hänellä ole varaa seurustella myyjätytön kanssa. Julia ja Terry eivät lakkaa tapaamasta toisiaan talossaan. Terry kosii, mutta Julia kieltäytyy selittäen, että se pilaisi hänen uransa. Pian Terry ylennetään laivan työnjohtajaksi. Rouva Lowe suuttuu kuullessaan, että hänen suosikkimyyjänsä on saanut potkut, ja käy hänen luonaan. Hän tarjoaa Juliaa henkilökohtaiseksi sihteerikseen kotiinsa, mutta Julia ei halua jättää Terryä ja kieltäytyy työtarjouksesta. Myöhemmin samana päivänä Lottie näkee Terryn ja Julian puistossa ja tulee mustasukkaiseksi. Terryn lähdettyä hän alkaa näytellä, ettei voi elää ilman Terryä ja teeskentelee yrittävänsä tappaa itsensä. Julia uskoo häntä ja lupaa luopua suhteestaan Terryyn, jos Lottie ei tapa itseään. Julia muuttaa rouva Lowen luokse asumaan tämän sihteeriksi. Terryn katoaminen tempaa hänet mukaansa ja hän vierailee rouva Lowen kartanossa. Terry selittää syynsä jättää hänet. Terry näkee Lottien teon läpi ja vie hänet teatteriin, jossa Lottie esittää näyttämöllä saman esityksen, jonka hän esitti puistossa. Hän tajuaa, mitä tapahtui, ja tapaa Lottyn uudelleen. He päättävät karata, mutta rouva Lowe ja Black pysäyttävät heidät. He tappelevat siitä, kumman vika on, ja paikallinen sheriffi huomaa heidät. Hän saa tarpeekseen heidän höpinöistään ja päättää pidättää heidät kaikki neljä. Heidät lukitaan huoneeseen, jossa he lopulta pyytävät anteeksi. Julia ja Terry pakenevat, mutta sheriffin apu huomataan ja hän juoksee heidän peräänsä. Samaan aikaan paljastuu, että rouva Lowe ja Black olivat aikoinaan rakastavaisia. He tapaavat jälleen ja pakenevat myös mennäkseen naimisiin. Lopussa sheriffi tajuaa, etteivät he kuulu vankilaan. Kun rouva Lowe ja Black saavat avioliittoluvan, he lupaavat järjestää Julialle ja Terrylle hienot häät.</w:t>
      </w:r>
    </w:p>
    <w:p>
      <w:r>
        <w:rPr>
          <w:b/>
        </w:rPr>
        <w:t xml:space="preserve">Esimerkki 1.4078</w:t>
      </w:r>
    </w:p>
    <w:p>
      <w:r>
        <w:t xml:space="preserve">Fakta1: liikemies Gordon Creed junassa matkalla kohtaavat tuttava Myron Galt ja viehättävä tytär lainsuojaton Pohjois-Kiina, Fakta2: sotapäällikkö on ottanut maakunnan haltuunsa, Fakta3: Jane ja Hallet ovat rakastuneet, Fakta4: Hallet tunkeutuu Fangin ja Janen yksityiseen keskusteluun, Fakta5: Fang päättää riskeerata vankeja taistelemalla lopun puolesta.</w:t>
      </w:r>
    </w:p>
    <w:p>
      <w:r>
        <w:rPr>
          <w:b/>
        </w:rPr>
        <w:t xml:space="preserve">Tulos</w:t>
      </w:r>
    </w:p>
    <w:p>
      <w:r>
        <w:t xml:space="preserve">Liikemies Gordon Creed Ricardo Cortez tapaa lainsuojattomaan Pohjois-Kiinaan matkalla olevassa junassa tuttavansa Myron Galt Douglas Woodin ja tämän viehättävän tyttären Lola Sheila Bromleyn. Galt on matkalla ulosmittaamaan Jim Hallet Gordon Oliverin rakentamaa lupaavaa öljykenttää. Creed puolestaan haluaa tarjota Halletille tarpeeksi rahaa maksaakseen Galtilta saamansa lainan pois ja saadakseen siistin osuuden öljykentästä. Creed on harmissaan, kun kenraali Chow FuShan Vladimir Sokoloff anastaa hänen varaamansa osaston. Kenraali on matkalla hoitamaan itseään kenraaliksi kutsuvaa Wu Yen Fang Boris Karloffia, sotapäällikköä, joka on ottanut haltuunsa erään maakunnan. Yksi Fangin miehistä kuitenkin murhaa Chow FuShanin junassa. Kun sotilaskuvernööri kenraali Ma Tetsu Komai on kuulustellut heitä, he matkustavat hevosella syrjäiseen kaupunkiin, jossa he löytävät Hallet Gordon Oliverin lisäksi Creedin vieraantuneen vaimon Jane Beverly Robertsin, joka työskentelee lähetyssaarnaajan tohtori Abernathy Gordon Hartin palveluksessa. Sitten Fangin alainen, kapteeni Kung Nui Chester Gan miehineen valtaa kaupungin. Kun Kung Nui iskee silmänsä Janeen, Hallet lyö häntä impulsiivisesti. Jane ja Hallet ovat rakastuneet, vaikka Jane ei usko avioeroon ja on pitänyt heidän suhteensa tiukasti platonisena. Hallet tyrmätään ja vangitaan. Kun Fang saapuu paikalle, hän yrittää suostutella Janen lähtemään mukaansa ja lupaa, että Jane nauttisi siitä selittäen iloisesti, että olen Fang. Hallet pakenee Fangin sotilaaksi naamioituneen kumppanin avulla ja lähettää tämän ilmoittamaan kenraali Ma:lle Fangin olinpaikan. Hallet tunkeutuu sitten Fangin ja Janen yksityiseen keskusteluun. Halletin onneksi Fang muistaa hänet. Hallet piilotteli kerran koliikkia ja kaivoi kolme luotia hänen olkapäästään; se oli Fang ennen hänen huimaa nousuaan. Sotapäällikkö päättää auttaa hyväntekijäänsä. Fang ryöstää Creediltä 50 000 dollaria, maksaa sillä Galtille sen, mitä Hallet on velkaa, ottaa sitten rahat ja tarjoaa ne tohtori Abernathylle. Creed lahjoo kapteeni Kung Nuin kapinoimaan Fangia vastaan. Kung Nui haluaa palauttaa kasvonsa teloittamalla Halletin. Fang teeskentelee antautuvansa, mutta juuri ennen kuin teloitusryhmä ampuu öljymiehen, Fang antaa oikean kätensä Cheng Richard Loon tappaa Kung Nuin. Sen jälkeen Fang ampuu Creedin henkilökohtaisesti ratkaistakseen Halletin romanttisen ongelman, mutta onnistuu vain haavoittamaan häntä. Hallituksen joukot saapuvat ja tunkeutuvat väkisin kaupunkiin. Sekasorron keskellä Jane menee Halletin saattelemana hoitamaan miehensä haavaa. Creed ottaa esiin aseen ja ilmoittaa Halletille kuolemaan johtavan onnettomuuden, mutta Fang tappaa hänet. Kun taistelu on menetetty, Fang päättää antautua mieluummin kuin vaarantaa vankiensa hengen taistelemalla loppuun asti. Hänet viedään ulos ja ammutaan.</w:t>
      </w:r>
    </w:p>
    <w:p>
      <w:r>
        <w:rPr>
          <w:b/>
        </w:rPr>
        <w:t xml:space="preserve">Esimerkki 1.4079</w:t>
      </w:r>
    </w:p>
    <w:p>
      <w:r>
        <w:t xml:space="preserve">Fakta1: Fakta2: opiskelija asuu samassa rakennuksessa, Fakta3: Aarthy ihastuu häneen tietämättä todellisia aikomuksia, Fakta4: Dinesh kuvaa videoleikkeitä yksityisistä hetkistä matkapuhelimella, Fakta5: Dineshin äiti päättää tutkinnan, jossa Dinesh on syyllinen murhayritykseen.</w:t>
      </w:r>
    </w:p>
    <w:p>
      <w:r>
        <w:rPr>
          <w:b/>
        </w:rPr>
        <w:t xml:space="preserve">Tulos</w:t>
      </w:r>
    </w:p>
    <w:p>
      <w:r>
        <w:t xml:space="preserve">Tarina kerrotaan takaumien kautta. Velu Sri, teini-ikäinen, työskentelee tienvarsikaupassa. Hän tapaa Jyothi Urmila Mahantan, joka on palvelijana muutamassa läheisessä asunnossa. Velu rakastuu Jyothiin. Aarthy Manisha Yadav asuu yhdessä kerrostalossa. Dinesh Mithun Murali on opiskelija, joka asuu samassa rakennuksessa. Dinesh on hemmoteltu kakara. Onneksi Aarthy ihastuu häneen tietämättä tämän todellisia aikeita. Myös Dinesh tuntee vetoa Aarthyyn. Hän tarttuu tilaisuuteen ja kuvaa kännykällään videoleikkeitä Aarthyn yksityisistä hetkistä ja jakaa ne ystävilleen MMS:n välityksellä. Kun Aarthy saa tietää asiasta, hän järkyttyy ja uhkaa kääntyä poliisin puoleen. Vihainen Dinesh yrittää murhata Aarthyn, mutta Jyothi puuttuu asiaan vahingossa ja pelastaa hänet. Hän saa vakavia vammoja. Elokuva saa vauhtia, kun korruptoitunut poliisitarkastaja Kumaravel Muthuraman aloittaa tutkimukset. Kumaravel neuvottelee Dineshin äidin kanssa, joka on koulun kirjeenvaihtaja, mutta kieltäytyy myöhemmin itsepäisen luonteensa vuoksi ja saa tutkinnan päätökseen Dineshin ollessa syyllinen murhayritykseen. Mutta Dineshin äiti lähestyy ministeriä, jonka kanssa hänellä on suhde, ja tämä puuttuu Kumaravelin asioihin, jotta he voisivat neuvotella keskenään. He sopivat kymmenen lakh rupian summasta. Kumaravel neuvottelee sitten Velun kanssa, että hän asettuu Dhineshin asemaan, jos hän haluaa parantaa Jyothin. Velu suostuu ja hänet tuomitaan useaksi vuodeksi vankilaan. Kumaravel saa saamillaan rahoilla valmiiksi talonsa rakentamisen eikä anna Jyothille mitään. Myöhemmin Jyothille kerrotaan, että Velu ei ole syyllistynyt rikokseen ja että häntä syytetään väärin perustein, jotta hänet on parannettava. Hän tajuaa, että Kumaravel on huijannut häntä ja Velu, hän pääsee oikeuteen ja heittää happoa Kumaravelin päälle. Jyothi pidätetään, ja kun tutkimukset etenevät, oikeuslaitos toteaa Velun syyttömäksi ja vapauttaa hänet. Dinesh pidätetään ja Jyothi tuomitaan vuosiksi vankilaan. Loppukohtauksessa Velu tapaa Jyothin vankilassa ja ehdottaa rakkauttaan ja kertoo odottavansa häntä ja lähtee sellistä, kun ovi sulkeutuu ja Jyothin epämuodostuneet kasvot näkyvät ruudulla.</w:t>
      </w:r>
    </w:p>
    <w:p>
      <w:r>
        <w:rPr>
          <w:b/>
        </w:rPr>
        <w:t xml:space="preserve">Esimerkki 1.4080</w:t>
      </w:r>
    </w:p>
    <w:p>
      <w:r>
        <w:t xml:space="preserve">Fakta1: aviomiehen aivot siirretään mustan miehen kalloon, Fakta2: valkoinen piirisyyttäjä elää elämää mustana miehenä, Fakta3: vaimo Margaret käsittelee aviomiehen ulkonäön muuttumista, Fakta4: David tuntee rotuun liittyvien ennakkoluulojen pistot ensimmäistä kertaa, Fakta5: paikallinen lainvalvoja, mutta kun sheriffi tappaa oman mustan rakastajattarensa, hänen on turvauduttava Davidin oikeudelliseen puolustukseen, hän paheksuu piirisyyttäjää.</w:t>
      </w:r>
    </w:p>
    <w:p>
      <w:r>
        <w:rPr>
          <w:b/>
        </w:rPr>
        <w:t xml:space="preserve">Tulos</w:t>
      </w:r>
    </w:p>
    <w:p>
      <w:r>
        <w:t xml:space="preserve">Aviopari kamppailee sopeutumisen kanssa, kun aviomiehen aivot siirretään mustan miehen kalloon. David Rowe St. Jacques on valkoinen piirisyyttäjä, jonka on nyt elettävä elämäänsä mustana miehenä. Hänen vaimonsa Margaret Oliver yrittää käsitellä miehensä ulkonäön muuttumista, kun David kokee ensimmäistä kertaa rotuun liittyvien ennakkoluulojen pistot. Sheriffi Webb Nielsen on paikallinen lainvalvoja, joka paheksuu piirisyyttäjää, mutta kun sheriffi tappaa oman mustan rakastajattarensa, hänen on turvauduttava Davidin oikeudelliseen puolustukseen. Margaretilla on vaikeuksia olla intiimisti miehen kanssa, jonka hän tietää olevan yhä hänen miehensä. Rowe tutkii nuoren mustan naisen murhaa samalla, kun hänen esimiehensä, ystävänsä ja perheensä suhtautuvat häneen eri tavalla.</w:t>
      </w:r>
    </w:p>
    <w:p>
      <w:r>
        <w:rPr>
          <w:b/>
        </w:rPr>
        <w:t xml:space="preserve">Esimerkki 1.4081</w:t>
      </w:r>
    </w:p>
    <w:p>
      <w:r>
        <w:t xml:space="preserve">Fakta1: Fakta2: mies kävelee Daven kauppaan, Fakta3: nainen ampuu miestä vatsaan Daven ollessa Dave, Fakta4: Eve ottaa kolikon Wallyn taskusta ja pyytää puhelimitse ohjeita, jolloin Dave voi oppia rikollisten suunnitelmat lukemalla huulilta, Fakta5: Dave ja Wally välttelevät sekä poliisia että rikollisia.</w:t>
      </w:r>
    </w:p>
    <w:p>
      <w:r>
        <w:rPr>
          <w:b/>
        </w:rPr>
        <w:t xml:space="preserve">Tulos</w:t>
      </w:r>
    </w:p>
    <w:p>
      <w:r>
        <w:t xml:space="preserve">Sokea mies nimeltä Wallace Wally Karew Richard Pryor ja kuuro mies nimeltä David Dave Lyons Gene Wilder tapaavat, kun Wally hakee töitä Davesin New Yorkin toimilupamyymälästä. Lyhyen hämmennyksen ja vihamielisyyden jälkeen Wallysta ja Davesta tulee läheisiä ystäviä. Dave lukee huulilta ja opastaa Wallya, kun he matkustavat, ja Wally kertoo Davelle näkymättömistä äänistä ja siitä, mitä ihmiset sanovat hänen selkänsä takana. Paikallisessa baarissa Wally voittaa aggressiivisen kiusaajan nyrkkitappelussa Daven avustuksella, joka kertoo Wallylle kellotaulun avulla, missä vastustaja on. Dave palkkaa Wallyn. Eräänä aamuna, kun Wally odottaa ulkona päivän sanomalehtiä, Daven liikkeeseen kävelee mies. Kun Eve Joan Severance -niminen kaunis nainen lähestyy miestä, hän ottaa nopeasti kultakolikon matkalaukusta ja laittaa sen tiskillä olevaan kolikkolaatikkoon. Nainen ottaa matkalaukun ja ampuu miestä vatsaan, kun Dave, jonka selkä on kääntynyt, lukee tietoja happamuudensäätöpillerirasiasta. Dave ei näe eikä kuule ampumista, mutta hän huomaa Evesin jalat, kun tämä poistuu kaupasta. Wally, joka kuuli laukauksen, kävelee kauppaan ja kompastuu miehen ruumiiseen. Dave ryntää auttamaan Wallya ja poimii aseen, jonka Eve jätti paikalle. Kun poliisi saapuu paikalle, he löytävät Daven ja Wallyn seisomasta ruumiin äärellä, ja Dave pitää asetta kädessään. Ennen kuin heidät pidätetään, Dave käskee Wallya keräämään kolikot laatikosta. Poliisiasemalla Davea ja Wallya kuulustelee ylikomisario Braddock Alan North, joka ei heti pidä heistä ja tekee heistä pääepäiltyjä, koska he ovat suhteellisen hyödyttömiä todistajina. Kun Eve ja hänen rikoskumppaninsa Kirgo Kevin Spacey, joka toivoo saavansa kolikon takaisin, saapuvat hakemaan heidät takuita vastaan esiintymällä asianajajina, Wally tunnistaa Even hajuveden ja Dave hänen jalkansa, mutta Braddock jättää heidät huomiotta, kun he väittävät, että Eve on murhaaja. Halutessaan välttää Eevaa ja Kirgoa, kun heidät vapautetaan, Dave ja Wally pakenevat poliisiasemalta, mutta rikolliset löytävät heidät pian. Eve ottaa kolikon Wallyn taskusta ja soittaa pomolleen herra Sutherland Anthony Zerbelle saadakseen ohjeita, jolloin Dave saa tietää rikollisten suunnitelmat lukemalla hänen huuliltaan. Kun Kirgo yrittää tappaa Daven ja Wallyn, he lyövät hänet tajuttomaksi baarissa oppimallaan nyrkkitappelumenetelmällä. Sen jälkeen he varastavat vartioimattoman poliisiauton ja ajavat pois Eve, Kirgo ja Braddock perässään. Dave ja Wally yrittävät yhdessä ohjata partioautoa ja pakenevat sekä poliisia että rikollisia, mutta he laukaisevat auton vahingossa vesillä kulkevan roskaproomun päälle. Piilotettuaan poliisiauton miehet kävelevät motelliin ja soittavat Wallyn siskolle Adele Kirsten Childsille apua. Poliisi seuraa Adelea ja tutkii hänen motellihuoneensa, mutta hän, Wally ja Dave välttävät paljastumisen ja ajavat pois poliisien lähdettyä. Luettuaan väärin Even huulilta Dave uskoo, että heidän on löydettävä Grace George -niminen nainen, mutta Adele tajuaa, että Even on täytynyt viitata Great Gorge -nimiseen lomakeskukseen. Lomakeskuksessa ennen kuin Wally esittää vierailevaa professoria, Dave varastaa Eeveltä kolikon. Samaan aikaan Adele harhauttaa Kirgoa törmäämällä autollaan Kirgon autoon. Kirgo ja Eve kuitenkin sieppaavat Adelen ja vievät hänet Sutherlandin kartanoon. Traagisen auto-onnettomuuden jälkeen Dave ja Wally toteuttavat pelastussuunnitelmansa, jonka tuloksena Adele pääsee pakoon, mutta kaksi miestä jäävät kiinni. Sutherland - joka on myös sokea - paljastaa työhuoneessaan, että kolikko on huoneenlämpöinen suprajohde, joka on erittäin arvokas. Kirgo ja Sutherland saavat surmansa riidellessään kolikkovarkaudesta saadun voiton jakamisesta, minkä jälkeen Dave ja Wally pakenevat työhuoneesta ja joutuvat väkivaltaiseen yhteenottoon Eevan ja hänen helikopterilentäjänsä kanssa. Kun poliisi saapuu paikalle, loput rikolliset pidätetään, ja Wally ja Dave vapautetaan, koska heidät on vapautettu syytteistä. Pian tämän jälkeen miehet menevät paikalliseen puistoon ja toistavat kohtauksen elokuvan alusta kaatamalla jäätelötötteröitä toistensa päähän ja nauttimalla toistensa seurasta.</w:t>
      </w:r>
    </w:p>
    <w:p>
      <w:r>
        <w:rPr>
          <w:b/>
        </w:rPr>
        <w:t xml:space="preserve">Esimerkki 1.4082</w:t>
      </w:r>
    </w:p>
    <w:p>
      <w:r>
        <w:t xml:space="preserve">Fakta1: pussi on ihmisen tarttunut siihen, Fakta2: Fakta3: Jung on menossa saksalaisten johtamalle klinikalle lähelle siirtomaan itärajaa, Fakta4: amerikkalainen toimittaja haluaa vierailla klinikalla tehdäkseen jutun, Fakta5: Sanders alkaa epäillä klinikkaa rajan takaa salakuljetettujen timanttien sijoituspaikaksi.</w:t>
      </w:r>
    </w:p>
    <w:p>
      <w:r>
        <w:rPr>
          <w:b/>
        </w:rPr>
        <w:t xml:space="preserve">Tulos</w:t>
      </w:r>
    </w:p>
    <w:p>
      <w:r>
        <w:t xml:space="preserve">Eräässä nimeltä mainitsemattomassa pienessä brittiläisessä siirtomaassa Afrikan länsirannikolla, joka muistuttaa hieman Gambiaa, kaksi laiturilla partioivaa poliisia huomaa ahtaajien pudottaman pähkinäsäkin. Kun säkki rikkoutuu, työläiset löytävät siitä pussin, jonka mies nappaa nopeasti ja pakenee. Poliisit jahtaavat häntä, ja lopulta hän tappaa yhden heistä ennen katoamistaan. Poliisipäällikkö Sanders Todd kuulustelee Pearson Bill Breweriä, epäiltyä rikollista, mutta ei löydä mitään tietoa. Samaan aikaan lentokentälle saapuu tohtori Jung Koch, jonka Toddin avustaja, komisario Hamilton Jeremy Lloyd ottaa vastaan. Tohtori Jung on menossa saksalaisten johtamalle klinikalle maaseudulle, lähelle siirtomaan itärajaa. Hänen mukanaan lentokoneessa on myös amerikkalainen toimittaja Robert Arden, joka haluaa vierailla klinikalla tekemässä juttua ja joka osoittautuu myös Pearsonin vanhaksi ystäväksi. Komissaari Sanders alkaa epäillä, että klinikalla salakuljetetaan timantteja rajan takaa.</w:t>
      </w:r>
    </w:p>
    <w:p>
      <w:r>
        <w:rPr>
          <w:b/>
        </w:rPr>
        <w:t xml:space="preserve">Esimerkki 1.4083</w:t>
      </w:r>
    </w:p>
    <w:p>
      <w:r>
        <w:t xml:space="preserve">Fakta1: Fakta2: Sal lähti hänen mukaansa noutamaan Larry Jr:n pojan ruumista, Fakta3: tilaisuus käytti loppuun kaikki tuolloin 19-vuotiaan Docin kipulääkkeet, Fakta4: Larry Jr oli kuollut ostoksilla irakilaisella torilla vastoin virallista tarinaa, jonka mukaan hän oli kuollut taistellessaan sankarillisesti, Fakta5: Washington pakotti Docin muuttamaan mielensä siitä, että poika haudattaisiin siviilivaatteissa.</w:t>
      </w:r>
    </w:p>
    <w:p>
      <w:r>
        <w:rPr>
          <w:b/>
        </w:rPr>
        <w:t xml:space="preserve">Tulos</w:t>
      </w:r>
    </w:p>
    <w:p>
      <w:r>
        <w:t xml:space="preserve">Vuonna 2003 Larry Doc Shepherd Carell vierailee Sal Nealon Cranstonin, entisen merijalkaväen sotilaan, jonka kanssa hän palveli Vietnamissa, baarissa. Sal lähtee mielellään Docin mukaan improvisoidulle ajelulle, jossa Doc paljastaa, että hän on jäljittänyt myös toisen Vietnamin ystävänsä, nykyisin pastori Richard Muellerin. Sal ja Doc kutsutaan illalliselle Muellerien kanssa, jossa Doc paljastaa jääneensä hiljattain leskeksi ja menettäneensä ainoan poikansa Irakissa. Hän myöntää, että hän etsi Salin ja Muellerin siinä toivossa, että he lähtisivät hänen mukaansa noutamaan poikansa Larry Jrs:n ruumista ja viemään tämän hautajaisiin. Sal suostuu, vaikka Mueller epäröi ja väittää, että Sal ja Doc edustavat synkkää ajanjaksoa hänen elämässään. Vaimo kehottaa häntä tekemään sen, joten hän suostuu vastahakoisesti lähtemään mukaan. Matkan varrella Sal ja Mueller törmäävät erilaisiin filosofioihinsa ja keskinäiseen syyllisyyteensä menneisyydestään; sekä Sal että Mueller, lempinimeltään Mauler, nauttivat alkoholia, huumeita ja prostituoituja ollessaan komennuksella, ja erään kerran he käyttivät loppuun koko tuolloin 19-vuotiaan Docin särkylääkevaraston, mikä johti erään merijalkaväen sotilastoverinsa tarpeettoman tuskalliseen kuolemaan ja Docin epäpätevään kotiuttamiseen. Sal, jolla ei ole sodassa saamansa päävamman vuoksi mitään sosiaalista suodatinta, käy jatkuvasti Muellerin hermoille, koska hän on löytänyt uskonnon, kun taas Mueller ilmaisee turhautuneisuuttaan Salin kypsyyden puutteeseen. Doverin lentotukikohdassa Doc pyytää päästä katsomaan poikansa silvottua ruumista vastoin Muellerin ja everstiluutnantti Willits Vazquezin neuvoja. Katsomisen aikana Larryn läheinen ystävä, kersantti Charlie Washington paljastaa Salille ja Muellerille, että Larry Jr oli kuollut ostoksilla irakilaisella torilla, toisin kuin virallinen tarina, jonka mukaan hän oli kuollut taistellessaan sankarillisesti; Sal paljastaa totuuden pettyneelle Docille, joka kieltäytyy Arlingtonin kansallishautausmaalle järjestettävistä hautajaisista ja vaatii Larry Jr:lle siviilihautajaisia. Willits määrää Washingtonin saattamaan ruumiin mukanaan ja pakottamaan Docin muuttamaan mieltään siitä, että hänen edesmennyt poikansa haudataan siviilivaatteissa. Sal, Mueller ja Doc aloittavat pitkän automatkan takaisin kotiin, jonka keskeyttää kotimaan turvallisuusministeriö, joka on hälytetty heidän käteisvuokrauksestaan, epämääräisestä määränpäästä ja Muellerin rukoilemisesta sekä myöhästyneestä junasta New Yorkissa. Matkan aikana yhteenotot muuttuvat hyväntuulisemmiksi ja Doc alkaa vauhdittua ystäviensä seurassa. Sal pyytää Docia muuttamaan hänen kaupunkiinsa pyörittämään baaria kanssaan, ja kolmikko ostaa ensimmäiset kännykkänsä pitääkseen yhteyttä. Matka vie heidät Bostoniin, jossa Sal vaatii heitä tapaamaan Jimmy Hightowerin, ilman morfiinia tuskallisesti kuolleen merijalkaväen sotilastoverin äidin. Perillä he huomaavat, että rouva Hightowerille on kerrottu hänen poikansa sankarillisuudesta sama tarina kuin Docille Larry Jr:sta. Sal päättää olla kiistämättä tarinaa, ja kolmikko teeskentelee olleensa ne miehet, jotka Hightower pelasti, kun hän kuoli taistelussa. Ryhmä palaa Portsmouthiin Larry Jr:n hautajaisiin, jossa Washington vakuuttaa Docille, että Larryn siviilipuku on liian pieni ja hänet pitäisi haudata hänen pukupuvussaan. Hautajaisissa Sal ja Mueller pukeutuvat univormuihinsa ja osallistuvat lipunnostoseremoniaan. Takaisin Docin kotona Charlie antaa Docille Larryn kirjeen väittäen, ettei ole lukenut sitä. Doc lukee Larryn toiveet; hänet halutaan haudata äitinsä viereen univormu yllään. Doc hymyilee, kun Larry kiittää häntä siitä, että hän on ollut hyvä isä.</w:t>
      </w:r>
    </w:p>
    <w:p>
      <w:r>
        <w:rPr>
          <w:b/>
        </w:rPr>
        <w:t xml:space="preserve">Esimerkki 1.4084</w:t>
      </w:r>
    </w:p>
    <w:p>
      <w:r>
        <w:t xml:space="preserve">Fakta1: Tracy Turnblad on raskasrakenteinen lukiolainen, joka asuu Baltimoressa, Fakta2: Fakta4: Tracy 's liikkuu at herättää huomiota Collinsin levy hop, Fakta5: Merilevä kutsuu tyttöjä ja Link seurata häntä ja sisko puolue Maybelle 's myymälä, Fakta5: Merilevä kutsuu tyttöjä ja Link seurata häntä ja sisko juhliin Maybelle 's myymälä</w:t>
      </w:r>
    </w:p>
    <w:p>
      <w:r>
        <w:rPr>
          <w:b/>
        </w:rPr>
        <w:t xml:space="preserve">Tulos</w:t>
      </w:r>
    </w:p>
    <w:p>
      <w:r>
        <w:t xml:space="preserve">Vuonna 1962 Tracy Turnblad on Baltimoressa asuva raskasrakenteinen lukiolainen. Yhdessä luokkatoverinsa Penny Pingletonin kanssa Tracy katsoo usein Corny Collins Show'ta, paikallista teinitanssi-televisio-ohjelmaa. Ohjelmassa esiintyvät teinit käyvät Tracyn ja Pennyn koulua, heidän joukossaan Amber von Tussle ja hänen poikaystävänsä Link Larkin, johtava miestanssija. Amberin äiti Velma johtaa WYZT:iä ja varmistaa, että Amber on näkyvästi esillä. Collins ja ohjelmassa esiintyvät tanssijat ovat valkoisia, ja Velma sallii afroamerikkalaisten lasten esiintymisen ohjelmassa vain kerran kuukaudessa neekeripäivänä, jota isännöi RB:n levyjockey Motormouth Maybelle. Eräänä päivänä yksi show'n tanssijoista jää pois, ja hänen tilalleen järjestetään koe-esiintymiset. Tracy osallistuu, mutta Velma hylkää hänet hänen ylipainoisen ruumiinkuvansa ja integraation tukemisensa vuoksi. Tracy saa jälki-istuntoa koulusta lintsaamisesta, ja hän huomaa, että Negro Dayn lapset harjoittelevat jälki-istuntosalissa. Tracy ystävystyy Seaweedin, oppilaiden parhaan tanssijan ja Motormouth Maybellesin pojan kanssa, joka opettaa Tracylle useita tanssiliikkeitä. Kun Tracy lähtee jälki-istunnosta, hän törmää vahingossa Linkiin ja haaveilee elämästä tämän kanssa. Levykeikalla Tracyn liikkeet herättävät Collinsin huomion, ja Collins valitsee Tracyn mukaan show'hun. Tracysta tulee yksi Cornyn suosituimmista esiintyjistä, mikä uhkaa Ambersin mahdollisuuksia voittaa show'n vuosittainen Miss Teinit Hairspray -kilpailu ja hänen suhdettaan Linkiin, sillä hän alkaa ihastua Tracyyn. Herra Pinky ehdottaa, että Tracy olisi hänen Hefty Hideaway -putiikkinsa mainostyttö. Tracy suostuttelee agorafobisen äitinsä Ednan tulemaan hänen mukaansa putiikkiin hänen edustajakseen. Tracy esittelee Seaweedin Pennylle, ja molemmat ovat ihastuneita. Myöhemmin, kun Tracy ja Link ovat jälki-istunnossa, Seaweed kutsuu tytöt ja Linkin seuraamaan häntä ja hänen siskoaan, Little Ineziä, Maybellesin myymälän juhliin. Edna löytää Tracyn sieltä ja yrittää viedä hänet kotiin, mutta Maybelle suostuttelee hänet jäämään ja kehottaa häntä olemaan ylpeä itsestään. Juhlissa Maybelle ilmoittaa kaikille, että Velma on perunut neekeripäivän, ja Tracy ehdottaa, että he marssisivat integraation puolesta. Edna palaa miehensä Wilbursin kauppaan, mutta Velma ehtii sinne ensin ja yrittää vietellä hänet. Syytettyään Wilburia uskottomuudesta Edna kieltää Tracya osallistumasta ohjelmaan. Hän muuttaa mielensä, kun hän ja Wilbur ovat tehneet sovinnon. Seuraavana aamuna Tracy lähtee salaa talosta liittyäkseen mielenosoitukseen, jonka poliisin tiesulku pysäyttää. Mielenosoittajat ryhtyvät tappeluun, kun taas Tracy juoksee Pingletonien kotiin ja piiloutuu väestönsuojaan. Pennyn äiti Prudence kuitenkin ilmoittaa Tracysta poliisille ja sitoo tyttärensä sänkyynsä. Wilburin takuita vastaan Seaweed ja hänen ystävänsä auttavat Tracya ja Pennyä pakenemaan. Link käy etsimässä Tracyn taloa ja tajuaa rakastavansa tätä. Myös Seaweed ja Penny tunnustavat rakkautensa paon aikana. Kun kauneuskilpailu on käynnissä, Velma asettaa poliiseja WYZTin ympärille estääkseen Tracya pääsemästä sinne. Hän myös muuttaa kilpailujen tuloslaskentaa, joten Amber voittaa taatusti. Penny saapuu kilpailuun Ednan kanssa, ja Wilbur, Seaweed ja Negro Dayn lapset auttavat Tracya soluttautumaan studioon. Link irrottautuu Amberista tanssimaan Tracyn kanssa; myöhemmin hän vetää Seaweedin siskon, Little Inezin, lavalle tanssimaan kilpailussa. Ambersin yritys saada takaisin mestaruutensa kruunu epäonnistuu. Little Inez voittaa kauneuskilpailun myöhäisen kannatusvyöryn jälkeen ja integroituu menestyksekkäästi The Corny Collins Show'hun. Velma kertoo Amberille Ednan asettaman kameran edessä hänen manipulointisuunnitelmastaan, minkä seurauksena Amber saa potkut. Corny Collins Show'n lavasteet muuttuvat juhlaksi, kun Tracy ja Link suutelevat.</w:t>
      </w:r>
    </w:p>
    <w:p>
      <w:r>
        <w:rPr>
          <w:b/>
        </w:rPr>
        <w:t xml:space="preserve">Esimerkki 1.4085</w:t>
      </w:r>
    </w:p>
    <w:p>
      <w:r>
        <w:t xml:space="preserve">Fakta1: Fakta2: Louis lähtee lyhyellä lennolla kotiin tapaamaan perhettään: Fakta3: Catherine alkaa kertoa Louisille hänestä ja Antoine 's lapset jälkeen Louis ja Antoine 's isä, Fakta4: Louis huomautuksia on yrittänyt antaa hänen negatiivinen mielipiteensä Louis, Fakta5: Antoine puhuu vähän Louis</w:t>
      </w:r>
    </w:p>
    <w:p>
      <w:r>
        <w:rPr>
          <w:b/>
        </w:rPr>
        <w:t xml:space="preserve">Tulos</w:t>
      </w:r>
    </w:p>
    <w:p>
      <w:r>
        <w:t xml:space="preserve">Louis, 34-vuotias homoseksuaalinen näytelmäkirjailija, joka on kuolemansairauden kanssa tekemisissä, lentää lyhyellä lennolla kotiinsa, jossa hän tapaa perheensä, jota hän ei ole nähnyt 12 vuoteen. Hänen nuoremmalla sisarellaan Suzannella ei ole juurikaan muistoja hänestä. Kotiin saapuessaan Louisin äiti Martine huomaa yllättyneenä, ettei Louis ole koskaan tavannut veljensä Antoinen vaimoa Catherinea, sillä Louis ei ollut läsnä heidän häissään. Catherine alkaa kertoa Louisille omista ja Antoinen lapsistaan ja änkyttää hermostuneesti selittäessään, miksi he nimesivät yhden pojistaan Louisiksi Louisin ja Antoinen isän mukaan. Antoine luo jännitteitä ja napauttaa, ettei Louis ole kiinnostunut kuulemaan heidän lapsistaan. Louis ilmaisee kiinnostuksensa nähdä perheen entinen talo ja vetoaa nostalgiaan, mikä hämmentää muita, jotka pitävät sitä rauniona. Myöhemmin hän puhuu puhelimessa ja sanoo aikovansa kertoa perheelleen lähestyvästä kuolemastaan ja lähteä sitten pois, mutta ilmaisee epävarmuutensa siitä, miten perhe reagoi. Louis ja Catherine tapaavat kiusallisesti käytävällä ja yrittävät pyytää toisiltaan anteeksi kireitä keskusteluja. Louis huomauttaa olettavansa, että Antoine on yrittänyt antaa hänelle kielteisen mielipiteen Louisista. Catherine vastaa, että Antoine puhuu itse asiassa vähän Louisista, ja Antoine on sitä mieltä, että Louis ei ole kiinnostunut heidän elämästään juuri lainkaan, ja hän epäilee avoimesti, että tässä uskomuksessa saattaa olla jotain perää. Catherine kysyy Louisilta, tietääkö tämä, mitä Antoine tekee työkseen, ja selittää, että Antoine valmistaa työkaluja läheisellä paikkakunnalla. Martine myös luennoi Louisille vastuun ottamisesta perheessä ja sanoo, että hänen asemansa, menestyksensä ja rohkeutensa antaa hänelle jonkinlaista auktoriteettia. Hän saa tietää, että Louis on muuttanut osoitteesta, johon hän oli lähettänyt hänen postinsa, eikä hän ollut kertonut hänelle, missä hän nykyään asuu. Ruokailun aikana Louis lupaa vierailla kotona enemmän ja kertoo Suzannelle, että hän on tervetullut käymään hänen luonaan. Pian käy kuitenkin ilmi, että Louis aikoo lähteä. Tähän tarttuen Antoine yrittää väkisin poistaa hänet talosta, kun perhe huutaa Antoinelle takaisin hänen raakuudestaan. Antoine iskee takaisin ja sanoo olevansa kyllästynyt siihen, että häntä kohdellaan perheen kummajaisena. Tauon jälkeen Louis lähtee kertomatta perheelleen ennustettaan.</w:t>
      </w:r>
    </w:p>
    <w:p>
      <w:r>
        <w:rPr>
          <w:b/>
        </w:rPr>
        <w:t xml:space="preserve">Esimerkki 1.4086</w:t>
      </w:r>
    </w:p>
    <w:p>
      <w:r>
        <w:t xml:space="preserve">Fakta1: mutanttiorava Tromie alistetaan hetki toisen elokuvan lopun jälkeen, Fakta2: Fakta3: roistot kasvattivat Dickin pahaksi, Fakta4: vastenmielinen tohtori Slag käyttää Dickiä lavastaakseen Adlain syylliseksi rikokseen, Fakta5: ainoa asia, joka siirrettiin, on kaksosten erottamisen jälkeinen identiteettikriisi.</w:t>
      </w:r>
    </w:p>
    <w:p>
      <w:r>
        <w:rPr>
          <w:b/>
        </w:rPr>
        <w:t xml:space="preserve">Tulos</w:t>
      </w:r>
    </w:p>
    <w:p>
      <w:r>
        <w:t xml:space="preserve">Hetki toisen elokuvan lopun jälkeen mutanttiorava Tromie on nujerrettu, ja elämä Tromavillessä palaa normaaliksi. Roger Smith, joka on nyt Tromavillen pormestari, iloitsee kaksospoikiensa Dickin ja Adlain syntymästä. Kaikkien osapuolten epäonneksi Dick kidnapataan sairaalassa, ja hänet kaapanneet roistot kasvattavat hänet pahaksi. Adlai puolestaan saa Rogerin kasvatuksesta kiltin ja rauhallisen. Kun Dick ja Adlai ovat aikuisia, ongelmia aiheuttaa vastenmielinen tohtori Slag, joka käyttää Dickiä lavastaakseen Adlain syylliseksi rikokseen, jota hän ei ole tehnyt, ja toivoo voivansa kääntää Tromavillen asukkaat häntä vastaan. Jos hänen ovela juonensa onnistuu, Slag muuttaa kaupungin myrkylliseksi joutomaaksi; tuhon uhatessa on Adlain tehtävä pelastaa tilanne. Juoni perustuu löyhästi William Shakespearen Virheiden komediaan. Ainoa asia, joka on siirretty, on kaksoset erotetaan toisistaan ja myöhemmin seuraa identiteettikriisi. Paljon muuta ei ole säilynyt samana.</w:t>
      </w:r>
    </w:p>
    <w:p>
      <w:r>
        <w:rPr>
          <w:b/>
        </w:rPr>
        <w:t xml:space="preserve">Esimerkki 1.4087</w:t>
      </w:r>
    </w:p>
    <w:p>
      <w:r>
        <w:t xml:space="preserve">Fakta1: elokuva tapahtuu eristetyssä aavikkoyhdyskunnassa nimeltä, Fakta2: Fakta3: klooneille luvataan, että heidät hyväksytään muuttamaan Amerikkaan, Fakta4: joukko klooneja valitaan lähtemään Amerikkaan, Fakta5: työntekijöille järjestetään juhlat ja jäähyväisjuhlat muiden kloonien kanssa.</w:t>
      </w:r>
    </w:p>
    <w:p>
      <w:r>
        <w:rPr>
          <w:b/>
        </w:rPr>
        <w:t xml:space="preserve">Tulos</w:t>
      </w:r>
    </w:p>
    <w:p>
      <w:r>
        <w:t xml:space="preserve">Elokuva sijoittuu eristettyyn aavikkoyhdyskuntaan nimeltä Clonus, jossa kloonit kasvatetaan käytettäväksi eliitin, kuten pian presidentiksi valitun Jeffrey Knight Peter Gravesin, varaosina. Siirtokunnan työntekijät pitävät kloonit eristyksissä todellisesta maailmasta, mutta heille luvataan hyväksyä muutto Amerikkaan, kun he ovat suorittaneet jonkinlaisen fyysisen koulutuksen. Kun ryhmä klooneja on valittu Amerikkaan, heille järjestetään juhlat ja jäähyväiset muiden klooniensa kanssa. Sitten valitut kloonit viedään laboratorioon, jossa heidät nukutetaan ja laitetaan ilmatiiviiseen muovipussiin, ja heidän ruumiinsa jäädytetään, jotta heidän elimensä säilyisivät korjattavina. Tarina kertoo eräästä kloonista, Tim Donnellystä, joka alkaa kyseenalaistaa olemassaolonsa olosuhteita ja lopulta pakenee siirtokunnasta. Vartijoiden takaa-ajamana klooni saapuu läheiseen kaupunkiin. Kloonin löytää eläkkeellä oleva toimittaja Keenan Wynn, joka vie hänet sponsorinsa luo, joka sattuu olemaan Jeffrey Knightin veli. Knightsin veli ja poika kiistelevät siitä, mitä tehdä kloonille, joka paljastuu Richardille itselleen tehdyksi klooniksi. Richardsin klooni palauttaa kloonin siirtokuntaan, jossa hän tapaa vastikään kehittämänsä rakkauden Paulette Breenin. Kauhukseen klooni huomaa, että saaren johtajat ovat tehneet Pauletteen lobotomian. He olivat käyttäneet häntä syöttinä ja vangitsivat kloonin, tappoivat ja jäädyttivät hänet. Samaan aikaan Clonus saa peittelynsä päätökseen palkkaamalla roistoja murhaamaan sekä Richardin ja hänen poikansa että kloonin ensin löytäneen toimittajan. Knight näennäisesti kuolee sitä seuranneessa kamppailussa veljensä kanssa, mutta ilmestyy seuraavana päivänä lehdistötilaisuuteen, jossa hän järkyttyneenä huomaa, että edesmennyt toimittaja oli onnistunut levittämään salaisen nauhan tiedotusvälineille ja paljastanut Clonus-hankkeen.</w:t>
      </w:r>
    </w:p>
    <w:p>
      <w:r>
        <w:rPr>
          <w:b/>
        </w:rPr>
        <w:t xml:space="preserve">Esimerkki 1.4088</w:t>
      </w:r>
    </w:p>
    <w:p>
      <w:r>
        <w:t xml:space="preserve">Fakta1: Fakta2: kirjailija pyytää majapaikkaa, Fakta3: Venkatam järjestää majapaikan ystävänsä talossa, Fakta4: kommunismi oli tuolloin laitonta Intiassa, Fakta5: tytär putosi kaivoon jättäen hänet halvaantuneeksi, eikä kukaan voinut huolehtia hänestä.</w:t>
      </w:r>
    </w:p>
    <w:p>
      <w:r>
        <w:rPr>
          <w:b/>
        </w:rPr>
        <w:t xml:space="preserve">Tulos</w:t>
      </w:r>
    </w:p>
    <w:p>
      <w:r>
        <w:t xml:space="preserve">Venkatam Prakash Raj on vapautettu vankilasta vuonna 1948. Häntä saatetaan vain kahdeksi päiväksi, syytä ei paljasteta, takaisin kotikaupunkiinsa Kanchipuramiin. Hänet kuljetetaan kahden poliisin valvonnassa bussilla vankilasta. Matkan aikana Venkatam muistelee symbolisesti menneisyyttään, sillä useat bussissa tapahtuvat tapahtumat muistuttavat häntä menneisyydestään. Venkatam on Kanchivaramin kaupungissa toimiva silkin kutoja, ja hän on juuri mennyt naimisiin Shreya Reddyn kanssa. Hän oli aikoinaan vannonut menevänsä naimisiin vain naisen kanssa, jolla on yllään silkkisaree, mutta joutui tyytymään tavalliseen elämään, koska hän ei pystynyt keräämään tarpeeksi säästöjä sellaisen ostamiseen. Mutta pian sen jälkeen Venkatamin lanko kärsii tappioita liiketoiminnassaan ja kertoo Venkatamille, että hänen on hylättävä Venkatamin sisko, koska hänellä ei ole varaa huolehtia hänestä. Epätoivoissaan säilyttääkseen sisarensa elämän ja ihmisarvon Venkatam luovuttaa säästönsä lankomiehelleen ja jättää silkkisaree-ambitiot riekaleiksi. Kaupungissa järjestetään messut, joille Venkatam perheineen päättää lähteä, mutta pian Annam Sriya Reddy alkaa oksentaa verta. Myöhemmin samana iltana hän kuolee Venkatamin syliin, kun Venkatam näyttää tyttärensä silkkisarjaa. Pian tämän jälkeen kirjailija vierailee kaupungissa ja pyytää majapaikkaa, jonka Venkatam järjestää ystävänsä taloon. Hitaasti paljastuu, että kirjailija on kommunisti, jolla on tarkoitus. Hän ajaa tasa-arvon ajatusta silkkikutojille saatuaan tietää heidän huonosta palkastaan ja kyvyttömyydestään päästä käsiksi juuri siihen tuotteeseen, jota he valmistavat. Ajan myötä Venkatam ja muut kutojat omaksuvat tämän ajatuksen ja osallistuvat aktiivisesti katuteatteriin, jossa pilkataan Zamindaria, joka työllistää heidät kaikki. Kun poliisi jahtaa kirjailijaa ja tappaa hänet Kommunismi oli tuohon aikaan Intiassa laitonta, Venkatam ottaa ohjat käsiinsä, ja hänen johdollaan kutojat esittävät vetoomuksen, jossa vaaditaan palkankorotusta ja muita aloitteita. Venkatamin järkytykseksi hänen ystävänsä poika, johon hänen tyttärensä on rakastunut, palaa kuitenkin eräänä päivänä armeijasta ja ilmoittaa, että britit ovat voittamassa saksalaiset sodassa, mikä tarkoittaa, että suhteet kommunisteihin ovat huonontuneet. Samaan aikaan hän haluaa myös naida Venkatamin tyttären ennen kuin häntä pyydetään palaamaan taistelukentälle, ja Venkatam on ymmällään, kun hänen on täytettävä lupaus lähettää Venkatam tyttärensä matkaan silkkisareen kanssa. Kun vain puolet sareesta on jo valmis, hän yhtäkkiä toimii vastoin omia sanojaan ja pyytää kaikkia kutojia palaamaan välittömästi töihin, ja hänet leimataan petturiksi. Työssään hän salaa salaa temppelistä, jossa hän työskentelee, silkkiä, jotta hän saisi sareen valmiiksi ajoissa. Jonkin ajan kuluttua hän jää kuitenkin kiinni salakuljetuksesta, minkä vuoksi hänet hakataan ja lähetetään vankilaan. Tarina palaa nykypäivään, jossa paljastuu, että hänen tyttärensä on liukastunut ja pudonnut kaivoon, jolloin hän on halvaantunut, eikä kukaan voi huolehtia hänestä Venkatamin vaimo kuoli vammoihin, jotka hän sai kyläläisten ryntäillessä katsomaan zamindarin uutta autoa, kun hänen tyttärensä oli vielä nuori. Hän pyytää sisartaan ottamaan tytön luokseen, mutta hänen lankonsa sanoo, että varkaan tyttären asuminen hänen talossaan loukkaa hänen arvokkuuttaan. Koska Venkatam ei tiedä, mitä tehdä, hän myrkyttää oman tyttärensä, joka kuolee pian sen jälkeen ja lopettaa kärsimyksensä. Kun hänen ruumiinsa makaa talon edessä, Venkatam avaa talonsa ja löytää sieltä puoliksi kudotun silkkisareen, joka hänellä oli aiemmin. Hän ottaa kankaan ja käyttää silkkiä peittääkseen kuolleen tyttärensä ruumiin, muistuttaen sitä, mitä Venkatam sanoi elokuvan alussa isänsä kuollessa, Venkatam valitti, että vaikka hänen isänsä oli koko elämänsä silkkikudoja, hänellä ei ollut yhtään silkkikankaita peittääkseen ruumiinsa, lukuun ottamatta pientä palaa, joka oli sidottu hänen varpaidensa ympärille perinteen mukaisesti. Hänestä tulee henkisesti epävakaa, mikä näkyy hänen yrityksissään peittää tyttärensä kasvot ja jalka puoliksi kudotulla silkkisareella. Elokuva päättyy pysäytyskuvaan, jossa henkisesti epävakaa Venkatam nauraa kameraan päin peitettyään tyttärensä vartalon silkillä, ennen kuin lopputekstit paljastavat, kuinka kommunismista oli tullut Intian eturivin liike.</w:t>
      </w:r>
    </w:p>
    <w:p>
      <w:r>
        <w:rPr>
          <w:b/>
        </w:rPr>
        <w:t xml:space="preserve">Esimerkki 1.4089</w:t>
      </w:r>
    </w:p>
    <w:p>
      <w:r>
        <w:t xml:space="preserve">Fakta1: köyhä oikeustieteen opiskelija tukee opintojaan äidin maksumääräyksillä ja muilla asioilla, Fakta2: Ram rakastuu pojan isosiskoon, Fakta3: Ramin omatunto käskee häntä jatkuvasti myöntämään rikoksen, Fakta4: tapausta tutkiva poliisitarkastaja epäilee Ramia jatkuvasti rikoksesta, Fakta5: poliisi on syyttänyt häntä ryöstöstä ja murhasta.</w:t>
      </w:r>
    </w:p>
    <w:p>
      <w:r>
        <w:rPr>
          <w:b/>
        </w:rPr>
        <w:t xml:space="preserve">Tulos</w:t>
      </w:r>
    </w:p>
    <w:p>
      <w:r>
        <w:t xml:space="preserve">Ram Raj Kapoor on köyhä oikeustieteen opiskelija, joka tukee opintojaan äidiltään saaduilla maksumääräyksillä ja pantatuilla tavaroilla. Kamppaillessaan köyhän taloutensa kanssa hän pelastaa pojan onnettomuudesta. Nähdessään pojan perheen huonon tilan hän antaa kaikki säästönsä pojan hoitoon. Ram vierailee jatkuvasti pojan luona ja rakastuu pojan isosiskoon Sohni Mala Sinhaan. Sohnin isä Gopal on riippuvainen viinasta, jota Harbanslal antaa hänelle jatkuvasti. Harbanslalilla on siihen ilkeä motiivi, sillä hän haluaa naida Sohnin. Estääkseen Sohnin järjestetyn avioliiton Harbanslalin kanssa Ram päättää ryöstää panttilainaamon. Hän jää kuitenkin kiinni itse teosta ja murhaa panttilainaamon omistajan.citation needed Ramin omatunto kehottaa häntä jatkuvasti myöntämään rikoksensa. Mutta hän ei koskaan uskalla tehdä sitä. Juttua tutkiva poliisi epäilee Ramia jatkuvasti rikoksesta. Ilman todisteita hänkin on avuton. Ram saa tietää, että poliisi on jo pidättänyt toisen varkaan ja syyttää häntä tästä ryöstöstä ja murhasta. Viimeisenä päivänä, kun oikeuden on määrä ratkaista tapaus, Raj tekee päätöksensä ja tunnustaa. Hän vetoaa siihen, että hän toimi itsepuolustukseksi yhteiskunnan todellisia roistoja vastaan. Oikeus tuomitsee hänet kolmeksi vuodeksi vankeuteen. Sohni lupaa odottaa Rajin vapautumista ja mennä sitten naimisiin Rajin kanssa.citation needed</w:t>
      </w:r>
    </w:p>
    <w:p>
      <w:r>
        <w:rPr>
          <w:b/>
        </w:rPr>
        <w:t xml:space="preserve">Esimerkki 1.4090</w:t>
      </w:r>
    </w:p>
    <w:p>
      <w:r>
        <w:t xml:space="preserve">Fakta1: alkoholin aiheuttamat tempaukset ovat tehneet hänestä perheen mustan lampaan, Fakta2: Fakta3: Kym paheksuu siskon valintaa, että paras ystävä on hänen sijastaan morsiusneito, Fakta4: Rachel paheksuu huomiota osana kahdentoista askeleen ohjelmaa, Fakta5: siskon huumeriippuvuus vetää huomiota häistä.</w:t>
      </w:r>
    </w:p>
    <w:p>
      <w:r>
        <w:rPr>
          <w:b/>
        </w:rPr>
        <w:t xml:space="preserve">Tulos</w:t>
      </w:r>
    </w:p>
    <w:p>
      <w:r>
        <w:t xml:space="preserve">Kym Buchman pääsee huumevieroituksesta muutamaksi päiväksi, jotta hän voi mennä kotiin osallistumaan isosiskonsa Rachelin häihin. Kymin aiemmat huumeiden ja alkoholin aiheuttamat tempaukset ovat tehneet hänestä enemmän tai vähemmän perheensä mustan lampaan. Kymin isä Paul osoittaa voimakasta huolta Kymin hyvinvoinnista ja olinpaikasta, minkä Kym tulkitsee epäluottamukseksi. Kym paheksuu myös sitä, että hänen siskonsa valitsi parhaan ystävänsä morsiusneidoksi hänen sijastaan. Rachel puolestaan paheksuu sitä, että hänen siskonsa huumeriippuvuus vie huomiota pois hänen häistään, ja tämä mielipaha kärjistyy harjoitusillallisella, jossa Kym ottaa mikrofonin ja pyytää anteeksi menneisyyttä osana kahden askeleen ohjelmaansa. Perheen dynamiikan taustalla on vuosia sitten tapahtunut tragedia, jonka Kym kertoo uudelleen Anonyymien narkomaanien kokouksessa. Teini-ikäisenä Kym oli vastuussa eräänä päivänä hänen huostaansa jätetyn pikkuveljensä Ethanin kuolemasta; läheisestä puistosta kotiin päihtyneenä ajanut Kym oli menettänyt autonsa hallinnan, ajanut sillan yli ja järveen, jossa hänen veljensä hukkui. Päivää ennen häitä, kun Rachel, Kym ja muut morsiusneidot ovat kampaajalla, Kymiä lähestyy mies, jonka hän tunsi aiemmalta vieroitushoitojaksoltaan. Mies kiittää Kymiä voimasta, jota tämä antoi hänelle kertomalla, että setä oli ahdistellut häntä ja hoitanut anorektista siskoaan. Tämän kuultuaan Rachel ryntää ulos kampaamosta. Tarina osoittautuu valheeksi, Kymin ilmeiseksi yritykseksi väistää vastuuta riippuvuudestaan. Siskosten välinen jännite kärjistyy sinä iltana Paulin luona, kun Kym tulee kotiin. Rachel paljastaa, ettei ole koskaan antanut Kymille anteeksi veljensä kuolemaa, ja vihjaa, että Kymin vieroitushoito on ollut huijausta, koska hän on valehdellut ongelmiensa syystä. Kym myöntää, että hänen saavuttamansa edistysaskeleet eivät ehkä koskaan tee häntä anteeksiannon arvoiseksi. Hän nousee isänsä autoon ja lähtee kohti heidän äitinsä Abbyn kotia toivoen löytävänsä lohtua tämän luota. Lopulta Kym kuitenkin kysyy Abbylta, miksi hän jätti Ethanin hänen huostaansa sinä päivänä, kun tämä kuoli, vaikka tiesi, että Abby oli huumeriippuvainen, ja tekee selväksi, että hän uskoo Abbyn olevan osasyyllinen tapahtuneeseen. Abby raivostuu tästä ja lyö Kymiä kasvoihin. Kym lyö takaisin ja ajaa pois. Syvästi järkyttyneenä hän ajaa auton tieltä itsemurhayrityksessä ja törmää lohkareeseen. Hän selviää hengissä ja viettää yön nukkuen kolaroidussa autossa. Seuraavana aamuna, hääpäivänä, poliisi herättää Kymin, ja hän pääsee kotiin romuttunutta autoa hinaavan hinausauton kuljettajan kyydissä. Hän pääsee Rachelin huoneeseen, kun Rachel valmistautuu häihin. Kymin mustelmilla olevien kasvojen näkeminen saa hänen aiemman vihansa katoamaan, ja Rachel kylvettää ja pukee hellästi siskonsa. Juhlallisissa intialaisissa merkeissä Rachel ja hänen sulhasensa Sidney vihitään. Kym on morsiusneito ja tunteiden vallassa, kun pari vaihtaa valansa. Hän yrittää nauttia olostaan koko häävastaanoton ajan, mutta tuntee itsensä edelleen ulkopuoliseksi ja häntä vaivaa riita Abbyn kanssa, joka on myös paikalla. Lopulta Abby poistuu vastaanotolta etuajassa huolimatta Rachelin yrityksistä saattaa heidät yhteen, ja Kymin ja Abbyn välinen riita jää ratkaisematta. Seuraavana aamuna Kym palaa vieroitukseen. Lähtiessään Rachel juoksee talosta halaamaan häntä.</w:t>
      </w:r>
    </w:p>
    <w:p>
      <w:r>
        <w:rPr>
          <w:b/>
        </w:rPr>
        <w:t xml:space="preserve">Esimerkki 1.4091</w:t>
      </w:r>
    </w:p>
    <w:p>
      <w:r>
        <w:t xml:space="preserve">Fakta1: elokuva tapahtuu Koishikawassa 1800-luvulla, Fakta2: Yasumoto pyrkii shogunaatin henkilökohtaisen lääkärin asemaan Koulutettu hollantilaisessa lääketieteellisessä koulussa Nagasakissa, Fakta3: Niide on kiinnostunut lääketieteellisistä muistiinpanoista ja kapinoi pian klinikan johtajaa vastaan, Fakta4: Niide havaitsee kuolevan miehen olevan salaisen kurjuuden vaivaama, Fakta5: naisen ruumis löydetään maanvyörymän jälkeen</w:t>
      </w:r>
    </w:p>
    <w:p>
      <w:r>
        <w:rPr>
          <w:b/>
        </w:rPr>
        <w:t xml:space="preserve">Tulos</w:t>
      </w:r>
    </w:p>
    <w:p>
      <w:r>
        <w:t xml:space="preserve">Elokuvan tapahtumat sijoittuvat Tokion kaupungin entisen nimen Edon kaupunginosaan Koishikawaan 1800-luvulle. Nuori tohtori Noboru Yasumoto Yuzo Kayama on elokuvan päähenkilö. Nagasakissa sijaitsevassa hollantilaisessa lääketieteellisessä koulussa koulutettu ylimielinen Yasumoto tavoittelee shogunaatin henkilökohtaisen lääkärin asemaa, jota tällä hetkellä hoitaa lähisukulainen; hänen isänsä on jo vakiintunut, erittäin pätevä lääkäri. Yasumoto uskoo, että hänen pitäisi edetä lääkärikoulutuksen turvallisen ja hyvin suojatun armeijarakenteen kautta. Yasumoton lääketieteellistä jatkokoulutusta varten hänet on kuitenkin määrätty maaseutuklinikalle Akahige Punaparran, tohtori Kyojo Niiden, jota näyttelee Toshiro Mifune, ohjaukseen. Tohtori Niide saattaa vaikuttaa tyrannimaiselta työnjohtajalta, mutta todellisuudessa hän on myötätuntoinen klinikan johtaja. Aluksi Yasumoto on raivoissaan komennuksestaan, sillä hän uskoo, ettei hänellä ole juurikaan hyötyä Akahigen alaisuudessa työskentelystä. Tohtori Yasumoto kokee, että tohtori Niide on kiinnostunut vain hänen lääketieteellisistä muistiinpanoistaan, ja pian hän kapinoi klinikan johtajaa vastaan. Hän kieltäytyy pukeutumasta univormuunsa, halveksii ruokaa ja spartalaista ympäristöä ja menee kiellettyyn puutarhaan, jossa hän tapaa The Mantis Kyoko Kagawan, salaperäisen potilaan, jota vain tohtori Niide voi hoitaa. Samalla kun Yasumoto kamppailee tilanteensa kanssa, elokuva kertoo muutaman klinikan potilaan tarinan. Yksi heistä on Rokusuke, kuolemaisillaan oleva mies, jonka tohtori Niide huomaa kärsivän salaisesta kurjuudesta, joka paljastuu vasta, kun hänen epätoivoisen onneton tyttärensä ilmestyy paikalle. Toinen on Sahachi, kaupungin rakastettu mies, joka tunnetaan anteliaisuudestaan naapureitaan kohtaan ja jolla on traaginen yhteys naiseen, jonka ruumis löydetään maanvyöryn jälkeen. Tohtori Niide ottaa Yasumoton mukaansa pelastamaan sairaan kaksitoistavuotiaan tytön bordellista taistellen paikallisen roistojoukkion kimppuun sitä varten ja määrää sitten tytön Yasumotolle ensimmäiseksi potilaakseen. Yasumoto alkaa ymmärtää ympärillään olevan julmuuden ja kärsimyksen laajuuden sekä voimansa lievittää sitä ja oppii katumaan turhamaisuuttaan ja itsekkyyttään yrittäessään parantaa traumatisoitunutta tyttöä. Kun Yasumoto itse sairastuu, hänet tervehdyttää bordellista pelastetun kaksitoistavuotiaan tytön, Otoyon, huolenpito ja kiintymys. Tohtori Niidesin myötätunnon ja useiden köyhien potilaiden havaintojen kautta tohtori Yasumoto oppii, mitä lääkärinä oleminen todella tarkoittaa. Potilaiden elämä on tärkeämpää kuin varallisuus tai asema. Heidän kärsimyksiään voidaan lievittää myötätunnolla ja tunnollisella hoidolla.</w:t>
      </w:r>
    </w:p>
    <w:p>
      <w:r>
        <w:rPr>
          <w:b/>
        </w:rPr>
        <w:t xml:space="preserve">Esimerkki 1.4092</w:t>
      </w:r>
    </w:p>
    <w:p>
      <w:r>
        <w:t xml:space="preserve">Fakta1: Patricia Warren lähtee kotoa Georgiasta asumaan varakkaan, mutta turhamaisen ja itsekkään tätinsä luokse, Fakta2: Fakta3: Elizabeth ei ole tyytyväinen Patin vastalauseista huolimatta, Fakta4: Banjolle rakennetaan karsina puutarhaan, Fakta5: Banjo puhkeaa toisen kerran.</w:t>
      </w:r>
    </w:p>
    <w:p>
      <w:r>
        <w:rPr>
          <w:b/>
        </w:rPr>
        <w:t xml:space="preserve">Tulos</w:t>
      </w:r>
    </w:p>
    <w:p>
      <w:r>
        <w:t xml:space="preserve">Isänsä kuoltua yhdeksänvuotias Patricia Warren joutuu lähtemään kotoa Georgiasta Bostoniin rikkaan mutta turhamaisen ja itsekkään Elizabeth Ames -tätinsä luokse. Pat vaatii, että hän ottaa mukaansa rakkaan koiransa Banjon, englanninsetterin, kun hän nousee junaan pohjoiseen. Koska Pat ei halua jättää koiraansa yksin, hän matkustaa Banjon rinnalla matkatavaravaunussa, jossa hän tapaa ja ystävystyy rautatietyöläisen Billin. Kun hänen tätinsä Elizabeth saa tiedon Patin saapumisesta, hän on hiljattain purkanut kihlauksensa tohtori Bob Hartleyn kanssa ja on matkalla Bermudalle. Elizabeth joutuu perumaan lomansa huolehtiakseen sisarentyttärestään. Elizabeth ei ole iloinen siitä, että Banjo on nuoren tytön mukana, ja pakottaa koiran pysymään talon ulkopuolella Patsin vastalauseista huolimatta. Tädillä on myös melkoisia huomautuksia tytön sivistymättömästä käytöksestä. Banjolle rakennetaan aita puutarhaan, mutta vaikka palvelija Jeffries rakentaa sen muureja yhä korkeammiksi, Banjo onnistuu silti karkaamaan ulos. Toisella kerralla Banjo murtautuu ulos ja loukkaa tassunsa, ja Pat vie sen tohtori Bobille hoitoon. Kun tohtori saa selville, että Pat on sukua Elizabethille, hän yrittää saada tädin hellittämään veljentyttärensä suhteen, mutta tuloksetta. Pat saa tietää tätinsä ja lääkärin aiemmasta suhteesta ja päättää auttaa tätiä. Pat teeskentelee olevansa sairas ja joutuvansa tapaamaan lääkäriä useaan otteeseen, ja lääkäri suostuu innokkaasti jatkamaan hänen peliään. Patsin tavoitteena on tehdä täti onnellisemmaksi, jotta Banjo voidaan hyväksyä ja päästää taloon. Elizabeth helpottaa sairasta sisarentytärtään, ja he tulevat lähemmäksi toisiaan ja Bobia. Hän jopa lämpiää Banjolle sen verran, että antaa Patin ulkoiluttaa sitä hihnassa, mutta sitten Pat ja hänen uudet ystävänsä naapurustosta lainaavat haulikkoa ja panevat Banjon taidot metsästyskoirana koetukselle. Ne ampuvat väärin, osuvat poliisiautoon, ja Elizabeth päättää, että koira on lähetettävä takaisin Georgiaan. Pat kauhistuu päätöstä, karkaa yöllä ja nousee junaan Georgiaan seuratakseen koiraansa. Hän saapuu perille ennen kuin Elizabeth ja Bob saapuvat hakemaan Patia takaisin, ja juoksee suolle etsimään lempieläintään. Kun räkättirastas käy Patin kimppuun suolla, Banjo ilmestyy paikalle ja pelastaa hänet. Yksi Patin edellisistä palvelijoista, Jasper, ilmestyy paikalle ja ampuu ilveksen ennen kuin se ehtii tappaa Banjon. Pat tapaa jälleen Elizabethin ja tohtori Bobin, ja hänelle luvataan, että Banjo voi tulla heidän kanssaan takaisin Bostoniin.</w:t>
      </w:r>
    </w:p>
    <w:p>
      <w:r>
        <w:rPr>
          <w:b/>
        </w:rPr>
        <w:t xml:space="preserve">Esimerkki 1.4093</w:t>
      </w:r>
    </w:p>
    <w:p>
      <w:r>
        <w:t xml:space="preserve">Fakta1: Fakta2: Richard Connor on epätoivoinen nuori mies, joka yrittää löytää rahaa palatakseen kotiin: McGuire kauan kadoksissa ollut poika oli hylännyt lapsena, Fakta3: ryöstö pysähtyy täysihoitolaan saadakseen Connorin varusteet, mutta juopunut jatkaa poikansa jahtaamista kadulla, Fakta4: liikekumppanit piiloutuvat hänen kanssaan Outbackiin, Fakta5: Gamble tekee parhaansa hillitäkseen Dellin ja Connorin välistä orastavaa vetovoimaa.</w:t>
      </w:r>
    </w:p>
    <w:p>
      <w:r>
        <w:rPr>
          <w:b/>
        </w:rPr>
        <w:t xml:space="preserve">Tulos</w:t>
      </w:r>
    </w:p>
    <w:p>
      <w:r>
        <w:t xml:space="preserve">Australialainen lännenelokuva, joka sijoittuu johonkin epämääräiseen aikaan ehkä sata vuotta sitten. Richard Connor Peter Lawford on epätoivoinen nuori mies Sydneyssä, Australiassa, joka yrittää löytää rahaa palatakseen kotiin. Majoittuessaan täysihoitolassa juopunut Michael McGuire Finlay Currie erehtyy luulemaan häntä kauan kadoksissa olleesta pojastaan Denniksestä, jonka McGuire oli lapsena hylännyt orpokotiin, mistä hän nyt syyttää syvästi itseään. Myöhemmin samana iltana Connor yrittää ryöstää John Gamblen Richard Boonen uhkapelitalon ulkopuolella, mutta löydettyään tämän yhtä rahattomana hänet suostutellaan auttamaan tätä ryöstössä, jonka aikana omistaja ammutaan. Connor ja Gamble häipyvät ryöstösaaliiden kanssa ja pysähtyvät täysihoitolaan hakemaan Connorin varusteita, minkä jälkeen McGuire, joka on yhä humalassa, jahtaa poikaansa kadulla, kunnes tämä romahtaa. He löytävät häneltä tietoja hänen laajasta asemastaan, jota varten hän yritti saada lainaa Sydneyssä, sekä laivalipun, ja päättävät esiintyä hänen liikekumppaneinaan päästäkseen laivaan ja poistuakseen piileskelemään hänen kanssaan Outbackiin. Seuraavana päivänä selvin päin oleva McGuire ei muista mitään, ja hän on aluksi epäluuloinen heitä kohtaan, kunnes hän huomaa, että hänellä on varastetusta ryöstösaaliista hänelle istutetut unk500 dollaria, jotka he väittivät maksaneensa hänelle karjasta. Matkan varrella ensin veneellä, sitten hevosella he antavat hienovaraisesti vihjeitä siitä, että Connor, joka nyt kutsuu itseään Dennis Connoriksi, saattaisi olla hänen kadonnut poikansa, kertomatta, että McGuire itse oli puhunut hänestä, ja toivovat näin saavansa aseman haltuunsa. Asemalle saapuessaan he molemmat ovat ihastuneet hänen tyttäreensä Dell Maureen OHaraan, mutta paikallinen poliisi Len Chips Rafferty, joka on ollut Dellsin paikallinen kaunotar, suhtautuu heihin epäluuloisesti. Gamble tekee parhaansa kitkeäkseen Dellin ja Connorin välisen orastavan vetovoiman, sillä se pilaisi suunnitelman, jonka mukaan hän lavastaisi Dellin kadonneeksi veljeksi. He odottavat aikaa sekä suunnitelmansa kehittämiseksi että piiloutuakseen lailta, mutta lopulta he auttavat asemaa pääsemään jaloilleen, pelastavat kulkukarjaa, estävät karjalauman ja huipentuvat uhkarohkeaan tuulimyrskyn korjaukseen, jossa he korjaavat myrskyn aikana hallitsemattomaksi menneen tuulimyllyn. McGuire on vihdoin vakuuttunut siitä, että Connor on hänen poikansa, ja kun hän näkee tyttärensä romanttisen kiinnostuksen Connoria kohtaan, hän kertoo tyttärelleen päätelmänsä. Kuullessaan tytön epätoivon tästä uutisesta Connor tuntee, että hänen on tunnustettava, ja Gamble näkee heidän suunnitelmansa epäonnistuvan juuri onnistumisen kynnyksellä kumppaninsa ärsyttävän omantunnon takia. Tunnustettuaan, etteivät he ole Dennis vaan etsintäkuulutettuja pelitalon omistajan murhasta, Connor ja Gamble pakenevat asemalta poliisi Lenin takaa-ajamana. Kun hän saa heidät kiinni, Gamble aikoo ampua hänet, kun Connor vetää aseen pois haulikolla. Rikostoverit käyvät nyt raivokasta härkätaistelua. Gamble ottaa aseen takaisin ja ampuu Connoria, mutta Len ampuu Gamblen kuolettavasti. Sen jälkeen Len vie Connorin takaisin McGuiren asemalle, jossa hän toipuu vammoistaan, ja hänelle luvataan armahdus Lensin hengen pelastamisesta sekä tulevaisuus Dellin kanssa.</w:t>
      </w:r>
    </w:p>
    <w:p>
      <w:r>
        <w:rPr>
          <w:b/>
        </w:rPr>
        <w:t xml:space="preserve">Esimerkki 1.4094</w:t>
      </w:r>
    </w:p>
    <w:p>
      <w:r>
        <w:t xml:space="preserve">Fakta1: Fakta2: syntyperäinen Ozarks itse hän on päättänyt lopettaa käytännön lapsiavioliittojen, Fakta3: vanhemmat miehet naimisiin teini tai preteen tyttöjen lapsiavioliitto, Fakta4: Colton saapuvat haulikko pelastaa päivän, Fakta5: Jennie lähtee talosta Freddie Nulty kanssa</w:t>
      </w:r>
    </w:p>
    <w:p>
      <w:r>
        <w:rPr>
          <w:b/>
        </w:rPr>
        <w:t xml:space="preserve">Tulos</w:t>
      </w:r>
    </w:p>
    <w:p>
      <w:r>
        <w:t xml:space="preserve">Neiti Carol Diana Durrell on idealistinen opettaja syrjäisessä yhden huoneen koulukodissa. Hän on itsekin kotoisin Ozarksista, ja hän on päättänyt lopettaa lapsiavioliitot, joissa vanhemmat miehet naivat teini-ikäisiä tai alle teini-ikäisiä tyttöjä. Hänen kampanjansa herättää Jake Bolby Warner Richmondin johtamien paikallisten miesten vihan, jotka eräänä yönä raahaavat hänet metsään ja sitovat hänet puuhun tarkoituksenaan tervata ja sulkia hänet. Ennen kuin he ehtivät tehdä tämän, Angelo Rossitto ja herra Colton George Humphreys saapuvat haulikon kanssa pelastamaan tilanteen. Tämän jälkeen Jake Bolby törmää nuoreen Jennie Colton Shirley Millsiin, joka ui alasti. Kun tytön isä kuolee, Bolby päättää käyttää tilaisuutta hyväkseen ja kiristää tytön äitiä, jotta tämä antaisi hänen mennä naimisiin tytön kanssa, uhkaamalla, että muutoin hän näkee tytön hirtettävän murhasta. Kun hän on kosiskellut Jennietä antamalla tälle nuken, he menevät naimisiin. Myöhemmin käy ilmi, että seremonia oli laiton, sillä lapsiavioliitot oli kielletty muutamaa päivää aiemmin, mutta tämä asia jää nopeasti epäselväksi. Ennen kuin Bolby ehtii panna liiton täytäntöön, Angelo ampuu hänet. Jennie lähtee talosta Freddie Nultyn Bob Bollingerin kanssa.</w:t>
      </w:r>
    </w:p>
    <w:p>
      <w:r>
        <w:rPr>
          <w:b/>
        </w:rPr>
        <w:t xml:space="preserve">Esimerkki 1.4095</w:t>
      </w:r>
    </w:p>
    <w:p>
      <w:r>
        <w:t xml:space="preserve">Fakta1: teini-ikäinen tyttö on Balaiahin toinen serkku kaupungista yhdessä Tulasamman kanssa, Fakta2: Balaiah rakastuu Priyaan, Fakta3: Rani pyytää häntä hankkimaan sormuksen käärmeestä tarkoituksella, Fakta4: Balaiahin Annapurnamma yhdistää pariskunnan uudelleen Ranin kanssa, Fakta5: elokuva päättyy Balaiahin ensimmäiseen yöhön Priyan kanssa.</w:t>
      </w:r>
    </w:p>
    <w:p>
      <w:r>
        <w:rPr>
          <w:b/>
        </w:rPr>
        <w:t xml:space="preserve">Tulos</w:t>
      </w:r>
    </w:p>
    <w:p>
      <w:r>
        <w:t xml:space="preserve">Bala Krishna Balaiah Nandamuri Balakrishna on kyläläinen, joka taistelee äidin setään Ramadasu Rao Gopal Raoa vastaan. Ramadasu Rao Gopal Rao on hindujumala Raman ylimielinen palvoja, joka sanoo aina, että Rama käski häntä tekemään kaikki suunnitelmansa. Hänen tyttärensä Rani Ramya Krishna on Balaiahin serkku, joka rakastaa Balaiahia kovasti ja on valmis tekemään mitä tahansa hänen hyväkseen. Hän hakkaa kaikki nuoret tytöt, jotka edes lähestyvät Balaiahia. Silloin Balaiah tapaa Priyan Raveena Tandon, teini-ikäisen tytön, joka on Balaiahin toinen serkku kaupungista yhdessä Priyan talonmiehen Tulasamma Srividyan kanssa. Hän rakastuu Priyaan, mikä suututtaa Ranin ja tämä alkaa tuntea mustasukkaisuutta. Rani ja Priya haastavat toisensa siihen, että jos Priya saa Balaiahin rakastumaan häneen, Ranin pitäisi pyytää anteeksi huonoa käytöstään ja unohtaa Balaiah. Jos Priya epäonnistuu, hänen pitäisi lähteä kylästä. Balaiah kosii Priyaa, jonka tämä hyväksyy, vaikka ei oikeastaan rakastakaan Priyaa. Eräänä päivänä Priya vie haasteen liian pitkälle, kun Balaiah joutuu myrkkykäärmeen puremaksi, koska Priya pyytää Balaiahia hankkimaan sormuksen käärmeestä tarkoituksella. Silloin hän paljastaa, ettei ollut oikeasti rakastunut häneen. Tämä suututtaa Balaiahia, joka sitoo mangalasutran pitäen heitä vaimona ja aviomiehenä. Vaikka Balaiah ei enää rakasta naista ja sitoi sen vain näyttääkseen, ettei hänen pidä sekaantua ihmisten elämään. Tästä tulee suuri juttu koko kylässä. Balaiahin äiti Annapurnamma Annapurna yrittää yhdistää parin yhdessä Ranin kanssa, joka on sisältäpäin äärimmäisen pettynyt siihen, ettei mennyt naimisiin Balaiahin kanssa. Kun Priyan kimppuun hyökkää eräänä päivänä joukko roistoja, Balaiah pelastaa hänet ja Priya rakastuu häneen. Balaiah ei kuitenkaan vieläkään rakasta Priya eikä pidä häntä vaimonaan. Priya muuttaa Balaiahin kotiin Annapurnamman suostumuksella. Eräänä päivänä, kun mies yrittää ampua Priyan, hän ihmettelee, miksi salamurhaajien joukko on Priyan perässä. Sitten Tulasamma paljastaa Priyan synkän menneisyyden. Tulasamma on oikeasti poliisi, joka oli Priyan lankoveljen DIG Benarjee Devanin kollega ja ystävä. Benarjee tappaa Nanas Devarajin veljen ja pidättää Nanan. Nana, joka on voimakas terroristi, haluaa kostaa tappamalla Benarjeen ja hänen perheensä. Priya on ainoa, joka selviää hengissä, mutta Nana etsii häntä vielä vankilassa. Jotta Priya olisi turvassa, poliisi piilottaa hänet Nanan kotikaupunkiin, koska ihmiset tuskin tuntevat sitä, eikä Nana saa koskaan selville, että hän on siellä. Paljastuu myös, että Priya ei ole Balaiahsin serkku, vaan häntä käytettiin hyväksi, jotta kukaan ei tietäisi asiasta. Balaiah alkaa sitten rakastaa Priyaa ja lupaa suojella häntä Nanalta. Samaan aikaan Nana saa selville, että Priya on hänen kotikaupungissaan ja pakenee vankilasta. Balaiah tappaa Nanan ja elokuva päättyy Balaiahin ensimmäiseen yöhön Priyan kanssa, kun tämä riitelee Ranin kanssa siitä, kuka antaa hänelle lasin maitoa.</w:t>
      </w:r>
    </w:p>
    <w:p>
      <w:r>
        <w:rPr>
          <w:b/>
        </w:rPr>
        <w:t xml:space="preserve">Esimerkki 1.4096</w:t>
      </w:r>
    </w:p>
    <w:p>
      <w:r>
        <w:t xml:space="preserve">Fakta1: tytöt purkavat tilanteen menemällä kotiin Socsin kanssa, Fakta2: Fakta3: pojat pelaamaan pokeriaikaa, Fakta4: Kirsikka on tarjoutunut tukemaan poikia oikeudessa, Fakta5: Johnny päätyy murtuneeseen selkään ja saa vakavia palovammoja toisessa kädessä.</w:t>
      </w:r>
    </w:p>
    <w:p>
      <w:r>
        <w:rPr>
          <w:b/>
        </w:rPr>
        <w:t xml:space="preserve">Tulos</w:t>
      </w:r>
    </w:p>
    <w:p>
      <w:r>
        <w:t xml:space="preserve">Tulsassa, Oklahoman osavaltiossa greaserit ovat kovien, pienituloisten työläisnuorten jengi. Heihin kuuluvat Ponyboy Curtis ja hänen kaksi isoveljeään Sodapop ja Darrel sekä Johnny Cade, Dallas Winston, TwoBit Matthews ja Steve Randle. He kilpailevat Socsin, kaupungin toiselta puolelta kotoisin olevan varakkaampien nuorten jengin kanssa. Kaksi Socsia, Bob Sheldon ja Randy Anderson, ottavat yhteen Johnnyn, Ponyboyn ja TwoBitin kanssa, jotka puhuvat Socsin tyttöystävien Cherryn ja Marcian kanssa drivein-teatterissa. Tytöt purkavat tilanteen lähtemällä kotiin sokkien kanssa. Myöhemmin samana iltana Bob, Randy ja kolme muuta sossua hyökkäävät puistossa Ponyboyn ja Johnnyn kimppuun. He alkavat upottaa Ponyboyta suihkulähteeseen yrittäen hukuttaa hänet, mutta Johnny vetää esiin veitsensä ja puukottaa Bobin kuoliaaksi. Dallasin neuvosta ja siitä, että Oklahomassa murhaajat teloitetaan sähkötuolissa, Ponyboy ja Johnny pakenevat tavarajunalla ja piiloutuvat Windrixvillen hylättyyn kirkkoon. Molemmat pojat leikkaavat hiuksensa ja Ponyboy valkaisee omansa peroksidilla peittääkseen kuvauksensa. Ajanvietteeksi pojat pelaavat pokeria ja Ponyboy lukee Tuulen viemää ja siteeraa Robert Frostin runoa Nothing Gold Can Stay. Muutaman päivän kuluttua Dallas saapuu paikalle ja tuo mukanaan uutisen, jonka mukaan Kirsikka on tarjoutunut tukemaan poikia oikeudessa, että hän kertoi poliisille Johnnyn ja Ponyn olevan Teksasissa ja antaa Ponylle viestin Sodapopilta. He lähtevät hakemaan jotain syötävää ja palaavat takaisin löytääkseen kirkon tulessa ja lapset loukussa sisällä. Greasereista tulee sankareita, kun he pelastavat lapset palavasta kirkosta. Ponyboyn ja Dallyn parantuminen ei kestä kauan. Johnny sen sijaan saa murtuneen selän ja vakavia palovammoja. Pojat saavat kiitosta sankarillisuudestaan, mutta Johnny saa syytteen taposta Bobin tappamisesta, kun taas Ponyboy saatetaan lähettää poikakotiin. Bobin kuolema on herättänyt sosialistien kehotukset rähinöintiin, jonka Greasers voittaa. Dallas ajaa Ponyboyn sairaalaan Johnnyn luo. Johnny ei ole voitosta vaikuttunut, ja hän kuolee käskettyään Ponyboyn pysyä kultaisena viitaten Frostin runoon. Koska Dallas ei kestä Johnnyn kuolemaa, hän vaeltaa sairaalassa ja teeskentelee ampuvansa lääkäriä lataamattomalla aseellaan, joka napsahtaa harmittomasti. Sitten hän ryöstää ruokakaupan samalla aseella, mutta omistaja ampuu ja haavoittaa häntä pakomatkalla. Poliisin takaa-ajamana Dallas joutuu puistossa saartoon, ja poliisi tappaa hänet, kun hän toistuvasti kieltäytyy pudottamasta lataamatonta asettaan. Ponyboy vapautetaan lopulta syytteistä Bobin kuoleman suhteen ja hän saa jäädä veljiensä luo. Kääntämällä Johnnyn Tuulen viemää -kirjan sivuja Ponyboy löytää Johnnyn kirjoittaman kirjeen, jossa hän sanoo, että lasten pelastaminen oli hänen oman henkensä uhraamisen arvoista. Tarina päättyy siihen, että Ponyboy kirjoittaa kokemuksistaan koulukertomuksen.</w:t>
      </w:r>
    </w:p>
    <w:p>
      <w:r>
        <w:rPr>
          <w:b/>
        </w:rPr>
        <w:t xml:space="preserve">Esimerkki 1.4097</w:t>
      </w:r>
    </w:p>
    <w:p>
      <w:r>
        <w:t xml:space="preserve">Fakta1: epäiltyjä ovat Max Corday paikallinen taiteilija rampa ja sokea kerjäläinen ja, Fakta2: paikalliset taiteilijat hyötyvät maineesta Albert Dufresne Henri Latouche Yvette Lamartine ja Marcel Xavier, Fakta3: pankinjohtaja on päättänyt saada takaisin vanhat rakkauskirjeet pankin holvista, Fakta4: Xavier lavasti murhat, Fakta5: Chan ottaa nuoren Victor Descartesin mukaansa löytääkseen Xavierin.</w:t>
      </w:r>
    </w:p>
    <w:p>
      <w:r>
        <w:rPr>
          <w:b/>
        </w:rPr>
        <w:t xml:space="preserve">Tulos</w:t>
      </w:r>
    </w:p>
    <w:p>
      <w:r>
        <w:t xml:space="preserve">Chan on palaamassa Lontoon jutun loppuunsaattamisesta - edellinen tapaus mainittiin aina - ja lähtee lomalle Pariisiin, mutta tämä on vain tapa saada ihmiset luulemaan, että hän on siellä viattomasti. Hän on tekemässä juttua joillekin lontoolaisille pankkiireille ja asiakkaille, jotka sanovat, että jotkut Pariisissa sijaitsevan Lamartine-pankin velkakirjat ovat väärennettyjä, joten he palkkasivat Chanin ratkaisemaan tapauksen. Chan tapaa muun muassa seuraavat epäillyt: Max Corday, paikallinen taiteilija, joka haluaa niittää kuuluisuuden taloudellisia etuja; Albert Dufresne, pankinjohtajan avustaja, joka elää yli varojensa; Henri Latouche, pankkivirkailija, jolla on pääsy pankin taloudellisiin tietoihin; Yvette Lamartine, pankinjohtajan tytär, joka haluaa määrätietoisesti saada takaisin vanhoja rakkauskirjeitä pankin kassaholvista; ja Marcel Xavier, raajarikkoinen ja sokea kerjäläinen ja hullu ensimmäisen maailmansodan veteraani, joka luulee, että pankki huijaa häntä, ja joka tahtoo hänen rahansa. Chaniin kohdistuvien erilaisten murhayritysten ja muiden murhien jälkeen, joihin kuuluvat myös hänen avustajansa Nardi ja Yvetten ex-poikaystävä. Chan tajuaa, että murhat ovat Xavierin lavastamia. Mutta käy ilmi, että asia ei olekaan niin. Murhaaja oli Xavier, mutta hän ei itse asiassa ole todellinen; häntä ovat vuorotellen näytelleet sekä Corday että Latouche; Latouche esiintyy Xavierina, kun Corday oli Charlien kanssa, ja Corday esiintyy Xavierina, kun Charlie tapaa Latouchen pankissa. Chan ottaa nuoren Victor Descartesin mukaansa etsimään Xavieria, ja kun he etsivät Cordayn ja LaTouchen piilopaikkaa, jossa he ovat painaneet väärennettyjä joukkovelkakirjoja, Latouche saapuu Xavierina. Chan ja Descartes sammuttavat valot, ja Latouche ampuu Chanin taskulamppua ja ilmeisesti osuu häneen. Chan on kuitenkin kiinnittänyt sen luudanvarteen houkutellakseen Latouchea, ja Descartes saa XavierLatouchen kiinni. Sitten paikalle saapuu poliisi Chanin pojan Leen kutsumana, ja Chan saa tilaisuuden selittää, miten Corday ja LaTouche loivat toisilleen alibit esittämällä vuorotellen Xavieria.</w:t>
      </w:r>
    </w:p>
    <w:p>
      <w:r>
        <w:rPr>
          <w:b/>
        </w:rPr>
        <w:t xml:space="preserve">Esimerkki 1.4098</w:t>
      </w:r>
    </w:p>
    <w:p>
      <w:r>
        <w:t xml:space="preserve">Fakta1: veli kuoli kultaketjuihin, Fakta2: Fakta3: ei halua kostaa veljen kuoleman vaan koko yhteisön puolesta, Fakta4: naapuruston ketjujen herra on vastuussa Mr. Big -epidemiasta, Fakta5: epidemia vaati Junebugin hengen.</w:t>
      </w:r>
    </w:p>
    <w:p>
      <w:r>
        <w:rPr>
          <w:b/>
        </w:rPr>
        <w:t xml:space="preserve">Tulos</w:t>
      </w:r>
    </w:p>
    <w:p>
      <w:r>
        <w:t xml:space="preserve">Sotilas Jack Spade Keenan Ivory Wayans palaa kotiinsa Any Ghettoon, U.S.A.:han saatuaan uutisen, että hänen veljensä Junebug kuoli "OG:hen" - kultaketjujen yliannostukseen. Tutkiessaan vanhaa asuinaluettaan Jack havaitsee kultaketjujen vaikutuksen yhteisöönsä ja haluaa kostaa paitsi veljensä kuoleman, myös koko yhteisön. Hän vannoo tuhoavansa herra Big John Vernonin, naapuruston ketjujen herran, joka on vastuussa Junebugin hengen vaatineesta epidemiasta. Jack pyytää lapsuuden idolinsa ja paikallisen sankarin John Slade Bernie Caseyn apua suunnitellessaan Mr Bigin imperiumin tuhoamista. Yhdessä he muodostavat tiimin, johon kuuluvat Kung Fu Joe Steve James, Flyguy Antonio Fargas, Slammer Jim Brown ja Hammer Isaac Hayes. Joukkonsa avulla Jack lähtee kukistamaan Mr. Bigin ja kultakaupan kaduilla.</w:t>
      </w:r>
    </w:p>
    <w:p>
      <w:r>
        <w:rPr>
          <w:b/>
        </w:rPr>
        <w:t xml:space="preserve">Esimerkki 1.4099</w:t>
      </w:r>
    </w:p>
    <w:p>
      <w:r>
        <w:t xml:space="preserve">Fakta1: lukiosta valmistunut Jesse Arista asuu isänsä kanssa, Fakta2: salaperäinen nainen nimeltä Asunnossa alla uskoo olevan noita asuu, Fakta3: murhattu Jesse ja Hector Oscar juoksee paikalta, Fakta4: paranormaalit tapahtumat alkavat tapahtua Jessen asunnossa, Fakta5: Jesse vie tytön juhlissa Ana 'n asunnossa harrastaa seksiä ja Oscarin</w:t>
      </w:r>
    </w:p>
    <w:p>
      <w:r>
        <w:rPr>
          <w:b/>
        </w:rPr>
        <w:t xml:space="preserve">Tulos</w:t>
      </w:r>
    </w:p>
    <w:p>
      <w:r>
        <w:t xml:space="preserve">Kesäkuussa 2012 lukiosta valmistunut Jesse Arista asuu isänsä, siskonsa ja isoäitinsä kanssa Oxnardissa, Kaliforniassa. Hän alkaa nauttia kesästä parhaan ystävänsä Hectorin kanssa. Alla olevassa asunnossa asuu salaperäinen nainen nimeltä Ana, jota kaikki pitävät noitana. Kun Ana löydetään murhattuna, Jesse ja Hector näkevät luokkatoverinsa Oscarin juoksevan paikalta, mikä viittaa siihen, että hän on syyllinen. He tutkivat asuntoa, josta he löytävät mustan magian esineitä sekä VHS-kasetteja ja loitsupäiväkirjan, joka sisältää loitsuja, joilla voi avata ovia epäpyhiin maihin. Kun Jesse, Hector ja heidän ystävänsä Marisol kokeilevat rituaalia, Jessen asunnossa alkaa vähitellen tapahtua paranormaaleja tapahtumia. Eräänä yönä kolmikko alkaa kommunikoida tuntemattoman olennon kanssa pelin kautta. Jesse löytää käsivarrestaan salaperäisen puremajäljen ja huomaa myös, että hänellä on yli-inhimillisiä kykyjä, mikä todistetaan, kun hän tyrmää kaksi hänen kimppuunsa hyökännyttä roistoa. Hän ja Hector pitävät hänen kykyjään aluksi lahjana. Juhlissa Jesse vie tytön Anasin asuntoon harrastamaan seksiä ja kohtaa Oscarin, jolla on öljyiset mustat silmät ja samanlainen puremajälki käsivarressa. Hän kertoo Jesselle, että on vain ajan kysymys, milloin jokin heidän sisällään ottaa vallan, ja jos he tappavat itsensä, he eivät vahingoita rakkaitaan. Oscar kiirehtii ja katoaa; kun Jesse ja Hector etsivät häntä ulkona, Oscar tekee itsemurhan hyppäämällä rakennuksesta ja laskeutumalla auton päälle. Ryhmä löytää Anasin asunnosta salaisen luukun, josta he löytävät noitien alttarin ja valokuvia Jessestä, hänen raskaana olevasta äidistään, Anasta, Oscarista ja Loisista. Samaan aikaan sisälle astuu outo mustiin pukeutunut nainen, joka poistuu löydettyään mitään. Jesse houkutellaan eräänä yönä luukun luo kuultuaan koiransa Chavon haukkuvan apua, mutta ovi paiskautuu kiinni ja Jesse näkee nuoren Katien ja Kristin aavemaiset hahmot ennen kuin karjuva demoni hyökkää hänen kimppuunsa. Jessin persoonallisuus muuttuu vähitellen synkäksi, itsetuhoiseksi ja äärimmäisen väkivaltaiseksi. Hector ja Marisol häiriintyvät Jessesin käytöksestä ja tapaavat Oscarin rikollisveljen Arturon, joka kertoo heille, että Oscar oli ollut yhteydessä Ali Reyyn, joka oli tutkinut demoneja sen jälkeen, kun hänen isänsä ja äitipuolensa oli tapettu ja velipuoli siepattu riivanneen Katien toimesta. He tapaavat Alin, joka kertoo heille, että Jesseä on leimannut maailmanlaajuinen noitien liitto nimeltä Kätilöt, joka on aivopessyt naisia luopumaan esikoispojistaan luodakseen armeijan riivattuja nuoria miehiä. Ali antaa osoitteen, jossa viimeinen rituaali on tarkoitus järjestää, ja varoittaa, että Jesseä ei enää ole olemassa, jos demoni onnistuu nielemään hänet kokonaan. Jessen huolestunut isoäiti Irma käy kasvitieteellisessä ja yrittää puhdistaa Jessen, mutta tämä repii telekineettisesti olohuoneen kappaleiksi. Seuraavana aamuna sairas Jesse työntää Irman alas portaita ja katoaa sitten. Kun Hector ja Marisol ajavat sairaalaan, Jesse väijyy heitä kadulla ja hyökkää Hectorin kimppuun, mutta Marisol lyö hänet tajuttomaksi mailalla. Kun he yrittävät lähteä, pakettiauto törmää heidän autoonsa, Irma saa surmansa ja Jesse kidnapataan. Arturon ja hänen ystävänsä Santon avulla Hector ja Marisol menevät osoitteeseen, joka osoittautuu Loissin mummon taloksi, jossa Katie ja Kristin äiti ja tämän poikaystävä tapettiin. Kun he astuvat puutarhaan, ilmestyvät veitsien kanssa varustautuneet covenin jäsenet ja alkavat hyökätä heidän kimppuunsa. Arturo kehottaa Hectoria ja Marisolia pakenemaan, ja molemmat juoksevat taloon, jolloin Arturo jää yksin puutarhaan puolustautumaan. Santo löytyy kuolleena ulko-ovelta. Marisol katoaa, Arturo kuolee ruudun ulkopuolella, ja annetaan ymmärtää, että Coven oli voittanut hänet, puukotti hänet kuoliaaksi ja heitti hänet sitten ikkunaan Hectorin lähelle, ja myöhemmin Marisolin ruumis heitetään lasikaton läpi. Riivattu Jesse ilmestyy ja jahtaa Hectoria yläkertaan, jossa Hector paiskaa oven kiinni. Jessen normaali ääni pyytää Hectoria avaamaan oven, mutta kun hän ei avaa sitä, Jesse rikkoo oven, jolloin Hector avaa oudon ruskean oven, joka vie hänet portaalin läpi 8. lokakuuta 2006 tapahtumiin Katien ja Micahin kotitaloudessa. Katie menee alakertaan keittiöön ja huutaa Micahia nähdessään Hectorin. Micah olettaa Hectorin olevan tunkeilija ja hyökkää tämän kimppuun, mutta Katie tulee hysteeriseksi ja puukottaa Hectorin kuoliaaksi keittiöveitsellä. Hector juoksee karkuun, mutta Jesse, joka on nyt täysin demonien vaikutuksen alaisena, ilmestyy ja hyökkää Hectorin kimppuun ruudun ulkopuolella tappaen hänet oletettavasti kameran pudotessa maahan. Noita tuijottaa sitä tyhjänä ennen kuin sammuttaa sen.</w:t>
      </w:r>
    </w:p>
    <w:p>
      <w:r>
        <w:rPr>
          <w:b/>
        </w:rPr>
        <w:t xml:space="preserve">Esimerkki 1.4100</w:t>
      </w:r>
    </w:p>
    <w:p>
      <w:r>
        <w:t xml:space="preserve">Fact1: tarina pyörii paha poliitikko, Fact2: tappaja murhan jälkeen on harjoittanut idealistinen omistautunut poliisipäällikkö pääministeri, Fact3: fyysisesti haastettu tyttö asuu talossa, Fact4: keskimääräistä opiskelija miten muunnettiin tappaja, Fact5: taustamusiikki elokuvan erityisesti chase sekvenssi oli kiitosta kriitikot</w:t>
      </w:r>
    </w:p>
    <w:p>
      <w:r>
        <w:rPr>
          <w:b/>
        </w:rPr>
        <w:t xml:space="preserve">Tulos</w:t>
      </w:r>
    </w:p>
    <w:p>
      <w:r>
        <w:t xml:space="preserve">Tarina pyörii pahan poliitikon ympärillä - nuoremman ministerin, joka suunnittelee pääministerin murhaa palkatun tappajan avulla. Pääministerin murhan jälkeen murhaajaa jahtaa idealistinen ja omistautunut poliisipäällikkö. Tappaja hakeutuu taloon, jossa asuu liikuntavammainen tyttö. Tappaja ottaa tytön panttivangiksi. Tappaja muistelee menneisyyttään ja sitä, miten keskiverto-opiskelijasta tuli tappaja. Vaikka elokuvassa ei ollut lauluja, kriitikot ylistivät elokuvan taustamusiikkia, erityisesti takaa-ajokohtausta.</w:t>
      </w:r>
    </w:p>
    <w:p>
      <w:r>
        <w:rPr>
          <w:b/>
        </w:rPr>
        <w:t xml:space="preserve">Esimerkki 1.4101</w:t>
      </w:r>
    </w:p>
    <w:p>
      <w:r>
        <w:t xml:space="preserve">Fakta1: tarina seuraa brittiläisten kommandojoukkojen siirtymistä Norjaan ja vie hänet Yhdistyneeseen kuningaskuntaan johtamaan Norjan vapaita joukkoja, Fakta2: Fakta3: joukkue hyppää laskuvarjolla maahan ja pian sen jälkeen paikallinen nainen tunnistaa heidät, kun Falken saapuu paikalle, Fakta4: paikallinen nainen raportoi heistä saksalaiselle rakastajalle ja Dalbergille, Fakta5: Owen Kun tiellä hyökätään suojaan, kun Heden loukkaantuu, saksalaisen auton kaappaus.</w:t>
      </w:r>
    </w:p>
    <w:p>
      <w:r>
        <w:rPr>
          <w:b/>
        </w:rPr>
        <w:t xml:space="preserve">Tulos</w:t>
      </w:r>
    </w:p>
    <w:p>
      <w:r>
        <w:t xml:space="preserve">Tarinassa seurataan brittiläisten kommandojoukkojen siirtymistä Norjaan pelastamaan norjalainen kenraali vankeudesta ja viemään hänet Yhdistyneeseen kuningaskuntaan johtamaan Norjan vapaita joukkoja. Elokuva alkaa brittivakoilijan teloituksella, joka lähetettiin tukemaan partisaanitoimintaa. Pieni ryhmä kootaan, johon kuuluvat kanadalainen kapteeni Robert Owen, brittiläinen kersantti Harry Hall ja norjalainen luutnantti Erik Falken. Ryhmä hyppää laskuvarjolla maahan, ja pian saapumisensa jälkeen paikallinen nainen tunnistaa Falkenin ja ilmoittaa heistä saksalaiselle rakastajattarelleen ja kvislingi Dalbergille. Ryhmä lähetetään vangitsemaan heidät, mutta kun he ovat voittaneet vangitsijansa ja vapauttaneet kenraalin vankileiristä, saksalaiset viranomaiset ovat pian heidän perässään. Kun he ovat matkalla saksalaisten kaappaamassa autossa, heidän kimppuunsa hyökätään ja he joutuvat suojaan Hedenin loukkaannuttua. He lähettävät Falkenin hakemaan apua lääkäriltä, mutta hänet pettää jälleen kerran sama nainen, jonka hän oli tuntenut varttuessaan kotikaupungissaan. Saksalaiset vievät Falkenin elävänä ja ottavat Owenin kiinni lähellä taloa, jossa he piileskelevät, esittäen pyytämäänsä lääkäriä. Hall onnistuu pitämään Hedenin turvassa talossa. Owen johtaa saksalaisia harhaan heidän pakosuunnitelmistaan, ja kun saksalaiset huomaavat erehdyksensä, he yllättyvät huomatessaan, että Dalberg on vapauttanut kaksi vankia. Owen ja Falken onnistuvat palaamaan Hallin ja Hedenin luokse, ja seurue lähtee tapaamaan saapuvia kommandoja ja kuninkaallisen laivaston veneitä. Elokuva sisältää oikeaa kuvamateriaalia brittiläisten kommandojen hyökkäyksistä saksalaisia miehitysjoukkoja vastaan Norjassa maaliskuussa ja joulukuussa 1941.</w:t>
      </w:r>
    </w:p>
    <w:p>
      <w:r>
        <w:rPr>
          <w:b/>
        </w:rPr>
        <w:t xml:space="preserve">Esimerkki 1.4102</w:t>
      </w:r>
    </w:p>
    <w:p>
      <w:r>
        <w:t xml:space="preserve">Fakta1: kone kuljettaa Schuylerin ja tyytymättömän tyttöystävän Diane Quigleyn Odiuksen valtakauden aikana, Fakta2: Fakta3: Odius karkottaa heidät kaleerille Schuylerin ja pojat, Fakta4: Jatkuva soutaminen saa kuitenkin aikaan sen, että Schuylerista tulee erittäin lihaksikas ja yli-inhimillisesti vahva kuin Herkules, Fakta5: Aikamatkustajat onnistuvat oikaisemaan historian heittämällä hänet pois villissä lännessä.</w:t>
      </w:r>
    </w:p>
    <w:p>
      <w:r>
        <w:rPr>
          <w:b/>
        </w:rPr>
        <w:t xml:space="preserve">Tulos</w:t>
      </w:r>
    </w:p>
    <w:p>
      <w:r>
        <w:t xml:space="preserve">Stoogesit työskentelevät Dimsals Drug Storessa Ithacassa, New Yorkissa, jossa he ystävystyvät naapurikaupan omistajan Schuyler Davis Quinn Redekerin kanssa, joka yrittää rakentaa aikakonetta. Poikien avulla kone kuljettaa pojat, Schuylerin ja tyytymättömän tyttöystävän Diane Quigleyn Vicki Trickettin ajassa taaksepäin antiikin Kreikan Ithacaan irstaan kuningas Odiuksen George N. Neisen valtakaudelle. Voitettuaan ja vangittuaan Odysseuksen, koska Stoogien uskotaan olevan jumalia, kuningas kaipaa Dianaa. Tajutessaan häirinneensä historian oikeaa kulkua Schuyler ja pojat vapauttavat Odysseuksen, minkä jälkeen Odius karkottaa heidät kaleerille, mutta jatkuva soutaminen saa Schuylerin muuttumaan äärimmäisen lihaksikkaaksi ja yli-inhimillisen vahvaksi, Herkulesta vastaavaksi. Pakenemisen ja haaksirikon jälkeen he tappavat hirviön Joen unilääkkeiden avulla ja alkavat laskuttaa Schuyleria Herkuleksena paikallisella gladiaattoriareenalla. Oikea Hercules Samson Burke saa vihiä heidän pelistään ja kohtaa heidät, mutta yksinäisen taistelun jälkeen Stooges vakuuttaa Herculesin auttamaan heitä Dianen pelastamisessa vaunuajelulla. Aikamatkustajat poistavat Odiuksen ja onnistuvat sotateknologian kehitystä seuraamalla oikaisemaan historiaa heittämällä hänet villiin länteen, jossa intiaanisoturien heimo jahtaa häntä kaukaisuuteen. Tämän jälkeen matkalaiset palaavat Dimsalsin apteekkiin. Dimsal koskettaa aikakonetta ja katoaa, mutta palaa lopulta takaisin pylvään kanssa. Stooges onnistuu poistamaan pylvään sähkötyökalulla.</w:t>
      </w:r>
    </w:p>
    <w:p>
      <w:r>
        <w:rPr>
          <w:b/>
        </w:rPr>
        <w:t xml:space="preserve">Esimerkki 1.4103</w:t>
      </w:r>
    </w:p>
    <w:p>
      <w:r>
        <w:t xml:space="preserve">Fakta1: Doris Miller on ujo eksentrinen 60-vuotias nainen, joka elää äidin kuoleman jälkeen: Todd ja Cynthia At suostuttelevat hänet myymään talon, koska hän on hamstraaja hautajaiset, Fakta3: Doris löytää tapoja saada John 's huomiota, Fakta4: yritykset yhdistetään päiväunelma fantasioita intohimoinen rakkaussuhde niiden välillä, Fakta5: John ja tyttöystävä Doris, joka hajosi yli tekstin</w:t>
      </w:r>
    </w:p>
    <w:p>
      <w:r>
        <w:rPr>
          <w:b/>
        </w:rPr>
        <w:t xml:space="preserve">Tulos</w:t>
      </w:r>
    </w:p>
    <w:p>
      <w:r>
        <w:t xml:space="preserve">Doris Miller on ujo, eksentrinen 60-luvun nainen, joka asuu yksin äitinsä kuoleman jälkeen, jonka kanssa hän on asunut koko elämänsä. Hautajaisissa hänen veljensä Todd ja hänen vaimonsa Cynthia yrittävät suostutella Dorista myymään talon ja etenkin omaisuuden, sillä Doris on hamstraaja. Hänen ainoa läheinen ystävänsä on tulinen Roz, vaikka hän tulee toimeen myös Rozin tyttärentyttären Vivianin kanssa. Matkalla töihin, jossa hän on vuosikymmeniä tehnyt tietojen syöttöä, hän tapaa uuden nuoren työtoverinsa Johnin, johon hän ihastuu välittömästi. Doris päättää itseään parantavien nauhojen voimin lähteä miehen perään. Doris keksii keinoja saadakseen Johnin huomion; yritykset yhdistyvät usein päiväunifantasioihin heidän välisestä intohimoisesta rakkaussuhteesta. Vivianin avulla Doris luo väärennetyn sosiaalisen median profiilin löytääkseen tietoa Johnista ja saa selville, että hän rakastaa elektropop-yhtyettä, joka suunnittelee tulevaa konserttia alueella. Doris ostaa bändin CD-levyn, joka saa Johnin huomion, ja osallistuu konserttiin, jossa hän tapaa Johnin ja he viettävät aikaa yhdessä. Bändi on kiinnostunut Doriksesta ja kutsuu hänet backstagelle, jossa he viettävät hauskan illan tapaamalla alueen nuoria taiteilijoita. John kertoo Dorikselle, että hän ja hänen tyttöystävänsä erosivat äskettäin tekstiviestillä, ja kysyy Dorikselta tämän rakkauselämästä. Doris paljastaa, että hän oli aiemmin kihloissa, mutta joutui lopettamaan sen voidakseen hoitaa äitiään. John antaa hänelle ystävällisen hyvänyönsuukon, ja Doris on rakastunut. John on seuraavan viikon ajan hajamielinen, ja Doris saa selville, että hänellä on tyttöystävä, Brooklyn. Vaikka Brooklyn suhtautuu häneen ystävällisesti ja vieraanvaraisesti, Doris on murtunut. Hän viettää yön juoden viiniä, ja humalassaan hän lähettää ahdistuneena kommentin Johnin sosiaalisen median seinälle käyttäen väärennettyä profiiliaan ja esiintyen halveksittuna nuorena naisena, jonka kanssa Johnilla oli kiihkeä rakkaussuhde. Seuraavana aamuna Todd saapuu Doriksen terapeutin kanssa ja aikoo siivota hänen talonsa, mutta kun Cynthia yrittää heittää pois kynän, jonka Doris varasti Johnilta, Doris heittää heidät vihaisena ulos talostaan. Töihin saapuu Brooklyn, joka riitelee Johnin kanssa ennen kuin eroaa hänestä. Brooklyn kertoo myöhemmin Dorisille nähneensä kommentin Johnin seinällä ja syyttää häntä pettämisestä, ja Doris myöntää, että häntä on petetty aiemmin. Töiden jälkeen John kertoo Dorisille tapahtuneesta ja kutsuu hänet ystäviensä kiitospäivään. Doris suostuu, ja kun mies kysyy Dorisilta, olisiko hän koskaan kiinnostunut seurustelemaan nuoremman miehen kanssa, Doris ilahtuu tästä merkistä, että mies on kiinnostunut hänestä. Hän pukeutuu hienosti ja menee kiitospäivän juhliin, jossa hän tapaa Johnsin sedän, joka on selvästi kiinnostunut hänestä. Juhlien aikana hän pyytää päästä puhumaan Johnin kanssa tämän makuuhuoneeseen. Yrittäessään päästä miehen kimppuun Doris paljastaa, että hän on aina pitänyt Johnista ja että hän kirjoitti kommentin, joka sai Brooklynin eroamaan hänestä. Raivostuneena John torjuu Dorisin. Kun hermostunut Doris kysyy mieheltä, mitä hän tarkoitti kysyessään Dorikselta, onko tämä kiinnostunut nuoremmista miehistä, John selventää, että hän yritti järjestää Doriksen tapaamisen Dorista vuosikymmenen nuoremman setänsä kanssa. Doris lähtee syvästi loukkaantuneena ja kutsuu Rozin luoksensa lohduttamaan. Doris kutsuu jälleen terapeuttinsa luokseen siivoamaan talonsa, ja hän onnistuu saamaan sen siistiksi. Doris irtisanoutuu työpaikastaan ja hyvästelee Johnin ennen lähtöään. Doris näkee jälleen kuvitelman, jossa John suutelee häntä ja ehdottaa, että heidän pitäisi olla yhdessä; todellisuudessa hän menee hissiin lähteäkseen yksin. Epäröinnin jälkeen John huutaa hänen nimensä ja juoksee kohti hissiä. Ovet sulkeutuvat.</w:t>
      </w:r>
    </w:p>
    <w:p>
      <w:r>
        <w:rPr>
          <w:b/>
        </w:rPr>
        <w:t xml:space="preserve">Esimerkki 1.4104</w:t>
      </w:r>
    </w:p>
    <w:p>
      <w:r>
        <w:t xml:space="preserve">Fakta1: agentti menetti itsensä menestyksen tavoittelussa, Fakta2: Fakta3: vaimo pettää häntä tärkeimmän asiakkaansa kanssa, Fakta4: salaisuudet tuhoavat hänet henkilökohtaisesti ja ammatillisesti, Fakta5: Jack alkaa keskittyä siihen, mikä elämässä on tärkeintä, ja ymmärtää, että elämässä on muutakin kuin työ.</w:t>
      </w:r>
    </w:p>
    <w:p>
      <w:r>
        <w:rPr>
          <w:b/>
        </w:rPr>
        <w:t xml:space="preserve">Tulos</w:t>
      </w:r>
    </w:p>
    <w:p>
      <w:r>
        <w:t xml:space="preserve">Hollywoodin huippulahjakkuusagentti Jack Giamoro Ben Affleckilla näyttää olevan kaikkea: menestyksekäs ura, paljon rahaa, hieno auto, kaunis vaimo jne. Menestystä tavoitellessaan hän kuitenkin jotenkin kadotti itsensä ja laiminlöi avioliittonsa. Hän päättää osallistua päiväkirjakurssille tehdäkseen itsetutkiskelua. Jackin näennäisen täydellinen maailma alkaa hajota, kun hän saa tietää, että hänen vaimonsa Nina Rebecca Romijn pettää häntä tärkeimmän asiakkaansa kanssa. Tilanne pahenee, kun kunnianhimoinen toimittaja Barbi Bai Ling varastaa Jackin päiväkirjan, joka sisältää salaisuuksia, jotka voivat tuhota hänet henkilökohtaisesti ja ammatillisesti. Jack joutuu taistelemaan kaiken sen puolesta, minkä eteen hän on tehnyt kovasti töitä, ja sitä kautta hän saavuttaa kaipaamansa itsetuntemuksen. Ironista kyllä, kun hän tajuaa, että elämässä on muutakin kuin työ, hän alkaa keskittyä siihen, mikä on hänen elämässään tärkeintä.</w:t>
      </w:r>
    </w:p>
    <w:p>
      <w:r>
        <w:rPr>
          <w:b/>
        </w:rPr>
        <w:t xml:space="preserve">Esimerkki 1.4105</w:t>
      </w:r>
    </w:p>
    <w:p>
      <w:r>
        <w:t xml:space="preserve">Fakta1: Fakta2: ruumis palautetaan perheelle, Fakta3: Ranjit 's vanhempi veli kieltää Shingaraa pelaamasta Kabbadia, Fakta4: Shingara kasvattaa peliä äidin ja tädin avulla, Fakta5: Shinagara valitaan pelaamaan Englantiin Samanlainen kuin Ranjitilla</w:t>
      </w:r>
    </w:p>
    <w:p>
      <w:r>
        <w:rPr>
          <w:b/>
        </w:rPr>
        <w:t xml:space="preserve">Tulos</w:t>
      </w:r>
    </w:p>
    <w:p>
      <w:r>
        <w:t xml:space="preserve">Ranjit Singh Nachhatar Gill valitaan pelaamaan kabaddia Englantiin. Hän kuitenkin kuolee kiertueella, ja hänen ruumiinsa palautetaan perheelle. Ranjitin vanhempi veli alkaa vihata kabbadia ja kieltää poikaansa Shingaraa pelaamasta kabbadia. Shingara kuitenkin rakastaa Kabaddia ja kasvattaa peliään salaa äitinsä ja tätinsä avulla. Aikuiseksi kasvaneesta Shingarasta tulee erinomainen pelaaja yliopistossaan ja hänet valitaan pelaamaan ammattilaistasolla. Samoin kuin setänsä Ranjit, Shinagara valitaan pelaamaan Englantiin. Tuolloin Shingaran isä paljastaa, ettei Ranjit kuollut sydänkohtaukseen, kuten aiemmin tiedettiin. Hän kuoli huumeiden yliannostukseen, jonka pelin promoottori oli antanut hänelle voimien lisäämiseksi. Hän sallii kuitenkin vastahakoisesti Shingaran lähteä Englantiin. Joukkueen valmentaja Jaswinder Bhalla aikoo ottaa kolme henkilöä laittomasti pelaajaksi. Hän pudottaa kolme pelaajaa joukkueesta, mutta ottaa heidät takaisin, kun muu joukkue protestoi. Silti hän huijaa joukkuetta ja vie heidät mukanaan Englantiin. Englannissa valmentaja ottaa rahaa promoottorilta häviääkseen osan otteluista. Shingara reagoi tähän voimakkaasti. Valmentaja ja kolme valepelaajaa onnistuvat kuitenkin häviämään muutaman ottelun, minkä seurauksena joukkue poistuu turnauksesta. Kun joukkueen on palattava takaisin, kolme valepelaajaa kieltäytyy palaamasta. Shingara vastustaa, koska häntä voidaan syyttää laittomasta ihmiskaupasta, ja tappelu syttyy. Poliisi pidättää Shingaran, valmentajan ja promoottorin. Loput joukkueesta lähetetään Intiaan. Rakkauskohtaus puhkeaa lentokentällä vanhan sardar amrit singhin työntäessä kärryjä. Shingara selviää jutusta, kun taas valmentaja ja promoottori joutuvat kahdeksi vuodeksi vankilaan. Palattuaan Intiaan kolme valepelaajaa hyökkää Shingaran kimppuun ja murtaa hänen jalkansa. Murtunut Shingara alkoholisoituu epäonnistumisensa vuoksi. Tämän nähtyään hänen isänsä sallii hänen pelata kabaddia ja auttaa häntä harjoittelemaan uudelleen. Hän kokoaa vanhan joukkueensa ja perustaa uuden seuran. Jälleen kerran menestyvä joukkue lähtee Englantiin ja voittaa maailmanmestaruuden, mikä täyttää Shingaran unelman.</w:t>
      </w:r>
    </w:p>
    <w:p>
      <w:r>
        <w:rPr>
          <w:b/>
        </w:rPr>
        <w:t xml:space="preserve">Esimerkki 1.4106</w:t>
      </w:r>
    </w:p>
    <w:p>
      <w:r>
        <w:t xml:space="preserve">Fakta1: Fakta2: Hema valloittaa kylän takaisin kiivaan tulitaistelun jälkeen, Fakta3: Jaffer Khan on vihainen tappiosta, Fakta4: Gopi tappaa hänet pudottamalla ison kiven terroristin päähän, Fakta5: huipentuma on Vijayanin vapauttamien intialaisten sotavankien ja pakistanilaisten armeijan terroristien välinen sota.</w:t>
      </w:r>
    </w:p>
    <w:p>
      <w:r>
        <w:rPr>
          <w:b/>
        </w:rPr>
        <w:t xml:space="preserve">Tulos</w:t>
      </w:r>
    </w:p>
    <w:p>
      <w:r>
        <w:t xml:space="preserve">Elokuva alkaa, kun pakistanilaiset terroristit tappavat majuri Rajendran Suresh Krishnan Intian ja Pakistanin rajalla, ja Intian ja Pakistanin välinen sota alkaa. Kenraali Jaffer Khan Mukesh Rishin johtama Pakistanin armeija lähettää pataljoonan valloittamaan Intian puolella valvontalinjaa sijaitsevan kylän. Intian armeijan prikaatikenraali Nayar Kapteeni Raju lähettää Madrasin rykmentin valloittamaan kylän takaisin. Madrasin rykmenttiin kuuluvat everstiluutnantti Sharath Chandran Prabhu, kapteeni Gopinath Dileep, majuri Prabhakar Saikumar, kapteeni Kabir Siddique, kapteeni Vijayan Vijayaraghavan, Havildar Kurian Jagadish, sotamies Basheer Kalabhavan Mani, Naik Haneefa, Havildar Prashanthan, Naik Kunjunni Machan Varghese, kapteeni Hema Indraja ja sotamies Shankar. He valloittavat kylän takaisin ankaran tulitaistelun jälkeen, jossa kaikki pakistanilaiset sotilaat kuolevat. Mutta Prabhakar ja Kunjunni kuolevat tässä taistelussa. Jaffer Khan suuttuu tästä tappiosta ja hautoo suunnitelman vangita koko Madrasi-rykmentti elävänä. Hän soittaa eversti Mushtaq Muhammadille, joka on ISI:n agentti Intian armeijassa, ja maksaa hänelle 5 miljoonaa rupiaa Madrasi-rykmentin vangitsemisesta. Mushtaq Muhammad hautoo suunnitelman, jossa koko Madrasin rykmentti Gopinathia ja Vijayania lukuun ottamatta vangitaan. Gopi tappaa Mushtaqin, mutta joutuu pakistanilaisten vangiksi. Kaikki sotavangit lähetetään pakistanilaisleirille, jossa he joutuvat turrelle. Heidät pakotetaan työskentelemään kuin orjat. Pakistanilaiset tappavat Kabirin, Haneefan, Kurianin ja Hema Sharathin rakkauden. Samaan aikaan pahamaineinen pakistanilainen terroristijohtaja Mansoor Akthar saapuu leirille. Myös Jaffer Khansin tytär, kaunis Serina Laila saapuu sinne. Mansoor aikoi raiskata hänet, mutta Gopi tappaa hänet pudottamalla ison kiven terroristin päähän. Serina rakastuu Gopiin, kun taas Gopi päättää käyttää sitä maansa pelastamiseen. Serina osaa malayalamin kieltä, sillä Jaffer Khansin isä muutti Malappuramista Pakistaniin partition aikana. Samaan aikaan kapteeni Vijayan on soluttautunut Pakistanin armeijaan ja saa tietoa, että Pakistan aikoo käyttää ydinaseita hävityn sodan seurauksena Intian kanssa. Gopi pääsee Serinan avulla käsiksi ohjuksen purkukoodeihin. Huipentumana on täysi sota Vijayanin vapauttamien intialaisten sotavankien ja Pakin armeijan terroristien välillä. Lopulta Gopi purkaa ydinpommin ja koko Pakistanin armeija kuolee. Jaffer Khanin tappaa Sharath, joka myös kuolee vammoihinsa. Koko pakistanilaisleiri räjäytetään, ja vain Gopi, Serina ja Vijayan selviytyvät holokaustista. Intia voittaa sodan ja Gopi saa Param Vir Chakran palatessaan Intiaan. Gopi nai Serinan. Elokuva päättyy Serinan laulamaan Bharat Mata Ki Jai.</w:t>
      </w:r>
    </w:p>
    <w:p>
      <w:r>
        <w:rPr>
          <w:b/>
        </w:rPr>
        <w:t xml:space="preserve">Esimerkki 1.4107</w:t>
      </w:r>
    </w:p>
    <w:p>
      <w:r>
        <w:t xml:space="preserve">Fakta1: Fakta2: joustavampi tuottaja sallii Buddy ja Crickets tehdä kuunneltuaan koe-esiintymisen hyvin vastahakoisesti musiikkia, Fakta3: kaikki mustat yleisö ei n't mellakoi näkyessä ensimmäinen täysin valkoinen bändi pelata siellä, Fakta4: Buddy 's kappaleita voitettuaan yleisön epämiellyttävä alku, Fakta5: Buddy New York City uskoo, on tarpeen pysyä huipulla</w:t>
      </w:r>
    </w:p>
    <w:p>
      <w:r>
        <w:rPr>
          <w:b/>
        </w:rPr>
        <w:t xml:space="preserve">Tulos</w:t>
      </w:r>
    </w:p>
    <w:p>
      <w:r>
        <w:t xml:space="preserve">Buddy Holly, teini-ikäinen Lubbockista, Texasista, astuu rock'n'rollin maailmaan ystäviensä ja bändikavereidensa, rumpali Jesse Charlesin ja basisti Ray Bob Simmonsin kanssa, ja he muodostavat The Crickets -nimisen trion. Bändi saa ensimmäisen läpimurtonsa, kun se kutsutaan Nashvilleen, Tennesseehen tekemään levytystä, mutta Buddyn näkemys törmää pian tuottajien jäykkiin käsityksiin siitä, miltä musiikin pitäisi kuulostaa, ja hän lähtee pois. Lopulta hän löytää joustavamman tuottajan, Ross Turnerin, joka kuunneltuaan heidän koe-esiintymisensä antaa Buddyn ja Cricketsin tehdä musiikkia haluamallaan tavalla. Turnerin sihteeri Maria Elena Santiago kiinnittää nopeasti Buddyn huomion. Heidän orastava romanssinsa on vähällä päättyä ennen kuin se ehtii edes alkaa, sillä hänen tätinsä kieltäytyy aluksi antamasta hänen seurustella Santiagon kanssa, mutta Buddy suostuttelee tätinsä muuttamaan mielensä. Heti ensimmäisillä treffeillä Maria hyväksyy hänen kosintansa, ja pian he menevät naimisiin. Humoristinen episodi syntyy väärinkäsityksestä New Yorkin varaustilaisuudessa. Sol Gittler varaa Crickets-yhtyeen Harlemin kuuluisaan Apollo Theater -teatteriin, koska olettaa heidän musiikkinsa perusteella, että he ovat musta bändi. Kun kolme valkoista teksasilaismiestä ilmestyy paikalle, hän hämmästyy. Gittler ei halua maksaa heille tyhjästä, ja koska Buddyn ja Cricketsin sopimuksessa on sovittu, että he esiintyvät viikon ajan 1 000,00:lla, hän antaa heidän hermostuneesti esiintyä ja rukoilee hartaasti, ettei mustaihoinen yleisö riehuisi ensimmäisen siellä soittavan täysin valkoisen bändin nähdessään. Epämiellyttävän alun jälkeen Buddyn laulut saavat pian yleisön puolelleen, ja Crickets on valtava hitti. Kahden vuoden menestyksen jälkeen Ray Bob ja Jesse päättävät lopettaa bändin. He kokevat jäävänsä Buddyn varjoon eivätkä halua muuttaa New Yorkiin, mikä Buddyn mielestä on välttämätöntä, jotta he pysyisivät huipulla. Aluksi hän on surullinen heidän lähdöstään, mutta hän jatkaa eteenpäin. Maria ilmoittaa olevansa raskaana, ja Buddy ilahtuu. Helmikuun 2. päivänä 1959 valmistautuessaan konserttiin Clear Lakessa, Iowassa, Holly päättää vuokrata yksityiskoneen lentääkseen Moorheadiin, Minnesotaan seuraavaa suurta konserttiaan varten. Big Bopper ja Ritchie Valens liittyvät hänen mukaansa lennolle. Samaan aikaan nostalgisia tunteita tuntevat Cricketsit ilmestyvät yllättäen Mariasin ovelle ja ilmaisevat halunsa yhdistää yhtye uudelleen. He aikovat yllättää Buddyn seuraavalla kiertuepysäkillä. Esitettyään viimeisen kappaleensa Not Fade Away Holly hyvästelee yleisön seuraavin sanoin: Kiitos Clear Lake! Cmon. Me rakastamme teitä. Nähdään ensi vuonna. Kuvateksti paljastaa sitten, että Holly, Valens ja Bopper kuolivat lento-onnettomuudessa samana iltana ...ja loppu on Rock and Rollia.</w:t>
      </w:r>
    </w:p>
    <w:p>
      <w:r>
        <w:rPr>
          <w:b/>
        </w:rPr>
        <w:t xml:space="preserve">Esimerkki 1.4108</w:t>
      </w:r>
    </w:p>
    <w:p>
      <w:r>
        <w:t xml:space="preserve">Fakta1: Fakta2: Ranskassa olevat natsijoukot, jotka etsivät tiedustelutietoja hyökkäyspaikasta, lähettävät parhaan vakoojan Englantiin Englannin kanaalin rannikolle: Mainwaringin kotikaarti kärsii onnenpuutteesta ja arvostaa kaupunkia, Fakta3: tyylikäs toimittaja saapuu raportoimaan joukkueen motiiveista ja toiminnasta muka Lady-lehteä varten, Fakta4: MI5:n Cunningham ja Meeks ilmoittavat hänelle vihollisen läsnäolosta, Fakta5: uutiset antavat kotikaartilaisille tilaisuuden paikantaa vakoojaa ja saada aikaan todellista muutosta sodassa.</w:t>
      </w:r>
    </w:p>
    <w:p>
      <w:r>
        <w:rPr>
          <w:b/>
        </w:rPr>
        <w:t xml:space="preserve">Tulos</w:t>
      </w:r>
    </w:p>
    <w:p>
      <w:r>
        <w:t xml:space="preserve">On kesä 1944, ja Normandian maihinnousu lähestyy. Ranskassa olevat natsijoukot etsivät tiedustelutietoja hyökkäyspaikasta ja lähettävät parhaan vakoojansa Englannin kanaalin rannikolla sijaitsevaan WalmingtononSea -kaupunkiin. Kaupungissa kapteeni Mainwarings Home Guard kärsii onnen ja arvostuksen puutteesta. Kunnes paikalle saapuu tyylikäs toimittaja Rose Winters, joka muka The Lady -lehteä varten raportoi joukkueen motiiveista ja toiminnasta. Hänen läsnäolonsa hurmaa joukkueen, erityisesti kapteeni Mainwaringin ja kersantti Wilsonin, ja aiheuttaa riitaa kaupunkilaisten, erityisesti joukkueen vaimojen, kanssa. Jännitteitä lisää se, että kersantti Wilsonilla ja Rose Wintersillä on ollut yhteinen suhde Oxfordin yliopistossa. Samaan aikaan MI5 havaitsee WalmingtononSea:sta Berliiniin lähetetyn radiosignaalin, jonka uskotaan olevan peräisin natsien vakoojalta. MI5:n majuri Cunningham ja kapteeni Meeks paikallistavat kapteeni Mainwaringin ja ilmoittavat hänelle vihollisen läsnäolosta ja toteavat, että se voi olla kuka tahansa. Tämä uutinen antaa kotikaartille mahdollisuuden paikallistaa vakooja ja vaikuttaa sodan kulkuun. He tapaavat neiti Wintersin, joka esiintyy toimittajana, kun he harjoittelevat natsin kiinniottamisen rutiinia sen jälkeen, kun Wilson on valittu esittämään natsia. Kun Winters on mukana joukkueen partiossa, jonka Britannian armeija on nimennyt huippusalaiseksi, hän saa selville, että Doverin tukikohdan tarkoituksena on harhauttaa saksalaista ilmatiedustelua, joka on osa todellista Operaatio henkivartijaa. Winters tietää nyt, että hyökkäys kohdistuu Normandiaan. Kun joukkue etsii vakoojaa, Rose väittää sen olevan kersantti Wilson. Kapteeni Mainwaring uskoo Rosea ja pidättää Wilsonin. Sotamies Godfreyn sisaret tutkivat kuitenkin Rosea ja löytävät todisteita, jotka kyseenalaistavat hänen toimittajan pätevyytensä ja sen, että Rosen kotiosoite on Berliinissä. Joukkue ja heidän vaimonsa kokoontuvat pysäyttääkseen Wintersin ja käyvät tulitaistelua saksalaisen sukellusveneen ja Wehrmachtin maihinnousuryhmän kanssa, jotka auttavat Wintersiä pakenemaan. Sukellusvene pakenee ilman Wintersin nousua alukseen. Mainwaring pidättää Wintersin ja luovuttaa hänet MI5:lle. Sitten joukko paraatiin Walmingtonin läpi taisteltuaan natseja vastaan, ja eversti Theakes onnittelee heitä. Mainwaring ja Wilson tekevät sovinnon. Theakes korostaa joukkueen menestystä kertomalla, että heillä on ollut merkittävä rooli sotaponnisteluissa.</w:t>
      </w:r>
    </w:p>
    <w:p>
      <w:r>
        <w:rPr>
          <w:b/>
        </w:rPr>
        <w:t xml:space="preserve">Esimerkki 1.4109</w:t>
      </w:r>
    </w:p>
    <w:p>
      <w:r>
        <w:t xml:space="preserve">Fakta1: Fakta2: elokuva tutkii sosiaalisia rakenteita Teksasissa suuren laman aikana, mukaan lukien päivittäisten loukkausten ja loukkausten lisäksi myös lynkkaus, Fakta3: afroamerikkalaiset kestivät päivittäisten loukkausten ja loukkausten lisäksi myös lynkkaus, Fakta4: James L. Farmer Jr. oli Wileyn väittelyjoukkueessa valmistuttuaan lukiosta, Fakta5: joukkueen hahmo perustuu todelliseen henkilöön, Henrietta Bell Wellsiin.</w:t>
      </w:r>
    </w:p>
    <w:p>
      <w:r>
        <w:rPr>
          <w:b/>
        </w:rPr>
        <w:t xml:space="preserve">Tulos</w:t>
      </w:r>
    </w:p>
    <w:p>
      <w:r>
        <w:t xml:space="preserve">Tositapahtumiin perustuvan elokuvan juoni kertoo väittelyvalmentaja Melvin B. Tolsonin (Denzel Washington) ponnisteluista Wiley Collegessa, historiallisesti mustien yliopistossa, jotta hänen joukkueensa olisi tasavertainen valkoisten kanssa Amerikan etelävaltiossa 1930-luvulla, jolloin Jim Crow -lait olivat yleisiä ja mustat pelkäsivät lynkkausjoukkoja. Wileyn joukkue onnistuu lopulta siinä määrin, että se pääsee väittelemään Harvardin yliopistoon. Tämä oli heidän 47. vuosittainen väittelyjoukkueensa. Elokuvassa tutkitaan Teksasin sosiaalisia rakenteita suuren laman aikana, mukaan lukien paitsi arjen loukkaukset ja loukkaukset, joita afroamerikkalaiset joutuivat kestämään, myös lynkkaus. Elokuvassa esiintyy myös James L. Farmer, Jr. Denzel Whitaker, joka oli 14-vuotiaana Wileyn väittelyjoukkueessa lukion jälkeen ja joka myöhemmin oli mukana perustamassa C.O.R.E.:tä, Congress of Racial Equalitya. Houston Chronicle -lehden mukaan toinen joukkueen hahmo, Samantha Booke, perustuu todelliseen henkilöön Henrietta Bell Wellsiin, Wiley Collegen vuoden 1930 väittelyjoukkueen ainoaan naispuoliseen jäseneen, joka osallistui Yhdysvaltojen ensimmäiseen rotujen väliseen yliopistoväittelyyn. Wells sattui olemaan myös afroamerikkalainen runoilija, jonka papereita säilytetään kongressin kirjastossa. Keskeinen, useaan kertaan käytetty dialogirivi on kuuluisa Augustinus Hippolaisen parafraasi: "Epäoikeudenmukainen laki ei ole lainkaan laki". Toinen tärkeä repliikki, joka toistuu hieman eri versioina asiayhteyden mukaan, koskee sitä, että on tehtävä se, mitä on tehtävä, jotta voimme tehdä sen, mitä haluamme tehdä. Kaikissa tapauksissa nämä elintärkeät repliikit puhuvat James L. Farmer Sr. ja James L. Farmer Jr. hahmot.</w:t>
      </w:r>
    </w:p>
    <w:p>
      <w:r>
        <w:rPr>
          <w:b/>
        </w:rPr>
        <w:t xml:space="preserve">Esimerkki 1.4110</w:t>
      </w:r>
    </w:p>
    <w:p>
      <w:r>
        <w:t xml:space="preserve">Fakta1: Fakta2: Amerikkalainen showmies Thadeus Spencer on jumissa ilman rahaa vaimonsa tyttöbändikomediatrion ja hiljattain huuliharppua soittavan löytönsä kanssa: Fakta3: hotellin palo oli yritys tappaa Euroopan pääministeri, Fakta4: Bob pysäyttää Gretan ensimmäisen numeron jälkeen, Fakta5: Greta kieltäytyy muuttumasta ammattilaiseksi New Yorkissa.</w:t>
      </w:r>
    </w:p>
    <w:p>
      <w:r>
        <w:rPr>
          <w:b/>
        </w:rPr>
        <w:t xml:space="preserve">Tulos</w:t>
      </w:r>
    </w:p>
    <w:p>
      <w:r>
        <w:t xml:space="preserve">Amerikkalainen showmies Thadeus Spencer Adolphe Menjou on jumissa ilman rahaa Sveitsin Alpeilla vaimonsa Arline Judgen, tyttöbändinsä, komediakolmikon The Ritz Brothers ja tuoreen harmonikkasoittajalöytönsä Borrah Minevitchin kanssa, kun ryhmä saa tietää, että Ardetzin Grand Palace -hotelli, jossa heidän piti esiintyä, on palanut. Nähtyään majatalon isännän tyttären Greta Mullerin Sonja Henien luistelemassa, Spencer saa näyn siitä, että tämä esiintyy luistelubaletilla, joka tuottaa hänelle miljoonia. Spencer järjestää tytölle luistelun koe-esiintymisen St. Moritzin kasinolla, josta hän saa 950 frangin korvauksen. Paris Heraldin amerikkalainen toimittaja Bob Harris Don Ameche saapuu majataloon tutkimaan hotellipaloa, jossa huhujen mukaan yritettiin tappaa Euroopan pääministeri. Bob antaa valokuvaajansa Danny Simpsonin Ned Sparksin jäljittää Ratoffsky Montagu Lovea, epäilyttävän näköistä parrakasta vierasta, ja yrittää romantisoida Gretaa, joka on alakuloinen sen jälkeen, kun eräs bändin jäsen on saanut Bobin hieromaan hänen niskaansa. Kun Bob saa tietää, että Gretan isä Heinrich Jean Hersholt, vuoden 1908 taitoluistelun olympiavoittaja, joka menetti mitalinsa, koska hän otti vastaan rahaa lahjaksi opettamisesta, on valmentanut Gretaa kaksitoista vuotta tulevia olympialaisia varten, hän seuraa seuruetta St. Moritziin ja pysäyttää Gretan ensimmäisen numeron jälkeen varoittaen, että tämä vaarantaa olympiakelpoisuutensa. Greta ei tiedä, että hänen näyttelyynsä liittyi rahaa, ja hän on kiitollinen Bobille, kun he ajavat reellä takaisin. Olympialaisissa Greta voittaa taitoluistelun ykkössijan, mutta kun hän kieltäytyy muuttumasta ammattilaiseksi ja luistelemasta Spencerille New Yorkissa, tämä uhkaa paljastaa hänen St. Moritzin esityksensä tuomarikomitealle. Heinrich palauttaa Gretan mitalit itse, kun hän saa tietää St. Moritzin näytöksestä, mutta Bob vie Spencerin selittämään tilanteen komitean sihteerille, Sir Frederick Brooks Montagu Lovelle, joka aiemmin lomaili Alpeilla inkognito Ratoffskyna. Koska Greta ei saanut mitään maksua ja Spencer käytti kaikki saamansa rahat kuluihin, Brooks julistaa Gretan kelpoisuuden todistetuksi, ja koko seurue, jonka tähtenä nyt on Greta, esiintyy Madison Square Gardenissa.</w:t>
      </w:r>
    </w:p>
    <w:p>
      <w:r>
        <w:rPr>
          <w:b/>
        </w:rPr>
        <w:t xml:space="preserve">Esimerkki 1.4111</w:t>
      </w:r>
    </w:p>
    <w:p>
      <w:r>
        <w:t xml:space="preserve">Fakta1: Marsin avaruusarmada, joka tunnetaan nimellä Imperial Atomic Space Navy, taistelee tähtienvälisessä sodassa pitkäaikaista vihollista vastaan, Fakta2: siviiliasteroidipartioon kuuluvan pienen marsilaisen avaruusaluksen epäpätevä miehistö sieppaa hätäsignaalin, Fakta3: sheriffi saa selville avaruusolennoista, Fakta4: avaimet käteiseksi marsilaiset olemassaolon pelastamiseksi maatilalla, Fakta5: aluksen hyperajuri alkaa sulaa ja uhkaa aiheuttaa mustan aukon.</w:t>
      </w:r>
    </w:p>
    <w:p>
      <w:r>
        <w:rPr>
          <w:b/>
        </w:rPr>
        <w:t xml:space="preserve">Tulos</w:t>
      </w:r>
    </w:p>
    <w:p>
      <w:r>
        <w:t xml:space="preserve">Marsin avaruusarmada, joka tunnetaan nimellä Imperial Atomic Space Navy Battle Group Seven, käy tähtien välistä sotaa pitkäaikaista vihollistaan, arkturilaisia, vastaan. Armada joutuu taisteluun Enforcer-droidien avulla, joiden tehtävänä on pitää marsilaiset sotilaat kurissa, vaikka jotkut vastustavat, ettei se toimi. Samaan aikaan pienen marsilaisen avaruusaluksen epäpätevä miehistö, joka kuuluu siviiliasteroidipartioon, sieppaa laivaston hätäsignaalin, jota seuraa Orson Wellesin vuoden 1938 Maailmojen sota -radiodramatisoinnin Halloween-uudelleenlähetys. He luulevat tätä oikeaksi hyökkäykseksi eivätkä halua jäädä paitsi kunniasta, joten he laskeutuvat aluksensa Big Beaniin, Illinoisin pikkuruiseen yhteisöön ja aloittavat hyökkäyksensä Maahan. Aluksen älykäs lentäjä Blaznee, jolla on enemmän maalaisjärkeä kuin muilla, ei pidä sitä hyvänä ideana, mutta muu miehistö ei välitä hänestä: Kapteeni Bipto, ryhmän yli-innokas optimisti, luutnantti Giggywig, kunnianhimoinen, kaikkitietävä kuumakalle, tohtori Ziplock, varovainen ja laskelmoiva tiedemies, ja korpraali Pez, joka on yli-innokas mutta arka. He etsivät hyökkäyslaivastoa, jonka he uskovat jo laskeutuneen. Koska on Halloween, kaikki olettavat, että he ovat vain lapsia, joilla on erittäin hyvät puvut. Lopulta muutamat paikalliset kuitenkin tajuavat totuuden. Heidän joukossaan ovat kaupungin sheriffi Barr, hänen tyttärensä Richards ja vanhempi maanviljelijä nimeltä Wrenchmuller Royal Dano, jonka maatilalle marsilaiset ovat tehneet pakkolaskun. Seriffi saa tietää avaruusolennoista, kun hänen apulaisseriffinsä tallentaa niiden aluksen nopeuden 3 000 mailia tunnissa. Apulaisseriffi jäljittää aluksen ja antaa sen matkustajille sakot, koska heillä ei ole ajokorttia, ei rekisteriotetta, ei ajovaloja, ei takavaloja, ei pyöriä ja he ajavat 2945 mailia yli sallitun rajan. Seriffin tytär Kathy löytää avaruusolennot, kun ne liittyvät temppuilevien lasten ryhmään. Hän ystävystyy marsilaisten ScoutinaCaniin, pieneen robottiin, joka taittuu palloksi ja jota pidetään älykkäänä, tehokkaana, helppokäyttöisenä ja kuluvana. Herra Wrenchmuller yrittää hyötyä marsilaisten olemassaolosta pelastaakseen maatilansa. Kapteeni Bipto jää rekan alle ja tekee Vern-nimisestä huoltoasemanhoitajasta robottiorjansa. Giggywig, Ziplock ja Pez yrittävät räjäyttää kaupungin CoOp:n, mutta sen sijaan he vain lämmittävät maissinjyviä sisältävän siilon ja luovat jättimäisen kuumailmapopcorn-popperin. Kathyn uusi ystävä Brian the Duck vangitsee Blazneen lyömällä häntä roskakorin kannella. Sitten hän yrittää auttaa avaruusoliota korjaamaan aluksensa. Wrenchmuller yrittää räjäyttää aluksen ja jää loukkuun lamauttavaan säteen. Epätoivoiset marsilaiset yrittävät räjäyttää maapallon D.O.D. Doughnut Of Destructionin avulla, mutta se hajoaa sen sijaan. Marsilaiset tajuavat lopulta tehneensä hirvittävän virheen. Tilanne pahenee, kun aluksen hyperajuri alkaa sulaa ja uhkaa luoda mustan aukon. Heidän aluksensa Enforcer Drone ei päästä heitä lähtemään, mikä tekee asioista entistä monimutkaisempia. Ihmiset onnistuvat tuhoamaan Enforcer Dronen dynamiitilla ja auttamaan kiitollisia hyökkääjiä palaamaan avaruuteen. Tahattomana lahjana marsilaiset heittävät aluksensa jätevesisäiliön pois lentäessään Wrenchmullerin kentän yli keventääkseen aluksensa kuormaa, jotta he voivat saavuttaa painovoiman pakonopeuden. Muukalaisten lanta nuorentaa kuivuudesta kärsivää viljelysmaata ja muuttaa tavalliset vihreät pavut, joista kaupunki on kuuluisa, jättimäisiksi, 1,5 metriä korkeiksi pavuiksi, minkä ansiosta Wrenchmuller voi pelastaa kaupungin ahneilta kiinteistökehittäjiltä. Marsilaisten lähtiessä kotiinsa kapteeni Bipto ehdottaa, että he menevät Arcturukselle auttamaan vankien kiduttamisessa, minkä muu miehistö torjuu.</w:t>
      </w:r>
    </w:p>
    <w:p>
      <w:r>
        <w:rPr>
          <w:b/>
        </w:rPr>
        <w:t xml:space="preserve">Esimerkki 1.4112</w:t>
      </w:r>
    </w:p>
    <w:p>
      <w:r>
        <w:t xml:space="preserve">Fakta1: miehet ovat tulleet keski-ikäinen viimeinen osa, Fakta2: Fakta3: Jonathan on kiinnostunut naisen fyysisistä ominaisuuksista, Fakta4: Susanin kanssa sängyssä oleminen Susanin kertoessa hänelle, mitä tehdä, on kuin ottaisi käskyjä vastaan pätkätyökurssilla, Fakta5: Cindy tanssii Jonathanin kanssa ja moittii häntä sanomalla, että Jonathan ottaa yhteyttä häneen sopivampaan aikaan.</w:t>
      </w:r>
    </w:p>
    <w:p>
      <w:r>
        <w:rPr>
          <w:b/>
        </w:rPr>
        <w:t xml:space="preserve">Tulos</w:t>
      </w:r>
    </w:p>
    <w:p>
      <w:r>
        <w:t xml:space="preserve">Tarinassa seurataan kahden Amherst Collegen kämppäkaverin seksuaalista hyväksikäyttöä 25 vuoden ajan, 1940-luvun lopulta 1970-luvun alkuun. Sandy Art Garfunkel on lempeä ja passiivinen, kun taas Jonathan Fuerst Jack Nicholson on kova ja aggressiivinen. Sandy ihannoi naisia, Jonathan esineellistää naisia. Hän käyttää usein termiä ballbuster kuvaillakseen naisia miehiä nujertavina kiusantekijöinä, joiden pääasiallinen nautinto on kieltää miehiltä nautinto; hän laajentaa termiä koskemaan naisia, jotka haluavat naimisiin sen sijaan, että hyväksyisivät sen, että miehet haluavat enimmäkseen sitoutumatonta seksiä. Koska kummankin miehen näkökulma naiseuteen on äärimmäinen ja itsekäs, kumpikaan ei kykene ylläpitämään suhdetta naisen kanssa. Elokuvassa on kolme osaa. Osa I tapahtuu, kun Sandy ja Jonathan ovat kämppiksiä yliopistossa. Osa II seuraa miehiä useita vuosia collegen jälkeen. Viimeisessä osassa miehet ovat jo keski-ikäisiä. Alussa Sandy ja Jonathan keskustelevat naisista ja siitä, millaiset naiset miellyttävät kumpaakin. Sandy haluaa naisen, joka on älykäs. Jonathan on enemmän kiinnostunut naisen fyysisistä ominaisuuksista. Sandy tapaa ujosti Susan Candice Bergenin kampuksella järjestettävässä tapahtumassa, ja he alkavat seurustella. Vaikka he nauttivat toistensa seurasta, Susan on haluton aloittamaan fyysistä suhdetta. Sandy ei tiedä, että Jonathan, joka tuntee fyysistä vetovoimaa häntä kohtaan, jahtaa häntä. He harrastavat seksiä. Jonathan yrittää vakuuttaa Susania siitä, ettei hän harrastaisi seksiä Sandyn kanssa, mutta viivästysten jälkeen Susan harrastaa seksiä myös Sandyn kanssa. Osa I päättyy Susanin ja Jonathanin eroon. Toisessa osassa Sandy on naimisissa Susanin kanssa, kun taas Jonathan etsii yhä täydellistä naista. Jonathan määrittelee nyt täydellisyyden naisen rintojen koon ja vartalon perusteella. Jonathan aloittaa suhteen Bobbie AnnMargretiin, kauniiseen naiseen, joka täyttää kaikki Jonathanin fyysiset vaatimukset. Jonathan kuitenkin moittii Bobbieta jatkuvasti pinnallisuudesta. Jonathanin mielestä tämä puhtaasti fyysinen suhde ei ole sen tyydyttävämpi kuin hänen aiempi suhteensa Susanin kanssa. Bobbie jättää työnsä Jonathanin ehdotuksesta. Sen jälkeen hän masentuu ja nukkuu pitkiä päiviä tekemättä mitään muuta kuin nukkuen Jonathanin kanssa jakamassaan asunnossa. Suhde huononee. Jonathan moittii Bobbieta siitä, ettei hän siivoa asuntoa, kun hän on koko päivän töissä. Hän väittää, ettei ymmärrä, miksi erojen täytyy aina päättyä myrkkyyn. Sandyn suhde Susaniin ei suju yhtään paremmin. Sandy on tyytymätön ja kyllästynyt heidän suhteensa fyysiseen puoleen, vaikka hän ja Susan tekevät kaikkea oikein. Hän kertoo, kuinka he ovat kärsivällisiä toisiaan kohtaan, ja päätyy toteamaan, että ehkä seksiä ei ole tarkoitettu nautittavaksi rakastamansa ihmisen kanssa. Hän sanoo, että sängyssä oleminen Susanin kanssa, kun tämä kertoo hänelle, mitä tehdä, on kuin ottaisi käskyjä vastaan pätkäporakoneessa. Sandy ja Susan lopettavat suhteensa. Seuraavaksi hän alkaa seurustella Cindy Cynthia ONealin kanssa. Sandy, Cindy, Jonathan ja Bobbie löytävät itsensä yhdessä Jonathanin asunnosta, jossa Jonathan ehdottaa Sandylle yksityisesti, että he vaihtaisivat kumppaneita, jotta asiat hieman piristyisivät. Sandy menee makuuhuoneeseen etsimään Bobbieta. Cindy tanssii Jonathanin kanssa ja moittii häntä siitä, että hän yritti mennä sänkyyn Sandyn ollessa lähellä, mutta osoittaa olevansa avoin tapaamaan häntä yksin ja sanoo, että hänen pitäisi ottaa yhteyttä sopivampana ajankohtana. Sillä välin Bobbie on yrittänyt itsemurhaa, koska hän on järkyttynyt aiemmasta riidasta Jonathanin kanssa avioliittohalustaan. Sandy löytää hänet ja soittaa sairaalaan, jotta hänet vietäisiin tehohoitoon. Kolmas osa alkaa, kun nyt keski-ikäinen Jonathan esittelee diasarjan Ballbusters on Parade nyt nelikymppiselle Sandylle ja hänen 18-vuotiaalle tyttöystävälleen Jennifer Carol Kanelle. Diaesitys koostuu kuvista, jotka kertovat Jonathanin eri rakkauksista hänen elämänsä aikana. Hän ohittaa kiusallisesti Susanin dian, mutta Sandy huomaa sen. Hän näyttää myös kuvan Bobbiesta ja kertoo, että he ovat eronneet ja saaneet yhden yhteisen lapsen ja että hän maksaa tälle elatusmaksuja. Jennifer lähtee itkien. Sandy ihannoi uutta rakastettuaan ja selittää, että tämä tuntee maailmoja, joita en voi vielä koskettaa. Jonathan uskoo ystävänsä harhauttavan itseään. Aika kuluu. Jonathan menestyy edelleen, mutta on yksin. Hänen seurassaan on prostituoitu Rita Moreno, ja he käyvät läpi rituaalista vuoropuhelua mies-naissuhteista, joka on ilmeisesti Jonathanin kirjoittama käsikirjoitus. Lopussa prostituoitu lausuu jälleen Jonathanin käsikirjoittaman monologin, jossa ylistetään hänen voimaansa ja täydellisyyttään, josta on ilmeisesti tullut ainoa tapa, jolla Jonathan voi nyt saada erektion.</w:t>
      </w:r>
    </w:p>
    <w:p>
      <w:r>
        <w:rPr>
          <w:b/>
        </w:rPr>
        <w:t xml:space="preserve">Esimerkki 1.4113</w:t>
      </w:r>
    </w:p>
    <w:p>
      <w:r>
        <w:t xml:space="preserve">Fakta1: Fakta2: Insigna Skouras ja Dolan eivät ota Pulveria halveksuen kapteenia, Fakta3: kapteeni kieltäytyy myöntämästä lomaa merimiehelle nimeltä Bruno osallistuakseen tyttären hautajaisiin kotona, Fakta4: sairaanhoitajakomppania laskeutuu läheiselle atollille, Fakta5: Morton Tarvittaessa päätyy elämänsä ansiosta Pulverin hätäleikkaukseen.</w:t>
      </w:r>
    </w:p>
    <w:p>
      <w:r>
        <w:rPr>
          <w:b/>
        </w:rPr>
        <w:t xml:space="preserve">Tulos</w:t>
      </w:r>
    </w:p>
    <w:p>
      <w:r>
        <w:t xml:space="preserve">Yhdysvaltain laivaston aliluutnantti Frank Pulver Robert Walker Jr. tuntee itsensä tavalliseen tapaan arvostamattomaksi. Jopa silloin, kun hän henkilökohtaisesti tähtää terävällä esineellä vihatun kapteeni Morton Burl Ivesin takapuoleen, onnellinen miehistö ei voi kuvitella, että kaiken puhuva, toimimaton Pulver voisi olla sen takana. Kysely, jossa arvuutellaan murhaajan henkilöllisyyttä, tuottaa ääniä lähes kaikille muille paitsi Pulverille, mitä tämä paheksuu katkerasti. Laivakaverit kuten Billings Larry Hagman, Insigna James Farentino, Skouras James Coco ja Dolan Jack Nicholson eivät ota Pulveria tosissaan, kun taas he halveksivat kapteenia, joka kieltäytyy myöntämästä lomaa merimies Brunolle nimeltä Tommy Sands osallistuakseen tyttärensä hautajaisiin kotona. Doc Walter Matthau on ainoa aluksella, joka uskoo Pulverin mahdollisuuksiin lainkaan. Kuukausia merellä oleva Pulver ei voi hemmotella suurinta kiinnostustaan, naisia, ennen kuin sairaanhoitajaryhmä rantautuu läheiselle atollille. Ylihoitaja Kay Medford on iloinen tavatessaan hänet, kun Pulver esittäytyy hävittäjällä palvelevana lääkärinä, mutta nuori hoitaja Scotty Millie Perkins epäilee totuutta, ja ihastunut Pulver tunnustaa hänelle, ettei hän ole lääkäri eikä muuta kuin nuorempi upseeri laivaston huonoimmalla aluksella. Brunosta tulee niin sekaisin, että hän yrittää tappaa kapteenin. Pulver puuttuu vastentahtoisesti asiaan, mutta kapteeni putoaa yli laidan ja on hukkumaisillaan, kunnes Pulver laskee pelastuslautan alas ja sukeltaa pelastamaan hänet. Pulver ja Morton riitelevät lautalla laivasta erossa, eikä miehistö ole tuntikausiin tiennyt, että he ovat kateissa. Aliluutnantti tekee muistiinpanoja, kun harhainen kapteeni paljastaa synkkiä salaisuuksia menneisyydestään. Hätäleikkauksen tarpeessa oleva Morton joutuu jälleen kerran olemaan henkensä velkaa Pulverille, joka seuraa lääkärin ohjeita radion välityksellä ja poistaa kapteenin umpilisäkkeen. Takaisin laivalla Mortonin luontaiset taipumukset nousevat jälleen esiin, ja hän yrittää palata martinet-tapaansa. Vaikka Pulverilla on nyt enemmän kuin hänellä, hän osoittaa aitoa myötätuntoa kapteenia kohtaan ja suostuttelee hänet lähtemään alukselta oman hyvinvointinsa vuoksi. Morton noudattaa hänen neuvoaan ja lähtee ja luovuttaa komennon suositulle LaSeur Gerald S. OLoughlinille.</w:t>
      </w:r>
    </w:p>
    <w:p>
      <w:r>
        <w:rPr>
          <w:b/>
        </w:rPr>
        <w:t xml:space="preserve">Esimerkki 1.4114</w:t>
      </w:r>
    </w:p>
    <w:p>
      <w:r>
        <w:t xml:space="preserve">Fakta1: Elokuva kertoo Sanchezin elämästä ja kamppailusta ympäröivän köyhyyskulttuurin kanssa, Fakta2: Vaikka ahkera työntekijä tuntee velvollisuudekseen tukea taloudellisesti perhettään, Fakta3: kapinallinen tyttö yrittää irrottautua ahdistavasta isästä, Fakta4: Consuelo tykkää keskustella isoäidin kanssa, Fakta5: isoäiti neuvoo häntä etsimään salaa miehen.</w:t>
      </w:r>
    </w:p>
    <w:p>
      <w:r>
        <w:rPr>
          <w:b/>
        </w:rPr>
        <w:t xml:space="preserve">Tulos</w:t>
      </w:r>
    </w:p>
    <w:p>
      <w:r>
        <w:t xml:space="preserve">Elokuva kertoo Sanchez Anthony Quinnin elämästä ja hänen kamppailustaan ympäröivän köyhyyskulttuurin kanssa. Leskeksi jäänyt maanviljelijä huolehtii perheestään syrjäisellä alueella Mexico Cityssä. Vaikka hän on ahkera työntekijä, joka tuntee velvollisuudekseen elättää perheensä taloudellisesti, hän on silti aggressiivinen, dominoiva mies ja naistenmies. Hänen pääkonfliktinsa on hänen tyttärensä Consuelo Lupita Ferrerin kanssa, kapinallisen tytön, joka yrittää irrottautua alistavasta isästään. Hän pyrkii pakenemaan velvollisuudentuntoisen tyttären roolista ja tavoittelemaan omia unelmiaan. Consuelo puhuu mielellään isoäitinsä Dolores del Rion kanssa, joka salaa neuvoo häntä etsimään miehen ja menemään naimisiin. Se on ainoa tapa, jolla hän, kouluttamaton köyhä nainen, voi paeta naisvihamielistä isäänsä.</w:t>
      </w:r>
    </w:p>
    <w:p>
      <w:r>
        <w:rPr>
          <w:b/>
        </w:rPr>
        <w:t xml:space="preserve">Esimerkki 1.4115</w:t>
      </w:r>
    </w:p>
    <w:p>
      <w:r>
        <w:t xml:space="preserve">Fakta1: Fakta2: tyttö suostutellaan esiintymään kihlattuna, Fakta3: Jeevan vie tytön tapaamaan äitiä ja Mohania, Fakta4: Champa ei ole vaikuttunut äidistä eikä pojasta, Fakta5: Mohanin äiti pyytää tapaamaan Rajania seuraavana päivänä.</w:t>
      </w:r>
    </w:p>
    <w:p>
      <w:r>
        <w:rPr>
          <w:b/>
        </w:rPr>
        <w:t xml:space="preserve">Tulos</w:t>
      </w:r>
    </w:p>
    <w:p>
      <w:r>
        <w:t xml:space="preserve">Professori Mohan Sunil Dutt on moraalisesti rehellinen nuori mies, joka asuu rakastetun äitinsä Leela Chitnisin kanssa, joka tavoittelee määrätietoisesti yhtä päämäärää. Mohan opettaa kirjallisuutta ja runoutta läheisessä yliopistossa. Erään oppitunnin aikana, joka kertoo prostituoituun ihastuneesta aatelismiehestä, hän tekee tunteensa tanssityttöjä kohtaan varsin selviksi. Pian tämän jälkeen hänen kuumeinen äitinsä putoaa heidän kotinsa portaissa ja menettää tajuntansa. Lääkäri kutsutaan paikalle, annetaan injektioita, naapurit tungeksivat paikalle, ja päähän sattuu paljon pään pudistelua, mutta lopulta äiti palaa tajuihinsa niin pitkäksi aikaa, että hän voi sanoa, että hän haluaa äidin menevän naimisiin. Lääkäri julistaa tuomionsa, jonka mukaan hän paranee lääkityksen avulla, mutta pakkautuneet naapurit ovat paljon synkempiä. He kaikki lähtevät ulos mutisten yhä keskenään. Yksi naapureista, Jeevan Radhakrishan, on velkojien perässä, ja hän näkee pienen tilaisuuden tienata rahaa. Hän kertoo Mohanille tuntevansa tytön, jonka voisi suostutella esiintymään Mohanin morsiamena muutaman päivän ajan, mutta tytön isä haluaa luultavasti rahaa. Mohan on tietysti tässä vaiheessa valmis tekemään mitä tahansa ja suostuu antamaan Jeevanille kaiken, mitä tämä haluaa. Jeevan lähtee tapaamaan Champa Baita, paikallista prostituoitua. Hän neuvottelee tytön kanssa hinnan siitä, että hän esiintyy Mohanin morsiamena illan ajan. Jeevan pukee ylleen hillityn sarin, ja Jeevan vie hänet tapaamaan äitiään ja Mohania. Mohanin äiti herää siunatakseen hänet ja vaipuu sitten taas syvään uneen. Champa puolestaan ei ole vaikuttunut äidistä eikä pojasta ja pilkkaa heitä kotiin päästyään. Jeevan antaa hänelle rahaa, jonka bordellin omistaja Lallubhai pussittaa. Seuraavana päivänä Mohanin äiti pyytää nähdä Rajanin uudestaan, ja Mohan pyytää Jeevania tuomaan hänet vielä samana iltana - Jeevan on kertonut Mohanille, että Rajani on kaukaisen sukulaisen tytär. Joka tapauksessa ChampaRajani on häkeltynyt kalliista koruista, joita Mohanin äiti näyttää hänelle perheen morsiusneidoksi. Jeevanin kauhistukseksi hän päättää luopua palkkiostaan ja teeskennellä, että hänellä on todellisia tunteita Mohania kohtaan, kunnes hän löytää tilaisuuden varastaa korun. Pian hän löytääkin, sillä eräänä päivänä Mohanin äiti antaa hänelle morsiussarin ja korut kotiin sovitettavaksi. Hän pukee vaatteet päälleen asiakkailleen sinä iltana, ja asiakkaat pilkkaavat häntä. Hän pakenee nöyryytettynä, ja korut, jotka hän hetkeä aiemmin laittoi niin iloisesti päähänsä, tuntuvat nyt siltä, että ne polttavat häntä. Asiakkaat laulavat eloisaa qawwalia yrittäessään houkutella hänet ulos. Mutta kun hän tulee esiin, tällä kertaa tanssipuvussaan, hänelle nauretaan taas, ja hän tajuaa, ettei hän merkitse heille mitään, he eivät pidä häntä ihmisenä, jolla on tunteita tai tunteita. Seuraavana päivänä hän tuo alistuneena korut ja morsiussarin takaisin äidille, joka toipuu hyvin. Mas lämmin tervehdys ja ystävällinen kiintymys saavat hänet tuntemaan olonsa vielä huonommaksi. Sillä välin Mohan on ihastunut Rajaniin ja haluaa puhua tämän isän kanssa. Jeevan lykkää häntä, ja hän palaa kotiin ja löytää Rajanin sieltä. Rajani ilmaisee hellästi kiintymyksensä, mutta Rajani sanoo, ettei ole sen arvoinen. Hän lähtee surullisena ja kieltäytyy seuraavana iltana tanssimasta asiakkailleen. Lalluksen uhkauksetkaan eivät liikuta Rajania, ja hän heittää hänet ulos pidettyään kiihkeän puheen siitä, kuinka Lallus on elänyt Rajanin tuloilla jo vuosia. Mies lähtee, mutta vannoo, että hän pakottaa tytön tanssimaan basaarissa. Hän menee tapaamaan Jeevania ja saa tämän lupaamaan, ettei hän kerro Mohanille totuutta hänestä, ei siksi, että hän uskoo, että hänellä on tulevaisuus Jeevanin kanssa, vaan siksi, ettei hän kestä tulla huonommaksi naiseksi Jeevanin silmissä. Pian tämän jälkeen Mohan näkee Rajanin kävelevän kadulla. Kun hän huutaa Rajanin nimeä, tämä pakenee, ja Rajani seuraa häntä kotiinsa. Mohan on kauhuissaan ja vihainen. Hän kertoo hämmentyneelle äidilleen, ettei hän enää koskaan näe Rajania.</w:t>
      </w:r>
    </w:p>
    <w:p>
      <w:r>
        <w:rPr>
          <w:b/>
        </w:rPr>
        <w:t xml:space="preserve">Esimerkki 1.4116</w:t>
      </w:r>
    </w:p>
    <w:p>
      <w:r>
        <w:t xml:space="preserve">Fakta1: Fakta2: Cash ottaa aseen esiin uhkaillakseen häntä, Fakta3: Jackilta puuttuu elämästä jotain, Fakta4: Jackin nuori tytär tajuaa salaisuuden, Fakta5: entinen mielistelevä Alan Mintz on Jackin vanhassa asemassa itsevarmana.</w:t>
      </w:r>
    </w:p>
    <w:p>
      <w:r>
        <w:rPr>
          <w:b/>
        </w:rPr>
        <w:t xml:space="preserve">Tulos</w:t>
      </w:r>
    </w:p>
    <w:p>
      <w:r>
        <w:t xml:space="preserve">Jack Campbell on New Yorkissa asuva Wall Streetin johtaja. Hän on kokoamassa monen miljardin dollarin fuusiota ja on määrännyt hätäkokouksen joulupäiväksi. Toimistossaan hän kuulee jouluaattona, että hänen entinen tyttöystävänsä Kate on soittanut hänelle monen vuoden jälkeen, mistä hän ei välitä kiinnostuneena. Kotimatkalla hän kävelee lähikauppaan, jossa lottokilpailija Cashilla on 238 euron arvoinen voittokuponki. Kaupan myyjä ei usko Cashia, joten Cash vetää aseen esiin uhkaillakseen häntä, ja Jack tarjoutuu ostamaan arvan estääkseen väkivallan. Jack tarjoutuu auttamaan Cashia. Vastineeksi Cash kyselee Jackilta, puuttuuko häneltä jotain elämästään. Jack sanoo, että hänellä on kaikki, mitä hän tarvitsee. Cash kertoo Jackille, että teoilla on seurauksensa ja että Jack on itse aiheuttanut sen, mitä on tulossa. Hämmentynyt Jack palaa kattohuoneistoonsa ja nukkuu. Joulupäivänä Jack herää New Jerseyn esikaupunkimaisessa makuuhuoneessa, jossa on Kate ja kaksi lasta. Hän kiiruhtaa takaisin toimistoonsa ja asuntoonsa New Yorkiin, mutta hänen lähimmät ystävänsä eivät tunnista häntä. Jack juoksee kadulle ja kohtaa Cashin, joka ajaa Jackin Ferraria. Cash paljastuu suojelusenkeliksi. Cash selittää, että Jack kokee välähdyksen vaihtoehtoisesta maailmankaikkeudesta oppiakseen läksyn. Hän neuvoo Jackia käyttämään aikaa oppiakseen kaiken sen, mitä hänen on opittava. Jack elää elämää, jota hän olisi voinut elää, jos hän olisi jäänyt Yhdysvaltoihin tyttöystävänsä kanssa. Hänellä on vaatimaton perhe-elämä, jossa hän on autojen rengasmyyjänä Kates isän palveluksessa ja Kate on voittoa tavoittelematon lakimies. Jackin nuori tytär tajuaa hänen salaisuutensa, pitää häntä avaruusolentona ja päättää auttaa häntä selviytymään uudessa elämässään. Jack kamppailee sopeutuakseen perheellisen miehen rooliin, kuten jättämällä joululahjojen avaamisen väliin, flirttailemalla naimisissa olevan naisen kanssa ja unohtamalla merkkipäivänsä. Hän alkaa onnistua elämässään, solmii yhteyksiä lapsiinsa, rakastuu vaimoonsa ja tekee kovasti töitä työssään. Sattumalta hänelle tarjotaan työtä samassa sijoitusyhtiössä kuin hänen oikeassa elämässään, sillä hän on tehnyt vaikutuksen entiseen pomoonsa, puheenjohtaja Peter Lassiteriin, liiketoimintatietämyksellään, kun Lassiter tulee renkaanvaihtoon. Hänen vanha mentorinsa tarjoaa hänelle työtä, kun taas entinen mielistelijä Alan Mintz on Jackin entisessä asemassa, ja hänellä on itsevarmuutta, jota hänellä ei ollut alaisena. Vaikka hän on innostunut mahdollisesta palkasta ja muista kohteliaisuuksiin liittyvistä äärimmäisistä ylellisyyksistä, Kate väittää, että he ovat hyvin onnellisia ja heidän pitäisi olla kiitollisia elämästään. Ymmärrettyään vihdoin uuden elämänsä todellisen arvon Jack tapaa jälleen Cashin, joka on nyt kaupan myyjä. Hän vaatii, että hän saa jäädä tähän elämään, mutta Cash ilmoittaa, ettei hänellä ole vaihtoehtoja: välähdys on määritelmänsä mukaan katoavainen asia. Sinä yönä Jack yrittää pysyä hereillä, mutta epäonnistuu ja herää seuraavana päivänä löytääkseen itsensä rikkaasta entisestä elämästään, joulupäivänä. Hän luopuu kauppasopimuksen tekemisestä napatakseen Katen ja löytää tämän muuttamassa pois ylellisestä rivitaloasunnosta ennen kuin hän lentää Pariisiin. Jackin tavoin Kate on keskittynyt uraansa ja hänestä on tullut hyvin varakas yritysjuristi. Kate oli soittanut hänelle vain palauttaakseen laatikollisen hänen vanhoja tavaroitaan. Mies lähtee Jackin perään lentokentälle ja kuvailee perheen, joka heillä oli vaihtoehtoisessa universumissa, yrittäen voittaa Jackin rakkauden takaisin. Nainen suostuu keskustelemaan kahvikupposen äärellä ennen päätöksen tekemistä. Tilinpäätös alkaa pyöriä, kun he keskustelevat vilkkaasti kahvin äärellä.</w:t>
      </w:r>
    </w:p>
    <w:p>
      <w:r>
        <w:rPr>
          <w:b/>
        </w:rPr>
        <w:t xml:space="preserve">Esimerkki 1.4117</w:t>
      </w:r>
    </w:p>
    <w:p>
      <w:r>
        <w:t xml:space="preserve">Fakta1: tarina keskittyy Claire Bennettiin, Fakta2: Fakta3: auto-onnettomuudessa kuoli poika, Fakta4: Claire Koska uskalsi ei istua pystyssä auto-onnettomuudessa, Fakta5: Nina tulee hänen luokseen kerma raapia kakku sytytettyjä kynttilöitä unelma</w:t>
      </w:r>
    </w:p>
    <w:p>
      <w:r>
        <w:rPr>
          <w:b/>
        </w:rPr>
        <w:t xml:space="preserve">Tulos</w:t>
      </w:r>
    </w:p>
    <w:p>
      <w:r>
        <w:t xml:space="preserve">Tarinan keskiössä on Claire Bennett Aniston, joka kamppailee selviytyäkseen paitsi poikansa tappaneen ja kroonisen kivun vuoksi osittain vammautuneen auto-onnettomuuden jälkiseurauksista myös kroonisen kivun tukiryhmään kuuluneen Nina Collins Kendrickin itsemurhasta. Kun aika kuluu, Claire alkaa visualisoida Ninaa useita kertoja, mikä johtaa lyhyisiin keskusteluihin. Kun huumeiden vaikutus vähenee, hän palaa nykyhetkeen. Kiristämällä Annettea tukiryhmästään hän hankkii Ninan osoitteen ja ystävystyy tämän aviomiehen Royn kanssa. Silvana, hänen apulaisensa ja autonkuljettajansa, on hyvin lojaali ja velvollisuudentuntoinen. Onnettomuuden jälkeen Claire ei uskalla istua pystyssä autossaan, joten Silvana kuljettaa häntä kaikkialle. Lisäksi hän ottaa fysioterapiaharjoituksia parantaakseen kuntoaan. Myöhemmin hänen unessaan Nina tulee hänen luokseen kermaviilikakku, jossa on sytytettyjä kynttilöitä. Hän selittää syyllisyyttään siitä, ettei ole pystynyt tekemään pojalleen syntymäpäiväkakkua kroonisen kivun vuoksi. Elokuva dokumentoi, miten Claires kipu ja suru vaikuttavat hänen käyttäytymiseensä, hänen suhteisiinsa muihin ihmisiin ja hänen toimintakykyyteensä heti Ninan kuoleman jälkeen, kunnes hän saavuttaa läpimurtopisteen omalla polullaan.</w:t>
      </w:r>
    </w:p>
    <w:p>
      <w:r>
        <w:rPr>
          <w:b/>
        </w:rPr>
        <w:t xml:space="preserve">Esimerkki 1.4118</w:t>
      </w:r>
    </w:p>
    <w:p>
      <w:r>
        <w:t xml:space="preserve">Fakta1: vanki on menettänyt lapsen, Fakta2: Fakta3: Velvollisuustietoinen vanginvartija on innokas nappaamaan hänet, Fakta4: Kaunis opettaja opettaa lapselle musiikkia, Fakta5: Linkki lapsen pelastamiseksi pidetään vankina rakennuksessa.</w:t>
      </w:r>
    </w:p>
    <w:p>
      <w:r>
        <w:rPr>
          <w:b/>
        </w:rPr>
        <w:t xml:space="preserve">Tulos</w:t>
      </w:r>
    </w:p>
    <w:p>
      <w:r>
        <w:t xml:space="preserve">Kova vankilanjohtajat 'Javert Seetharaman kid 'Baby Savithiri on kidnapattu kostonhimoinen murhanhimoinen vanki Veerappa. Toinen vanki Manohar, joka on menettänyt lapsensa 'Master Sridhar pakenee vankilasta. Hän ottaa tehtäväkseen pelastaa vanginvartijoiden kadonneen lapsen. Velvollisuustietoinen vanginvartija on vain innokas nappaamaan hänet. Kaunis opettaja Raja Sulochana opettaa lapselle musiikkia, ja laulusta Konji konji pesi tulee linkki rakennuksessa vangittuna pidetyn lapsen pelastamiseksi. Koska vangittua lasta ei löydy, musiikinopettaja kiertää ympäri kaupunkia laulamalla laulua. Laulun kuultuaan lapsi ilmestyy piilopaikastaan ja lausuu vuorosanat vartijoita kiertäen. Lapsi pelastetaan kahden vangin välisen pitkän taistelun jälkeen.</w:t>
      </w:r>
    </w:p>
    <w:p>
      <w:r>
        <w:rPr>
          <w:b/>
        </w:rPr>
        <w:t xml:space="preserve">Esimerkki 1.4119</w:t>
      </w:r>
    </w:p>
    <w:p>
      <w:r>
        <w:t xml:space="preserve">Fakta1: Fakta2: nuorisorikolliset kasvoivat samassa naapurustossa kuin sairaalan henkilökuntaan kuuluva tohtori Dom Riccio, Fakta3: uusi harjoittelija rakastuu Nancyyn, Fakta4: Nancyn hyökkääjät päätyvät sairaalassa tapahtuvaan kahakkaan, Fakta5: Alec päättää jäädä New Northin henkilökuntaan toipumisen jälkeen.</w:t>
      </w:r>
    </w:p>
    <w:p>
      <w:r>
        <w:rPr>
          <w:b/>
        </w:rPr>
        <w:t xml:space="preserve">Tulos</w:t>
      </w:r>
    </w:p>
    <w:p>
      <w:r>
        <w:t xml:space="preserve">Hermoromahduksen jälkeen tohtori Alec Considine palaa New Northin sairaalaan harjoitteluvuodeksi. Hän tuntee välitöntä vetovoimaa sairaanhoitajaopiskelija Laura Rogersiin, mutta hän ei ole kovin kiinnostunut, ellei hänellä ole avioliittoa mielessä. Sosiaalityöntekijä Nancy Terman joutuu seksuaalisen hyväksikäytön kohteeksi nuorisorikollisten toimesta, jotka ovat kasvaneet samassa naapurustossa kuin sairaalan henkilökuntaan kuuluva tohtori Dom Riccio. Uusi harjoittelija tohtori Tony Pirelli riitelee Riccion kanssa ja rakastuu myös Nancyyn. Samalla kun tapahtuu muita henkilökohtaisia draamoja, kuten se, että vastanaimiselle tohtori Lew Worshipille selviää, että hän on steriili eikä voi saada lapsia, Nancyn hyökkääjät päätyvät sairaalassa kahakkaan ja Alec loukkaantuu. Toipumisensa jälkeen Alec päättää naida Lauran ja jäädä New Northin henkilökuntaan.</w:t>
      </w:r>
    </w:p>
    <w:p>
      <w:r>
        <w:rPr>
          <w:b/>
        </w:rPr>
        <w:t xml:space="preserve">Esimerkki 1.4120</w:t>
      </w:r>
    </w:p>
    <w:p>
      <w:r>
        <w:t xml:space="preserve">Fakta1: köyhä leskimies asuu tyttären kanssa, Fakta2: Bharani rakastuu Ponniin, kun hän siirtää tavaroitaan miniautoon, Fakta3: kohdetalo ei ole vuokrattavissa, Fakta4: Mani Sharma joutuu tappamaan vartijan, Fakta5: ystävät vievät hänet sairaalaan hoitoon.</w:t>
      </w:r>
    </w:p>
    <w:p>
      <w:r>
        <w:rPr>
          <w:b/>
        </w:rPr>
        <w:t xml:space="preserve">Tulos</w:t>
      </w:r>
    </w:p>
    <w:p>
      <w:r>
        <w:t xml:space="preserve">Kaksi ystävää, Bharani Chandran ja Babu Kishore Ravichandran, ajavat kaupallista kuorma-autoa saadakseen elantonsa. He ovat kotoisin Thenistä, ja he ostivat ajoneuvon lainalla, jonka maksuaika on umpeutumassa. Onneksi he saavat toimeksiannon toimittaa tavaraa Chennaihin. Tilauksesta huolimatta heiltä puuttuu rahaa. Voidakseen kuroa eron umpeen he ottavat vastaan Kunkumarajan Chinni Jayanthin paketti- ja muuttotehtävän. Kunkumarajan on köyhä leskimies, joka asuu tyttärensä Ponni Anandhin kanssa. Kun Bharani siirtää tavaroita kuorma-autoon, hän rakastuu Ponniin. Ennakoimattomista syistä johtuen kohdetalo ei ole vuokrattavissa. Koko yön he vaeltavat ympäri Chennaihin etsimään taloa, johon muuttaa; tavarat ovat miniautossa. Samaan aikaan Mani Sharma Harish Uthaman ryöstää rahoituksen ja joutuu tappamaan vartijan. Tämän seurauksena poliisi tehostaa syytetyn etsintää. Mani Sharma heittää ryöstetyt rahat tila-autoon paetakseen poliisin tarkastusta. Jotenkin häneltä jää laukku hakematta kuorma-autosta. Raivostuneena siitä, että he ovat jumissa keskellä ei-mitään, Babu purkaa tavarat tiellä. Samalla he törmäävät käteisellä lastattuun laukkuun. Ilosta järkyttynyt Kunkumarajan saa sydänkohtauksen. Ystävät vievät hänet sairaalaan hoitoon. Ponnilla ei ole rahaa, joten Bharani ja Babu käyttävät laukun rahat hänen leikkauskuluihinsa. Kun hän on toipunut, kaikki neljä käyttävät suurimman osan rahoista kiinteistöjen ja muun tavaran ostamiseen. Mani Sharma käyttää järkeään ja jäljittää nämä ihmiset. Poliisi on piirtänyt Mani Sharman kasvot ja etsii häntä. Pystyykö hän saamaan ryöstörahansa takaisin, kun poliisi on hänen perässään? Jos kyllä, miten hän saa takaisin jo käytetyt rahat, kertoo tarinan loppuosa.</w:t>
      </w:r>
    </w:p>
    <w:p>
      <w:r>
        <w:rPr>
          <w:b/>
        </w:rPr>
        <w:t xml:space="preserve">Esimerkki 1.4121</w:t>
      </w:r>
    </w:p>
    <w:p>
      <w:r>
        <w:t xml:space="preserve">Fakta1: tarina alkaa Mumbaissa, Fakta2: palomies sattuu auttamaan Ranganathia, Fakta3: Jai karkaa Nayakin rahojen kanssa, Fakta4: Nayak tappaa Jain sedän tulipalo-onnettomuudessa, Fakta5: raha on Ranganathin takin kautta.</w:t>
      </w:r>
    </w:p>
    <w:p>
      <w:r>
        <w:rPr>
          <w:b/>
        </w:rPr>
        <w:t xml:space="preserve">Tulos</w:t>
      </w:r>
    </w:p>
    <w:p>
      <w:r>
        <w:t xml:space="preserve">Tarina alkaa Mumbaissa, kun Chota Nayak Kabir Duhan Singh pakenee poliisin huostasta. Päästyään vapaaksi hän etsii apurinsa Ranganath Brahmajin. Jai Gopichand on palomies, joka sattuu auttamaan Ranganathia tietämättä, että tämä on Mumbain don Nayakin entinen oikea käsi. Hänestä tulee ilmiantaja ja karkaa Nayakin rahojen kanssa. Nayak epäilee Jain olevan Ranganathin rikoskumppani ja alkaa ahdistella häntä. Tämä vie heidät Hyderabadiin, jossa Jai tapaa Savitri Rashi Khannan, ja molemmille on rakkautta ensisilmäyksellä. Juuri kun heidän romanssinsa alkaa, Nayak jäljittää Jain ja siitä lähtien heidän välillään on avoin sota. Nayak uhkaa tappaa kaikki Jain läheiset ja pitää sanansa. Hän tappaa Jain sedän Chalapati Raon tulipalo-onnettomuudessa, jonka jälkeen Jai tappaa Nayaksin veljen Amithin. Sen jälkeen Jai lähettää perheensä kauas turvaan, mutta Savithri, joka ei tiedä Nayaksin läsnäolosta, puhuu hänelle avoimesti. Nayak ottaa Savithrin kiinni ja uhkaa tappaa hänet, jos Jai ei luovuta rahoja. Jai tajuaa, missä rahat ovat, ja penkoo Ranganathin takin, josta hän löytää kirjan, jossa on pankkitili ja salasana, jossa rahat ovat. Jai soittaa Nayakille ja he tapaavat autiolla torilla vaihtoa varten, mutta se menee pieleen, kun poliisi yrittää tappaa Nayakin ja Jai pelastaa Nayakin poliisin tyrmistykseksi. Sillä välin Nayak pääsee pankkitilille ja näkee sen olevan tyhjä. Kaikki rahat oli siirretty kuolevan Savithrisin tilille. Nayak yrittää herättää Savithrin henkiin rakenteilla olevassa rakennuksessa. Jai saapuu paikalle ja sytyttää rakennuksen tuleen. Sen jälkeen Nayakin ja Jain välillä käydään verinen ja raju taistelu.</w:t>
      </w:r>
    </w:p>
    <w:p>
      <w:r>
        <w:rPr>
          <w:b/>
        </w:rPr>
        <w:t xml:space="preserve">Esimerkki 1.4122</w:t>
      </w:r>
    </w:p>
    <w:p>
      <w:r>
        <w:t xml:space="preserve">Fakta1: asiakas Bob Brandon pelastaa päivän, Fakta2: Herman pysäyttää ylinopeutta ajavan Diana Hempsteadin, Fakta3: Herman ja Bob vartioivat vierailevaa arvohenkilöä, Fakta4: Nabob osoittautuu kaikkien noloksi huijariksi, Fakta5: Herman ja Bob saavat yliotteen.</w:t>
      </w:r>
    </w:p>
    <w:p>
      <w:r>
        <w:rPr>
          <w:b/>
        </w:rPr>
        <w:t xml:space="preserve">Tulos</w:t>
      </w:r>
    </w:p>
    <w:p>
      <w:r>
        <w:t xml:space="preserve">Tarjoilijatar Rose Coughlinin huomio kiinnittyy poliisi Herman Huffiin, joka melkein päästää varkaan karkuun, kunnes asiakas Bob Brandon pelastaa tilanteen. Bob päättää ryhtyä Hermanin tavoin moottoripyöräpoliisiksi, ja heistä tulee kumppaneita sekä kilpailijoita Rosen vuoksi. Kun Herman pysäyttää ylimielisen Diana Hempsteadin ylinopeudesta, hän käyttää varakkaan isänsä vaikutusvaltaa päästäkseen sakosta. Ja kun vierailevaa arvohenkilöä, nabobia, Herman ja Bob vartioivat, pojat pettyivät Rosen kiinnostukseen häntä kohtaan. Sitten kaikki nolostuvat, kun nabob osoittautuu väärennökseksi. Herman ja Bob saavat lopulta yliotteen ja varmistavat jopa, että Diana maksaa holtittomasta ajamisestaan. Ja samalla kun he jatkavat riitelyä, Rose suostuu tapailemaan yhtä miestä yhtenä iltana ja toista seuraavana.</w:t>
      </w:r>
    </w:p>
    <w:p>
      <w:r>
        <w:rPr>
          <w:b/>
        </w:rPr>
        <w:t xml:space="preserve">Esimerkki 1.4123</w:t>
      </w:r>
    </w:p>
    <w:p>
      <w:r>
        <w:t xml:space="preserve">Fakta1: tunkeilija osoittautuu Miguel Bainiksi, Fakta2: Fakta3: tuottoisan työn ansiosta hän voi jäädä eläkkeelle, Fakta4: Electra on asentanut valvontakamerat ja monimutkaisen mekanismin, jonka avulla esineitä voidaan siirtää rakennuksen huoneiden välillä, Fakta5: Nicolai After ilmestyy paikalle ja paljastaa, että hänellä oli ollut luotiliivit päällä, kun Rath ampui häntä vuosia sitten.</w:t>
      </w:r>
    </w:p>
    <w:p>
      <w:r>
        <w:rPr>
          <w:b/>
        </w:rPr>
        <w:t xml:space="preserve">Tulos</w:t>
      </w:r>
    </w:p>
    <w:p>
      <w:r>
        <w:t xml:space="preserve">Robert Rath Sylvester Stallone on palkkamurhaaja, joka haluaa jäädä eläkkeelle ja jota vainoaa muisto oman mentorinsa Nicolain murhasta vuosia sitten. Hän on toimeksiannossa, kun joku muu ehtii kohteeseensa ennen häntä. Tunkeilija osoittautuu Miguel Bain Antonio Banderasiksi, palkkamurhaajakaveriksi ja kilpailluksi sosiopaatiksi. Bain aikoo tappaa Rathin päästäkseen salamurhaajan ykköseksi. Rathin yrittäessä selvittää, kuka lähetti Bainin, urakoitsija tarjoaa hänelle tuottoisaa työtä, jonka ansiosta hän voisi jäädä eläkkeelle: hän saa tappaa tietokonehakkerin nimeltä Electra Julianne Moore ja neljä hollantilaista tietokonelevyn ostajaa ja hakea levykkeen takaisin. Electra on asentanut valvontakamerat ja monimutkaisen mekanismin, jolla hän voi siirtää esineitä etänä huoneiden välillä rakennuksessa, jossa hän asuu. Bain ehtii paikalle ensimmäisenä ja tappaa neljä hollantilaista ostajaa, jotka osoittautuvat Interpolin agenteiksi. Rath puolestaan säästää Electran, ja molemmat pakenevat Bainia levykkeen kanssa. Rath vaihtaa levykkeen palkkioonsa, jonka hän saa salkussa, jossa on itse asiassa pommi, jonka hänen oma urakoitsijansa on asettanut yrittäessään tappaa hänet. Electra kertoo sitten vaihtaneensa levykkeen, koska ei ollut varma, tuleeko Rath takaisin. Rath vaatii urakoitsijaltaan huomattavasti suurempaa palkkiota, joka on tällä kertaa tilitettävä pankkiin. Urakoitsija, joka on myös Bainin urakoitsija, lähettää Bainille uuden merkin: Rath. Rath ja Electra matkustavat pankkiin, jossa Rath tunnistaa ränsistyneen, hylätyn hotellin, jota Bain aikoo käyttää tarkka-ampujan asemana, ja suunnittelee ansan. Bainin näennäisen kuoleman jälkeen Nicolai ilmestyy paikalle ja paljastaa, että hänellä oli ollut luotiliivit, kun Rath ampui hänet vuosia sitten. Tietäen, että Nicolai tappaisi hänetkin, Bain herää henkiin ja ampuu Rathin kanssa tämän kuoliaaksi. Bain aikoo yhä tappaa Rathin ja tulla ykköseksi. Electra laittaa aurinkolasit päähänsä, jolloin Rath näkee Bainin; Rath ampuu oman takkinsa läpi tappaakseen hänet.</w:t>
      </w:r>
    </w:p>
    <w:p>
      <w:r>
        <w:rPr>
          <w:b/>
        </w:rPr>
        <w:t xml:space="preserve">Esimerkki 1.4124</w:t>
      </w:r>
    </w:p>
    <w:p>
      <w:r>
        <w:t xml:space="preserve">Fakta1: kuvitteellinen maa Moronica näyttää tuntevan biljardipelin, Fakta2: Fakta3: taistelun voittaja on Napoleonin muotokuva, Fakta4: Napoleonin muotokuva tarttuu lintuun ennen kuin juoksee ulos kuvasta, Fakta5: lyöntipallo uhmaa fysiikan lakeja ja väistää siten räjähtävän pallon kiertämällä sen ympäri ja hyppäämällä lopulta sen yli.</w:t>
      </w:r>
    </w:p>
    <w:p>
      <w:r>
        <w:rPr>
          <w:b/>
        </w:rPr>
        <w:t xml:space="preserve">Tulos</w:t>
      </w:r>
    </w:p>
    <w:p>
      <w:r>
        <w:t xml:space="preserve">Kuningas Herman 67⁄8 Don Brodien, Moronican syrjäytetyn kuninkaan Keisari Vilhelm II:n parodian, kartanossa sotahyödyntäjät Ixnay Vernon Dent, Amscray Lynton Brent ja Umpchay aiemmin Onay Bud Jamison ovat päättäneet, että he ovat saaneet tarpeekseen Moe Hailstonesta, fasistisesta diktaattorista, jonka he laittoivat vallankahvaan, ja haluavat auttaa Hermania valtaistuimen takaisin valtaamiseen. Tätä varten hänen tyttärensä, prinsessa Gilda Mary Ainslee, uhkaa yrittää salamurhata Hailstonen räjähtävällä numero 13 biljardipallolla, joka on sijoitettu strategisesti Hailstonen biljardipöytään kuvitteellinen Moronica-maa näyttää tuntevan biljardipelin, jossa 13-pallo asetetaan telineen kärkeen asetusten aikana. Moronican diktaattori Moe Hailstone nauttii parranajosta ja taistelee kenttämarsalkka Herringin, aiemmin Gallstone Curlyn ja propagandaministeri Pebble Larryn kanssa kalkkunasta, joka on parodia Hitlerin mahdollisesta halusta hallita Turkkia. Larry parodioi yrityksiä hallita Kreikkaa sanomalla, Ill wipe out grease. Tämän taistelun voittaja on Napoleonin muotokuva, joka nappaa linnun hämmentyneiltä Stoogesilta ennen kuin juoksee ulos kehyksestä nauttimaan voittoillallisestaan. Hätääntyneenä Hailstone alkaa itkeä. Gilda astuu paikalle ja näyttää Stoogesille kaukoputken läpi välähdyksen kaikista kolmesta helvetissä paistuvalla vartaalla ja alkaa sijoittaa Hailstonen mieleen ajatuksen siitä, että hänen liittolaisensa, Axel-kumppanit, juonivat häntä vastaan. Tehtyään tämän hän korvaa Hailstonen biljardipöydän 13 pallon räjähtävällä 13 pallolla ja pakenee, kun Hailstone aloittaa biljardipelin kumppaniensa kanssa. Koko loppupelin ajan lyöntipallo uhmaa selittämättömästi fysiikan lakeja, jolloin se väistää räjähtävän pallon kiertämällä sen ympäri ja lopulta hyppää sen yli törmäämällä Herringin päähän. Myöhemmin Axelin kumppanit saapuvat kokoukseen. Yhteistyökumppaneihin kuuluvat Chiselini Cy Schindell, Italian diktaattorin Benito Mussolinin parodia, Rum Jackin Bey Tiny Lipson, nimeämätön japanilainen edustaja Nick Arno, Japanin keisarin Hirohiton parodia unk ja nimeämätön venäläinen edustaja Charles Dorety. Kun kokous puhkeaa kaaokseen Hailstonen julistettua, että maailma kuuluu hänelle, Stooges ryhtyy toimiin muita delegaatteja ja toisiaan vastaan. Lopulta, kun kaikki muut akselivaltuutetut on lyöty, Hailstone käskee Herringiä luovuttamaan maapallon, josta he olivat taistelleet. Herring ei kuitenkaan suostu tottelemaan ja iskee pallon raivokkaasti Hailstonen päähän, jolloin tämä saa raivokohtauksen. Herring, joka on viimein saanut tarpeekseen Hailstonen holhoavista tempauksista, huutaa Hailstonelle, kun tämä tarttuu räjähtävään numero 13 -palloon ja heittää sen turhautuneena lattiaan, jolloin kokoushuone räjähtää törmäyksessä. Herman saa valtaistuimensa takaisin, ja kolmikon eläintentäyteisiä päitä käytetään kolmena metsästyspokaalina.</w:t>
      </w:r>
    </w:p>
    <w:p>
      <w:r>
        <w:rPr>
          <w:b/>
        </w:rPr>
        <w:t xml:space="preserve">Esimerkki 1.4125</w:t>
      </w:r>
    </w:p>
    <w:p>
      <w:r>
        <w:t xml:space="preserve">Fakta1: matkustajat hylkäävät vauvan, jonka nimi on nimetty maalaismaiseman mökin kynnykselle, Fakta2: Fakta3: unelma toteutuu, kun ratsumiesten joukko ja komea Bruce Carlton saapuvat, Fakta4: Bruce ja Almsbury palaavat Lontooseen pyytääkseen audienssia kuninkaan luona, Fakta5: Barbara Villiers tuodaan hoviin.</w:t>
      </w:r>
    </w:p>
    <w:p>
      <w:r>
        <w:rPr>
          <w:b/>
        </w:rPr>
        <w:t xml:space="preserve">Tulos</w:t>
      </w:r>
    </w:p>
    <w:p>
      <w:r>
        <w:t xml:space="preserve">Elokuva alkaa vuonna 1644 Englannin sisällissodan aikana, kun joukko Roundheads-joukkoja ajaa takaa Cavaliersin vaunuja. Vaunut ajavat maaseudulle, jossa niiden matkustajat hylkäävät Amber-nimisen vauvan maalaistalon kynnykselle. Pian roundheadit saavuttavat vaunut ja tappavat kaikki matkustajat, kun taas maanviljelijät löytävät Amberin ja päättävät adoptoida hänet. Elokuva siirtyy vuoteen 1660, jolloin Oliver Cromwell kuolee ja monarkia palautetaan, ja Lontoon asukkaat iloitsevat ja juhlivat monarkian paluuta. Maaseudun pikkukaupungit ja kylät ovat kuitenkin edelleen tiukan puritaanisia. Kuusitoista vuotta sen jälkeen, kun Amber Linda Darnell on hylätty pieneen maaseutukylään, näemme, että Amber Linda Darnell on kasvanut kaunottareksi ja on menossa naimisiin vastalauseistaan huolimatta. Hän haluaa olla muutakin kuin maanviljelijän vaimo ja haaveilee hovimuodista ja elämästä kaukana kylästä. Hänen unelmansa toteutuu, kun paikalle saapuu joukko kavaljeereja ja komea Bruce Carlton Cornel Wilde, johon Amber ihastuu välittömästi. Hän seuraa kavaljeereja tavernaan ja anelee Brucea päästämään hänet mukaansa Lontooseen. Huolimatta Brucen pyynnöstä ja Brucen ystävän Almsburyn Richard Greenen suostuttelusta Bruce kieltäytyy, ja myös Almsbury yrittää epäonnistuneesti vietellä hänet. Amber yrittää jälleen kerran saada Brucen viemään hänet Lontooseen, mutta tämä kieltäytyy, ennen kuin he suutelevat. Bruce ja Almsbury palaavat Lontooseen hakemaan audienssia kuninkaalta, mutta heidät käännytetään pois. Kuninkaan rakastajatar Barbara Villiers tuodaan hoviin ja hän kävelee kylmästi heidän ohitseen. Kun Bruce ja Almsbury palaavat lontoolaiseen tavernaansa, he huomaavat, että Amber on seurannut heitä Lontooseen. Bruce antaa Amberin asua luonaan, ja he aloittavat suhteen, jossa Bruce hemmottelee Amberia uusilla puvuilla ja vie hänet teatteriin. Eräässä esityksessä Bruce näkee Barbara Villiers Natalie Draperin yksin ja menee puhumaan hänen kanssaan siitä, että hän saisi kuninkaalta laivat yksityisretkelle. Amber on järkyttynyt ajatuksesta Brucen lähdöstä ja estää Almsburyä varoittamasta Brucea siitä, että kuningas on saapunut. Kuningas näkee Brucen rakastajattarensa kanssa ja kutsuu hänet myöhemmin hoviin. Almsbury ei halua, että hänen ystävänsä joutuu kohtaamaan kuninkaan vihan yksin, vaan lähtee hänen mukaansa. Kuningas kuitenkin antaa Brucelle hänen tarvitsemansa laivat ja pyytää häntä lähtemään Bristoliin vielä samana yönä. Bruce ja Almsbury palaavat tavernaan ja näkevät Amberin nukkuvan. Bruce aikoo lähteä ennen kuin Amber herää, ja Almsbury auttaa häntä pakkaamaan, vaikka hän kertoo Brucelle, että Amber rakastaa häntä ja että se olisi julmaa. Seuraavana aamuna Amber herää ja näkee, että Almsbury pakkaa tavaroitaan ja palaa Almsbury Halliin. Almsbury selittää, että kuningas antoi hänelle takaisin maansa ja antoi Brucelle laivansa, kun Amber ryntää Brucen huoneeseen ja näkee sen tyhjänä. Almsbury yrittää taivutella Amberia palaamaan kyläänsä, mutta Amber kieltäytyy ja sanoo menevänsä Brucen kanssa naimisiin, tapahtui mitä tahansa. Almsbury jättää Amberin ja antaa hänelle Brucelta saamansa rahat, jotta hän ei näkee nälkää. Amber kuitenkin huijataan nopeasti ulos rahoistaan, hän velkaantuu ja joutuu Newgaten vankilaan. Newgaten vankilassa ollessaan Amber saa tietää olevansa raskaana Brucen lapselle ja tapaa Black Jack Mallet John Russellin, maantierosvon, joka rakastuu häneen ja auttaa Amberia karkaamaan vankilasta. Pari menee Mother Redcapin Anne Reveren tavernaan, jossa Amber synnyttää pojan. Amber alkaa pian ansaita elantonsa houkuttelemalla huoria kujille, joissa Black Jack ryöstää heidät. Erään ryöstön aikana kuninkaan vartija tappaa Black Jackin ja Amber pakenee. Hän piiloutuu taloon, jossa kapteeni Rex Morgan Glenn Langan löytää hänet. Kapteeni Morgan hankkii Amberille töitä näyttelijättärenä pelastaakseen hänet Tyburniin joutumiselta ja ottaa hänet rakastajattarekseen. Amberin työskennellessä näyttelijättärenä Radcliffen jaarli Richard Haydn osoittaa kiinnostusta Amberia kohtaan, ja Almsbury palaa Lontooseen. Hän on nyt naimisissa, ja hänellä on lapsi, ja hän kertoo Amberille, että Bruce palaa minä päivänä tahansa. Kapteeni Morgan kosii myös Amberia, mutta Amber hylkää hänet, koska hän rakastaa yhä Brucea.</w:t>
      </w:r>
    </w:p>
    <w:p>
      <w:r>
        <w:rPr>
          <w:b/>
        </w:rPr>
        <w:t xml:space="preserve">Esimerkki 1.4126</w:t>
      </w:r>
    </w:p>
    <w:p>
      <w:r>
        <w:t xml:space="preserve">Fakta1: aviomies on rakastunut Zada L'Etoileen, Fakta2: Jim Dyckman on rakastanut Charitya lapsuudesta asti, Fakta3: Kedzie tapaa nuoren brittiläisen lentomiehen, Fakta4: Jim ja Charity joutuvat myrskyn aikana jäämään tienvarsiasemalle, Fakta5: sodan alkaessa Jim joutuu juoksuhaudoille Eurooppaan ja Charity toipilaissairaalaan.</w:t>
      </w:r>
    </w:p>
    <w:p>
      <w:r>
        <w:rPr>
          <w:b/>
        </w:rPr>
        <w:t xml:space="preserve">Tulos</w:t>
      </w:r>
    </w:p>
    <w:p>
      <w:r>
        <w:t xml:space="preserve">Eräässä elokuvalehdessä kuvatulla tavalla hyvin rakastunut Charity Coe Cheever Williams saa selville, että hänen miehensä on rakastunut Zada LEtoile Breameriin, suosittuun tanssijaan, joten hän eroaa miehestään. Jim Dyckman Dexter, joka on aina rakastanut Charityä heidän lapsuusajoistaan lähtien, todettuaan, että Charityn voittaminen on mahdotonta, oli mennyt naimisiin elokuvanäyttelijä Kedzie Thropp Hawleyn kanssa. Kun Jim on vapaa mutta Charity ei, Jim on hyvin pettynyt, mutta molemmat päättävät tehdä parhaansa. Erään Jimin poissaolon aikana Kedzie tapaa nuoren brittiläisen lentomiehen, Strathdene Hattenin markiisin, ja rakastuu häneen kovasti. Eräänä iltana Jim ja Charity joutuvat myrskyn aikana jäämään tienvarsipaikalle. Tässä on Kedzien tilaisuus, hän hakee avioeroa ja menee naimisiin englantilaisen lentäjänsä kanssa. Sodan alkaessa Jim joutuu juoksuhaudoille Eurooppaan ja Charity toipilaissairaalaan, mutta he tapaavat jälleen ja rakkaus voittaa lopulta.</w:t>
      </w:r>
    </w:p>
    <w:p>
      <w:r>
        <w:rPr>
          <w:b/>
        </w:rPr>
        <w:t xml:space="preserve">Esimerkki 1.4127</w:t>
      </w:r>
    </w:p>
    <w:p>
      <w:r>
        <w:t xml:space="preserve">Fakta1: Poliisi pidätti Hishamin ampumavälikohtauksen jälkeen, Fakta2: Erzan ja Milya kuuluivat Putran ja Jo:n läheisiin ystäviin, Fakta3: perhe joutui kantamaan Tajulin velkataakkaa, Fakta4: Jeff ja Lut ampuivat Tajulin kuoliaaksi, Fakta5: Putra päätti metsästää Tajulia ja ystäviä kostoksi.</w:t>
      </w:r>
    </w:p>
    <w:p>
      <w:r>
        <w:rPr>
          <w:b/>
        </w:rPr>
        <w:t xml:space="preserve">Tulos</w:t>
      </w:r>
    </w:p>
    <w:p>
      <w:r>
        <w:t xml:space="preserve">Elokuva kertoo Hisham Rosyam Norista, joka on rikollinen ja jota poliisi jahtaa rikoksista. Hulluna pelastaakseen itsensä ja poikansa hengen, hän näyttää olevan henkisesti sairas nainen nimeltä Mariam Mislina Mustaffa asui käytävällä ja sitten luovutti vauvan hänelle. Poliisi pidätti Hishamin lopulta tulitaistelun jälkeen. Hän päätyi kasvattamaan lapsen ja nimeksi Inderaputera. He asuvat slummissa Bu Lehan naapurissa ja hänen tyttärensä, Johanna Maya Karin Jo, poikamaisen tytön, joka salaa rakastaa Putraa. Puteran onnellisuus äitinsä kanssa päättyi kuitenkin, kun viranomaiset erottivat heidät toisistaan. Putra kasvatti Bu Leha Kartina Azizin, joka otti Putran ja Jo muutti Kuala Lumpuriin heidän elämänsä parantumisen toivossa. He kasvoivat kodittomina nuorina. Putra työskenteli autokorjaamossa. Samaan aikaan Jo ja hänen äitinsä myivät hedelmiä Chow Kit Marketilla saadakseen ruokaa. Myös Erzan Ady Putra ja Milya Raja Farah kuuluivat Putran ja Jon läheisiin ystäviin. He ansaitsevat elantonsa myymällä hampurilaisia. Yhdessä Danial Bront Palarae ja Shah Remy, ne, joilla on tuskallinen katkeruus elämästä tässä kaupungissa. Amira Atikah Fasha Sandha, teini-ikäinen tyttö, jolla oli ongelmia huumeiden kanssa, on läsnä heidän elämässään. Hänen läsnäolonsa antoi uutta väriä prinssille, joka halusi ensin tietää, mitä rakkaus tarkoittaa. Erzan epävarmuustilanne, kun perhe joutui kantamaan velkataakkaa Tajul Zul Huzaimyltä. Hän usein keskeytti avustaja Tajul että Jeff Fauzi Nawawi ja Lut Fizz Fairuz. Toiminta Erzan, joka oli huumekaupan asettua perheen velat Tajul. Tämä tekee Putera raivostunut toimista Erzan. Tilanne tuli hälyttävä, kun Tajul saada tietää asioita, jotka olivat ottaneet Ijam Jehan Miskin jaettavaksi on otettu. Tajul metsästää Ijamin ja Erzanin ja tappaa Ijamin rikoksensa vuoksi. Tajul pyytää Erzan antaa kaikki huumeet käytettävissä. Eräänä päivänä, kun Erzan haluaa palauttaa lääkkeet, Jeff ja Lut ampuvat hänet kuoliaaksi. Putra ja Shah ajoivat heitä takaa, mutta eivät onnistuneet, kun heillä oli aseet. Putera ryhtyi ankariin toimenpiteisiin Amira Atikahin kuoleman jälkeen huumeiden väärinkäytön seurauksena. Hän päätti metsästää Tajulin ja hänen ystävänsä kostoksi sen jälkeen, kun hänen ystävänsä kuolivat. Tämän seurauksena Milya puukotti Jeffin kuoliaaksi ja Putera hyökkäsi heidän kimppuunsa, kunnes hän meni Tajulin asuinpaikkaan. Hisham, joka vapautui vankilasta ja jatkaa edelleen pimeässä, kertoi Tajul viettää mitä hän on aloittanut. Tajul onnistui saamaan Puteran kiinni, mutta Johanna ampui hänet kuoliaaksi. Löydettyään seikkailijan, joka johti hänen elämänsä kaaokseen, hän lopulta tapaa isänsä Hishamin ja adoptioäitinsä Mariamin. Tapaaminen tuotti lopulta tragedian, kun Putera ampui oman isänsä. He pakenivat sen jälkeen, kun Lut toi lisää ihmisiä metsästämään Puteraa ystäviensä kanssa. Putera, Mariam ja hänen ystävänsä pakenevat, ja lopulta poliisi vangitsee heidät.</w:t>
      </w:r>
    </w:p>
    <w:p>
      <w:r>
        <w:rPr>
          <w:b/>
        </w:rPr>
        <w:t xml:space="preserve">Esimerkki 1.4128</w:t>
      </w:r>
    </w:p>
    <w:p>
      <w:r>
        <w:t xml:space="preserve">Fakta1: menestyneet sisarukset saavat tehdä merkin, Fakta2: Henry yrittää antaa Arlolle tarkoituksenmukaisuuden tunteen antamalla hänelle tehtäväksi vartioida siiloa, Fakta3: Arlo ei uskalla tappaa häntä, Fakta4: Ukkoslaulun johtama lentoliskojen joukko osoittautuu raa'asti lihansyöjiksi, Fakta5: Nash ja isä ovat menettäneet pitkäsarvilauman.</w:t>
      </w:r>
    </w:p>
    <w:p>
      <w:r>
        <w:rPr>
          <w:b/>
        </w:rPr>
        <w:t xml:space="preserve">Tulos</w:t>
      </w:r>
    </w:p>
    <w:p>
      <w:r>
        <w:t xml:space="preserve">Vaihtoehtoisessa historiassa asteroidi, joka olisi aiheuttanut dinosaurusten sukupuuttoon kuolemisen 65 miljoonaa vuotta sitten, kulkee turvallisesti Maan yli. Kuusikymmentäviisi miljoonaa vuotta myöhemmin Apatosauruksen viljelijät Henry ja Ida saavat lapset Libbyn, Buckin ja rääpäle Arlon, jolla on vaikeuksia sopeutua maatilalla elämiseen. Kun hänen menestyvät sisaruksensa saavat tehdä jälkensä mutajälkeä perheen maissisiiloon, Arlon arka luonne vaikeuttaa hänen tehtäviään. Henry yrittää antaa Arlolle mielekkyyttä antamalla hänelle tehtäväksi vartioida siiloa ja auttaa häntä asettamaan ansan. Se vangitsee villiintyneen luolapojan, mutta Arlo ei uskalla tappaa häntä, vaan vapauttaa hänet. Pettyneenä Henry ottaa Arlon mukaansa jäljittämään luolapoikaa, mikä johtaa heidät rotkoon. Henry pelastaa Arlon äkkitulvalta, ennen kuin hänet pyyhkäistään pois ja tapetaan. Ilman isäänsä Arlo kantaa suuremman osan työtaakasta. Hän huomaa saman luolapojan siilon sisällä, ja syyttää häntä isänsä kuolemasta ja jahtaa häntä, kunnes molemmat putoavat jokeen. Arlo ei osaa uida, ja hänet ujutetaan alavirtaan, jossa hän lyö päänsä kiveen ja menettää tajuntansa. Herätessään Arlo huomaa olevansa kaukana kotoa ja yrittää selviytyä yksin, mutta jää loukkuun, kun lohkare juuttuu hänen jalkaansa. Seuraavana päivänä Arlo herää ja huomaa, että hänen jalkansa on vapautettu ja luolapoika tuo hänelle ruokaa. Sitten luolapoika johdattaa Arlon marjapuuhun, jossa luolapoika torjuu suuren käärmeen, hämmästyttää Arloa ja tekee vaikutuksen läheiseen eksentriseen styracosaurukseen, joka haluaa pitää pojan. Hän pakottaa Arlon kilpailemaan itsensä kanssa siitä, mikä on pojalle sopiva nimi, jonka Arlo lopulta voittaa, kun hän kutsuu poikaa Spotiksi. Arlon ja Spotin välille syntyy side, kun Arlo valittaa kadonnutta perhettään ja Spot paljastaa, että hänen omat vanhempansa ovat kuolleet. Myöhemmin, kun myrsky iskee, Arlo juoksee peloissaan karkuun ja kadottaa jokirannan, jota hän on seurannut kotiin. Seuraavana aamuna Arlo herää löytääkseen Spotin viereltään. Heidät huomaa Ukkoslapin johtama lentoliskojoukko, joka näyttää olevan pelastusoperaatiossa, mutta osoittautuu raa'asti lihansyöjäksi. Kun lentoliskot yrittävät viedä Spotin, Arlo ja Spot pakenevat ja törmäävät Nash ja Ramsey -nimiseen Tyrannosauruspariin, joka torjuu lentoliskot. Nash, Ramsey ja heidän isänsä Butch ovat kadottaneet pitkäsarvilaumansa, joten Arlo tarjoaa Spotille apua niiden jäljittämisessä. He löytävät lauman, mutta Butch tunnistaa karjavarkaiden työn ja käyttää Arloa houkutuksena. Arlo ja Pilkku herättävät karjavarkaan Velociraptorin huomion, jolloin Butch ja hänen perheensä pääsevät hyökkäämään. Taistelun aikana Arlo kerää rohkeutensa ja torjuu kaksi raptoria, jotka ovat nujertaneet Butchin, ja auttaa kääntämään taistelun heidän edukseen. Saatuaan niiden kunnioituksen Arlo liittyy Tyrannosauruksen mukaan ajamaan karjaa etelään, kun hän näkee kaukana kotimaansa tutut vuorenhuiput, ja lähtee Spotin kanssa kotiin. Matkan varrella he kohtaavat kaukana aikuisen villiintyneen luolamiehen, ja vaikka Spot osoittaa kiinnostusta, Arlo puhuu hänet ympäri ja he jatkavat matkaa. Uuden myrskyn lähestyessä Ukkosmyrsky ja lentoliskot palaavat, hyökkäävät ja vievät Spotin pois. Arlo sotkeutuu viiniköynnösten sekaan, jossa hän näkee näyn Henrystä, joka johdattaa hänet kotiin. Arlo päättää sen sijaan pelastaa Spotin ja tekee näystä isästään ylpeän, ennen kuin se katoaa. Arlo löytää lentoliskot ja hyökkää niiden kimppuun, jotka ovat vanginneet Spotin joelle. Arlo ja Pilkku syöksevät yhdessä Ukkosloukun ja lentoliskot veteen, jossa ne ajautuvat avuttomina alavirtaan. Kun toinen äkkitulva iskee, Arlo hyppää veteen pelastaakseen Spotin, kun molemmat ajautuvat kohti vesiputousta. Arlo suojelee Spotia, kun he putoavat putousta alas, ja kantaa hänet rantaan. Kun he lähestyvät Arlon kotia, he kuulevat jälleen tuntemattoman luolamiehen kutsun, ja heitä lähestyy kokonainen luolaperhe. Arlo työntää Spotin vastahakoisesti adoptioperheensä luokse, ja he jättävät itkuiset jäähyväiset. Arlo saapuu vihdoin kotiin äitinsä ja sisarustensa luokse ja tekee merkkinsä siiloon äitinsä ja isänsä merkkien väliin.</w:t>
      </w:r>
    </w:p>
    <w:p>
      <w:r>
        <w:rPr>
          <w:b/>
        </w:rPr>
        <w:t xml:space="preserve">Esimerkki 1.4129</w:t>
      </w:r>
    </w:p>
    <w:p>
      <w:r>
        <w:t xml:space="preserve">Fakta1: Fakta2: kartanoa käytetään sairaalana useille sotilaille, jotka kärsivät kranaattisokista, Fakta3: kapteeni Pat Vickery toipuu perheen kartanossa, Fakta4: Scotland Yardin komisario Lestrade saa tehtäväkseen murhan selvittämisen, Fakta5: Phillipistä tehdään kartanon uusi johtaja sisarensa avustuksella.</w:t>
      </w:r>
    </w:p>
    <w:p>
      <w:r>
        <w:rPr>
          <w:b/>
        </w:rPr>
        <w:t xml:space="preserve">Tulos</w:t>
      </w:r>
    </w:p>
    <w:p>
      <w:r>
        <w:t xml:space="preserve">Tohtori Watson toimii lääkärinä Northumberlandissa sijaitsevassa Musgrave Hallissa, joka toimii myös sairaalana useille sotilaille, jotka kärsivät kranaattisokista. Kun Sally Musgrave osoittaa tunteitaan yhtä haavoittunutta amerikkalaista hävittäjälentäjää, kapteeni Pat Vickeryä kohtaan, joka toipuu parhaillaan perheen kartanossa, hänen veljensä Geoffrey ja Phillip osoittavat nopeasti tyrmistyksensä. Sitten eräs kartanossa työskentelevistä lääkäreistä, tohtori Sexton, joutuu tuntemattoman hyökkääjän hyökkäyksen kohteeksi, kun hän on kävelyllä. Tohtori John Watson, joka vastaa hoitolaitoksesta, hakee paikalle rakkaan ystävänsä Sherlock Holmesin, jotta hyökkäyksen tapaukseen saataisiin selvyyttä. Saavuttuaan kartanolle Sherlock Holmes löytää yhden veljeksistä, Geoffreyn, ruumiin. Scotland Yardin komisario Lestrade asetetaan selvittämään murhaa, ja hän pidättää heti kapteenin epäiltynä. Holmes on toista mieltä lentäjien syyllisyydestä ja jatkaa tutkimuksiaan omin päin. Phillipistä tehdään virallisesti kartanon uusi johtaja seuraavana päivänä hänen siskonsa avustuksella. Mutta vain yhden päivän kuluttua kartanon johtamisesta myös Phillip löydetään murhattuna auton takakontista. Lestrade epäilee perheen hovimestaria Alfred Bruntonia murhaajaksi, koska Phillip oli juuri erottanut hovimestarin. Lestrade yrittää pidättää hovimestarin, mutta eksyy kartanon salaisiin käytäviin. Sillä välin Holmes ja Watson tutkivat erityistä Musgrave-rituaalia, jota perhe käyttää nimittäessään uutta perheen päämiestä. He löytävät rituaalissa käytetyt sanat piilotettuna Sallyn huoneeseen ja yrittävät kopioida rituaalin, johon kuuluu jättimäisen shakkipelin toistaminen talon pääsalin ruudullisella lattialla. Pelin nappuloina he käyttävät talon henkilökuntaa. Pelin avulla he saavat vihjeitä talon alla sijaitsevan salaisen hautakammion löytämiseksi, ja sieltä he löytävät murhatun Bruntonin, joka pitelee salkkua, jossa on vanha asiakirja. Holmes tutkii ruumiin johtolankoja ja asettaa murhaajalle ansan. Kun muut ovat vetäytyneet päiväksi, Holmes hiipii takaisin kryptaan ja odottaa murhaajan ilmestymistä. Ennen pitkää Sexton ilmestyy paikalle, jossa Holmes asettaa hänet vastakkain todisteiden kanssa, joita hän on löytänyt ja havainnut koko tutkinnan ajan. Sexton onnistuu kuitenkin nujertamaan Holmesin ja ottaa hänen revolverinsa. Sitten Sexton tunnustaa, että hän todellakin on vastuussa murhista. Kun hän yrittää ampua Holmesia, hän huomaa, että luodit ovat paukkupatruunoita. Lestrade ja Watson tulevat apuun ja pidättävät Sextonin. Selittäessään Sallylle kryptasta löytyneen asiakirjan merkityksen Holmes vihjaa, että Sexton oli löytänyt vanhan maaoikeuden, joka teki Musgraveista miljoonien punnan arvoisia, ja sitten tappanut molemmat veljekset ja sotkenut kapteeni Vickeryn asiaan toivoen voivansa mennä naimisiin Sallyn kanssa, joka perisi tilan. Sexton yritti myös lavastaa kapteenin syylliseksi, jotta tämä ei voisi naida Sallya. Sally tuhoaa asiakirjan, koska hän ei halua rikastua muiden hengen kustannuksella. Ajaessaan pois Watsonin kanssa Holmes pohtii Sallyn epäitsekästä tekoa:</w:t>
      </w:r>
    </w:p>
    <w:p>
      <w:r>
        <w:rPr>
          <w:b/>
        </w:rPr>
        <w:t xml:space="preserve">Esimerkki 1.4130</w:t>
      </w:r>
    </w:p>
    <w:p>
      <w:r>
        <w:t xml:space="preserve">Fakta1: lipevä puhuva kova huumekauppias/käyttäjä ja Steve In tapaa Allanin kirjakaupassa, Fakta2: Fakta3: huumeidenkäytön kiistelty asema, jolla on myönteisiä vaikutuksia käyttäen Steven perhettä tapaustutkimuksena, Fakta4: elämä Steven ja jengin kanssa ei ole ruusuista, Fakta5: Pierre biseksuaali heroiiniriippuvainen/miesprostituoitu, jolla on vaimo ja pieni tytär, pyrkii syrjäyttämään Steven ryhmän johtajana.</w:t>
      </w:r>
    </w:p>
    <w:p>
      <w:r>
        <w:rPr>
          <w:b/>
        </w:rPr>
        <w:t xml:space="preserve">Tulos</w:t>
      </w:r>
    </w:p>
    <w:p>
      <w:r>
        <w:t xml:space="preserve">Kirjakaupassa kovan huumekauppiaan ja paikallisen taiteilijan Steve Stephen Lack tapaa Allan Allan Moylen, nuoren McGillin sosiologian opiskelijan. He ystävystyvät nopeasti, ja Allan kutsutaan Steven yksiöön Montrealin pääkadulla tapaamaan hänen huumeyhteisöverkostoaan. Allan päättää tehdä tutkielman, jossa hän esittää kiistanalaisen kannan, jonka mukaan huumeidenkäytöllä on myönteisiä vaikutuksia, käyttäen Stevesin perhettä tapaustutkimuksena. Elämä Steven ja jengin kanssa ei ole aivan niin ruusuista kuin Allan aluksi ajattelee, mutta se ei ole myöskään aivan niin likaista kuin se saattaa näyttää muille. Pierre Pierre Robert, biseksuaali, heroiiniriippuvainen miesprostituoitu, jolla on vaimo ja pieni tytär, näyttää syrjäyttävän Steven ryhmän johtajan paikalta, kun hän riippuvuutensa pakottamana keksii suunnitelman varastaa huumeita juna-aseman säilytyslokerosta. Steve, joka on melkein toteuttanut saman suunnitelman, on varma, että se on ansa. Korruptoituneiden huumepoliisien tahdittoman tarkkailun ja nauhoituksen myötä jännitys kasvaa.</w:t>
      </w:r>
    </w:p>
    <w:p>
      <w:r>
        <w:rPr>
          <w:b/>
        </w:rPr>
        <w:t xml:space="preserve">Esimerkki 1.4131</w:t>
      </w:r>
    </w:p>
    <w:p>
      <w:r>
        <w:t xml:space="preserve">Fakta1: Fakta2: entinen kollega on koulun rehtori, Fakta3: Evie kasvaa ilman vanhempia, Fakta4: Chicagolaisen tytön isä oli tullut rakentamaan ostoskeskusta, Fakta5: poliisi painostaa häntä paljastamaan aseen omistajan henkilöllisyyden, koska asetta oli käytetty poliisin tappamiseen.</w:t>
      </w:r>
    </w:p>
    <w:p>
      <w:r>
        <w:rPr>
          <w:b/>
        </w:rPr>
        <w:t xml:space="preserve">Tulos</w:t>
      </w:r>
    </w:p>
    <w:p>
      <w:r>
        <w:t xml:space="preserve">Mark Thackeray Sidney Poitier, joka oli kotoisin Brittiläisestä Guayanasta Kalifornian kautta, otti vuonna 1967 valmistuneessa elokuvassa opettajan paikan Lontoon East Endin koulusta. Hän vietti kaksikymmentä vuotta opettajana ja kymmenen vuotta hallinnollisissa tehtävissä. Hän on opettanut entisten oppilaidensa lapsia ja on nyt jäämässä eläkkeelle. Thackeraysin entiset oppilaat Pamela Dare ja Barbara Pegg Judy Geeson ja Lulu, jotka toistavat roolinsa alkuperäisestä elokuvasta, tulevat jäähyväisjuhliin. Thackeray ilmoittaa lähtevänsä Chicagossa sijaitsevaan sisäkaupunkikouluun, jossa hän aikoo opettaa jälleen. Chicagossa hän tapaa entisen kollegansa Horace Weaverin Daniel J. Travantin, joka on koulun rehtori. Thackeray saa tietää, että koulussa on A-luokka, jossa on hyviä oppilaita, ja H for horror -luokka, jossa on nokkelia oppilaita. Hän suostuttelee rehtorin ottamaan H-luokan historianopettajaksi. Hänen uudet oppilaansa ovat äänekkäitä, kurittomia ja tuhoisasti käyttäytyviä. Kuten hän teki Lontoossa, hän aloittaa opettamalla heille toisten kunnioittamista. Hän puhuttelee heitä herra X:llä tai neiti Y:llä ja odottaa, että häntä kutsutaan herra Thackerayksi tai siriksi. Vähitellen hän saa tietää heidän henkilökohtaiset tarinansa: Wilsie Christian Payton on jengijohtaja, joka suojelee pikkuveljeään. Toinen on musta nainen, joka taistelee kaksinkertaisia ennakkoluuloja vastaan. Evie Dana Eskelson kasvaa ilman vanhempia ja salaa tämän välttääkseen joutumisen sijaisperheeseen. Opettajakollega Louisa Rodriguez Saundra Santiago ihailee häntä. Paljastuu, että teini-ikäisenä Brittiläisessä Guayanassa hän rakastui chicagolaiseen tyttöön, jonka isä oli tullut rakentamaan ostoskeskusta. He menettivät yhteyden, ja hän lähti Britanniaan opiskelemaan, ryhtyi opettajaksi ja meni naimisiin. Hän on nyt leski, mutta päätti käyttää tämän opettajan tilaisuuden löytääkseen aiemman rakkautensa. Koulussa hän lähtee opettamaan näille ongelmanuorille heidän todellista potentiaaliaan, jos he ottavat kohtalonsa omiin käsiinsä. Hän opettaa kansalaisoikeuksien historiallisten taistelijoiden väkivallattomasta vastarinnasta. Kun hän huomaa Wilsien salakuljettavan asetta kouluun, hän kohtaa tämän ja taivuttelee tämän luovuttamaan aseen. Herra Thackeray toimittaa sen poliisille löytötavarana. Myöhemmin poliisi painostaa häntä paljastamaan aseen omistajan henkilöllisyyden, koska aseella oli tapettu poliisi. Hän kieltäytyy ja joutuu poistumaan koulusta. Evie, joka on ottanut töitä sanomalehdestä, päättää tutkia Thackeraysin vanhaa rakkautta, Emily Taylor Cheryl Lynn Brucea. Evie järjestää hänelle tapaamisen Taylorin kanssa sairaalassa, jossa hän tapaa myös Taylorin pojan. Thackeray saa tietää, että Taylor vastasi hänen kiintymykseensä, mutta hänen isänsä piti Thackerayn kirjeet häneltä salassa, koska Taylor oli raskaana Thackerayn pojalle. Thackeray saa tietää, että Wilsie piileskelee, koska luulee poliisin olevan hänen perässään. Hän suostuttelee Wilsyn veljen viemään hänet piilopaikkaan. Thackeray suostuttelee Wilsien olemaan tuhlaamatta elämäänsä väkivaltaiseen jengielämään. Kun hän on kohdannut Wilsietä etsivän kilpailevan jengin, Wilsie ja ystävä, jolla on käytössään enemmän tuliaseita, ilmoittautuvat poliisille. Oppilaat järjestävät mielenosoituksen pakottaakseen rehtorin ottamaan rakkaan opettajansa takaisin töihin. Lukukausi päättyy päättäjäisiin ja tansseihin. Thackeray ilmoittaa, ettei hän palaa Britanniaan vaan jää Chicagoon opettamaan uutta sukupolvea.</w:t>
      </w:r>
    </w:p>
    <w:p>
      <w:r>
        <w:rPr>
          <w:b/>
        </w:rPr>
        <w:t xml:space="preserve">Esimerkki 1.4132</w:t>
      </w:r>
    </w:p>
    <w:p>
      <w:r>
        <w:t xml:space="preserve">Fakta1: Fakta2: syyllisyydentunne siitä, että hän on syypää henkilön kuolemaan ei halua antaa sen tapahtua rakkaus Sinua koko kollegion edessä Arjunille, Fakta3: koko kollegion Arjunille todisti Kutty, Fakta4: Kutty ehdottaa rakkautta Geethalle Arjunin edessä, Fakta5: Arjun taistelee hänen kanssaan kiusatakseen häntä pysähtymään.</w:t>
      </w:r>
    </w:p>
    <w:p>
      <w:r>
        <w:rPr>
          <w:b/>
        </w:rPr>
        <w:t xml:space="preserve">Tulos</w:t>
      </w:r>
    </w:p>
    <w:p>
      <w:r>
        <w:t xml:space="preserve">Kanyakumarin rannalla Geetha Shriya Saran katselee yksinäisesti makaavaa henkilökohtaista päiväkirjaa, jossa hän nauttii siihen kirjoitetusta runosta. Hän ihailee runoa vastaamalla samalle sivulle. Kun hän ja hänen ystävänsä ihailevat auringonnousun kauneutta, hän menettää vahingossa yhden nilkkureistaan se putoaa mereen. Hän näkee ihmisen hyppäävän sen perään ja näkee tämän kuolleen veteen. Tapaus kummittelee hänen unissaan yhä uudestaan ja uudestaan, ja hän tuntee siitä suurta syyllisyyttä. Yliopistossaan hän tapaa rikkaan ja komean pojan Arjun Sameer Dattanin, joka tekee vaikutuksen ja voittaa hänen rakkautensa. Mies kosii häntä ja uhkaa häntä rakastamaan häntä tai muuten hän kuolisi hyppäämällä collegen katolta. Geetha tuntee jo syyllisyyttä siitä, että on aiheuttanut henkilön kuoleman, eikä halua antaa sen tapahtua uudelleen, Geetha hyväksyy hänen rakkautensa ja huutaa rakastan sinua koko kollegion edessä Arjunille, jonka Kutty Dhanush todisti. Kutty ehdottaa Geethalle rakkauttaan Arjunin edessä, mikä järkyttää Geethaa ja ärsyttää Arjunia. Geetha torjuu hänen pyyntönsä kerta toisensa jälkeen ja muistuttaa häntä suhteestaan Arjuniin. Mutta Kutty sen sijaan kertoo, että se ei ole hänelle ongelma, ja kehottaa häntä jatkamaan Arjunin rakastamista, eikä Kutty koskaan lakkaa rakastamasta häntä. Arjun on ärsyyntynyt Kuttyn käytöksestä. Hän tappelee hänen kanssaan kiusatakseen häntä lopettamaan, mutta sen sijaan Kutty haastoi hänet, että jos Arjun luottaa rakkauteensa, kukaan ei erota Geethaa hänestä, paras mies voittakoon. Arjun ei löydä muuta vaihtoehtoa kuin hyväksyä todistaakseen luottamuksensa rakkauteensa tai hyväksyä, että hänen rakkautensa on heikko. Vaikka Kutty vetää kaikenlaisia temppuja tehdä vaikutuksen Geetha mukaan lukien voittaa manipuloitu kilpailu suojellakseen Geethas siveys Arjun mutta ei saa häntä tuntemaan hänen rakkautensa. Arjun esittelee Geethan isälleen Radha Raville odottaen, että hän hyväksyisi heidän avioliittonsa, mutta hänen isänsä, joka haluaa edistää poliittisia tavoitteitaan, palkkaa Arjunille ministerin tyttären, joka osoittautuu hemmotelluksi tytöksi, jolla on kyseenalainen luonne. Niinpä Arjun pakenee Geethan kanssa, jota Kutty auttaa. Kutty, Arjun ja Geetha joutuvat Arjunin isän miesten jahtaamiksi, mutta eivät saa heitä kiinni. Samaan aikaan vanhat haavat uusiutuvat Kuttyn ja Arjunin välillä. Kovan kungfu-taistelun jälkeen, jossa Arjun juoksee Kuttyn kimppuun, Arjun jättää Geethan Kuttyn kanssa sanomatta mitään kummallekaan. Kutty huolehtii Geethasta, mikä koskettaa häntä. Pian hän tajuaa Kuttyn rakkauden häntä kohtaan ja katuu, ettei hän tavannut Kuttya ennen sitoutumistaan Arjuniin. Hän yrittää kertoa saman hänelle, mutta Kutty luulee, että Geetha moittii häntä, ja sulkee korvansa eikä kuule, mitä Geetha oikeastaan sanoi hänelle. Hän tekee niin pari kertaa elokuvassa. Arjun saapuu paikalle isänsä perässään, nyt kaikki iloisia heidän avioliitostaan. Geetha lähtee Arjunin kanssa naimisiin. Arjun Geethan hääpäivänä Kutty vaeltaa sinne ja tänne hoitamaan häihin liittyviä töitä. Hänen ystävänsä ymmärtävät hänen sisäisen tuskansa ja pyytävät häntä itkemään. Kun Geetha on matkalla seremoniaan, Kutty pysäyttää hänet ja ilmaisee avoimesti tuskansa rakkaudestaan ja siitä, kuinka hän tulee kaipaamaan häntä, ja kysyy, koskettiko hänen rakkautensa häntä edes kerran, tietämättä, että hänen rakkautensa kosketti häntä jo. Sitten hän nauraa kulkee sen ohi pilana. Geetha ei vastaa hänelle. Kuttyn lasten ystävät antavat Geethalle lahjan Kuttylta, josta hän löytää kadonneen nilkkakorunsa ja runon sivun, johon hän kirjoitti vastauksen ollessaan Kanyakumarissa. Kutty oli henkilö, joka hyppäsi mereen ottaakseen hänen nilkkakorunsa ja Geetha luuli häntä kuolleeksi. Geetha tajuaa vihdoin rakkautensa Kuttyyn, hylkää avioliittonsa Arjunin kanssa ja menee Kuttyn luokse ja hyväksyy vihdoin hänen rakkautensa.</w:t>
      </w:r>
    </w:p>
    <w:p>
      <w:r>
        <w:rPr>
          <w:b/>
        </w:rPr>
        <w:t xml:space="preserve">Esimerkki 1.4133</w:t>
      </w:r>
    </w:p>
    <w:p>
      <w:r>
        <w:t xml:space="preserve">Fakta1: Fakta2: kuvernööri heittää Stoogesin vankilaan, Fakta3: pojat naamioituvat vieraalta maalta tuoden korvaamattomia lahjoja, Fakta4: Canarsien suurella likinäköisellä maharadalla on alueita Coneyn ja Longin saarilla, Fakta5: Rita In tekee läsnäolonsa tunnetuksi pojille väliaikaisesti.</w:t>
      </w:r>
    </w:p>
    <w:p>
      <w:r>
        <w:rPr>
          <w:b/>
        </w:rPr>
        <w:t xml:space="preserve">Tulos</w:t>
      </w:r>
    </w:p>
    <w:p>
      <w:r>
        <w:t xml:space="preserve">Vuosi on 1642, ja Stoogesit ovat Dead Mans Islandilla rantautuneita roskaproomun merimiehiä. Aluksi kuvernööri Vernon Dentin on vaikea uskoa, että nämä kolme ovat merimiehiä, mutta hän muuttaa mielensä, kun Curly alkaa flirttailla hänen morsiamensa Rita Christine McIntyren kanssa. Kuvernööri heittää Stoogesin vankilaan ja tuomitsee heidät teloitettavaksi polttamalla. Stoogesin onneksi Ritaa ei kiinnosta mennä naimisiin häikäilemättömän siirtomaakuvernöörin kanssa, ja hän auttaa poikia pakenemaan paljastamalla piilotettuja työkaluja. Sitten hän ohjaa heitä poraamaan tiensä länsiseinän läpi, jotta he pääsisivät turvallisesti pakoon. Valitettavasti Stooget riitelevät lakkaamatta, valitsevat väärän seinän ja päätyvät takaisin selliinsä. Rita ehdottaa pojille, että he naamioituisivat kulkijoiksi vieraasta maasta, jotka tuovat korvaamattomia lahjoja. Curly on Canarsien suuri, likinäköinen maharadza, jolla on alueita Coneyn ja Longin saarilla. Moe on Rommyn gini, ja Larry on hänen apurinsa. Moe ja Curly käyvät kaksimielisiä ja siansaksaa sisältäviä keskusteluja ja tarjoavat kuvernöörille vadelmatikkarin, jota tämä erehtyy luulemaan kalkkunanmunan kokoiseksi rubiiniksi. Moe kutsuu sitä Ruby de Lollipopskiksi. Seuraavana on täytekynä, jota kuvernööri luulee mustan mursun syöksyhampaaksi. Kuvernööri ilahtuu näistä lahjoista ja pyytää maharadjaa tuomaan hänelle kauniita neitoja. Stooget pakenevat nopeasti, eivätkä tuhlaa hetkeäkään. Kuvernöörin sihteeri Dorothy DeHaven paljastaa kuitenkin Stoogien todellisen henkilöllisyyden, ja kuvernööri on raivoissaan. Kun hän kuitenkin saa tietää, että he ovat matkalla murhaavan merirosvo Black Louiesin luo, hän värvää roistot apuun tappamaan paenneet merimies Stoogesit. Stooges tapaa Black Louien Robert Kellardin saluunassa, ja he ryhtyvät ampumaleikkiin. He värväävät vastahakoisen Larryn eläväksi maalitauluksi ja aloittavat veitsenheiton. Sillä välin Rita ilmoittaa hiljaa pojille läsnäolostaan ja varoittaa heitä kuvernöörin suunnitelmasta. He tajuavat, että heidän on pakko paeta, mutta Curlyn kömpelö veitsenheitto, joka johtuu hänen silmälaseistaan, joissa on limupullojen paksuiset linssit, saa Black Louien puolustautumaan. Saluunassa puhkeaa tappelu, jonka Stooges voittaa. Moe yrittää julistautua saaren uudeksi hallitsijaksi, mutta häntä lyödään tajuttomaksi flipperiin kiinnitetyllä moukarilla, jolloin muut voivat viedä hänet pois ilman vastalauseita.</w:t>
      </w:r>
    </w:p>
    <w:p>
      <w:r>
        <w:rPr>
          <w:b/>
        </w:rPr>
        <w:t xml:space="preserve">Esimerkki 1.4134</w:t>
      </w:r>
    </w:p>
    <w:p>
      <w:r>
        <w:t xml:space="preserve">Fakta1: nuorempi veli pysyy perheen mukana huolehtimassa äidistä ja siskosta, Fakta2: Mohan rakastuu kanssataiteilijaan, Fakta3: kanssataiteilija esiintyy hänen kanssaan näytelmissä ja esityksissä, Fakta4: veljekset löytävät toisensa kilpaillessaan vaaleissa, Fakta5: perhe-erot lisääntyvät kamppailun aikana.</w:t>
      </w:r>
    </w:p>
    <w:p>
      <w:r>
        <w:rPr>
          <w:b/>
        </w:rPr>
        <w:t xml:space="preserve">Tulos</w:t>
      </w:r>
    </w:p>
    <w:p>
      <w:r>
        <w:t xml:space="preserve">Kahden veljeksen ja siskon perhe muuttaa vanhempiensa kanssa kaupunkiin. Vanhempi veli Suryam Ram Mohan löytää helpon tavan rikastua ja nai rikkaan poliitikon tyttären ja hylkää perheensä. Isän kuoltua perheeseen iskee tragedia. Nuorempi veli Vasu Chandra Mohan jää perheeseen huolehtimaan äidistään Anjali Devistä ja siskostaan Vijaya Nirmalasta. Chandra Mohan tukee perhettään ja uskoo myös yhteiskunnan yhteiseen hyvään. Hän rakastuu taiteilijakumppaniin, joka esiintyy hänen kanssaan näyttämödraamoissa ja esityksissä ja joka on yhteiskunnan toisesta luokasta. Lopulta molemmat veljekset joutuvat vastakkaisille puolille, kun he kilpailevat vaaleissa. Tämän kamppailun aikana perheiden väliset erot kasvavat ja heidän äitinsä loukkaantuu. Elokuva päättyy siihen, että veljekset sovittavat erimielisyytensä.</w:t>
      </w:r>
    </w:p>
    <w:p>
      <w:r>
        <w:rPr>
          <w:b/>
        </w:rPr>
        <w:t xml:space="preserve">Esimerkki 1.4135</w:t>
      </w:r>
    </w:p>
    <w:p>
      <w:r>
        <w:t xml:space="preserve">Fakta1: elokuva alkaa ninja Sasuke Uchihan ja tuntemattoman vastustajan välisellä taistelulla, jota vihollinen tarkkailee, Fakta2: juoni siirtyy Naruto-sarjan päähenkilöön, Fakta3: Boruto suuttuu Narutolle siitä, että hän keskittyy enemmän Hokage-asemaan kuin perheeseen, Fakta4: Sasuke palaa kylään varoittamaan Narutoa voimakkaasta vastustajasta, Fakta5: Naruto on elossa ulottuvuudessa pelastaakseen hänet</w:t>
      </w:r>
    </w:p>
    <w:p>
      <w:r>
        <w:rPr>
          <w:b/>
        </w:rPr>
        <w:t xml:space="preserve">Tulos</w:t>
      </w:r>
    </w:p>
    <w:p>
      <w:r>
        <w:t xml:space="preserve">Elokuva alkaa ninja Sasuke Uchihan ja tuntemattoman vastustajan välisellä taistelulla, jota toinen vihollinen tarkkailee. Sen jälkeen juoni siirtyy Naruto-sarjan päähenkilöön Naruto Uzumakiin, josta on tullut seitsemäs Hokage, Konohagakuren kylän johtaja. Hän on naimisissa Hinata Uzumakin kanssa ja hänellä on kaksi lasta, Boruto Uzumaki ja Himawari Uzumaki. Borutosta, Sarada Uchiha Sasukesta ja Sakura Uchihan tyttärestä sekä Mitsuki-nimisestä lapsesta tulee ninjojen eliittijoukkue opettajansa Konohamaru Sarutobin alaisuudessa. Boruto suuttuu Narutolle siitä, että tämä keskittyy enemmän Hokagen asemaan kuin heidän perheeseensä. Sasuke palaa kylään varoittamaan Narutoa voimakkaasta vastustajasta, jonka hän kohtasi aiemmin. Kun Naruto myöhästyy Himawarin syntymäpäivästä, Boruto tapaa Sasuken ja pyytää tätä kouluttamaan häntä, jotta hänestä tulisi tarpeeksi vahva ohittaakseen Naruton. Sasuke suostuu sillä ehdolla, että Boruto suorittaa Rasengan-tekniikan, jonka hän sitten oppii Konohamarulta. Sasuke pitää lupauksensa ja auttaa Borutoa valmistautumaan tulevaan Chunin-kokeeseen, joka on nuorten ninjojen koe. Boruto, joka toivoo voivansa vakuuttaa Naruton viettämään enemmän aikaa hänen kanssaan, saa houkutuksen huijata kokeessa käyttämällä prototyyppilaitetta, Kotea, joka tallentaa jokaisen jutsutyypin. Sen antoi hänelle ylimielinen tiedemies Katasuke, joka halusi kokeensa saavan julkisuutta markkinointitarkoituksessa, ennen kuin Naruto torjui ehdotuksen. Kokeissa Naruto saa Boruton kiinni huijaamisesta ja hylkää poikansa. Ennen kuin Naruto poistuu areenalta, kaksi Sasuken aiemmin kohtaamaa hahmoa, Kinshiki Otsutsuki ja Momoshiki Otsutsuki, ilmestyvät ja tuhoavat sen. Kaksikko paljastuu olevan Naruton kehoon sinetöidyn Yhdeksänhäntäisen olennon perässä luodakseen chakrahedelmän, jotta heistä tulisi kuolemattomia. Naruto uhrautuu suojellakseen kaikkia ja uskoo Boruton turvallisuuden Sasukelle. Aistien, että Naruto on yhä elossa toisessa ulottuvuudessa, Sasuke liittoutuu muiden Kagen kanssa pelastaakseen hänet. Boruto vaatii liittymään heidän seuraansa hyvittääkseen asian isälleen. He saapuvat toiseen ulottuvuuteen ja löytävät Naruton Otsutsukin kaksikon sitomana, ja neljä Kagea ryhtyy taisteluun Kinshikiä vastaan. Taistelun aikana Momoshiki ahmii Kinshikin lisätäkseen voimiaan, kun taas Naruto yhdistää voimansa Sasuken kanssa voittaakseen hänet. Katasuke kuitenkin ampuu Momoshikiin Kotea, joka palauttaa hänen voimansa. Heikentyneenä Naruto lainaa jäljellä olevaa chakraansa Borutolle luodakseen jättimäisen Rasenganin, kun taas Sasuke harhauttaa Momoshikia tarpeeksi kauan, jotta Boruto voi käyttää hyökkäystään ja lopettaa hänet. Voiton jälkeisinä päivinä Naruto tekee sovinnon Boruton kanssa. Boruto päättää ryhtyä ninjaksi, joka suojelee kylää varjoista; hän tukee Saradan unelmaa tulla Hokageksi. Väliotsikon jälkeen Mitsuki paljastaa olevansa rikollisen Orochimarun poika, mikä yllättää molemmat hänen joukkuetoverinsa.</w:t>
      </w:r>
    </w:p>
    <w:p>
      <w:r>
        <w:rPr>
          <w:b/>
        </w:rPr>
        <w:t xml:space="preserve">Esimerkki 1.4136</w:t>
      </w:r>
    </w:p>
    <w:p>
      <w:r>
        <w:t xml:space="preserve">Fakta1: taksi toimi pakoautona teatteriryöstössä, Fakta2: mies kuoli teatteriryöstössä, Fakta3: syyttäjä, joka haluaa tuomion, tuo taksinkuljettajat oikeuteen, Fakta4: ryöstö tapahtui kirkossa, Fakta5: Brick ja Joe tuomittiin kuolemaan sähkötuolilla.</w:t>
      </w:r>
    </w:p>
    <w:p>
      <w:r>
        <w:rPr>
          <w:b/>
        </w:rPr>
        <w:t xml:space="preserve">Tulos</w:t>
      </w:r>
    </w:p>
    <w:p>
      <w:r>
        <w:t xml:space="preserve">Taksinkuljettaja Brick Tennantia kuulustellaan murhasta epäiltynä 120 muun kuljettajan kanssa, koska taksi toimi pakoautona teatteriryöstössä, jossa yksi mies sai surmansa, aattona, jolloin hän meni naimisiin tarjoilija Mary Roberts OSullivanin kanssa. Kun yksi todistajista vannoo, että Brick ja hänen ystävänsä Joe Linden Baxter olivat murhaajat, piirisyyttäjä Ridges, joka haluaa saada tuomion, vie taksinkuljettajat oikeuteen, vaikka Brick ja Mary olivat kirkossa ryöstön tapahtuessa. Vaikka Brick ja Joe ovat syyttömiä, heidät todetaan syyllisiksi ja tuomitaan kuolemaan sähkötuolissa. Mary ei kuitenkaan suostu luopumaan toivosta, ja kun hän löytää toisesta ryöstöstä luodin, joka on ammuttu murha-aseesta, hän vakuuttaa poliisiluutnantti Everett Bellamylle, että väärät miehet on tuomittu. Todistaakseen Brickin ja Joen syyttömyyden Everett ja Mary etsivät todellisia syyllisiä. Kun teloitusajankohta lähestyy, Brick muuttuu idealistisesta nuorukaisesta mieheksi, jonka usko järjestelmään on murtunut. Teloituspäivänä Mary ja Everett löytävät lopulta todelliset syylliset. Kuvernööri armahtaa Brickin, mutta vaikka hänen henkensä on säästynyt, hänen uskonsa ei koskaan palaudu.</w:t>
      </w:r>
    </w:p>
    <w:p>
      <w:r>
        <w:rPr>
          <w:b/>
        </w:rPr>
        <w:t xml:space="preserve">Esimerkki 1.4137</w:t>
      </w:r>
    </w:p>
    <w:p>
      <w:r>
        <w:t xml:space="preserve">Fakta1: elokuva on asetettu kummitus kaduilla Hong Kong, Fakta2: ryhmä nuoria mennä leirintäalueelle maaseudulla, Fakta3: Ken leirintäalueelle matka kohtaamisia salaperäinen nainen lähellä hauta maaseudulla, Fakta4: elämä muuttuu Ken jälkeen tulee uhri yliluonnollinen kohtaaminen, Fakta5: lopputulos toisen tarinan johtaa tarina Ken 's ystävästä</w:t>
      </w:r>
    </w:p>
    <w:p>
      <w:r>
        <w:rPr>
          <w:b/>
        </w:rPr>
        <w:t xml:space="preserve">Tulos</w:t>
      </w:r>
    </w:p>
    <w:p>
      <w:r>
        <w:t xml:space="preserve">Elokuva sijoittuu Hongkongin kummituskaduille, ja neljä löyhästi toisiinsa liittyvää tarinaa on koottu yhdeksi elokuvaksi. Joukko nuoria lähtee retkelle maaseudulle, jossa Ken kohtaa salaperäisen naisen haudan lähellä. Kohtaamisen jälkeen hänen elämänsä muuttuu, kun hänestä tulee yliluonnollisen uhri. Kun hänen ystävänsä palaavat Hongkongiin ilman häntä, alkaa toinen tarina. Rouva To on sopinut juhlivansa hääpäiväänsä miehensä kanssa, mutta mies ei saavu paikalle. Toisen tarinan lopputulos johtaa toiseen tarinaan, jossa Kensin ystävällä Jojolla on romanttinen suhde aaveen kanssa. Neljäs tarina kertoo Peter Buttista, joka vierailee kummitusteatterissa Kensin ystävien kanssa.</w:t>
      </w:r>
    </w:p>
    <w:p>
      <w:r>
        <w:rPr>
          <w:b/>
        </w:rPr>
        <w:t xml:space="preserve">Esimerkki 1.4138</w:t>
      </w:r>
    </w:p>
    <w:p>
      <w:r>
        <w:t xml:space="preserve">Fakta1: elokuvatuottaja pyytää Parashuramin apua, Fakta2: Fakta3: MD:n johtamaa järjestäytynyttä rikollisuutta tukevat Purohit Kulkarni ja Nayak, Fakta4: MD:llä on pulaa rahasta vaalikampanjan rahoittamiseksi, Fakta5: lapsi viedään sairaalaan.</w:t>
      </w:r>
    </w:p>
    <w:p>
      <w:r>
        <w:rPr>
          <w:b/>
        </w:rPr>
        <w:t xml:space="preserve">Tulos</w:t>
      </w:r>
    </w:p>
    <w:p>
      <w:r>
        <w:t xml:space="preserve">Majuri Parashuram Rajkumar on entinen armeijan mies, joka johtaa yksityistä turvallisuusalan yritystä. Hän on iloinen ja onnekas ihminen, joka on naimisissa onnellisesti Usha Vani Viswanathin kanssa ja elää onnellista elämää poikansa kanssa. Hän käsittelee tapausta, jossa sankaritar on siepattu ja elokuvatuottaja pyytää Parashuramin apua. Hän ystävystyy slummissa asuvan Appu Puneeth Rajkumarin kanssa. Parashuram törmää järjestäytyneeseen rikollisuuteen, jota johtaa MD, jota tukevat Purohit, Kulkarni ja Nayak. MD:llä on tarpeeksi valtaa lepyttää hallituksia. MD:ltä loppuu rahat vaalikampanjan rahoittamiseen, ja hän saa mafiaverkostonsa kaksinkertaistamaan kuukausittaisen nimenhuudon. Silloin Parashuram antaa kunnon selkäsaunan MD:n huligaaneille. MD on vaikuttunut Parashuramista, että joku vihdoin pystyy antamaan hänelle taistelun. Hän kutsuu Parashuramin luokseen ja esittää toiveen, että Parashuram työskentelisi hänelle. Parashuram torjuu sen suoralta kädeltä ja kävelee pois. MD uhkaa rangaista häntä ja hautoo suunnitelman Parashuramin tuhoamiseksi. Parashuramin pojan syntymäpäivänä MD kidnappaa Parashuramin pojan. Kun kaikki yritykset lapsen jäljittämiseksi on tehty, Parashuram arvelee, että MD on siepannut hänen poikansa. Hän soittaa MD:lle ja huutaa, että hän saa poikansa takaisin. Juuri silloin Parashuramille saapuu laatikko, jossa on hänen poikansa oikea käsi. Kun Parashuram puhuu takaisin MD:lle, MD pyytää Ushaa noutamaan poikansa ruumiin heidän talonsa portin läheltä. Kun lapsi viedään sairaalaan, MD onnistuu tappamaan lapsen. Parashuram kärsii kovasta surusta, kun hoitava hoitaja sanoo, että hänelle on soitettu. MD mielistelee häntä ja sanoo, että Parashuram menettäisi henkisen tasapainonsa ja sanoo menettäneensä myös vaimonsa. Parashuram huomaa, että hänen vaimoaan raahataan pois ja lääkärin kätyrit heittävät hänet sairaalan katolta. Usha kuolee välittömästi ja jättää Parashuramin yksin. Parashuram repii lehdistötoimittajan ja Appun avulla MD:n tiimin hajalle ja onnistuu tappamaan MD:n.</w:t>
      </w:r>
    </w:p>
    <w:p>
      <w:r>
        <w:rPr>
          <w:b/>
        </w:rPr>
        <w:t xml:space="preserve">Esimerkki 1.4139</w:t>
      </w:r>
    </w:p>
    <w:p>
      <w:r>
        <w:t xml:space="preserve">Fakta1: elokuva alkaa surutilaisuudella Avtaar Industriesissa, Fakta2: Fakta3: Avtaar on omistaja ja omaisuus pieni talo, Fakta4: pojat Kuten ovat naimisissa rikkaiden tyttöjen Avtaar, Fakta5: Radha ja Avtaar pitävät häntä omana poikanaan.</w:t>
      </w:r>
    </w:p>
    <w:p>
      <w:r>
        <w:rPr>
          <w:b/>
        </w:rPr>
        <w:t xml:space="preserve">Tulos</w:t>
      </w:r>
    </w:p>
    <w:p>
      <w:r>
        <w:t xml:space="preserve">Elokuva alkaa Avtaar Industriesin surutilaisuudella. Radha Kishen Shabana Azmi kukkakimputtaa miehensä Avtaar Kishens Rajesh Khannan rintakuvaa. Tarina alkaa takaumasta. Radha on Seth Jugal Kishore Madan Purin ainoa tytär. Radha on rakastunut Avtaariin, köyhään poikaan. Jugal Kishore paheksuu Radhan rakkautta. Niinpä kaksikko karkaa ja menee naimisiin. Avtaar ja Radha kohtaavat elämässään monenlaisia vastoinkäymisiä, mutta onnistuvat lopulta. Kolmen vuosikymmenen kuluttua Avtaar omistaa pienen talon ja omaisuuden. Hänellä on kaksi poikaa, Chander Gulshan Grover ja Ramesh Shashi Puri. Chander on naimisissa Renu Rajni Sharman kanssa, kun taas Ramesh on naimisissa Sudha Priti Saprun kanssa. Avtaarilla on myös palvelija nimeltä Sewak Sachin. Avtaarin tavoin myös hänen poikansa ovat menneet naimisiin rikkaiden tyttöjen, Seth Laxmi Narayan Pinchoo Kapoorin tyttärien kanssa. Mutta he ovat täysin nynnyjä. Kun Avtaar huomaa tämän, hän lähtee kotoa. Myös Radha ja Sewak seuraavat häntä. Rahanlainaja Bawaji Sujit Kumarin avulla Avtaar perustaa oman korjaamon. Avtaarilla on edessään vaikea tehtävä, sillä hänellä ei ole rahaa ostaa laitteita, hän on iäkäs ja hänen oikea kätensä halvaantui onnettomuudessa. Sewak auttaa isäntäänsä luovuttamalla laittomasti verta järjestääkseen rahaa, mutta kun Avtaar luulee Sewakin turvautuneen ryöstöön, Bawaji kertoo totuuden. Radha ja Avtaar pitävät häntä liikuttuneina kuin omaa poikaansa. Samaan aikaan sekä Ramesh että Chander nauttivat omasta elämästään. Avtaarin onni muuttuu jälleen, kun hänen työstämänsä kaasutin antaa onnistuneen tuloksen. Pian Avtaar alkaa valmistaa moottorin osia. Tästä syntyy Avtaarin, Radhan ja Sewakin johtama teollisuusimperiumi. Auttaakseen muita kaltaisiaan vanhuksia, joita heidän omat perheensä ovat hylänneet, Avtaar perustaa joitakin sosiaalisia laitoksia. Avtaarin menestys vaikuttaa Laxmi Narayanin liiketoimintaan, ja hän pitää Chanderia syyllisenä. Samaan aikaan Ramesh syyllistyy petokseen pankin kanssa ja hänet pidätetään. Shobha tulee Avtaarin luokse pyytämään apua, mutta Avtaar moittii häntä ja lähettää hänet pois. Radha suuttuu tästä, mutta vaikenee. Avtaar antaa Bawajille salaa takuurahat sillä ehdolla, ettei hän kerro kenellekään totuutta. Bawaji maksaa Rameshin takuut. Sillä välin Laxmi Narayan heittää Chandarin ulos talosta, koska hän pitää Chandaria vastuullisena liiketoimintansa menetyksestä. Ramesh, Chandar ja Sudha hakevat apua Radhalta. Avtaar ei kuitenkaan ole halukas auttamaan heitä. Seuraavana päivänä Avtaar lähtee toimistoon eikä palaa takaisin. Radha soittaa hänelle monta kertaa ja saapuu lopulta toimistolle myöhään illalla. Hän yrittää vakuuttaa miehelle, että hänkin on äiti. Mutta hän ei kuuntele sitä. Syvästi tunteidensa vallassa Radha syyttää häntä siitä, että hänestä on tullut sydämetön. Samana päivänä Bawaji tapaa Radhan, jolloin Radha kertoo hänelle koko tarinan. Bawajin on pakko kertoa hänelle totuus, sillä hän ei kestä, että Avtaaria loukataan tämän suuresta sydämestä huolimatta. Totuuden kuultuaan Radha tajuaa virheensä ja yrittää soittaa Avtaarille. Sewak ilmoittaa hänelle, että Avtaar sai sydänkohtauksen. Kaikki menevät sairaalaan, jossa Avtaar oli jo kirjoittanut testamenttinsa, antaa sen Radhalle ja kuolee. Tarina siirtyy nykyhetkeen, jossa Radha seppelöi Avtaarin rinnan ja elokuva päättyy.</w:t>
      </w:r>
    </w:p>
    <w:p>
      <w:r>
        <w:rPr>
          <w:b/>
        </w:rPr>
        <w:t xml:space="preserve">Esimerkki 1.4140</w:t>
      </w:r>
    </w:p>
    <w:p>
      <w:r>
        <w:t xml:space="preserve">Fakta1: Fakta2: Fakta3: lehden kirjoittaja Sidney Shaw suostuu olemaan vasikoimatta Lanyardia vastineeksi skuupista, Fakta4: rikollinen osoittautuu tapaavansa naispuolisen teinin nimeltä, Fakta5: Jamison ja Shaw pysäyttävät Arthur Inin keskellä Blaken luottamustemppua.</w:t>
      </w:r>
    </w:p>
    <w:p>
      <w:r>
        <w:rPr>
          <w:b/>
        </w:rPr>
        <w:t xml:space="preserve">Tulos</w:t>
      </w:r>
    </w:p>
    <w:p>
      <w:r>
        <w:t xml:space="preserve">Entinen jalokivivaras ja uudistusmielinen etsivä Michael Lanyard Warren William eli Yksinäinen susi on matkalla juhliin hovimestarinsa Jamison Eric Bloren kanssa. Puolessa välissä matkaa he törmäävät Eve Andrews Marguerite Chapmaniin, joka pyytää heitä tuomaan hänet Harry Cooper Gerald Mohrsin asunnolle. Samaan aikaan Cooper, tunnustamaton rikollinen, toteuttaa suunnitelmaa ryöstääkseen tiettyjen varakkaiden henkilöiden - nimittäin Jane Merrickin Mona Barrien, Sonia Budennyn Tala Birellin ja Andrewsin - koruja. Tuntematon hyökkääjä tappaa Cooperin ennen kuin hän ehtii viedä suunnitelmansa loppuun. Epäilevä poliisi tunnistaa rikoksentekijäksi Lanyardin, joka sattuu olemaan tapahtumapaikalla. Hän pakenee, mutta hänet löytää lehden kirjoittaja Sidney Shaw Warren Ashe, joka suostuu olemaan vasikoimatta Lanyardia vastineeksi jutusta. Yksinäinen susi kuulustelee murhapaikalla olleita naisia, mutta ei löydä johtolankaa. Sen jälkeen kaksi rikollista, jotka työskentelevät Cooperin oikean käden Arthur Louis Jean Heydtin alaisuudessa, ottaa hänet kiinni. Lanyard pääsee vapaaksi ja pakenee, ja hän tapaa Jamisonin ja Shaw'n. Kolmikko hiipii Cooperin taloon ja päättää seurata Arthuria, joka on lähdössä lentokentälle. Rikollinen osoittautuu tapaavansa naispuolisen teinin nimeltä Patricia Blake Margaret Hayes. Hän ei tiedä Cooperin kuolemasta ja järkyttyy, kun uutinen kerrotaan hänelle. Arthur ja Blake lähtevät myöhemmin hotelliin. Kesken Blaken luottamustemppunsa Arthurin pysäyttävät Lanyard, Jamison ja Shaw, jotka ryntäävät hotellihuoneeseen. Syntyy kiivas tappelu, josta Arthur onnistuu pakenemaan. Blake loukkaa itsensä, ja Shaw huolehtii hänestä nopeasti. Kun Blake tunnustaa rakastavansa Cooperia, Shaw raivostuu. Lanyard tajuaa, että Blake on Shaw'n puoliso, ja yhdistämällä kaksi ja kaksi hän päättelee, että Shaw oli Cooperin murhaaja. Poliisi saapuu ajoissa pidättämään mustasukkaisen rakastajan, ja Yksinäinen susi vapautetaan kaikista syytteistä.</w:t>
      </w:r>
    </w:p>
    <w:p>
      <w:r>
        <w:rPr>
          <w:b/>
        </w:rPr>
        <w:t xml:space="preserve">Esimerkki 1.4141</w:t>
      </w:r>
    </w:p>
    <w:p>
      <w:r>
        <w:t xml:space="preserve">Fakta1: Fakta2: Diego Callahan, joka tunnetaan myös nimellä Macho, matkustaa Teksasiin etsimään miestä, joka on vastuussa vangitsemisesta: Duffy haastaa hänet hevosenkenkäpeliin rahasta, Fakta3: Alexandra työskentelee Harry Wheelerin johtamalla kasinolla kirjoittaen kirjeitä lukutaidottomille cowboyille, Fakta4: Wheeler suostuu palkkaamaan palkkionmetsästäjien ryhmän, Fakta5: Wheelerin miehet ovat päättäneet kerätä palkkion.</w:t>
      </w:r>
    </w:p>
    <w:p>
      <w:r>
        <w:rPr>
          <w:b/>
        </w:rPr>
        <w:t xml:space="preserve">Tulos</w:t>
      </w:r>
    </w:p>
    <w:p>
      <w:r>
        <w:t xml:space="preserve">Sodan aikana telkien taakse joutunut Diego Callahan, joka tunnetaan myös nimellä Macho, matkustaa Teksasiin etsimään vankilatuomionsa aiheuttajaa. Hän riitelee samppanjapullosta konfederaation armeijan everstin David Mountfordin kanssa ja tappaa tämän vaimonsa Alexandran nähden. Hän vannoo kostoa ja asettaa Callahansin päästä välittömästi 1 000 dollarin palkkion. Hän houkuttelee Duffyn, auttamaan häntä etsimään Callahanin, jolla on yllään keltaiset saappaat, joista Callahan muistaa hänet. Matkustaessaan Alexandran kanssa läpi Konfederaation Texasin Duffy löytää Callahanin ja haastaa hänet hevosenkenkäpeliin rahasta, mutta kun Alexandra etsii Duffya, hän huomaa, että Callahan on hirtetty. Alexandra menee töihin Harry Wheelerin johtamalle kasinolle kirjoittamaan kirjeitä lukutaidottomille cowboyille. Wheeler suostuu palkkaamaan palkkionmetsästäjäjoukon ja lähtemään takaa-ajoon. Alexandra huomaa Callahanin kasinolla ja ystävystyy nuoren cowboyn, Yancyn, kanssa. Hän vakuuttaa miehelle, että hänen kunniaansa on loukattu. Yancy menee sinne, missä Callahan pelaa pokeria, ja syntyy lähitaistelu. Mies pakenee sekasorron keskellä, mutta Yancy lähtee yksin Callahanin perään ja tapaa tämän, ja molemmat matkustavat Callahanin kumppanin kanssa. Myöhemmin Callahanin mökillä Alexandra yrittää tappaa hänet, mutta Callahan voittaa hänet ja pahoinpitelee häntä raa'asti ennen kuin raiskaa hänet. Huolimatta siitä, että julma pahoinpitely jättää arvet hänen kasvoihinsa, Alexandra päättää jäädä mökille, todennäköisesti Tukholman syndroomasta kärsivänä. Kun pentuaan suojeleva emokarhu on vähällä tappaa hänet, Callahan pelastaa hänet ja ampuu aikuisen karhun. Hän pelastaa pennun, koska se ei selviä yksin. Hän rakastuu Callahaniin. Nyt hän on rakastunut mieheen, joka on tappanut hänen miehensä, ja matkustaa Callahanin ja tämän kumppanin kanssa, mutta Wheelerin osasto ajaa häntä takaa. Wheelerin miehet ovat päättäneet kerätä palkkion, ja Callahan huomaa, ettei hän voi tappaa heitä kaikkia.</w:t>
      </w:r>
    </w:p>
    <w:p>
      <w:r>
        <w:rPr>
          <w:b/>
        </w:rPr>
        <w:t xml:space="preserve">Esimerkki 1.4142</w:t>
      </w:r>
    </w:p>
    <w:p>
      <w:r>
        <w:t xml:space="preserve">Fakta1: Fakta2: Fakta3: Sofia avautuu hitaasti uusille kokemuksille, Fakta4: Sofian kyvyttömyys saavuttaa orgasmia alkaa aiheuttaa ristiriitoja Robin kanssa, Fakta5: Rob alkaa käydä Shortbusissa Sofian kanssa.</w:t>
      </w:r>
    </w:p>
    <w:p>
      <w:r>
        <w:rPr>
          <w:b/>
        </w:rPr>
        <w:t xml:space="preserve">Tulos</w:t>
      </w:r>
    </w:p>
    <w:p>
      <w:r>
        <w:t xml:space="preserve">Nyky-New Yorkiin sijoittuva Shortbus kertoo Sofia Lin SookYin Leestä, joka on naimisissa komean, mutta kunnianhimottoman ja hieman hölmön Rob Raphael Barkerin kanssa. Hän työskentelee parisuhdeneuvojaseksuaaliterapeuttina. Hän joutuu tekemisiin pariskunnan kanssa: Hieman itsekäs entinen lapsitähti Jamie PJ DeBoy ja entinen prostituoitu James Paul Dawson, elokuvan toinen päähenkilö. Alussa James ehdottaa poikaystävälleen, että he avaisivat suhteensa seksille muiden kanssa. Heidän ensimmäisen tapaamisensa aikana Sofia napsahtaa, läimäyttää Jamieä ja paljastaa sitten anteeksipyytelevästi esiorgasmiansa. Pariskunta ehdottaa, että hän osallistuisi viikoittaiseen Brooklynissa sijaitsevaan Shortbus-nimiseen sosiaalis-kuvataiteelliseen seksisalonkiin, jota isännöi itseään esittävä drag-taiteilija Justin Bond. Sofia avautuu hitaasti uusille kokemuksille; tähän kuuluu ystävyys dominaattorin kanssa, joka käyttää nimeä Severin Lindsay Beamish. Sofian kyvyttömyys saada orgasmia alkaa aiheuttaa ristiriitoja Robin kanssa, joka puolestaan alkaa käydä Shortbusissa Sofian kanssa. James ja Jamie tapaavat nuoren entisen mallin ja pyrkivän laulajan nimeltä Ceth, jonka lausuu Seth ja jota esittää Jay Brannan, ja nämä kolme aloittavat seksisuhteen. Samaan aikaan Jamesin ja Jamien elämää seuraa tarkasti heidän acrosststreetiläinen kyttääjä naapurinsa Caleb Peter Stickles. Caleb pelkää, että Cethin liittäminen Jamesin ja Jamiesin suhteeseen saattaisi hajottaa heidät ja siten tuhota hänen kykynsä elää heidän kauttaan, joten hän osallistuu Shortbusiin, jossa hän kohtaa Cethin. Sofia alkaa käydä päivittäin kylpylässä, jossa on aistienmenetysallas, tapaamassa Severiniä, ja he alkavat käydä intensiivisiä keskusteluja. Severin alkaa auttaa Sofiaa rentoutumaan seksuaalisesti, ja Sofia auttaa Severiniä saavuttamaan syvemmän ihmissuhteen kuin mitä hän oli aiemmin kokenut. Eräänä iltana Shortbusissa Severin keskustelee Sofian kanssa ajatuksesta luopua seksityöstä ja tavoitella unelmaansa taiteilijana. Tämän jälkeen heillä on suunnittelematon seksikokemus, ja Sofia jää jälleen kerran tyytymättömäksi. Koko elokuvan ajan Jamesin nähdään tekevän elokuvaa itsestään ja suhteestaan. Se osoittautuu itsemurhaviestiksi. Hän yrittää riistää itseltään hengen ja hänet pelastaa Caleb, joka soittaa apua, mutta on liian nolona odottaakseen Jamesin kanssa avun saapumista. Hän kirjoittaa puhelinnumeronsa ja sähköpostiosoitteensa Jamesin kasvoihin tämän ollessa tajuton. Kun James herää sairaalassa, hän soittaa Calebille. James menee Calebin kotiin lohdutettavaksi, mutta ei ota yhteyttä Jamieen tai Cethiin, joista kumpikaan ei ymmärrä, miksi hän ei soita heille tai tule kotiin. Tämän jälkeen seuraa toisiinsa kytkeytyvä kohtausten kolmikko, joka osoittaa yhteyksiä hahmojen tunne-elämän ongelmien ja heidän seksielämänsä välillä. Elokuva päättyy Justin Bondin lauluun Shortbusissa sähkökatkon aikana. Sofia saapuu paikalle ja löytää Robin Severinin kanssa ja kuitattuaan hänet istuu alas yksin. Myös James ja Jamie saapuvat paikalle ja heitä seuraavat Ceth ja Caleb. Justinsin laulu alkaa kaihoisasti, mutta sen edetessä siitä tulee energisempi ja positiivisempi Hungry March -yhtyeen saapumisen ansiosta. Tämä heijastuu näyttelijöiden toimintaan ja tunteisiin. Jamie ja James pussailevat lattialla, ja Ceth ja Caleb alkavat rakastella. Rob näyttää löytävän ystävän, ja Severin etenee hermostuneesta ahdistuksesta iloiseen riemuun bändin saapuessa. Sofia harrastaa kolmen kimppaa pariskunnan kanssa, jonka hän on nähnyt useita kertoja aiemmin ja joka näyttää täyttävän hänen edellytyksensä, että hän on vasta aloittamassa seksuaalisia kokeiluja Nick ja Leah, joita näyttelevät Jan Hilmer ja Shanti Carson, ja saa vihdoin orgasmin, ja New Yorkiin vaikuttava sähkökatkos loppuu, kuten myös elokuva.</w:t>
      </w:r>
    </w:p>
    <w:p>
      <w:r>
        <w:rPr>
          <w:b/>
        </w:rPr>
        <w:t xml:space="preserve">Esimerkki 1.4143</w:t>
      </w:r>
    </w:p>
    <w:p>
      <w:r>
        <w:t xml:space="preserve">Fakta1: Fakta2: seurue esiintyy hindufestivaaleilla, Fakta3: Baasi erotetaan seurueesta huonon käytöksen vuoksi, Fakta4: festivaalien järjestäjät suosivat naistanssijoita, Fakta5: Pandi kuolee esiintymislavalla.</w:t>
      </w:r>
    </w:p>
    <w:p>
      <w:r>
        <w:rPr>
          <w:b/>
        </w:rPr>
        <w:t xml:space="preserve">Tulos</w:t>
      </w:r>
    </w:p>
    <w:p>
      <w:r>
        <w:t xml:space="preserve">Kuppusamy Nassar_näyttelijä, viaton mies, haaveilee esiintymisestä Pandis-trupissa. Pandi Delhi Ganesh on arvostettu miespuolinen seurueen johtaja, ja seurue esiintyy hindujuhlilla. Baasi Bala Singh erotetaan seurueesta huonon käytöksensä vuoksi. Lopulta Pandi hyväksyy Kuppusamyn seurueeseensa. Ponnamma Revathi, Pandin tytär, sokea tyttö, rakastuu Kuppusamyyn. Jonkin aikaa festivaalien järjestäjät suosivat naistanssijoita. Pandi kuolee erään esityksen aikana, ja seurue hajoaa. Kuppusamy lähtee Ponnamman kanssa kylästä ja ryhtyy elokuvanäyttelijäksi. Siellä he tapaavat Baasin, joka majoittaa heidät. Baasi raiskaa Ponnamman ja tappaa hänet. Kuppusamy lähetetään mielisairaalaan, mutta hän onnistuu pakenemaan. Kuppusamy on päättänyt kostaa.</w:t>
      </w:r>
    </w:p>
    <w:p>
      <w:r>
        <w:rPr>
          <w:b/>
        </w:rPr>
        <w:t xml:space="preserve">Esimerkki 1.4144</w:t>
      </w:r>
    </w:p>
    <w:p>
      <w:r>
        <w:t xml:space="preserve">Fakta1: Howie on häiriintynyt löytääkseen, Fakta2: saarelaiset kunnioittavat esi-isien pakanallisia kelttiläisiä jumalia, Fakta3: valokuva viimeisimmästä juhlasta puuttuu epäilyttävästi, Fakta4: vuokranantajan kaunis tytär yrittää vietellä Howien, Fakta5: vanhat jumalat käyttävät uusia kantoja tuodakseen saarelle vaurautta.</w:t>
      </w:r>
    </w:p>
    <w:p>
      <w:r>
        <w:rPr>
          <w:b/>
        </w:rPr>
        <w:t xml:space="preserve">Tulos</w:t>
      </w:r>
    </w:p>
    <w:p>
      <w:r>
        <w:t xml:space="preserve">Ylikonstaapeli Neil Howie Edward Woodward matkustaa syrjäiselle Hebridien saarelle Summerisleen tutkimaan Rowan Morrison Gerry Cowperin katoamista, josta hän on saanut nimettömän kirjeen. Harras kristitty Howie on järkyttynyt huomatessaan, että saaren asukkaat kunnioittavat esi-isiensä pakanallisia kelttiläisiä jumalia. He parittelevat avoimesti pelloilla, ottavat lapset mukaan toukokuun päivän juhliin, opettavat lapsille toukokuisen puomin fallista yhteyttä ja laittavat sammakoita suuhunsa parantamaan kurkkukipuja. Saarelaiset, mukaan lukien Rowanin oma äiti Irene Sunters, näyttävät yrittävän estää hänen tutkimuksiaan väittämällä, ettei Rowania ole koskaan ollutkaan olemassa. Yöpyessään Green Man Innissä Howie huomaa sarjan valokuvia, joissa juhlitaan vuotuista sadonkorjuuta ja joissa jokaisessa on nuori tyttö toukokuun kuningattarena. Viimeisimmästä juhlasta otettu valokuva on epäilyttävästi kadonnut; vuokraisäntä Lindsay Kemp kertoo, että se oli rikki. Vuokraisännän kaunis tytär Willow Britt Ekland yrittää vietellä Howien, jotta tämä ei enää pysyisi neitsyenä, mutta Howie torjuu naisen lähentelyt. Nähtyään Rowanin hautapaikan Howie tapaa saaren johtajan, lordi Summerislen Christopher Leen, viktoriaanisen agronomin pojanpojan, saadakseen luvan hautaamiseen. Lordi Summerisle selittää, että hänen isoisänsä kehitti hedelmäpuukantoja, jotka menestyisivät Skotlannin ilmastossa, ja rohkaisi uskoa, että vanhat jumalat käyttäisivät uusia kantoja tuodakseen saarelle vaurautta. Seuraavien sukupolvien aikana saaren asukkaat omaksuivat täysin pakanallisen uskonnon. Howie löytää kadonneen sadonkorjuukuvan, jossa Rowan seisoo tyhjien laatikoiden keskellä. Hänen tutkimuksensa paljastaa, että kun sato on huono, saarelaiset tekevät ihmisuhrin varmistaakseen, että seuraava sato on runsas. Hän päättelee, että Rowan on elossa ja hänet on valittu uhrattavaksi. Toukokuun juhlan aikana Howie tyrmää ja sitoo majatalon isännän, jotta hän voi varastaa tämän puvun ja naamion, joka on Punssin, hölmön, naamio, ja soluttautua paraatiin. Kun näyttää siltä, että kyläläiset aikovat uhrata Rowanin, Howie vapauttaa tämän ja pakenee tämän kanssa luolaan. Kun he poistuvat luolasta, saarelaiset pysäyttävät heidät, ja Rowan palaa onnellisena takaisin luolaan. Lordi Summerisle kertoo Howielle, ettei Rowan ollut koskaan aiottu uhri, vaan Howie itse. Hän täyttää heidän jumaliensa neljä vaatimusta: hän tuli omasta vapaasta tahdostaan, hänellä on kuninkaan valta edustamalla lakia, hän on neitsyt ja hän on hölmö. Howie varoittaa uhmakkaasti lordi Summerislea ja saarelaisia, että hedelmäpuukannat epäonnistuvat pysyvästi ja että kyläläiset kääntyvät häntä vastaan lordi Summerislea vastaan ja uhraavat hänet ensi kesänä, kun myös seuraava sato epäonnistuu; Summerisle vaatii vihaisesti, että vapaaehtoisen, kuninkaallisen, neitseellisen hölmön uhri hyväksytään ja että seuraava sato ei tule epäonnistumaan. Kyläläiset pakottavat Howien jättimäisen pajumiespatsaan sisälle, sytyttävät sen tuleen ja piirittävät sen laulamalla keski-englantilaista kansanlaulua Sumer Is Icumen In. Pajumiehen sisällä kauhuissaan oleva Howie lausuu psalmin 23 ja rukoilee Kristusta. Hän kiroaa saaren asukkaat palaessaan kuoliaaksi. Pajumies romahtaa liekkeihin ja paljastaa laskevan auringon.</w:t>
      </w:r>
    </w:p>
    <w:p>
      <w:r>
        <w:rPr>
          <w:b/>
        </w:rPr>
        <w:t xml:space="preserve">Esimerkki 1.4145</w:t>
      </w:r>
    </w:p>
    <w:p>
      <w:r>
        <w:t xml:space="preserve">Fakta1: juoni perustuu Paramanandayyan opetuslasten tarinaan, Fakta2: Chitralekha vierailee kauniilla maapallolla kumppaneidensa kanssa, Fakta3: Guru vastineeksi kiroaa Nandivardhana Maharajun hallitsemassa Vijayadurgamissa, Fakta4: Keerti joutuu kosketuksiin human.lt:n kanssa, Fakta5: Maharajah tulee metsästämään metsään.</w:t>
      </w:r>
    </w:p>
    <w:p>
      <w:r>
        <w:rPr>
          <w:b/>
        </w:rPr>
        <w:t xml:space="preserve">Tulos</w:t>
      </w:r>
    </w:p>
    <w:p>
      <w:r>
        <w:t xml:space="preserve">Juoni perustuu tarinaan Paramanandayyan opetuslapsista Sishyasta, joita on seitsemän pyhimystä. He ovat itse asiassa Aruna Keerti Mahamunin opetuslapsia. Chitralekha K.R. Vijaya tanssii Lordi Siva Sobhan Babun hovissa. Hän antaa hänelle Rudraksha-malan, jota hän voi käyttää vierailujen aikana. Myöhemmin hän vierailee seuralaisensa kanssa kauniilla maapallolla ja nauttii uimisesta altaassa. Hän huomaa näiden Sishiyojen katsovan häntä kiihkeästi ja kiroaa heidät idiooteiksi. Saatuaan tietää tosiasiat Gurujilta ja tajuttuaan virheensä hän julistaa Vimukti-kirouksesta vapaana avioliittonsa aikaan. Guru, Aruna Keerti, kiroaa puolestaan Chitralekhaa, että hän menettää taivaallisen asemansa, jos hän joutuu kosketuksiin ihmisen kanssa. se oli tuolloin kaikkein komediaelokuva Hän neuvoo sishyoja menemään Rajaguru Principle Courtin henkisen neuvonantajan Paramanandayya Chittoor V. Nagaiahin luo Vijayadurgamiin, jota hallitsee Nandivardhana Maharaju N. T. Rama Rao. Paramanandayya hyväksyy heidät oppilaikseen. Chitralekha unohtaa Rudraksha-malan palatessaan taivaaseen. Maharajah löytää malan vahingossa, kun hän tulee metsästämään metsään. Chitralekha muistaa malan, menee palatsiin käärmeenä ja yrittää varastaa malan. Maharajah kuitenkin näkee unta Devakanyasta, taivaallisesta neidosta, joka koskettaa Chitralekhaa, joka menettää jumalalliset voimansa ja menneisyyden muistinsa. Maharajah kutsuu Paramanandayyan neuvoa varten. Hän käskee Rajahaa luovuttamaan malan hänelle, jotta tämä saisi tapahtumien kulun takaisin. Hän neuvoo häntä rukoilemaan Lordi Sivaa saavuttaakseen jumalallisuuden, jotta hän voisi palata taivaaseen. Sillä välin kaikki, mitä Sishiyat tietämättömyyttään tekevät, osoittautuu Paramanandayyan perheelle hyväksi. He pelastavat heidät varkailta jne. Lopulta he päättivät kuolla, koska Guruji nuhteli heitä voimakkaasti kuolleen lehmän ostamisesta. He syövät Vishapu Undalun ja menevät kaduille. Yöpartioiva Rajabhat vie heidät kuninkaalliseen hoviin. He luulivat Maharajaa Indraksi ja Ranjani Vijayalakshmia Apsaraksi. He pääsevät Ranjanin taloon ja kertovat Maharajalle ministerin rikollisista suunnitelmista. Sishiyat pilasivat tytär Girijan avioliiton tuberkuloosipotilaan kanssa ja pelastivat Paramanandayyan uudelta perhekriisiltä. Gurujin syrjäyttämänä he pääsevät RajaMahaliin ja pilaavat Jaggarayudu Satyanarayanan ja ministeri Mukkamalan yrityksen tappaa maharadja. He vakuuttivat Chitralekhan menemään naimisiin Maharajahan kanssa. Avioliittoseremonian aikana he vapautuvat kirouksesta ja saavat takaisin pyhimyksensä.</w:t>
      </w:r>
    </w:p>
    <w:p>
      <w:r>
        <w:rPr>
          <w:b/>
        </w:rPr>
        <w:t xml:space="preserve">Esimerkki 1.4146</w:t>
      </w:r>
    </w:p>
    <w:p>
      <w:r>
        <w:t xml:space="preserve">Fakta1: Percy vapautetaan vankilasta poissaolojen vuoksi, Fakta2: Fakta3: Colin kutsutaan asianajajaksi, Fakta4: Eläkkeelle vetäytyminen mökille Englannin etelärannikolle ei riitä pitämään Percyä poissa pahanteosta, Fakta5: Tuomari hylkää asian ja jättää Percyn oikeudenkäynnin seuraavalle päivälle.</w:t>
      </w:r>
    </w:p>
    <w:p>
      <w:r>
        <w:rPr>
          <w:b/>
        </w:rPr>
        <w:t xml:space="preserve">Tulos</w:t>
      </w:r>
    </w:p>
    <w:p>
      <w:r>
        <w:t xml:space="preserve">Percy Brand on huijari, joka on kokenut monenlaisten huijausten ja juonittelujen veteraani. Valitettavasti tuomari Sir Edward Crichton lähettää hänet säännöllisesti vankilaan. Se ei haittaa Percyä liikaa, mutta se, että hänen poikansa Colin ei saa tietää, mitä hänen isänsä tekee työkseen, huolestuttaa häntä. Percy kertoo hänelle tarinoita siitä, että hän on ollut lähetyssaarnaajana Kiinassa, kun hänet vapautetaan vuonna 1938, sotilaspappina Pohjois-Afrikassa vuonna 1941 ja vapautettuna sotavankina vuonna 1946 peittääkseen poissaolonsa vankilassa. Percyn ollessa poissa Colinista huolehtii Florence-täti. Kun Colin kasvaa aikuiseksi, hän päättää ryhtyä asianajajaksi. Sattumalta häneltä menee seitsemän vuotta tavoitteensa saavuttamiseen, yhtä kauan kuin Percyn viimeisin tuomio. Kun Percy vapautuu, hän saapuu paikalle juuri sen jälkeen, kun Colin on kutsuttu asianajajaksi. Colin ilmoittaa hänelle, että hän on saanut paikan palkattomana marsalkkana eli avustajana tuomarille saadakseen kokemusta, eikä kenelle tahansa tuomarille vaan Percyn viholliselle, Edward Crichtonille. Percy päättää mieluummin vetäytyä rikolliselämästä kuin ottaa riskin, että hän joutuu oikeuteen ja löytää sieltä Colinin. Eläkkeelle vetäytyminen mökille Englannin etelärannikolle ei riitä pitämään Percyä ja Florencea poissa pahanteosta. Hän kuulee salakuljetuksesta, joka tapahtui ennen tunnollisen poliisikersantti Boltonin saapumista. Pian Percy tuo Ranskasta konjakkia, joka on kätketty pyydystämiinsä haikaloihin. Sitten vanha tuttu, majuri Proudfoot, tulee tapaamaan häntä. Proudfoot on levittänyt tarinan, jonka mukaan eräs tutkimusmatkailija on murhattu ja häneltä on ryöstetty Brasiliasta löytämänsä 100 000 puntaa smaragdeja. Nyt hänellä on jo ostaja olemattomille jalokiville, jotka Percyn pitäisi teeskennellä salakuljettavansa maahan. Percyllä on parempi ajatus, johon liittyy valepoliiseja ja hän itse tullivirkailijana, mutta suunnitelma menee pieleen, kun tuomari Crichton saapuu tapaamaan ulkomaanmatkalta palaavaa vaimoaan. Percy onnistuu varastamaan laivan, mutta jää lopulta kiinni. Onnettomuuttaan pahentaa vielä se, että Crichton joutuu oikeudenkäyntiin, joka on viime hetken korvaava tuomari, joka on sairastunut kihtiin. Florence keksii Percyn ystävien ja työtovereiden avustuksella lisätä väärennetyn jutun tuomaripöydälle, jotta Crichtonin jäljellä oleva aika kyseisessä piirituomioistuimessa kuluisi. Mary Cooper vie publikaattimiehensä oikeuteen heidän lemmikkipapukaijansa toistuvasti lausumasta herjauksesta. Tuomari kuitenkin kyllästyy tapaukseen ja hylkää sen lopulta, jolloin Percyn oikeudenkäynti jää seuraavalle päivälle. Sitten jengi yrittää lavastaa Crichtonin syylliseksi salakuljetukseen laittamalla salakuljetettavaa tavaraa autoon, jonka he järjestävät tuomarin ja Colinin ottavan tuona iltana, ja soittamalla nimettömän puhelun, jolla he antavat vihjeen tulliviranomaisille. Crichton päättää lähteä ensin kävelylle, ja hän ja Colin eksyvät. He laukaisevat tahattomasti murtohälyttimen päästessään erääseen taloon, ja heidät viedään aseella uhaten poliisiasemalle. Colin tunnustaa myöhemmin yrittäessään selvittää asian, mutta ei ehdi estää tuomarin ja Percyn ajamista samassa pakettiautossa oikeuskäsittelyyn. Matkalla Percy tunnustaa kaiken Crichtonille, joka on huvittunut. Hän lähettää Colinin asioille. Kun Percy tuodaan oikeussaliin, Colin on poissa. Tuomari vetäytyy, koska hänellä on ollut sosiaalisia kontakteja vastaajan kanssa, eikä Colin ole siitä tietoinen. Takuita vastaan Percy hyvästelee Colinin ja kertoo, että hän on tullut eläkkeelle vielä yhdelle matkalle.</w:t>
      </w:r>
    </w:p>
    <w:p>
      <w:r>
        <w:rPr>
          <w:b/>
        </w:rPr>
        <w:t xml:space="preserve">Esimerkki 1.4147</w:t>
      </w:r>
    </w:p>
    <w:p>
      <w:r>
        <w:t xml:space="preserve">Fakta1: sotilasupseeri menetti jalkansa, Fakta2: serkku suostui yöpymään, Fakta3: Dharma kosti poliisille, Fakta4: puolueen heikkous oli naisäänestäjien puute, Fakta5: Dharman sisko raiskattiin verilöylyssä.</w:t>
      </w:r>
    </w:p>
    <w:p>
      <w:r>
        <w:rPr>
          <w:b/>
        </w:rPr>
        <w:t xml:space="preserve">Tulos</w:t>
      </w:r>
    </w:p>
    <w:p>
      <w:r>
        <w:t xml:space="preserve">Sotilasupseeri Prabhu, joka menetti jalkansa, palasi kyläänsä. Hänen vaimonsa teki itsemurhan saatuaan kirjeen Prabhun oletetusta kuolemasta. Hänen lapsensa, serkkunsa Rekha ja hän pyysivät allekirjoitusta kylän poliitikolta eläkettä varten, mutta korruptoitunut poliitikko kieltäytyi, kunnes serkku suostui viettämään yön hänen kanssaan. Serkku teki itsemurhan, ja hänet passitettiin vankilaan. Siellä poliisit tappoivat hänet. Hänen poikansa Dharma kosti poliisille, joutui vankilaan ja kasvoi siellä. Dharma Karthikista tulee vankilassa kuuluisa laulaja ja hänen siskostaan toimittaja. K. Balasubramaniyam Sathyajith, pahamaineinen poliitikko, yrittää päästä ministeriksi. Hänen puolueensa heikkous oli naisäänestäjien puute. Hän järjestää puheen naisjäsentensä kanssa, onnistuu sitten tappamaan ja raiskaamaan heidät hallituspuolueen kannattajien toimesta ja syyttää hallituspuoluetta. Myös Dharman sisko raiskattiin tässä verilöylyssä. K. Balasubramaniyam voittaa laajalti vaalit. Chitra Pallavi, feministitoimittaja ja verilöylyn ainoa todistaja, yrittää kostaa Dharman kanssa.</w:t>
      </w:r>
    </w:p>
    <w:p>
      <w:r>
        <w:rPr>
          <w:b/>
        </w:rPr>
        <w:t xml:space="preserve">Esimerkki 1.4148</w:t>
      </w:r>
    </w:p>
    <w:p>
      <w:r>
        <w:t xml:space="preserve">Fakta1: Fakta2: Fakta3: Ira toimii puheenjohtajana Billin ja Trinan häissä, Fakta4: Bill päättää hankkia tarpeeksi rahaa elättääkseen vaimonsa ja tulevan lapsensa, Fakta5: Bragg uhkaa asettaa poliisin jäljille.</w:t>
      </w:r>
    </w:p>
    <w:p>
      <w:r>
        <w:rPr>
          <w:b/>
        </w:rPr>
        <w:t xml:space="preserve">Tulos</w:t>
      </w:r>
    </w:p>
    <w:p>
      <w:r>
        <w:t xml:space="preserve">Hyvin pukeutunut Bill Spencer Tracy säälii Trina Loretta Youngia, nälkäistä nuorta naista, jonka hän tapaa kaupungin puistossa, ja tarjoaa tälle illallisen hienossa ravintolassa. Kun nainen on syönyt, hän ilmoittaa ravintolapäällikölle, ettei hänellä ole rahaa. Tämän jälkeen hän nostaa niin suuren metelin, että johtaja on aivan liian halukas päästämään heidät menemään. Kun Bill saa tietää, että Trina on myös koditon, hän antaa tämän asua rähjäisessä kodissaan hökkelikylässä. Heidän naapureihinsa ja ystäviinsä kuuluvat leskeksi jäänyt entinen saarnaaja Ira Walter Connolly ja Flossie Marjorie Rambeau, alkoholisoitunut vanhempi nainen, jota Ira yrittää parantaa. Bill on vaeltava tyyppi, joka ei halua asua samassa paikassa liian kauan. Trina rakastuu häneen, mutta ei viisaasti esitä vaatimuksia, jotka saisivat Billin tuntemaan itsensä loukkuun heidän kehittyvässä suhteessaan. Kun Trina kaipaa uutta hellaa, mies nostaa käsirahan maksamalla haasteen Fay La Ruen Glenda Farrellille, erään show'n tähdelle. Kaukana siitä, että Fay paheksuisi sitä, hän haluaa hänet leikkikaverikseen. Häntä houkuttaa, mutta hän kieltäytyy. Juuri kun Billsin levoton luonne alkaa käydä hänelle liian raskaaksi, Trina kertoo olevansa raskaana. Ira toimii puheenjohtajana Billin ja Trinan häissä. Ennen kuin Bill lähtee yksin tien päälle, hän päättää hankkia tarpeeksi rahaa elättääkseen vaimonsa ja tulevan lapsensa. Hän suostuu auttamaan limaista naapuria Bragg Arthur Hohlia ryöstämään palkkarahat lelutehtaalta, jossa Bragg oli ennen töissä. Yövartija Ira ampuu Billin ennen kuin tunnistaa hänet. Onneksi kyseessä on vain lihahaava. Trinan itselleen haluava Bragg laittaa murtohälyttimen päälle, mutta Bill pääsee Iran avulla karkuun. Kotona Trina sitoo haavan. Flossie ehdottaa, että Bill ottaisi Trinan mukaansa, mikä ratkaisisi Billin pulman. Kun he ovat lähteneet, Bragg uhkaa laittaa poliisin heidän jäljilleen, mutta Flossie hiljentää hänet Iran aseella.</w:t>
      </w:r>
    </w:p>
    <w:p>
      <w:r>
        <w:rPr>
          <w:b/>
        </w:rPr>
        <w:t xml:space="preserve">Esimerkki 1.4149</w:t>
      </w:r>
    </w:p>
    <w:p>
      <w:r>
        <w:t xml:space="preserve">Fakta1: Televisioankkurilla on vaikeita aikoja sekä työ- että yksityiselämässään, Fakta2: Fakta3: Saravanan päättää paeta ongelmia menemällä juhliin ystäviensä kanssa, Fakta4: Mark on palkkamurhaaja, joka tappaa kilpailijan työpaikan koronkiskurin ja Deepikan, Fakta5: Markin kohteet kuolivat onnettomuudessa.</w:t>
      </w:r>
    </w:p>
    <w:p>
      <w:r>
        <w:rPr>
          <w:b/>
        </w:rPr>
        <w:t xml:space="preserve">Tulos</w:t>
      </w:r>
    </w:p>
    <w:p>
      <w:r>
        <w:t xml:space="preserve">Saravana Perumal Deepak Dinkar on televisioankkuri, joka kokee vaikeita aikoja sekä työ- että yksityiselämässään. Kollega päihittää hänet työpaikallaan, koronkiskuri ahdistelee häntä ja hän pelkää, että hänen tyttöystävällään Deepika Neha Ratnakaranilla on suhde. Saravanan päättää paeta ongelmiaan menemällä ystäviensä kanssa juhliin, joissa hän päihtyy. Humalassa hän käskee tietämättään palkkamurhaaja Mark Rajendrania tappamaan kilpailijansa töissä, koronkiskurinsa ja Deepikan. Kun hän herää seuraavana aamuna, hän huomaa, että hänen kollegansa ja koronkiskuri ovat kuolleet, ja Mark soittaa Saravananille ja kertoo, että hän on tehnyt, mitä tämä on pyytänyt. Saravanan yrittää estää Markia tappamasta Deepikaa. Loppua kohden paljastuu, että Markin kohteet kuolivat kaikki vahingossa ennen kuin Mark ehti tappaa heidät. Yrittäessään tappaa Deepikan Mark putoaa reunalta ja kuolee ilman, että Saravanan tietää hänen todellista henkilöllisyyttään, sillä hän oli humalassa tavatessaan Markin. Lopussa Saravanan on vainoharhainen, sillä jokainen mies, joka tapaa Deepikan, joka on nyt hänen vaimonsa, on salaa Mark ja yrittää tappaa hänet tietämättä koskaan, että oikea Mark on kuollut.</w:t>
      </w:r>
    </w:p>
    <w:p>
      <w:r>
        <w:rPr>
          <w:b/>
        </w:rPr>
        <w:t xml:space="preserve">Esimerkki 1.4150</w:t>
      </w:r>
    </w:p>
    <w:p>
      <w:r>
        <w:t xml:space="preserve">Fakta1: Hannahin kimppuun hyökkää näkymätön mies ladossa, Fakta2: puoli tusinaa miestä lähtee takaa-ajoon toivoen voivansa vaatia vastavalmistunutta leskiä omakseen, Fakta3: Paca rukoilee miestä saattamaan hänet heimon päällikön luo, Fakta4: nimetty valkoinen mies pakottaa hänet palaamaan taloon omaisuutena, Fakta5: muukalainen ratsastaa saapuu Montgomeryn tilalle ja pyytää ohjeita Dan Kirbyn tilalle.</w:t>
      </w:r>
    </w:p>
    <w:p>
      <w:r>
        <w:rPr>
          <w:b/>
        </w:rPr>
        <w:t xml:space="preserve">Tulos</w:t>
      </w:r>
    </w:p>
    <w:p>
      <w:r>
        <w:t xml:space="preserve">Vuonna 1842, ennen kuin laki ja järjestys ovat saapuneet Oregoniin, Montgomery-niminen rikas mies määrää säännöt, joihin kuuluu myös se, että naimattoman naisen on mentävä sen miehen kanssa, joka hakee häntä. Loppujen lopuksi miesten ja naisten suhde on 1000:1. Kun hänen vaimonsa Hannahin kimppuun hyökkää näkymätön mies ladossa, Montgomery käyttää tilaisuutta hyväkseen syyttääkseen kilpailijaansa Dan Kirbyä ja lynkatakseen tämän. Dans vaimo, intiaaninainen Paca, ryntää Montgomeryn tilalle värväämään vaimonsa Hannahin apua miehensä pelastamiseksi. Hannah ja Paca palaavat Kirbyn tilalle, mutta eivät pysty estämään hänen murhaansa Montgomeryn käskystä. Koska Paca tietää, että hänestä tulee vastentahtoisesti vapaa agentti kenelle tahansa häntä haluavalle miehelle, hän pakenee Hannahin saattaessa häntä pois kaupungista, kun tämä yrittää palata kansansa luo. Puoli tusinaa miestä näkee Pacan lähtevän ja lähtee takaa-ajoon toivoen voivansa ottaa vastavalmistuneen lesken omakseen. Kaupungin ulkopuolella naiset törmäävät Five Crowsiin. Paca pyytää häntä saattamaan hänet heimopäällikön luo. Takaa-ajava kosijajoukko murhaa Five Crowsin, ja Pacan saa haltuunsa valkoinen mies nimeltä Sile Doty, joka pakottaa hänet palaamaan taloonsa omistukseensa. Muukalainen Tex Rides saapuu Montgomeryn tilalle ja kysyy tietä Dan Kirbyn tilalle. Hannah kertoo hänelle, missä se on, mutta unohtaa kertoa, että Dan Kirby on kuollut. Tex saapuu tilalle vain löytääkseen Kirbyn roikkumassa köydestä. Hän suuntaa kaupunkiin ja pyytää töitä saluunasta. Hänet ohjataan Sile Dotyn tilalle, joka on Montgomeryn työnjohtaja. Kun hän saapuu Dotyn tilalle, hän tapaa entisen kälynsä Pacan, joka tervehtii häntä nimeltä. Silloin Tex paljastuu Kirbyn veljeksi, entiseksi Texas Rangeriksi. Hän selittää, että hän on nyt Dotyyn omaisuutta, sillä kun Kirby murhattiin, Doty vaati hänet itselleen. Hän rukoilee Texiä lähtemään kaupungista, mutta hän on päättänyt kostaa. Tex hengailee Montgomeryn tilalla odottamassa tämän paluuta, jotta hän voisi kostaa viattoman veljensä kuoleman, sen jälkeen kun Montgomery jättää Hannan yksin kartoittamaan osan omaisuudestaan. Tarpin ja hänen isänsä on tarkoitus ratsastaa tutkimuspaikalle varoittamaan Montgomerya siitä, että Tex on tulossa hakemaan häntä. Kun he huomaavat, että intiaanit ovat kerääntymässä ja että Montgomeryn kuoleman mahdollisuus on suuri, he päättävät suunnata hänen tilalleen ja vaatia Hannaa. Molemmat riitelevät siitä, kuka saa hänet. Tarp, hänen isänsä ja kaupungin uhkapeluri saapuvat Montgomeryn tilalle yrittäen saada Hannaa ensimmäisenä, kun intiaanit kokoontuvat kostamaan Five Crowsin kuoleman. Miesten taistellessa Hannah tajuaa lopulta, että Tarp Penny oli se, joka hyökkäsi hänen kimppuunsa sinä yönä. Tex seuraa tapahtumia ja vie Hannan pois omaksi suojakseen. Samaan aikaan Doty saapuu Pacan kanssa tutkimuspaikalle ja varoittaa Montgomerya, että Tex odottaa häntä hänen tilallaan ja että intiaanit haluavat verta. Montgomery käskee Pacaa puhumaan päällikön kanssa ja takaamaan hänelle vapauden palata tilalleen, jossa hän luovuttaa heille miehen, joka murhasi Five Crowsin; jos hän ei auta, helvetti tappaa hänet. Sen sijaan hän aikoo lavastaa Texin syylliseksi. Paca palaa heimonsa luo puhumaan päällikön kanssa. Tarp tappaa uhkapelurin, isänsä, jolla oli myös suunnitelmia häntä kohtaan, ja haavoittaa Hannaa olkapäähän ajettuaan häntä takaa ja ammuttuaan Texiä. Tarp päätyy Texin kanssa tulitaisteluun, joka muuttuu väkivaltaiseksi nyrkkitappeluksi, kun molemmilta loppuvat ammukset. Tex voittaa, kun Tarp joutuu vahingossa biisonin pään sarvien varaan, kun se on pudonnut seinältä. Montgomeryn pysäyttää intiaaniryhmä ja vie hänet päällikön luo. Päällikkö lupaa antaa hänen palata tilalleen seremonian jälkeen. Hänen ruumiinsa raahataan takaisin hänen tilalleen, ja Paca, joka on nyt pukeutunut intiaanien vaatteisiin, ratsastaa pois heimon kanssa kostettuaan miehensä kuoleman. Kun Tex alkaa ratsastaa pois tilalta, hän kääntyy ja tarjoaa Hannahille mahdollisuutta liittyä mukaan. Hannan ei tarvitse miettiä kahdesti, sillä kaupungin muut miehet laskeutuvat väistämättä tilalle kuin heinäsirkkapilvi etsimään häntä ja hänen omaisuuttaan. Periaatteessa maaherra, jolla on alueen kuumin vaimo, julistaa, että jos mies kuolee, ensimmäinen mies, joka vaatii lesken leskeksi, on hänen leskensä, mikä johtaa ennalta arvattaviin tuloksiin.</w:t>
      </w:r>
    </w:p>
    <w:p>
      <w:r>
        <w:rPr>
          <w:b/>
        </w:rPr>
        <w:t xml:space="preserve">Esimerkki 1.4151</w:t>
      </w:r>
    </w:p>
    <w:p>
      <w:r>
        <w:t xml:space="preserve">Fakta1: Parimalan jengi pilailee leskimiestä hänen saapuessaan, Fakta2: äitipuoli ei huolehdi lapsesta, Fakta3: Parimala vannoo opettajan lapsen hengen nimeen todistaakseen asian panchayatissa, Fakta4: opettaja pakotetaan naimisiin vastoin hänen toiveitaan, Fakta5: aviomies ryntää estämään häntä tekemästä toimenpidettä Järkyttynyt kuultuaan Parimalan päätöksestä.</w:t>
      </w:r>
    </w:p>
    <w:p>
      <w:r>
        <w:rPr>
          <w:b/>
        </w:rPr>
        <w:t xml:space="preserve">Tulos</w:t>
      </w:r>
    </w:p>
    <w:p>
      <w:r>
        <w:t xml:space="preserve">Parimala Urvasi on ilkikurinen, nubiili nainen, joka tekee jatkuvasti kepposia pahaa-aavistamattomille kyläläisille apunaan hänen teini-ikäisten lastensa jengi. Nämä päättyvät usein hänen ja hänen jenginsä panchayatiin. Leskimies K. Bhagyaraj saapuu kylään pikkulapsensa Sujithan kanssa ottaakseen vastaan paikallisen koulun avoimen opettajan viran, ja Parimalan jengi tekee hänelle heti hänen saapuessaan kepposen. Parimalan leikkisä luonne muuttuu rakkaudeksi, kun hän saa tietää, että hän on leskimies. Hän yrittää monin tavoin voittaa opettajan sydämen, mutta epäonnistuu joka kerta. Opettaja uskoo, ettei äitipuoli voisi huolehtia hänen lapsestaan. Epätoivoisena keinona saavuttaa hänet Parimala syyttää opettajaa valheellisesti hänen ahdistelemisestaan. Hän jopa vannoo opettajan lapsen hengen nimeen todistaakseen asiansa panchayatissa. Opettaja pakotetaan sitten naimisiin vastoin hänen tahtoaan. Hän kuitenkin vannoo, ettei koskaan koskisi Parimalaan ja pysyisi ikuisesti selibaatissa. Parimala yrittää armottomasti vietellä häntä eri menetelmin. Aviomies ei välitä kaikista hänen lähentelyistään. Kun Parimala ei enää koskaan saa miehensä rakkautta, hän päättää ryhtyä rajuun toimenpiteeseen, eli hän käy läpi munanjohtimien katkaisutoimenpiteen. Näin hän toivoo miehensä ymmärtävän, ettei hän koskaan kohtelisi hänen poikaansa huonosti äitipuolena. Parimalan päätöksestä kuultuaan aviomies järkyttyy ja ryntää sairaalaan estääkseen Parimalaa tekemästä toimenpidettä. Hän saapuu sairaalaan ja löytää Parimalan tajuttomana sängystä ja olettaa, että tämä on jo käynyt läpi hoidon. Lääkäri kuitenkin vakuuttaa hänelle, ettei Parimalaa ole leikattu, sillä hän totesi Parimalan olevan neitsyt ja tajusi, että Parimalan on täytynyt haluta leikkaukseen pakon edessä. Tarina päättyy siihen, että pariskunta on onnellisesti yhdessä ja suunnittelee toista lasta.</w:t>
      </w:r>
    </w:p>
    <w:p>
      <w:r>
        <w:rPr>
          <w:b/>
        </w:rPr>
        <w:t xml:space="preserve">Esimerkki 1.4152</w:t>
      </w:r>
    </w:p>
    <w:p>
      <w:r>
        <w:t xml:space="preserve">Fakta1: nuori tyttö kuuluu Kimin seurakuntaan, Fakta2: Fakta3: Choi on epävarma hengellisestä sodankäynnistä, Fakta4: ministeriö ei ole turhaan, Fakta5: poliisi saapuu pidättämään heidät Young-shinin tappamisesta erittäin traumatisoituneiden vanhempien valituksen perusteella.</w:t>
      </w:r>
    </w:p>
    <w:p>
      <w:r>
        <w:rPr>
          <w:b/>
        </w:rPr>
        <w:t xml:space="preserve">Tulos</w:t>
      </w:r>
    </w:p>
    <w:p>
      <w:r>
        <w:t xml:space="preserve">Isä Kimin seurakuntaan kuuluva nuori tyttö joutuu koomaan yliajo-onnettomuuden jälkeen. Isä Kim saa selville, että tyttöä riivaa paha henki. Isä Kim yrittää yhdessä kapinallisen nuoren seminaarilaisen Choin kanssa, joka on epävarma hengellisestä sodankäynnistä, manata demonin ja sulkea sen porsaaseen. Ruusuristiläiset ilmoittavat isä Kimille, että tämä demoni tappoi kaksi heidän pappiaan. Demonin ilmenemismuodot pelottavat Choita ja hän juoksee pois, mutta palaa takaisin päättääkseen sen, minkä he aloittivat määrätietoisesti. Isä Kim kehottaa häntä uskomaan, että tämä työ ei ole turhaa ja palkkio on Herran kädessä Jesaja 49:4. Choi vastaa siihen lainaamalla Hesekiel 2:6 ja vakuuttaa olevansa nyt valmis. Kun he yrittävät vapauttaa hänet demonin voimakkaasta otteesta, he huomaavat, että heidän kohtaamansa demoni on muinainen nimeltä Malphas ja paljon vaarallisempi kuin he koskaan luulivatkaan. He sulkevat sen porsaaseen, mutta poliisi saapuu paikalle ja yrittää pidättää heidät Youngshinin tappamisesta erittäin traumatisoituneiden vanhempien valituksen perusteella. Choi juoksee ulos possun kanssa, kohtaa monia esteitä, mutta hukuttaa sen onnistuneesti jokeen Kimin ohjeiden mukaisesti Luukas 8:33. Kuolleena pidetty Youngshin osoittaa elonmerkkejä, ja isä Kimin ja veli Choin ihottumat häviävät.</w:t>
      </w:r>
    </w:p>
    <w:p>
      <w:r>
        <w:rPr>
          <w:b/>
        </w:rPr>
        <w:t xml:space="preserve">Esimerkki 1.4153</w:t>
      </w:r>
    </w:p>
    <w:p>
      <w:r>
        <w:t xml:space="preserve">Fakta1: peliriippuvuus alkaa riistäytyä käsistä, Fakta2: Fakta3: Axel In on kiintynyt Billie ja ihailua perheen henkilökohtaista elämää, Fakta4: Axel 's holtiton uhkapeli on jättänyt tietämättään heille häntä valtava velka, Fakta5: koronkiskurit tulevat asuntoon keskellä yötä</w:t>
      </w:r>
    </w:p>
    <w:p>
      <w:r>
        <w:rPr>
          <w:b/>
        </w:rPr>
        <w:t xml:space="preserve">Tulos</w:t>
      </w:r>
    </w:p>
    <w:p>
      <w:r>
        <w:t xml:space="preserve">Axel Freed on New Yorkissa Harvardin yliopistossa opiskellut englannin professori ja kirjailija, jonka peliriippuvuus alkaa riistäytyä käsistä. Luokkahuoneessa Freed innostaa opiskelijoitaan tulkinnoillaan Fjodor Dostojevskin teoksista. Yksityiselämässään Axel nauttii kauniin Billien kiintymystä ja perheensä, kuten lääkärinä työskentelevän äitinsä Naomin ja varakkaana liikemiehenä toimivan isoisänsä, ihailua. Heidän tietämättään Axelin holtiton uhkapelaaminen on aiheuttanut hänelle valtavat velat. Hänen vedonvälittäjänsä Hips pitää professorista henkilökohtaisesti, mutta uhkaa vakavilla seurauksilla, jos hän ei maksa. Kun Billie, jolle Axel on ilmoittanut olevansa 44 000 velkaa, kyseenalaistaa viisaan seurustelunsa, Axel kertoo itsevarmasti rakastavansa hänen elämänsä vaaroja, joihin kuuluu myös veren mahdollisuus. Saatuaan 44 000 dollaria närkästyneeltä äidiltään Axel lähtee Billien kanssa Las Vegasiin ja pelaa siitä pienen omaisuuden, jonka hän sitten taas tuhlaa koripallovetoihin. Hän purkaa vihansa Billieen, joka ei pidä siitä, että koronkiskurit tulevat heidän asuntoonsa keskellä yötä. Axel odottaa apua isoisältään, mutta ei saa muuta kuin vanhemman miehen pettymyksen ja inhon. Axelin ainoa keino välttää velkaantuminen on houkutella yksi oppilaistaan, koripallotähti, ottamaan vastaan lahjus Axelin velkojilta, jotta hän saisi ajella pisteitä pelissä. Hän tekee niin. Kun peli on päättynyt suunnitelman mukaisesti, Axel hyvästelee Hipsin vaeltamalla mustien gettoon lähellä liikuntasalia, jossa peliä on pelattu; hän ei välitä Hipsin varoituksesta, jonka mukaan alue on viidakko. Axel houkuttelee sutenöörin hengenvaaralliseen taisteluun kieltäytymällä maksamasta prostituoidulle. Kun Axel hakkaa hänet melkein kuoliaaksi, prostituoitu viiltää häntä kasvoihin. Kun Axel poistuu tappelupaikalta, hän tutkii itseään peilistä ja hymyilee arvoituksellisesti haavasta tulevalle verelle.</w:t>
      </w:r>
    </w:p>
    <w:p>
      <w:r>
        <w:rPr>
          <w:b/>
        </w:rPr>
        <w:t xml:space="preserve">Esimerkki 1.4154</w:t>
      </w:r>
    </w:p>
    <w:p>
      <w:r>
        <w:t xml:space="preserve">Fakta1: elokuva on sovitus William Shakespearen Othellosta, Fakta2: Desdemona saa tehtäväkseen taistella turkkilaisten hyökkäysyrityksiä vastaan Kyproksen saarella, Fakta3: Desdemonan kanssa jälleenyhdistyminen johtaa Kyproksen miehet ja ihmiset juhlimaan, Fakta4: Jago on raskaana Cassion lapsesta, Fakta5: molemmat Othellot olivat maanneet oman vaimonsa kanssa.</w:t>
      </w:r>
    </w:p>
    <w:p>
      <w:r>
        <w:rPr>
          <w:b/>
        </w:rPr>
        <w:t xml:space="preserve">Tulos</w:t>
      </w:r>
    </w:p>
    <w:p>
      <w:r>
        <w:t xml:space="preserve">Tämä elokuva on William Shakespearen Othellon sovitus. Othello on mauri, joka on mennyt salaa naimisiin syntyperäisen venetsialaisen rakastajattarensa Desdemonan kanssa ja joka saa tehtäväkseen taistella Kyproksen saarella tapahtuvaa turkkilaisten hyökkäysyritystä vastaan. Taistelun aikana hänellä on mukanaan uskollinen luutnantti Cassio. Kun Othello lopulta saapuu Kyprokselle, turkkilaisten hyökkäyslaivasto on kuitenkin tuhoutunut myrskyssä. Othello, joka on jälleen yhdessä Desdemonan kanssa, joka oli vapaaehtoisesti lähtenyt hänen mukaansa, johtaa miehensä ja Kyproksen kansan juhlaan. Jago, Othellon luotettu kumppani ja aliluutnantti, kadehtii Othellon vauraata elämää ja Cassion luutnanttiutta, ja koska hän on vakuuttunut siitä, että molemmat olivat maanneet hänen oman vaimonsa Emilian kanssa, hän suunnittelee molempien tuhoamista manipuloimalla Othellon uskomaan, että Desdemonalla on suhde Cassion kanssa ja että hän on raskaana Cassion lapselle. Hän herättää Othellon epäluulon ja mustasukkaisuuden vähitellen ja laittaa sitten Desdemonan nenäliinan Cassion vaatteisiin Othellon löydettäväksi. Kun Othello löytää sen, hän on vakuuttunut Desdemonan uskottomuudesta ja päättää raivoissaan tappaa sekä Desdemonan että Cassion. Othello tukehduttaa Desdemonan, joka kuolee juuri kun Emilia astuu makuuhuoneeseen. Emilia kertoo Othellolle totuuden Iagosin valheiden takana, ja hän tajuaa, mitä on tehnyt. Viranomaiset ja Othello kääntyvät Jagoa vastaan, ja juoksutappelun jälkeen he ottavat hänet kiinni ja pieksävät hänet. Epätoivoissaan Othello puukottaa ja haavoittaa Jagoa. Sitten Othello tappaa itsensä, ja Jago viedään kidutettavaksi ja teloitettavaksi.</w:t>
      </w:r>
    </w:p>
    <w:p>
      <w:r>
        <w:rPr>
          <w:b/>
        </w:rPr>
        <w:t xml:space="preserve">Esimerkki 1.4155</w:t>
      </w:r>
    </w:p>
    <w:p>
      <w:r>
        <w:t xml:space="preserve">Fakta1: Fakta2: Pomo pyysi Sunil Vermaa esittämään kuollutta Ashok Saxenaa: Ashok Saxena on Ranin nuorempi veli, Fakta3: Gayatri Saxenan kuollut aviomies oli korkea komissaari Manilassa, Fakta4: Ashokin ja Gayatrin kuva on korvattu Sunilin kuvalla, Fakta5: Sunilin pomo pysäyttää Sheelan ja hänen isänsä matkalla alaistensa kanssa.</w:t>
      </w:r>
    </w:p>
    <w:p>
      <w:r>
        <w:rPr>
          <w:b/>
        </w:rPr>
        <w:t xml:space="preserve">Tulos</w:t>
      </w:r>
    </w:p>
    <w:p>
      <w:r>
        <w:t xml:space="preserve">Pomo pyytää Sunil Vermaa esittämään kuollutta Ashok Saxenaa ja varastamaan salaisia kansallisia asiakirjoja, jalokiviä ja kultapatsaita Devigarhin kartanosta. Ashok Saxena, kilpa-autoilija, on Rani Gayatri Saxenan kuolleen aviomiehen nuorempi veli, joka oli Manilan korkeana komissaarina. Devigarhissa vain Gayatri tuntee Ashokin silminnähden. Sunil on saanut pomoltaan hyvät ohjeet. Ashokin kuva Gayatrin kanssa on korvattu Sunililla. Gayatri ei pysty todistamaan, että Sunil on väärennös, ja pyytää Sheelaa, Ashokin ex-miestä, tulemaan paikalle, koska hänkin tuntee Ashokin kasvoista. Sunilsin pomo ja hänen alaisensa pysäyttävät Sheelan ja hänen isänsä matkalla Devigarhiin. Sheelaa pyydetään matkustamaan yksin Sunilsin kollegan kanssa kuljettajana ja tunnistamaan Sunil Ashokiksi, muuten hänen isänsä joutuisi vaikeuksiin. Sheela suostuu ja kuljettaja jää Devigarhiin. Sunil vastaa Ashokin ajotaitoja. Gayatri on turhautunut.</w:t>
      </w:r>
    </w:p>
    <w:p>
      <w:r>
        <w:rPr>
          <w:b/>
        </w:rPr>
        <w:t xml:space="preserve">Esimerkki 1.4156</w:t>
      </w:r>
    </w:p>
    <w:p>
      <w:r>
        <w:t xml:space="preserve">Fakta1: Mohan kirjoittaa tarinoita elokuvia varten, Fakta2: Fakta3: kylästä Bombayhin veli 's menossa Afrikkaan työtä, Fakta4: veli Mohan 's äiti 's pyynnöstä ja klo lähtee ilman hänen Gopi 's vaatimus, Fakta5: Gopi 's yksipuolinen omistautuminen Mohan ajaa hänet hulluksi</w:t>
      </w:r>
    </w:p>
    <w:p>
      <w:r>
        <w:rPr>
          <w:b/>
        </w:rPr>
        <w:t xml:space="preserve">Tulos</w:t>
      </w:r>
    </w:p>
    <w:p>
      <w:r>
        <w:t xml:space="preserve">Tarina kertoo Mohan Raj Kapoorista, joka haluaa kirjoittaa tarinoita elokuviin. Hänen äitinsä Anwaribai, sydänpotilas, haluaisi nähdä hänet naimisissa heidän luonaan asuvan ystävänsä tyttären Gopi Tripti Mitran kanssa. Gopi on tullut kylästä Bombayhin veljensä kanssa, joka lähtee Afrikkaan työn perässä. Mohanin äidin pyynnöstä ja Gopin vaatimuksesta veli lähtee ilman häntä. Gopi on ollut rakastunut Mohaniin heidän lapsuudestaan lähtien. Mohan ei ole kiinnostunut hänestä, vaan seurustelee kuuluisan filmitähden Neela Devi Latikan kanssa. Gopin yksipuolinen omistautuminen Mohanille ajaa hänet hulluuteen, jossa hän näkee Mohanin kaikkialla. Mohan palaa pettyneenä Neelaan.</w:t>
      </w:r>
    </w:p>
    <w:p>
      <w:r>
        <w:rPr>
          <w:b/>
        </w:rPr>
        <w:t xml:space="preserve">Esimerkki 1.4157</w:t>
      </w:r>
    </w:p>
    <w:p>
      <w:r>
        <w:t xml:space="preserve">Fakta1: 17-vuotias lukiosta valmistunut ei mene Eurooppaan kesällä ystävien kanssa, Fakta2: äiti menee lomalle Australiaan poikaystävän kanssa, Fakta3: lapset sopivat hänen pitää autonsa paikallinen hautaustoimisto, Fakta4: Sturak 's auto Vaikka on varastettu pakottaa Sue Ellen soittaa hyväksi Bryan tuoda ne kotiin ottaa illallisen ravintolassa samana iltana, Fakta5: Sue Ellen At on tasapainottaa aikuisten vastuuta työnnetään hänen yrittäessään nauttia itseään teini-ikäisenä työtä</w:t>
      </w:r>
    </w:p>
    <w:p>
      <w:r>
        <w:rPr>
          <w:b/>
        </w:rPr>
        <w:t xml:space="preserve">Tulos</w:t>
      </w:r>
    </w:p>
    <w:p>
      <w:r>
        <w:t xml:space="preserve">Sue Ellen Crandell Christina Applegate on 17-vuotias abiturientti, joka ei voi rahapulan vuoksi lähteä kesäksi Eurooppaan ystäviensä kanssa. Hän on lähdössä syksyllä yliopistoon. Kun hänen äitinsä kuitenkin lähtee poikaystävänsä kanssa lomalle Australiaan, Sue Ellen odottaa innolla kokonaista kesää vapaudessa sisarustensa kanssa: lahtelaisnarkomaani Kenny Keith Coogan, 14-vuotias naistenmies Zach Christopher Pettiet, 13-vuotias poikamies Melissa Danielle Harris ja 11-vuotias tv-fanaatikko Walter Robert Hy Gorman. Sue Ellensin kauhuksi hänen äitinsä palkkaa lapsenvahdin, rouva Sturakin, näennäisen herttaisen ja nöyrän vanhan naisen, joka vakuuttaa rouva Crandellille, että hän pystyy huolehtimaan kaikista viidestä lapsesta. Heti kun rouva Crandell lähtee, rouva Sturak näyttää todellisen luonteensa pahana tyrannina ja saa nopeasti lasten vihat niskaansa. Myöhemmin hän kuitenkin kuolee sydänkohtaukseen. Kun Sue Ellen löytää hänen ruumiinsa, lapset suostuvat tunkemaan lapsenvahdin takakonttiin ja viemään hänet paikalliseen hautaustoimistoon ja pitämään hänen autonsa. He huomaavat, että kirjekuori, jonka heidän äitinsä antoi rouva Sturakille heidän kesärahoillaan, on tyhjä; se oli hänellä mukanaan, kun he toimittivat ruumiin hautaustoimistoon. Koska perheellä ei ole rahaa laskujen maksamiseen, Sue Ellen löytää töitä Clown Dog -nimisestä pikaruokaravintolasta. Vaikka hänellä on orastava suhde Bryan-nimiseen työtoveriinsa, hän irtisanoutuu vastenmielisen johtajan takia. Sitten Sue Ellen väärentää ansioluettelon nuoren muotisuunnittelijan varjolla ja hakeutuu General Apparel West GAW:hen toivoen saavansa töitä vastaanottovirkailijana. Rose Lindsey Joanna Cassidy, yrityksen johtohenkilö, pitää kuitenkin hänen ansioluetteloaan niin vaikuttavana, että hän tarjoaa Sue Ellenille töitä hallintoassistenttina, Rosen kerroksen vastaanottovirkailijan Carolynin harmiksi, joka oli alun perin jonossa työpaikan saajaksi. Samana iltana ravintolassa illallista nauttiessaan rouva Sturakin auto varastetaan drag queenien toimesta, mikä pakottaa Sue Ellenin pyytämään Bryanilta palvelusta, jotta hän voisi tuoda heidät kotiin. Sue Ellen saa sitten äitinsä Volvon avaimet ja alkaa varastaa GAW:n pikkukassasta elättääkseen perheen ja aikoo palauttaa sen, kun saa palkkansa. Työssään Sue Ellenin on tasapainoiltava aikuisten velvollisuuksien kanssa ja yritettävä silti nauttia teininä. Kaksoiselämä rasittaa hänen suhdettaan Bryaniin, kun hän saa selville, että tämä ja Carolyn ovat veli ja sisko. Sitten Sue Ellen joutuu koetukselle, kun hän kuulee, että GAW on vaarassa mennä konkurssiin. Hän ottaa tehtäväkseen luoda uuden vaatemalliston, ja Rose ehdottaa muotinäytöksen järjestämistä uusien mallien esittelemiseksi. Sue Ellen tarjoutuu isännöimään juhlia ja vakuuttaa sisaruksensa auttamaan talon siivoamisessa, pihan kaunistamisessa ja pitopalvelun tarjoilussa. Vaikka hän onnistuu järjestämään juhlat, ne päättyvät, kun rouva Crandell tulee kotiin etuajassa ja saa Sue Ellenin kiinni itse teosta, jolloin tämä joutuu tunnustamaan valheensa kaikkien edessä. Pyydellessään anteeksi Roselta juhlien jälkeen Sue Ellen saa tietää, että hänen ainutlaatuiset suunnitelmansa olivat pelastaneet GAW:n. Rose tarjoaa sitten oikealle Sue Ellenille työtä henkilökohtaisena avustajanaan, mutta tämä kieltäytyy kunnioittavasti ja menee ensin yliopistoon. Rose kertoo Sue Ellenille, että hän voi vetää naruista saadakseen hänet Vassariin, ja he sopivat illallisesta. Lopulta Sue Ellen ja Bryan tekevät sovinnon, mutta pian rouva Crandell keskeyttää heidät ja kyselee rouva Sturakin olinpaikkaa. Kun lopputekstit pyörivät, kohtaus leikataan hautausmaalle, jossa kaksi hautausurakoitsijaa katselee hautakiveä, jossa lukee Nice Old Lady Inside, Died of Natural Causes.</w:t>
      </w:r>
    </w:p>
    <w:p>
      <w:r>
        <w:rPr>
          <w:b/>
        </w:rPr>
        <w:t xml:space="preserve">Esimerkki 1.4158</w:t>
      </w:r>
    </w:p>
    <w:p>
      <w:r>
        <w:t xml:space="preserve">Fakta1: Helen Murphy johtaa menestyvää toimistoa varakkaille ihmisille, Fakta2: Fakta3: Waden setä on Madison Servicesin asiakas, Fakta4: isä on mukauttanut keittiön kirjastoon, jotta Bibenko voi opettaa häntä kokkaamaan, Fakta5: Audrey on kellarilaboratoriossa Waden kanssa.</w:t>
      </w:r>
    </w:p>
    <w:p>
      <w:r>
        <w:rPr>
          <w:b/>
        </w:rPr>
        <w:t xml:space="preserve">Tulos</w:t>
      </w:r>
    </w:p>
    <w:p>
      <w:r>
        <w:t xml:space="preserve">Helen Murphy, alias Dorothy Madisonin numero 1 Constance Bennett, johtaa hyvin menestyvää Dorothy Madison Services -nimistä toimistoa varakkaille ihmisille, jotka tarvitsevat jonkun johtamaan elämäänsä. Valtava henkilökunta on paikalla 24 tuntia vuorokaudessa hoitamassa kaikenlaisia ongelmia. Hänen alter egonsa Pearl, alias Dorothy Madison numero 2 Helen Broderick, on Murphyn apuna, joka haaveilee löytävänsä miehen, joka pystyy johtamaan omaa elämäänsä. Robert Wade Vincent Price, nuori keksijä Albanysta, New Yorkista, jättää jälkeensä viisi vanhaa tätiä, jotka yrittivät johtaa hänen elämäänsä. Hän tulee kaupunkiin kehittämään traktorimalliaan. Murphy ja Wade tapaavat laivalla. Murphy saa tilauksia Waden sedältä Lionel Belmorelta, joka on Madison Servicesin asiakas, mutta hän valitsee väärän miehen kotiinsa, kun taas hän tapaa Waden ja ihastuu häneen heti, vaikka Wade ei olekaan hänen mielestään mikään uratyttö ja pitää häntä melko avuttomana. Kun hän saa selville, että laivalla tapaamansa mies olikin Wade, hänellä on ongelmia tämän suhteen hoitamisessa. Hänen asiakkaansa herra Robinson Charles Ruggles on valmis rahoittamaan Waden traktorimallin ja järjestää hänelle laboratorion. Valitettavasti hänen tyttärensä Audrey Joy Hodges haluaa naimisiin Waden kanssa. Samalla kun hänen isänsä on sovittanut kirjastoonsa keittiön, jotta Bibenko Mischa Auer voisi opettaa häntä kokkaamaan, Audrey yrittää olla kellarilaboratoriossa Waden kanssa. Kun käy ilmi, että Bibenko on venäläinen prinssi, Audrey löytää itselleen paremman aviomiehen. Wade menee naimisiin Murphyn kanssa, joka jättää uratyttöelämänsä taakseen ja ryhtyy vaimoksi.</w:t>
      </w:r>
    </w:p>
    <w:p>
      <w:r>
        <w:rPr>
          <w:b/>
        </w:rPr>
        <w:t xml:space="preserve">Esimerkki 1.4159</w:t>
      </w:r>
    </w:p>
    <w:p>
      <w:r>
        <w:t xml:space="preserve">Fakta1: elokuva alkaa miehen kanssa ja sen jälkeen ottaa olutta ja idli, Fakta2: mies vie hänet paikkaan, Fakta3: kaupunki on täynnä rikollisuutta ja korruptiota ja hänen hallinnassaan Nagori Subramaniam, Fakta4: Rudra hakkaa työntekijöitä punkka sekä Nagori 's kätyreitä, Fakta5: Nagori 's miehet ottaa ulos kulkue seuraavan päivän tavoitteena tappaa Rudra</w:t>
      </w:r>
    </w:p>
    <w:p>
      <w:r>
        <w:rPr>
          <w:b/>
        </w:rPr>
        <w:t xml:space="preserve">Tulos</w:t>
      </w:r>
    </w:p>
    <w:p>
      <w:r>
        <w:t xml:space="preserve">Elokuva alkaa, kun Sanjay Dutt juo olutta aikaisin aamulla ja sen jälkeen ottaa olutta ja idliä. Myöhemmin hän varastaa polkupyörän ja menee poliisiasemalle saadakseen palkkion poliisitarkastajalta. Sitten hän tapaa miehen, joka vie hänet paikkaan, jossa myydään aseita ja pommeja. Lopuksi hän tapaa paikallisen gangsterin, joka palkkaa hänet tappamaan ministerin. Sitten hän tappaa gangsterin ja tämän kätyrit ja paljastuu poliisipäällikkö Rudraksi, kaupungin uudeksi poliisiksi Andhra Pradeshin ja Maharashtran rajan tuntumassa. Kaupunki on täynnä rikollisuutta ja korruptiota, ja Nagori Subramaniam Prakash Raj, paikallinen mafia, hallitsee sitä. Aluksi Rudra sulkee monia Nagorin yrityksiä. Mutta kun Rudra tapaa Nagorin, hän paljastaa, että hänkin on korruptoitunut poliisi kuten muutkin ja jopa ottaa lahjuksia sillä ehdolla, että Nagori hyväksyy tietyt asiat. Nagori suostuu ja heidän välilleen solmitaan aselepo. Ristiriita alkaa, kun asukkaat valittavat, että eräs bensiinipunkki myy vähemmän bensiiniä yleisölle ja eräs nainen pahoinpidellään, kun hän valittaa asiasta. Bunkkerin omistaa Nagori. Rudra hakkaa punkan työntekijät sekä Nagorin kätyrit. Näiden kahden välille syntyy sota. Sen jälkeen Nagori julistaa kauppatorille bändikiellon. Mutta bändipäivänä Rudra ja hänen tiiminsä ovat valmiina ja ajavat kaikki mielenosoittajat pois. Rudrasta tulee kaupungin asukkaiden sankari. Mutta Nagori kostaa aiheuttamalla mellakan torilla ja räjäyttämällä pommin, joka tappaa monia ihmisiä samana päivänä, kun Rudra menee naimisiin Seher Prachi Desain kanssa. Nagori yrittää siepata Seherin, mutta Rudra pelastaa hänet ajoissa. Rudran toiminta herättää poliisipäällikön vihan, joka yrittää hillitä Rudraa, mutta turhaan. Rudra saa sitten siirtokäskynsä ja hänellä on seitsemän päivää aikaa olla kaupungissa. Hän haastaa Nagorin, että seitsemän päivää riittää hänen lopettamiseensa. Seuraavana päivänä Nagorin miehet järjestävät kulkueen, jonka tarkoituksena on tappaa Rudra. Rudra ja hänen tiiminsä ovat kuitenkin valmistautuneet, ja hän ja hänen miehensä tappavat monia Nagorin miehiä, mukaan lukien MLA:n, ja syyttävät väkijoukkoa onnettomuuksista. Rudra kidnappaa sitten Nagorin läheisen rikoskumppanin, joka tunnustaa hänen ja Nagorin osallisuutensa pommiräjähdykseen ja saa pidätysmääräyksen Nagorin pidättämiseksi. Rudra kutsutaan sitten komissaarin kokoukseen, jossa MLA:n jäsenet, kansanedustajat, korkeat poliisiviranomaiset ja ministerit uhkaavat häntä. Hän hillitsee heitä fiksusti väittämällä, että hänen kynässään on kamera ja ääninauhuri ja että hän julkaisee kuvamateriaalin medialle. Nagori menee piiloon tiedettyään, että Rudraa ei voi pysäyttää. Pari päivää myöhemmin Rudra nappaa kerjäläiseksi pukeutuneen Nagorin temppelin läheltä. Hän vie Nagorin eristäytyneeseen paikkaan lyötyään kaikki kätyrinsä. Sitten hän tappaa Nagorin polttamalla hänet kuoliaaksi varmistaen, että Nagoria ei koskaan löydetä ja hänet julistetaan etsintäkuulutetuksi rikolliseksi.</w:t>
      </w:r>
    </w:p>
    <w:p>
      <w:r>
        <w:rPr>
          <w:b/>
        </w:rPr>
        <w:t xml:space="preserve">Esimerkki 1.4160</w:t>
      </w:r>
    </w:p>
    <w:p>
      <w:r>
        <w:t xml:space="preserve">Fakta1: Vikram Singh on vaikuttunut vuosien uskollisesta palvelusta, Fakta2: Vikram hyväksyy hänet aviomieheksi, Fakta3: Kalavati on siepannut ja rosvo nimeltä, Fakta4: Suraj on siepannut tyttären, Fakta5: Pratapin kruunajaisia ja sen jälkeen avioliittoa Anuradhan kanssa valmistellaan.</w:t>
      </w:r>
    </w:p>
    <w:p>
      <w:r>
        <w:rPr>
          <w:b/>
        </w:rPr>
        <w:t xml:space="preserve">Tulos</w:t>
      </w:r>
    </w:p>
    <w:p>
      <w:r>
        <w:t xml:space="preserve">Vikram Singh on Pratap Nagarin maharadja, ja hän on hyvin vaikuttunut senapati Sangram Singhistä, joka on palvellut häntä vuosia uskollisesti. Hän päättää tehdä hänestä maharajan ja suostuu naimaan tyttärensä Anuradhan hänen poikansa Pratapin kanssa. Vuosia myöhemmin Vikram lähettää nyt jo aikuisen Anuradhan käymään Rajkumar Pratap Singhin kruunajaisissa ja hyväksymään hänet aviomiehekseen, ja hän lähtee matkaan ilman saattajaa ja seuranaan vain palvelijattarensa Kalavati. Pian tämän jälkeen Vikramille ilmoitetaan, että Suraj Singh -niminen rosvo on siepannut Kalavatin, ja hän ryntää Sangramsin luo, jossa hän järkyttyneenä huomaa, että Kalavati esiintyy Anuradhana ja että Suraj on siepannut hänen tyttärensä. Kun Suraj on pidätetty ja vangittu tyrmään, Pratapin kruunajaisia ja hänen ja Anuradhan avioliittoa valmistellaan.</w:t>
      </w:r>
    </w:p>
    <w:p>
      <w:r>
        <w:rPr>
          <w:b/>
        </w:rPr>
        <w:t xml:space="preserve">Esimerkki 1.4161</w:t>
      </w:r>
    </w:p>
    <w:p>
      <w:r>
        <w:t xml:space="preserve">Fakta1: Fakta2: Tamizharasun ja avustajan Singampulin johtama poliisin erikoisryhmä on nimitetty pyydystämään näkymätön mies pankkiryöstön takana, Fakta3: Priya ilmoittaa Thamizharasulle totuuden Suryan vallasta, Fakta4: Tamizharasu pitää silmällä Suryaa estääkseen häntä tekemästä uusia rikoksia, Fakta5: Thamizharasu haluaa Priyan vievän Suryan autiomaahan.</w:t>
      </w:r>
    </w:p>
    <w:p>
      <w:r>
        <w:rPr>
          <w:b/>
        </w:rPr>
        <w:t xml:space="preserve">Tulos</w:t>
      </w:r>
    </w:p>
    <w:p>
      <w:r>
        <w:t xml:space="preserve">Surya Ramesh, luonteeltaan introvertti, rakastaa luokkatoveriaan Priya Poojaa lapsesta asti, mutta ei ole koskaan ilmaissut tunteitaan häntä kohtaan. Samaan aikaan Suryan toinen luokkatoveri Ajay yrittää myös kosiskella Priyaa, missä hän onnistuu jossain määrin. Priya ei pidä Suryasta, koska pitää häntä nörttinä. Eräänä päivänä Surya turhautuu, koska kukaan ei pidä hänestä, ja itkee äänekkäästi rannalla, josta hän löytää pienen jumalan epäjumalan. Hän pitää idolia kädessään ja sanoo, että on parempi olla näkymätön tässä maailmassa kuin olla kaikkien inhoama. Kotiin palattuaan Surya järkyttyy, kun hän huomaa, että hänestä on todella tullut näkymätön, kun muut kuulevat vain hänen äänensä. Suryan isä on huolissaan, koska hän on kadonnut. Surya ymmärtää isänsä rakkauden ja paljastaa totuuden vain hänelle. Näkymättömyyttä hyväkseen käyttäen hän seuraa aina Priyaa häiritsemättä tätä. Hän myös pilailee Ajaylle osoittaakseen vihaansa. Surya paljastaa totuuden myös Priyalle, jonka jälkeen Priya pelästyy kuullessaan Suryan äänen. Surya päättää ryöstää pankin saadakseen Priyalle lahjoja, minkä jälkeen hän saa mediahuomiota. Tamizharasu Sarathkumarin ja hänen apulaisensa Singampuli Kalabhavan Manin johtama poliisin erikoisryhmä nimitetään pyydystämään näkymätön mies pankkiryöstön takana. Priya kertoo totuuden Suryan voimasta Tamizharasulle, ja he asettavat Suryan tarkkailuun estääkseen häntä tekemästä uusia rikoksia. Thamizharasun tiimin yrityksistä huolimatta he eivät pysty pysäyttämään Suryaa. Surya uhkaa, että hän aiheuttaa ongelmia kaupungissa, jos Priya ei rakasta häntä. Thamizharasu keksii suunnitelman, jonka mukaan Priya käyttää Suryan ansaan saamiseksi, ja pyytää Priyaa tekemään yhteistyötä suunnitelman kanssa. Thamizharasu haluaa Priyan vievän Suryan autioon paikkaan, joka on jo poliisin piirittämä. Priyan pitäisi puhua Suryalle miellyttävästi ja sillä välin laittaa huivinsa Suryan päälle, jotta poliisi voi ampua kohti Suryaa ja tappaa hänet. Kaikki sujuu suunnitelmien mukaan. Surya tulee paikalle tapaamaan Priyaa. Surya tulee tunteelliseksi ja alkaa kuvailla rakkauttaan Priyaa kohtaan lapsuudesta asti. Hän kertoo myös tietyistä tapahtumista, joissa Priya on ymmärtänyt hänet aiemmin väärin. Näitä kuultuaan Priya ymmärtää Suryan olevan viaton ja hyväsydäminen ihminen, joka rakastaa häntä paljon. Thamizharasu kuulee heidän keskustelunsa ja ymmärtää myös Suryan hyvän luonteen ja päättää tappamisen sijaan vangita hänet elävänä. Thamizharasu kehottaa Priyaa laittamaan huivinsa Suryan päälle, mutta Priya muuttaa mielensä. Hän kertoo totuuden Suryalle ja pyytää häntä pakenemaan. Kun Surya tietää suunnitelmasta, hän yrittää paeta, mutta yhtäkkiä alkaa sataa, mikä paljastaa Suryan läsnäolon, ja Suryan vesipisarat saavat muut näkemään hänen läsnäolonsa. Thamizharasuksen ohjeista huolimatta Singampuli ampuu kohti Suryaa, minkä jälkeen Surya kuolee. Priya itkee nähdessään Suryan ruumiin, sillä hän ymmärsi Suryan hyvän luonteen ennen kuolemaa.</w:t>
      </w:r>
    </w:p>
    <w:p>
      <w:r>
        <w:rPr>
          <w:b/>
        </w:rPr>
        <w:t xml:space="preserve">Esimerkki 1.4162</w:t>
      </w:r>
    </w:p>
    <w:p>
      <w:r>
        <w:t xml:space="preserve">Fakta1: Fakta2: bändi palaa läheiseen motelliin tuoden mukanaan Rosamondin nuoren naisen näyttelystä, Fakta3: Bob Tally yli Maury 's koira Snapper ei ole huolehtinut kunnolla Maury 's sairas äiti, Fakta4: Maury potkut häntä ennen paluuta motelliin, Fakta5: Mayleen varoittaa Rosamond pysyä poissa, kun naistenhuoneessa Maury</w:t>
      </w:r>
    </w:p>
    <w:p>
      <w:r>
        <w:rPr>
          <w:b/>
        </w:rPr>
        <w:t xml:space="preserve">Tulos</w:t>
      </w:r>
    </w:p>
    <w:p>
      <w:r>
        <w:t xml:space="preserve">Maury Dann Rip Torn on menestynyt countrywestern-laulaja, joka matkustaa Cadillacilla ympäri etelävaltioita ja joutuu kaikenlaisiin seikkailuihin. Elokuva alkaa, kun Dann esiintyy pienellä klubilla bändinsä, seurueensa ja nalkuttavan tyttöystävänsä Mayleenin kanssa. Hän tapaa Sandy-nimisen nuoren tytön kulissien takana ja viettelee tämän autonsa takapenkillä, kun tämän poikaystävä ja pomo, herra Bridgeway, etsii häntä. Bändi palaa läheiseen motelliin ja tuo mukanaan Rosamondin, nuoren naisen, joka oli mukana esityksessä. Seuraavana päivänä Maury vierailee invalidiäitinsä luona ja lähtee parin bändin kaverin kanssa metsästysretkelle. Hän joutuu nyrkkitappeluun Bob Tallyn kanssa Mauryn koirasta Snapperista, josta Mauryn sairas äiti ei huolehdi kunnolla. Tappelun jälkeen Maury antaa Snapperin vastentahtoisesti Bobille, mutta erottaa hänet bändistä ennen kuin hän palaa motelliin. Matkan aikana Maury viettelee Rosamondin Cadillacin takapenkillä Mayleensin kauhuksi. Myöhemmin naistenhuoneessa Mayleen varoittaa Rosamondia pysymään erossa Maurysta. Bändi pysähtyy paikallisella radioasemalla mainostaakseen Mauryn uutta levyä Payday ja lahjotakseen DJ:n Wild Turkey -viinalla, jotta hän soittaisi lisää Mauryn levyjä. Kiihkeän sananvaihdon aikana Maury potkaisee Mayleenin ulos autosta ja jättää hänet tien varteen. Maury tekee kiertotien ja lähtee tapaamaan ex-vaimoaan Galenia juhliakseen poikansa syntymäpäivää. Myös he joutuvat riitaan ja Maury lähtee näkemättä poikaansa. Ravintolassa Maury seurueineen kohtaa humalaisen Bridgewayn, joka väittää Mauryn raiskanneen Sandyn edellisenä päivänä. Maury ja Bridgeway astuvat ulos keskustelemaan asiasta. Bridgeway vetää esiin veitsen ja yrittää hyökätä Mauryn kimppuun, joka kääntää veitsen nopeasti ympäri ja puukottaa Bridgewayn kuoliaaksi. Välttääkseen skandaalin ja kiertuepäivien menettämisen Mauryn kiertuemanageri McGinty järjestää autonkuljettajansa Chicagon ottamaan Bridgewayn kuolemasta vastuun. Chicagon poissaollessa Maury palkkaa uudeksi kuskikseen nuoren fanin nimeltä Ted, joka on aloitteleva kantrilaulaja. Bridgewayn kuolemasta järkyttynyt Rosamond kertoo Tedille, että hän haluaa palata kotiin, mutta hänellä ei ole rahaa palata. Paikallinen poliisi ja piirisyyttäjä tulevat Mauryn motelliin kuulustelemaan häntä Bridgewaysin kuolemasta. Hän ryntää Cadillaciin. Kun Ted istuu takapenkillä ja Maury ajaa autoa, Maury saa sydänkohtauksen ja kuolee rattiin. Elokuva päättyy siihen, kun Ted, joka selviää onnettomuudesta mutta loukkaantuu pahoin, juoksee metsästä apua etsien.</w:t>
      </w:r>
    </w:p>
    <w:p>
      <w:r>
        <w:rPr>
          <w:b/>
        </w:rPr>
        <w:t xml:space="preserve">Esimerkki 1.4163</w:t>
      </w:r>
    </w:p>
    <w:p>
      <w:r>
        <w:t xml:space="preserve">Fakta1: Fakta2: miljoonat jäävät ainoalle sukulaiselle Doralle, Fakta3: varakas leski Freda Jeffries on lähempänä aviomiehen ikää, Fakta4: Freda oli palannut taloon tavattuaan lakimiehen kartanon portilla, Fakta5: Edward Phillipin kanssa Phillip kytkimissä tajuta liian myöhään, että hän on ottanut Charlotten 's pursuitin</w:t>
      </w:r>
    </w:p>
    <w:p>
      <w:r>
        <w:rPr>
          <w:b/>
        </w:rPr>
        <w:t xml:space="preserve">Tulos</w:t>
      </w:r>
    </w:p>
    <w:p>
      <w:r>
        <w:t xml:space="preserve">Vuoden avioliiton jälkeen Edward Teddy Bare Dirk Bogarde tappaa varakkaan vanhemman vaimonsa Monica Mona Washbournen, kun tämä pyytää asianajajaansa Phillip Mortimeria (Robert Flemyng) muuttamaan testamenttiaan. Hän lavastaa sen näyttämään siltä, että nainen tukehtui vahingossa, kun hän yritti humalassa sytyttää kaasulämmitintä. Hänen harmikseen hän saa selville, että nainen aikoi oikeasti jättää hänelle kaikki rahansa; sen sijaan hän perii vain kartanon aiemmasta testamentista, kun taas hänen miljoonansa jäävät hänen ainoalle sukulaiselleen, siskolleen Doralle. Edward saa rahat, jos Dora kuolee. Kuolinsyyntutkinta katsoo, että kyseessä oli onnettomuus, mutta Phillip tekee selväksi, että hän epäilee Edwardia. Kun Edward kysyy, missä Dora asuu, Phillip kertoo tämän olevan liian kaukana Jamaikalla. Edward onnistuu naimaan alemman luokan mutta hyvin toimeentulevan leskirouvan Freda Jeffriesin Margaret Lockwoodin, joka on lähempänä miehensä ikää ja paljon epäluottamuksellisempi kuin edeltäjänsä ja pitää omaisuuttaan tiukasti hallinnassaan. Koska toisen puolison kuolema näin pian ensimmäisen jälkeen olisi erittäin epäilyttävä, hän on voimaton tekemään mitään. Edward tutustuu Charlotte Young Kay Walshiin, joka etsii taloa ostettavaksi ratsastuskoulua varten. Koska Edward oli kiinteistönvälittäjä ennen avioliittoaan Monican kanssa, hän esittelee tytölle paikkoja, mikä saa Fredan mustasukkaiseksi. Edward houkuttelee Charlotten kartanoonsa myöhään eräänä iltana, kun Freda ja palvelija ovat ulkona. Hän paljastaa tietävänsä, että Charlotte on oikeasti Dora. Sitten hän myöntää häpeilemättä tappaneensa Doran siskon ennen kuin yrittää saada tämän lähtemään. Epäileväinen Charlotte jää paikalleen. Lopulta Freda kuitenkin palaa kotiin ja saattaa Charlotten ovelle. Kun tämä on ajanut pois, Edward kertoo Fredalle tappaneensa Monican varmana siitä, että vaimoa ei voi pakottaa todistamaan miestään vastaan, ja että hän odottaa perivänsä Charlottesin rahat lähiaikoina, sillä hän on peukaloinut Charlottesin auton jarruja. Hän järkyttyy, kun Phillip astuu huoneeseen kuultuaan hänen tunnustuksensa, jota seuraa hänen aiottu uhrinsa. Hän oli palannut taloon tavattuaan asianajajan kartanon portilla. Edward pakenee autollaan, mutta Charlottesin ja Phillipsin autot tukkivat sisäänkäynnin. Phillip ajaa takaa, ja Edward vaihtaa toiseen autoon, mutta tajuaa liian myöhään, että hän on ottanut Charlottesin. Hän menettää autonsa hallinnan ja ajaa jyrkänteeltä alas.</w:t>
      </w:r>
    </w:p>
    <w:p>
      <w:r>
        <w:rPr>
          <w:b/>
        </w:rPr>
        <w:t xml:space="preserve">Esimerkki 1.4164</w:t>
      </w:r>
    </w:p>
    <w:p>
      <w:r>
        <w:t xml:space="preserve">Fakta1: kyläläiset pitävät häntä töykeänä räyhääjänä, Fakta2: naapurin Zamindar pakottaa kyläläiset lähtemään kylästä, Fakta3: Aadhityan auttaa heitä ja joutuu yhteenottoon Zamindarin kanssa, Fakta4: poika menee naimisiin Vedachellamin Rasathin kanssa, Fakta5: Chinna Pandi neuvoo Vedachellamia pelastamaan kylän saadakseen Aadhityanin naimisiin Rasathin kanssa.</w:t>
      </w:r>
    </w:p>
    <w:p>
      <w:r>
        <w:rPr>
          <w:b/>
        </w:rPr>
        <w:t xml:space="preserve">Tulos</w:t>
      </w:r>
    </w:p>
    <w:p>
      <w:r>
        <w:t xml:space="preserve">Aadhityan on orpo kylän seppä, ja kyläläiset pitävät häntä tylynä räyhääjänä. Naapurin Zamindar Kitty pakottaa kyläläiset lähtemään kylästä ja he laskeutuvat Aadhityanin kylään. Aadhityan auttaa heitä ja joutuu yhteen Zamindarin kanssa. Sillä välin Chinna Pandi Pandiarajan, tamililainen opettaja, on palkattu opettamaan tamilin kieltä telugutytölle Manga Silk Smithalle. Zamindar hyväksyy lopulta kyläläiset kyläänsä. Vedachellam Delhi Ganesh on peliriippuvainen, joka lainaa rahaa Zamindarille. Zamindar haluaa saada poikansa Vinodin naimisiin Vedachellamin tyttären Rasathi Sukanyan kanssa. Velkojen takia Vedachellam hyväksyy vastahakoisesti Zamindarin ehdotuksen. Chinna Pandi neuvoo Vedachellamia pelastamaan kylän, jotta Aadhityan menisi naimisiin Rasathin kanssa. Humalainen Aadhityan sitoo thaali Rasathin kaulan ympärille. Nyt Rasathi on naimisissa Aadhityanin kanssa, mutta Rasathi vihaa häntä.</w:t>
      </w:r>
    </w:p>
    <w:p>
      <w:r>
        <w:rPr>
          <w:b/>
        </w:rPr>
        <w:t xml:space="preserve">Esimerkki 1.4165</w:t>
      </w:r>
    </w:p>
    <w:p>
      <w:r>
        <w:t xml:space="preserve">Fakta1: tittelin on ansaittava rahaa, Fakta2: Fakta3: Shivan on mentävä naimisiin ja saatava ystäviä, Fakta4: kaverit menettävät alkuinvestoinnit, Fakta5: sankaritar oli yli tehty hänen keinotekoinen meikki</w:t>
      </w:r>
    </w:p>
    <w:p>
      <w:r>
        <w:rPr>
          <w:b/>
        </w:rPr>
        <w:t xml:space="preserve">Tulos</w:t>
      </w:r>
    </w:p>
    <w:p>
      <w:r>
        <w:t xml:space="preserve">Otsikko "Adra Machan Visilu" kaverit puhaltaa pilliin teattereissa ja tehdä Paal Abishegam heidän rakkaan Thalaivan, niin kurja elämä kaverit alkaa, mutta Thalaivan imee verta fanit ja johtaa hienostunut elämä, Shiva Sekar on mennä naimisiin ja hänen molemmat ystävät on ansaita rahaa, he saavat neuvoja poliisi tarkastaja ja alkoi jakaa valtaa tähti elokuva teattereissa, heidän ahdingossa olosuhteet. Valitettavasti elokuva oli tulossa täydellinen floppi. Kaverit menettävät alkuperäiset investointinsa, tässä ratkaisevassa tilanteessa he lähestyvät Thalaivania, joka on vain loukkaantunut ja antoi vastuuttoman luennon ja lähetti heidät ulos. Nyt twist seurasi voimatähti kertakorvausmäärä ja lopulta se käytettiin hyviin tarkoituksiin ja nuori sankari tajuaa virheen. Sankaritar oli yli meikki, teki hänen keinotekoinen näkymät. Silti Shiva, joka seuraa samaa askelta tulevissa elokuvissaan, kuorii banaanin pois, se on todella tylsää. Tehotähden tavanomaista ulkonäköä ei ole odotettavissa näyttelijäpuolelta.</w:t>
      </w:r>
    </w:p>
    <w:p>
      <w:r>
        <w:rPr>
          <w:b/>
        </w:rPr>
        <w:t xml:space="preserve">Esimerkki 1.4166</w:t>
      </w:r>
    </w:p>
    <w:p>
      <w:r>
        <w:t xml:space="preserve">Fakta1: Kulothungan pukeutuu kapellimestariksi tai poliisiksi ryöstääkseen älykkäitä pikkuvarkaiden uhreja, Fakta2: Subramanian ja Subramanian 's Shalu mutta Chalu hyötyä Radhika 's perintö ja Radhika avulla Swamy, Fakta3: Radhika päätyy bordelli, Fakta4: Shalu palkkaa Kulothungan pelata Radhika 's aviomies, Fakta5: rehellinen poliisi Guru Subramaniam ottaa vastuulleen outo asia</w:t>
      </w:r>
    </w:p>
    <w:p>
      <w:r>
        <w:rPr>
          <w:b/>
        </w:rPr>
        <w:t xml:space="preserve">Tulos</w:t>
      </w:r>
    </w:p>
    <w:p>
      <w:r>
        <w:t xml:space="preserve">Kulothungan Mansoor Ali Khan on fiksu pikkuvaras, joka voi pukeutua konduktööriksi tai poliisiksi ryöstääkseen uhrinsa. Vaikka hän on varas, hän auttaa hädänalaisia kuin Robin Hood. Radhika Nandhini, varakas perijätär, saa kasvatusta kolmelta huoltajaltaan : asianajaja Nageshilta, Subramanian Jaiganeshilta ja Subramaniansin vaimolta Shalu Abhilashalta, mutta Chalu haluaa saada täyden hyödyn Radhikan perinnöstä ja hän huumaa Radhikan swamyn avulla. Niinpä Radhika tulee myöhemmin mielisairaaksi, kuten Chalu halusi. Eräänä päivänä Radhika pääsee pakoon. Hän päätyy bordelliin, jossa humalainen Kulothungan raiskaa hänet. Hänen huoltajansa löytävät hänet lopulta. Myöhemmin Shalu palkkaa Kulothunganin esittämään Radhikan aviomiestä ja Kulothungan menee naimisiin Radhikan kanssa. Kulothungan päättää suojella Radhikaa Shalulta. Pian Shalu liittoutuu Kulothungan vihollisen Rao Sriharin kanssa. He tappavat Subramanianin ja syyttävät viatonta Kulothungania. Rehellinen poliisi Guru Subramaniam Napoleon ottaa vastuun tästä oudosta tapauksesta. Se, mitä myöhemmin tapahtuu, on tarinan ydin.</w:t>
      </w:r>
    </w:p>
    <w:p>
      <w:r>
        <w:rPr>
          <w:b/>
        </w:rPr>
        <w:t xml:space="preserve">Esimerkki 1.4167</w:t>
      </w:r>
    </w:p>
    <w:p>
      <w:r>
        <w:t xml:space="preserve">Fakta1: Billin ja Tedin bändin musiikki on luonut utopistisen tulevaisuuden yhteiskunnan, Fakta2: Fakta3: Billin Missy eroaa isästään Tedin hyväksi, Fakta4: Billin ja Tedin sielut kohtaavat Kuoleman, Fakta5: Kuolema haastaa heidät peliin sielujen puolesta.</w:t>
      </w:r>
    </w:p>
    <w:p>
      <w:r>
        <w:rPr>
          <w:b/>
        </w:rPr>
        <w:t xml:space="preserve">Tulos</w:t>
      </w:r>
    </w:p>
    <w:p>
      <w:r>
        <w:t xml:space="preserve">Bill ja Teds-yhtye Wyld Stallyns on luonut musiikillaan utopistisen tulevaisuuden yhteiskunnan. Chuck De Nomolos, joka inhoaa tätä yhteiskuntaa, varastaa yhden aikamatkustajan puhelinkopista ja lähettää kaksi Billin ja Tedin näköistä robottia takaisin 1900-luvun lopulle estääkseen Billiä ja Tediä voittamasta San Dimasin bänditaistelua. Rufus yrittää pysäyttää De Nomolosin, mutta näyttää eksyvän ajan virtapiireihin. Nykyhetkessä, kolme vuotta Billin ja Tedin ensimmäisen aikamatkan jälkeen, Wyld Stallyns valmistautuu kilpailuun. Vaikka Billin ja Tedin nykyisistä kihlatuista ja entisistä 1400-luvun prinsessoista Elizabethista ja Joannasta on tullut taitavia muusikoita, Bill ja Ted ovat yhä taitamattomia. Tästä huolimatta järjestäjä neiti Wardroe takaa heille paikan kilpailussa viimeisenä esiintyjänä. Billin äitipuoli Missy eroaa hänen isästään Tedin hyväksi, joka uhkaa Tediä sotilaskoululla, jos he epäonnistuvat bänditaistelussa. Evil Bill ja Evil Ted saapuvat paikalle, ja lopulta robotit korvaavat Billin ja Tedin ja tappavat heidät heittämällä heidät Vasquez Rocksin jyrkänteen yli. Robotit käyttäytyvät epäkohteliaasti prinsessoja kohtaan ja pyrkivät tuhoamaan kaksikon maineen. Billin ja Tedin sielut kohtaa Kuolema, joka haastaa heidät peliin heidän sieluistaan. Bill ja Ted pakenevat annettuaan Kuolemalle melvinin. He yrittävät hälyttää perheensä, mutta heidän eteerinen muotonsa osoittautuu vaikeaksi, ja eräässä vaiheessa heidät heitetään alas helvettiin Missyn pitämässä istunnossa. Helvetissä Saatana piinaa heitä, ja he joutuvat kohtaamaan omat pelkonsa, jotka ilmenevät Col Oatesina, pääsiäispupuna ja mummo S. Prestonin muodossa, ja he tajuavat, että heidän ainoa pakotiensä on ottaa Kuoleman tarjous vastaan. Kuoleman kammioon viety henki antaa heille mahdollisuuden valita, mitä peliä he pelaavat. Bill ja Ted valitsevat Kuoleman tyrmistykseksi modernit pelit, kuten Battleship, Clue ja Twister, ja päihittävät Kuoleman helposti. Kuolema myöntää tappionsa ja tulee vastentahtoisesti heidän palvelijakseen. Bill ja Ted huomaavat, että heidän on löydettävä maailmankaikkeuden älykkäin ihminen, joka auttaa rakentamaan robotteja De Nomolosin pahojen robottien torjumiseksi. Kuolema saattaa heidät taivaaseen, ja Jumalan avulla heidät ohjataan avaruusolennon nimeltä Station luo, jolla on kyky jakautua kahdeksi identtiseksi kaksoseksi ja joka tarjoutuu mielellään auttamaan Billiä ja Tediä. Kuolema tuo heidät takaisin kuolevaisten maailmaan, jossa on Bändien taistelun yö. Bill ja Ted vievät Stationin rautakauppaan ja ajavat sitten pakettiautollaan takaisin konserttiin Stationin rakentaessa hyviä robotteja. Juuri kun pahat robotit nousevat lavalle, Bill ja Ted saapuvat paikalle, ja Stationin robotit voittavat pahat robotit helposti. De Nomolos ilmestyy aikakoppiin, valmiina itse kukistamaan Billin ja Tedin, ja ohittaa lähetyslaitteet lähettäen videomateriaalia tästä kaikille planeetalla. Molemmat tunnistavat, että he voivat myöhemmin palata ajassa taaksepäin ja järjestää tapahtumat niin, että De Nomolos jää loukkuun nykyhetkeen Kuoleman ja Aseman avustuksella; vaikka De Nomolos ilmeisesti pystyy samaan, Bill ja Ted saavat yliotteen selittämällä, että vain voittajat pääsevät takaisin, ja Tedin isä pidättää De Nomolosin. Neiti Wardroe paljastuu naamioituneeksi Rufukseksi, joka on varmistanut Billin ja Tedin paikan konsertissa, ja kehottaa heitä soittamaan. Kun Bill ja Ted tapaavat jälleen kihlattunsa, he huomaavat olevansa edelleen surkeita muusikoita, ja nelikko käyttää aikakoppia; vaikka he palaavat heti, intensiiviset 16 kuukautta kitaransoiton harjoittelua sekä kahden viikon häämatka ovat kuluneet heille, he ovat menneet naimisiin prinsessojen kanssa ja kumpikin kasvattaa pientä pikkulasta Pikku-Tediä ja Pikku-Billiä. He alkavat esittää upeaa rockballadia, johon liittyvät Kuolema, Asema ja hyvät robotit. De Nomolosin asettama maailmanlaajuinen lähetys jatkuu, ja Wyld Stallyn musiikkia soitetaan ympäri maailmaa, mikä luo harmoniaa. Jälkiteksteissä näytetään lehtiartikkeleiden kautta, että bändi ja Death käyvät läpi monia kuuluisuuden etuisuuksia ennen kuin he lopulta vievät esityksensä Marsiin.</w:t>
      </w:r>
    </w:p>
    <w:p>
      <w:r>
        <w:rPr>
          <w:b/>
        </w:rPr>
        <w:t xml:space="preserve">Esimerkki 1.4168</w:t>
      </w:r>
    </w:p>
    <w:p>
      <w:r>
        <w:t xml:space="preserve">Fakta1: kotiäiti näyttää muiden seurassa oudot maneerit ja yhä oudomman käytöksen, Fakta2: rooli, jota yhteiskunta odottaa häneltä, Fakta3: Nick kutsuu suuren joukon ihmisiä juhlimaan vaimon paluuta, Fakta4: Mabel viiltelee itseään vielä psykoottisen kohtauksen, Fakta5: nuoret tunnustavat rakkautta äidille.</w:t>
      </w:r>
    </w:p>
    <w:p>
      <w:r>
        <w:rPr>
          <w:b/>
        </w:rPr>
        <w:t xml:space="preserve">Tulos</w:t>
      </w:r>
    </w:p>
    <w:p>
      <w:r>
        <w:t xml:space="preserve">Los Angelesin kotiäiti ja äiti Mabel rakastaa rakennusmies Nickiä ja haluaa epätoivoisesti miellyttää häntä, mutta Mabelin oudot maneerit ja yhä oudompi käytös muiden seurassa saavat hänet huolestumaan. Mies on vakuuttunut siitä, että Mabelista on tullut uhka itselleen ja muille, ja lähettää hänet vastentahtoisesti laitokseen, jossa hän on hoidossa kuuden kuukauden ajan. Yksin kolmen lapsensa kanssa jäänyt Nick ei osoita olevansa vaimoaan viisaampi tai parempi tavassa, jolla hän suhtautuu ja on vuorovaikutuksessa lapsiinsa, eikä hyväksy roolia, jota yhteiskunta häneltä odottaa. Kuuden kuukauden kuluttua Mabel palaa kotiin, mutta hän ei ole valmistautunut siihen emotionaalisesti tai henkisesti, eikä hänen miehensä ole myöskään valmistautunut kunnolla hänen paluuseensa. Aluksi Nick kutsuu suuren joukon ihmisiä kotiin juhlimaan vaimonsa paluuta, mutta tajutessaan viime hetkellä, että tämä on typerää, hän lähettää suurimman osan heistä kotiin. Sitten Mabel palaa, ja häntä tervehtimään saapuu enimmäkseen vain lähipiiri, johon kuuluvat hänen vanhempansa, Nicksin vanhemmat ja heidän kolme lastaan, mutta tämäkin on ylivoimaista, ja ilta hajoaa jälleen yhdeksi emotionaalisesti ja psykologisesti tuhoisaksi tapahtumaksi. Nick potkaisee perheen ulos talosta, jolloin mies ja vaimo jäävät yksin. Jälleen yhden psykoottisen kohtauksen jälkeen, jossa Mabel viiltelee itseään, Nick päättää laittaa lapset nukkumaan. Lapset tunnustavat rakkauttaan äidilleen, kun tämä peittää heidät nukkumaan. Nick ja Mabel valmistelevat itse sänkyään yöksi, kun elokuva päättyy.</w:t>
      </w:r>
    </w:p>
    <w:p>
      <w:r>
        <w:rPr>
          <w:b/>
        </w:rPr>
        <w:t xml:space="preserve">Esimerkki 1.4169</w:t>
      </w:r>
    </w:p>
    <w:p>
      <w:r>
        <w:t xml:space="preserve">Fakta1: Loistava 17-vuotias tyttö on viettänyt nuoren elämänsä tähtitieteen kiehtomana, Fakta2: Fakta3: Rhoda päättää työskennellä neljän vuoden vankilatuomion suorittamisen jälkeen käsien kanssa ja olla mahdollisimman vähän tekemisissä muiden ihmisten kanssa, kun hänestä tulee entisen lukion vahtimestari, Fakta4: miljonääriyrittäjä tarjoaa siviiliavaruuslentoa Maan peiliin, Fakta5: John pyytää häntä tulemaan takaisin ensi viikolla.</w:t>
      </w:r>
    </w:p>
    <w:p>
      <w:r>
        <w:rPr>
          <w:b/>
        </w:rPr>
        <w:t xml:space="preserve">Tulos</w:t>
      </w:r>
    </w:p>
    <w:p>
      <w:r>
        <w:t xml:space="preserve">Rhoda Williams Brit Marling, nerokas 17-vuotias tyttö, joka on viettänyt nuoren elämänsä tähtitieteen kiehtomana, on iloinen kuullessaan, että hänet on hyväksytty MIT:hen. Hän juhlii sitä juomalla ystäviensä kanssa ja ajaa holtittomana hetkenä kotiin päihtyneenä. Kuunnellessaan radiosta juttua äskettäin löydetystä Maan kaltaisesta planeetasta hän katselee autonsa ikkunasta tähtiä ja törmää tahattomasti risteyksessä pysähtyneeseen autoon, jolloin John Burroughs William Mapother joutuu koomaan ja hänen raskaana oleva vaimonsa ja poikansa kuolevat. Istuttuaan neljän vuoden vankilatuomionsa Rhoda päättää työskennellä käsillään ja olla mahdollisimman vähän tekemisissä muiden ihmisten kanssa ja ryhtyy entisen lukionsa vahtimestariksi. Kun Rhoda kuulee lisää uutisia peilimaailmasta, hän osallistuu esseekilpailuun, jota sponsoroi miljonääriyrittäjä, joka tarjoaa siviilien avaruuslentoa peilimaahan. Eräänä päivänä Rhoda näkee Johnin laskemassa kukkia. Hän käy miehen luona pyytämässä anteeksi. Mies avaa oven, ja Rhoda menettää hermonsa. Sen sijaan hän teeskentelee olevansa siivooja, joka tarjoaa ilmaista siivouspäivää New Havenissa toimivan Maid in Haven -yrityksen markkinointikeinona. John, joka on luopunut Yalen musiikkitieteiden opettajan paikastaan, on päästänyt kotinsa ja itsensä menemään, ja hyväksyy Rhodan tarjouksen. Hänellä ei ole aavistustakaan siitä, kuka Rhodon on, ja kun Rhodon on valmis, hän pyytää tätä tulemaan takaisin seuraavalla viikolla. Pelostaan huolimatta Rhoda palaa siivoamaan säännöllisesti, mutta repii Johnin sekit. Ajan myötä kehittyy välittävä suhde, ja he harrastavat seksiä. Rhoda valitaan ensimmäisten joukossa matkustamaan toiselle maapallolle. John pyytää häntä olemaan lähtemättä, kun hän kertoo asiasta, sillä hän uskoo, että heillä voisi olla jotain yhteistä. Lopulta hän päättää kertoa miehelle totuuden siitä, kuka hän on. Mies suuttuu ja heittää hänet ulos talosta. Rhoda kuulee televisiossa astrofyysikon puhuvan ja kuvaavan rikkinäisen peilin hypoteesia. Rhoda ryntää takaisin Johnsin talolle, mutta mies ei päästä häntä sisään. Rhoda murtautuu miehen taloon, ja mies alkaa kuristaa häntä. Mies lopettaa, ja kun Rhoda toipuu, hän kertoo kuulleensa, että sillä hetkellä, kun ihmiset molemmissa maailmoissa tiesivät toisistaan, heidän synkronisuutensa katkesi, ja että hän uskoo Rhodan perheen voivan olla elossa toisella maapallolla. Hän jättää miehelle lipun. Aikanaan hän saa tietää, että John otti lahjan vastaan ja hänestä tulee yksi ensimmäisistä siviiliavaruusmatkustajista toiseen Maahan. Neljä kuukautta myöhemmin, sumuisena päivänä, Rhoda lähestyy kotiaan ja huomaa toisen minänsä Maa 2:sta seisovan hänen edessään, pukeutuneena kuten ennen onnettomuutta.</w:t>
      </w:r>
    </w:p>
    <w:p>
      <w:r>
        <w:rPr>
          <w:b/>
        </w:rPr>
        <w:t xml:space="preserve">Esimerkki 1.4170</w:t>
      </w:r>
    </w:p>
    <w:p>
      <w:r>
        <w:t xml:space="preserve">Fakta1: Fakta2: Johtajan yritys luoda itsenäinen Kanadan luoteisosa, Fakta2: Fakta3: Luoteisratsupoliisi, jota edustavat lähinnä Ward ja apuri, selvittävät Johtajan todellisen henkilöllisyyden, Fakta4: lisäkomplikaatioita tuovat First Nations, Fakta5: Yhdysvallat hyökkää puolin ja toisin.</w:t>
      </w:r>
    </w:p>
    <w:p>
      <w:r>
        <w:rPr>
          <w:b/>
        </w:rPr>
        <w:t xml:space="preserve">Tulos</w:t>
      </w:r>
    </w:p>
    <w:p>
      <w:r>
        <w:t xml:space="preserve">Valkoisen hevosen kapinalliset yrittävät salaperäisen roiston, joka tunnetaan vain nimellä Johtaja, komennossa luoda itsenäisen Valkoisen hevosen tasavallan Kanadan luoteisosaan. He hyökkäävät Marrow-kaivoksen kullalla rahoitettuna alueen kanadalaisasutuksiin. Luoteisratsupoliisi, jota edustavat pääasiassa sankarikersantti Ward ja hänen apurinsa konstaapeli Nevin are, pyrkii asettamaan kapinalliset yläpuolelle ja selvittämään Johtajan todellisen henkilöllisyyden. Lisäkomplikaationa ovat Yhdysvalloista Kanadaan ajetut First Nations, Blackfeet, jotka hyökkäävät molempia osapuolia vastaan ja joita kapinalliset yrittävät käyttää syntipukkina omille hyökkäyksilleen.</w:t>
      </w:r>
    </w:p>
    <w:p>
      <w:r>
        <w:rPr>
          <w:b/>
        </w:rPr>
        <w:t xml:space="preserve">Esimerkki 1.4171</w:t>
      </w:r>
    </w:p>
    <w:p>
      <w:r>
        <w:t xml:space="preserve">Fakta1: lapsi on suuren buddhalaisen opettajan uudelleensyntymä, Fakta2: munkit tulevat Seattleen tapaamaan poikaa, Fakta3: Jesse on kiehtonut munkit ja elämäntapa, Fakta4: Jessen äiti ja sitten Lama Norbu kertovat elämäntarinan prinssi Siddhartha, Fakta5: prinssi nimeltään kääntyy takaisin hänen mukavan ja suojellun elämänsä taakse</w:t>
      </w:r>
    </w:p>
    <w:p>
      <w:r>
        <w:rPr>
          <w:b/>
        </w:rPr>
        <w:t xml:space="preserve">Tulos</w:t>
      </w:r>
    </w:p>
    <w:p>
      <w:r>
        <w:t xml:space="preserve">Bhutanissa sijaitsevan luostarin tiibetiläiset buddhalaismunkit etsivät Lama Norbun johdolla lasta, joka on suuren buddhalaisen opettajan, Lama Dorjen, uudelleensyntymä. Lama Norbu ja hänen munkkikollegansa uskovat löytäneensä ehdokkaan lapseksi, jossa Lama Dorje syntyy uudelleen: amerikkalaispoika nimeltä Jesse Konrad, Seattlessa asuvan arkkitehdin ja opettajan nuori poika. Munkit tulevat Seattleen tapaamaan poikaa. Jesseä kiehtovat munkit ja heidän elämäntapansa, mutta hänen vanhempansa Dean ja Lisa ovat varovaisia, ja varovaisuus muuttuu lähes vihamielisyydeksi, kun Norbu ilmoittaa haluavansa ottaa Jessen mukaansa Bhutaniin testattavaksi. Dean muuttaa kuitenkin mielensä, kun eräs hänen läheisistä ystävistään ja kollegoistaan tekee itsemurhan, koska hän meni vararikkoon. Dean päättää sitten matkustaa Jessen kanssa Bhutaniin. Nepalissa kohdataan kaksi lasta, jotka ovat myös ehdokkaita uudelleensyntymiseen, Raju ja Gita. Vähitellen elokuvan kuluessa ensin Jessen äiti ja sitten Lama Norbu kertovat prinssi Siddharthan elämäntarinan lukemalla kirjasta, jonka Lama Norbu on antanut Jesselle. Muinaisessa Nepalissa prinssi Siddhartha kääntää selkänsä mukavalle ja suojellulle elämälleen ja lähtee matkalle ratkaistakseen universaalin kärsimyksen ongelman. Edetessään hän oppii syvällisiä totuuksia elämän, tietoisuuden ja todellisuuden luonteesta. Lopulta hän taistelee Maraa vastaan, egoa edustavaa demonia, joka yrittää toistuvasti harhauttaa ja tuhota Siddharthan. Oman egonsa illusorisen luonteen lopullisen täydellisen oivaltamisen kautta Siddhartha saavuttaa valaistumisen ja hänestä tulee Buddha. Elokuvan loppukohtauksissa selviää, että kaikki kolme lasta ovat Lama Dorjen uudelleensyntymiä, hänen ruumiinsa Raju, puheensa Gita ja mielensä Jesse erillisiä ilmentymiä. Pidetään seremonia, ja myös Jesses isä oppii joitakin buddhalaisuuden keskeisiä totuuksia. Työnsä tehtyään Lama Norbu menee syvään meditaatiotilaan ja kuolee. Kun hautajaisseremonia alkaa, Lama Norbu puhuu lapsille, ilmeisesti korkeammalta tasolta, ja kehottaa heitä myötätuntoon, ja juuri ennen lopputekstejä lapset näkevät jakamassa hänen tuhkaansa. Aivan elokuvan lopputeksteissä hiekkamandalaa, jota nähtiin rakennettavan elokuvan aikana, tuhotaan yhdellä nopealla iskulla.</w:t>
      </w:r>
    </w:p>
    <w:p>
      <w:r>
        <w:rPr>
          <w:b/>
        </w:rPr>
        <w:t xml:space="preserve">Esimerkki 1.4172</w:t>
      </w:r>
    </w:p>
    <w:p>
      <w:r>
        <w:t xml:space="preserve">Fakta1: äiti estää Leonia leikkimästä ulkona tai tuomasta ketään kotiin, Fakta2: Fakta3: Linden saa hänet kiinni, kun hän on palannut hakemaan tapaustutkimuksia puhetta varten, kun hän keskustelee Pinin kanssa, Fakta4: silminnäkijät joutuvat auto-onnettomuuteen, joka johtuu Lindenin holtittomuudesta tai Pinin tohtori ja Lindenin nopeudesta käytävään, Fakta5: Ursula istuu poliisiauton takapenkillä.</w:t>
      </w:r>
    </w:p>
    <w:p>
      <w:r>
        <w:rPr>
          <w:b/>
        </w:rPr>
        <w:t xml:space="preserve">Tulos</w:t>
      </w:r>
    </w:p>
    <w:p>
      <w:r>
        <w:t xml:space="preserve">Tohtori Frank Lindenillä on toimistossaan elävän kokoinen, anatomisesti oikea lääketieteellinen nukke, jota hän kutsuu Piniksi. Tohtori Linden käyttää Piniä vatsastapuhumisen avulla opettaakseen lapsilleen Leonille ja Ursulalle ruumiintoiminnoista ja kehon toiminnasta tavalla, johon lapset voivat samaistua ilman, että se on kiusallista. Tohtori Lindensin vuorovaikutus lasten kanssa on muutoin kylmää ja emotionaalisesti etääntynyttä, ja hänen vatsastapuhumisensa on ainoa merkki hänen luonteensa lämpimämmästä ja leikkisämmästä puolesta. Tohtori Lindenin tietämättä Leon on mielisairas ja on tullut uskomaan, että Pin on elossa. Osittain äitinsä takia, joka estää Leonia leikkimästä ulkona tai tuomasta ketään kotiin, Leonilla ei ole oikeita ystäviä, ja hän näkee Pinin lähimpänä vastaavana. Leon saa lisää traumoja, kun hän näkee salaa, kuinka hänen isänsä hoitaja käyttää Piniä seksileluna. Kun Leon täyttää kahdeksantoista vuotta, tohtori Linden, joka on palannut hakemaan tapaustutkimuksia puhetta varten, saa hänet kiinni keskustelemasta Pinin kanssa vatsastapuhumisen avulla, jonka Leon oli oppinut. Tohtori Linden ymmärtää Leonin psykoosin laajuuden ja sen, että hänen poikansa on mielisairas, ja vie Pinin pois käytettäväksi visuaalisena apuvälineenä puhetta varten tarkoituksenaan jättää Pin lääketieteelliseen kouluun. Kun tohtori ja rouva Linden ajavat kovaa vauhtia saliin, he joutuvat auto-onnettomuuteen, jonka aiheuttaa joko tohtori Lindensin varomattomuus tai Pin; molemmat Lindensit kuolevat välittömästi. Myöhemmin, kun Ursula istuu poliisiauton takapenkillä itkien, Leon hakee Pinin salaa paikalta. Leon ja Ursula nauttivat surusta ja orvoksi jäämisestä huolimatta uudesta vapaudestaan, kunnes rouva Lindensin sisko, Dorothy-täti, muuttaa taloon. Hän rohkaisee Ursulaa ottamaan töitä kirjastosta, mitä Leon vastustaa. Uskomalla, että täti vaikuttaa Ursulaan, ja keskusteltuaan asiasta Pinin kanssa Leon saa Dorothy-tädin kuolemaan sydänkohtaukseen käyttämällä Pinia tämän pelotteluun. Ursula jatkaa kuitenkin kirjastossa, jossa hän tapaa komean urheilijan Stan Frakerin ja rakastuu. Samaan aikaan Leon vie Piniin kohdistuvan fiksaationsa patologisiin äärimmäisyyksiin pukemalla hänet ensin tohtori Lindensin vaatteisiin ja lopulta lateksinahkaan ja peruukkiin. Leon uskoo, että Stan on kiinnostunut vain Ursulan perinnöstä ja että hän haluaa laittaa Leonin parantolaan. Hän kutsuu Stanin kylään sillä verukkeella, että hän keskustelisi Ursulan yllätyssyntymäpäiväjuhlista. Leon huumaa Stansin juoman, ja kun Stan taistelee vastaan, Leon lyö Stania puisella veistoksella. Pinsin ohjeiden mukaan hän laittaa Stanin säkkiin ja aikoo heittää hänet jokeen. Leonin keskeyttää Ursulan puhelu, jossa hän kertoo aikovansa tulla kotiin etuajassa. Leon piilottaa nopeasti Stanin ruumiin puupinoon talon ulkopuolella ja siivoaa veren. Rauhoittaakseen Ursulaa Leon kertoo, että Stan on käymässä sairaan ystävänsä luona muualla; Ursula uskoo häntä, kunnes hän löytää Stanille antamansa lahjan ja märän läikän matolla. Kun Ursula kohtaa Leonin, tämä syyttää siitä Pinia, minkä vuoksi Ursula juoksee hysteerisenä ulos talosta. Leon kysyy Piniltä, miksei tämä auttaisi häntä. Pin toteaa, ettei hän ole koskaan valehdellut Leonille tai hänen puolestaan ja että Leonin motiivit olivat itsekkäitä. Ursula palaa kaksoiskirves mukanaan, jonka hän nostaa iskuvalmiiksi; valkokangas valkenee, kun Leon huutaa ja pakenee. Poliisi löytää Stansin ruumiin; heidän hämmästyksekseen hän on yhä elossa. Jonkin aikaa myöhemmin Ursula ja Stan palaavat taloon tapaamaan Piniä. Ursula kertoo, että hän lähtee Stanin kanssa matkalle. Pin tiedustelee, onko hän kuullut Leonista. Ursula vastaa, ettei ole. Pin sanoo kaipaavansa häntä kovasti. Ursula suostuu, ja paljastuu, että hän puhuu Leonille, joka on ottanut Pinsin persoonan. Kun nukke tuhoutui, Leon sai psykoottisen katkoksen, jolloin vain Pinin puoli hänen persoonallisuudestaan otti kokonaan vallan, mikä tarkoittaa myös sitä, että Leonista on tullut myös todellinen, elävän kokoinen versio Pinistä.</w:t>
      </w:r>
    </w:p>
    <w:p>
      <w:r>
        <w:rPr>
          <w:b/>
        </w:rPr>
        <w:t xml:space="preserve">Esimerkki 1.4173</w:t>
      </w:r>
    </w:p>
    <w:p>
      <w:r>
        <w:t xml:space="preserve">Fakta1: tyttö tunnistetaan vampyyriksi Kohtaaminen Baron Hartog, Fakta2: tumma tukkainen nainen jättää Marcilla hoidossa Spielsdorf ja perhe Steiermarkissa, Fakta3: Marcilla 's äiti jättää hänet asuinpaikka Morton, Fakta4: Carmilla asuinpaikka ystävystyy Morton 's tytär Morton, Fakta5: Emma pelastetaan nuori mies nimeltä</w:t>
      </w:r>
    </w:p>
    <w:p>
      <w:r>
        <w:rPr>
          <w:b/>
        </w:rPr>
        <w:t xml:space="preserve">Tulos</w:t>
      </w:r>
    </w:p>
    <w:p>
      <w:r>
        <w:t xml:space="preserve">1800-luvun alun Steiermarkissa kaunis vaalea Kirsten Lindholm ilmestyy sumuiselta hautausmaalta läpikuultavassa mekossa. Tyttö kohtaa vampyyrinmetsästäjä Hartog Douglas Wilmerin, joka haluaa kostaa sisarensa kuoleman, ja hänet tunnistetaan vampyyriksi ja mestataan. Monta vuotta myöhemmin tummahiuksinen nainen jättää tyttärensä Marcilla Ingrid Pittin kenraali Spielsdorfin Peter Cushingin ja tämän perheen hoiviin Steiermarkiin. Marcilla ystävystyy nopeasti kenraalin veljentyttären Laura Pippa Steelin kanssa. Laura näkee sittemmin painajaisia, että hänen kimppuunsa hyökätään, ja kuolee asteittaiseen sairauteen, minkä jälkeen Marcilla lähtee. Marcillan äiti teeskentelee, että hänen vaununsa romahtavat, ja jättää hänet nyt Carmilla-nimellä herra Mortonin asunnolle, jossa Carmilla ystävystyy Mortonin tyttären Emma Madeline Smithin kanssa ja viettelee hänet. Tämän jälkeen Emma näkee painajaisia sydämen yli tunkeutumisesta, ja hänen rinnassaan näkyy pieniä haavoja. Emman kotiopettajatar, Mademoiselle Perrodot Kate OMara, ryhtyy Carmillan rikoskumppaniksi. Hovimestari ja lääkäri epäilevät heitä, mutta Carmilla tappaa molemmat. Salaperäinen mustapukuinen mies seuraa tapahtumia etäältä, eikä hänen läsnäoloaan selitetä koskaan. Hovimestarin tapettuaan Carmilla ottaa Emman vangiksi ja lähtee. Kun Mademoiselle Perrodot pyytää Carmillaa ottamaan hänetkin, Carmilla tappaa hänet. Emman pelastaa nuori mies nimeltä Carl Jon Finch, ja Carmilla pakenee esi-isiensä linnaan, joka on nyt raunio. Kaikki tämä tapahtuu samaan aikaan, kun kenraali saapuu ja tuo mukanaan vanhentuneen paroni Hartogin. He löytävät Carmillan haudan, jossa paljastuu, että hänen oikea nimensä on Mircalla Karnstien, jossa kenraali työntää seipään Carmillan sydämeen ja katkaisee hänen päänsä. Tämän jälkeen Carmillan muotokuvassa seinällä näkyy kauniin nuoren naisen sijasta hammastettu luuranko.</w:t>
      </w:r>
    </w:p>
    <w:p>
      <w:r>
        <w:rPr>
          <w:b/>
        </w:rPr>
        <w:t xml:space="preserve">Esimerkki 1.4174</w:t>
      </w:r>
    </w:p>
    <w:p>
      <w:r>
        <w:t xml:space="preserve">Fakta1: ottelijat, joiden oli määrä olla Las Vegasissa esityslistan alla, eivät ole käytettävissä viime hetkellä, Fakta2: Fakta3: epäluotettava promoottori ei ole sanojensa mittainen, Fakta4: Cesarilla ja Vincellä on päivä aikaa päästä otteluun, Fakta5: loukkaantumiset johtavat siihen, että Grace 'n liftari lyö Gracen maahan vankalla oikealla ristiotteella, joka on matkakumppanien arvoinen.</w:t>
      </w:r>
    </w:p>
    <w:p>
      <w:r>
        <w:rPr>
          <w:b/>
        </w:rPr>
        <w:t xml:space="preserve">Tulos</w:t>
      </w:r>
    </w:p>
    <w:p>
      <w:r>
        <w:t xml:space="preserve">Ikääntyvät palkinto-ottelijat ja pitkäaikaiset kaverit Cesar Dominguez Banderas ja Vince Boudreau Harrelson katuivat aina, etteivät he saaneet viimeistä mahdollisuutta. Yhtäkkiä heille tarjoutuu tällainen tilaisuus - paitsi että he joutuvat taistelemaan toisiaan vastaan. Nyrkkeilypromoottori Joe Domino Sizemorella on ongelma käsissään. Ottelijat, joiden oli määrä olla hänen Las Vegasissa järjestettävässä esitysohjelmassaan, joka on ennakkotapaus raskaansarjan Mike Tysonin pääottelulle, eivät yhtäkkiä olekaan käytettävissä viime hetkellä. Hän tarvitsee nopeasti korvaajia, joten hän soittaa Los Angelesissa sijaitsevalle salille ja kysyy, olisivatko Dominguez tai Boudreau käytettävissä. Molemmat ovat. Domino keksii, että molemmat ottelevat. Nyrkkeilijät neuvottelevat yhdestä ehdosta: voittaja saa mahdollisuuden otella keskisarjan mestaruudesta. Domino suostuu, vaikka epäluotettava promoottori ei välttämättä ole sanansa mittainen mies. Cesarilla ja Vincellä on vain yksi päivä aikaa päästä otteluun. He päättävät mieluummin ajaa kuin lentää, joten he pyytävät ystäväänsä Grace Davidovichia ajamaan heidät limenvihreällä Oldsmobile 442:lla. Hän on ollut molempien rakkauden kohde. Gracen oma suunnitelma on esitellä erilaisia rahantekoideoitaan Vegasin suurille kihoille, kuten hotelli- ja kasinopomo Hank Goody Wagnerille, ja hankkia riskipääomaa. Matkan varrella he poimivat kyytiin liftaajan Liun, jonka solvaukset johtavat lopulta siihen, että Graces lyö hänet matkakumppaneidensa arvoisella tukevalla oikealla ristillä. Ystävysten välinen ottelu on harvaankatsottu, ja fanit ja julkkikset eivät ole kiinnostuneita siitä ennen illan päätapahtumaa. Cesar ja Vince ottavat kuitenkin niin raa'asti yhteen ja hakkaavat toisensa veriseksi mössöksi, että fanit areenalla alkavat kiinnittää yhä enemmän huomiota, samoin kuin television kommentaattorit. Kun toiminnantäyteinen ja dramaattinen ottelu päättyy, Cesarille ja Vincelle maksetaan rahat, mutta he käyttävät suurimman osan rahoistaan kasinolla. Myös Grace lähtee sieltä mustelmilla ja tyhjin käsin, lukuun ottamatta ikuista suhdettaan parin kovapäisen mutta pehmeäsydämisen miehen välillä.</w:t>
      </w:r>
    </w:p>
    <w:p>
      <w:r>
        <w:rPr>
          <w:b/>
        </w:rPr>
        <w:t xml:space="preserve">Esimerkki 1.4175</w:t>
      </w:r>
    </w:p>
    <w:p>
      <w:r>
        <w:t xml:space="preserve">Fakta1: Fakta2: Jeanne de Saint-Remy de Valois, joka jäi orvoksi vuonna on päättänyt vaatia takaisin kuninkaallisen arvonimen ja kodin, joka vietiin perheeltä, kun hän oli lapsi varhaisessa iässä: Kuningas Ludvig XV oli tilannut pariisilaisilta korukauppiailta Boehmer ja Bassenge:ltä ylellisen 2 800 karaatin ja 647 timantin kaulakorun, jonka hän lahjoitti rakastajattarelleen Madame du Barrylle, Fakta3: luojat suostuttelevat Marie Antoinetten ostamaan kaulakorun toivoen saavansa takaisin kaulakorun korkean hinnan, Fakta4: kardinaali on halunnut saada kuningattaren suosion takaisin vuosia, Fakta5: kuningatar on päättänyt ostaa kardinaalin kaulakorun.</w:t>
      </w:r>
    </w:p>
    <w:p>
      <w:r>
        <w:rPr>
          <w:b/>
        </w:rPr>
        <w:t xml:space="preserve">Tulos</w:t>
      </w:r>
    </w:p>
    <w:p>
      <w:r>
        <w:t xml:space="preserve">Jeanne de Saint-Remy de Valois jäi varhain orvoksi ja haluaa määrätietoisesti saada takaisin kuninkaallisen arvonimen ja kodin, joka hänen perheeltään vietiin, kun hän oli lapsi. Kun Marie Antoinette torjuu hänet eikä hän pääse tavoitteeseensa laillisin keinoin, hän liittoutuu ylimielisen ja hyvissä suhteissa olevan gigolo Retaux de Villetten ja oman omapäisen, naistenhimoisen miehensä Nicholasin kanssa. He keksivät suunnitelman, jonka avulla hän ansaitsisi tarpeeksi rahaa ostaakseen kiinteistön. Kuningas Ludvig XV oli tilannut pariisilaisilta jalokiviliikkeiltä Boehmer ja Bassenge ylellisen 2 800 karatin 560 g 560 g, 647 timantin kaulakorun lahjaksi rakastajattarelleen Madame du Barrylle, mutta kuningas kuoli ennen sen valmistumista. Kaulakorun luoneet yrittävät saada Marie Antoinetten ostamaan sen, koska he toivovat saavansa takaisin kaulakorun korkean hinnan. Tietäen sen historian, hän kieltäytyy. Jeanne lähestyy rietasta libertinistia kardinaali Louis de Rohania ja esittäytyy kuningattaren luottamushenkilönä. Kardinaali on jo vuosia halunnut saada takaisin kuningattaren suosion ja Ranskan pääministerin viran, ja kun okkultisti kreivi Cagliostro vakuuttaa hänelle, että Jeanne on laillinen, hän antaa Jeannen lupauksen puuttua hänen asioihinsa vietellä itsensä. Hän ryhtyy kirjeenvaihtoon kuningattaren kanssa eikä tiedä, että hänen kirjeensä hänelle salakuunnellaan ja että kuningattaren vastaukset ovat väärennöksiä, joiden tarkoituksena on manipuloida häntä. Kirjeiden sävy muuttuu hyvin intiimiksi. Kardinaali on yhä vakuuttuneempi siitä, että Marie Antoinette on rakastunut häneen, ja hän ihastuu häneen kiihkeästi. Jeanne väittää järjestävänsä heidän tapaamisensa Versaillesin palatsin puutarhassa. Kuningatarta esittää Nicole Leguay dOliva, prostituoitu, joka muistuttaa kuningatarta jonkin verran. Vaikeasti verhoutuneena, kasvot varjossa, hän suostuu unohtamaan heidän aiemmat erimielisyytensä. Kardinaali uskoo, että hänen hairahduksensa on annettu anteeksi ja että hän on jälleen kuningattaren suosiossa. Jeanne ilmoittaa kardinaalille, että kuningatar on päättänyt ostaa kaulakorun, mutta koska hän ei halua loukata kansaa ostamalla avoimesti niin kalliin esineen, hän toivoo, että kardinaali tekisi sen hänen puolestaan ja lupaa korvata kustannukset Neitsyt Marian taivaaseen asti. Kardinaali suostuu ilomielin ja esittelee kaulakorun Retaux de Villettelle uskoen tämän olevan kuningattaren lähettiläs. Nicholas de Lamotte myy osan timanteista, ja Jeanne käyttää voitot perheensä kodin ostamiseen. Kardinaali joutuu paniikkiin, kun Jeanne katoaa ja hänen kirjeenvaihtonsa kuningattaren kanssa päättyy äkillisesti. Hänen huolenaiheensa hälvenee, kun hänet kutsutaan vierailulle palatsiin Neitsyt Marian taivaaseenastumisen juhlassa, jolloin hän olettaa saavansa täyden korvauksen ja nimitetään pääministeriksi. Sen sijaan kuningas Ludvig XVI, jolle ministeri Breteuil on kertonut hänen juonittelustaan, vangitsee hänet Bastiliaan. Pian häntä seuraavat kaikki muutkin juoneen osallistuneet. Oikeudenkäynnissä kardinaali, kreivi Cagliostro ja Nicole Leguay dOliva todetaan syyttömiksi. Retaux de Villette todetaan syylliseksi ja karkotetaan Ranskasta. Jeanne todetaan syylliseksi, ruoskitaan ja leimataan ennen vangitsemista; hän pakenee myöhemmin Lontooseen, jossa hän julkaisee muistelmansa ja ilahduttaa paikallisia tarinoillaan. Lopulta Marie Antoinette, jonka yhä vihaisempi ja levottomampi kansa olettaa olleen avainhenkilö asiassa, kohtaa kohtalonsa giljotiinilla. Epilogista saamme tietää, että Jeanne kuoli pudottuaan hotellihuoneensa ikkunasta, ja huhujen mukaan rojalistit tappoivat hänet.</w:t>
      </w:r>
    </w:p>
    <w:p>
      <w:r>
        <w:rPr>
          <w:b/>
        </w:rPr>
        <w:t xml:space="preserve">Esimerkki 1.4176</w:t>
      </w:r>
    </w:p>
    <w:p>
      <w:r>
        <w:t xml:space="preserve">Fakta1: Fakta2: Raghunath nai hänet uudelleen opiskelija Sekarin kanssa: Fakta3: Sekar tekee järjestelyjä naiakseen rikkaan tytön, Fakta4: Murugan ja Valli asuvat köyhässä korttelissa, Fakta5: Sekar menee naimisiin ja synnyttää tyttölapsen Chellam kostaa Sekarille.</w:t>
      </w:r>
    </w:p>
    <w:p>
      <w:r>
        <w:rPr>
          <w:b/>
        </w:rPr>
        <w:t xml:space="preserve">Tulos</w:t>
      </w:r>
    </w:p>
    <w:p>
      <w:r>
        <w:t xml:space="preserve">Professori Raghunath on yhteiskunnallinen uudistaja. Hänen nuorempi sisarensa Chellam on leski. Raghunath aikoo naittaa hänet uudelleen oppilaalleen Sekarille. Sekar ja Chellam lähentyvät toisiaan. Tämän seurauksena Chellam tulee raskaaksi ennen avioliittoa. Raghunath ei tiedä tästä. Hän ottaa kiinnityksen taloonsa ja auttaa Sekaria perustamaan yrityksen. Sekar rikastuu ja tekee järjestelyjä naiakseen rikkaan tytön, Chitran. Chellam rukoilee Sekaria, mutta tämä kieltäytyy menemästä naimisiin. Myös Raghunath puhuu Sekarille, mutta Sekar on järkkymätön päätöksessään. Raghunath saa tietää Chellamin raskaudesta ja tekee itsemurhan, koska ei kestä häpeää. Talo takavarikoidaan. Chellam lähtee pois Raghunathin pojan Vinodhanin kanssa. Heistä huolehtivat Murugan ja Valli, joka asuu köyhässä korttelissa. Chellam synnyttää tyttölapsen, jonka nimi on Pushpa. Hän jättää Pushpan Muruganin ja Vallin luokse ja lähtee etsimään työtä. Hän saa töitä rikkaan vanhuksen pojanpojan, Rajan, lapsenvahtina. Hän kasvattaa sekä Vinodhanin että Raja, jotka kasvavat aikuisiksi ja joista tulee lääkäri ja poliisitarkastaja. Pushpasta tulee sairaanhoitaja. Sillä välin Sekar menee naimisiin Chitran kanssa ja synnyttää tyttölapsen, Chellam kostaa Sekarille, ja mitä lapsille tapahtuu, muodostavat tarinan loppuosan.</w:t>
      </w:r>
    </w:p>
    <w:p>
      <w:r>
        <w:rPr>
          <w:b/>
        </w:rPr>
        <w:t xml:space="preserve">Esimerkki 1.4177</w:t>
      </w:r>
    </w:p>
    <w:p>
      <w:r>
        <w:t xml:space="preserve">Fakta1: Manfred Link on Yhdysvaltain presidentti, Fakta2: Fakta3: hallinto tekee sopimuksen Longon kanssa, Fakta4: Ylä-Gormin hallitsija haluaa, että joukko amerikkalaisia lähetetään maahan, jotta Yhdysvallat tietäisi, millaista on olla sorrettu vähemmistö parhaimmillaan, Fakta5: Amerikkalaiset kuljetetaan Afrikkaan kuin orjat.</w:t>
      </w:r>
    </w:p>
    <w:p>
      <w:r>
        <w:rPr>
          <w:b/>
        </w:rPr>
        <w:t xml:space="preserve">Tulos</w:t>
      </w:r>
    </w:p>
    <w:p>
      <w:r>
        <w:t xml:space="preserve">Manfred Link on Yhdysvaltojen presidentti. Hänellä ja yleensä humalaisella First Ladylla on 28-vuotias, seksinälkäinen tytär Gloria. Presidenttiä ympäröi joukko omalaatuisia työntekijöitä ja liittolaisia, kuten varapresidentti Shockley, suurlähettiläs Spender, lehdistösihteeri Bunthorne ja presidentin avustaja Feebleman. Häntä neuvoo myös kenraali Dumpston, esikuntapäälliköiden puheenjohtaja. Hallinto tarvitsee kuvitteellisen afrikkalaisen Upper Gormin kansakunnan tukea tulevaan äänestykseen ja joutuu tekemisiin Longon, kyseisen maan YK-suurlähettilään kanssa. Valitettavasti se löytää vain yhden amerikkalaisen, joka osaa Upper Gormia, miehen nimeltä Alexander Grade. Ylä-Gormin hallitsija haluaa vastineeksi, että hänen maahansa lähetetään joukko amerikkalaisia, jotta hänen maansa, kuten Yhdysvallat, saisi tietää, millaista on olla sorrettu vähemmistö. Gloria siepataan ja amerikkalaiset kuljetetaan Afrikkaan kuin orjat.</w:t>
      </w:r>
    </w:p>
    <w:p>
      <w:r>
        <w:rPr>
          <w:b/>
        </w:rPr>
        <w:t xml:space="preserve">Esimerkki 1.4178</w:t>
      </w:r>
    </w:p>
    <w:p>
      <w:r>
        <w:t xml:space="preserve">Fakta1: Fakta2: Vanha ystävä Tim Winthrop pyytää New Yorkin asianajajaa ja Dalzellia etsimään Alicen: Fakta3: Dal osallistuu yhdessä Donna Mantinin kanssa hittinäytelmään, Fakta4: Tennantia ammutaan Dalin sviitissä, Fakta5: Doremus antaa kekseliäälle lakimiehelle vapauden tutkia asiaa itse.</w:t>
      </w:r>
    </w:p>
    <w:p>
      <w:r>
        <w:rPr>
          <w:b/>
        </w:rPr>
        <w:t xml:space="preserve">Tulos</w:t>
      </w:r>
    </w:p>
    <w:p>
      <w:r>
        <w:t xml:space="preserve">Vanha ystävä Tim Winthrop Leslie Fenton pyytää newyorkilaista asianajajaa ja playboyta Clay Dal Dalzell William Powellia etsimään hänen tyttöystävänsä Alicen, joka katosi vuosi sitten Chicagossa salaperäisesti. Winthrop ei voi lakata ajattelemasta Alicea ja uskoo hänen olevan New Yorkissa. Dal osallistuu yhdessä Donna Mantin Ginger Rogersin kanssa, jolla on romanttisia suunnitelmia häntä kohtaan, Midnight-nimiseen menestysnäytelmään, jonka pääosassa on naamioitunut näyttelijä Mary Smith Bess Flowers, joka katoaa kesken esityksen, kun Winthrop tunnistaa hänet ja hokee Alicen nimen. Juorukolumnisti Tommy Tennant Russell Hopton väittää löytäneensä ratkaisevan johtolangan mysteeriin, mutta ennen kuin hän ehtii paljastaa sen, hänet ammutaan Dalin sviitissä. Dal on pääepäilty, mutta komisario Doremus ei usko häntä syylliseksi ja antaa kekseliäälle asianajajalle vapauden tutkia asiaa itse. Dal neuvottelee gangsteri Kinlandin kanssa saadakseen takaisin Donnaa nolostuttavat kirjeet. Kun hän saa ne kiristämällä, hän huomaa harmikseen, että ne kuuluvat itse asiassa Donnan ystävälle. Dal törmää vanhaan liekkiin, Jerry Vivien Oaklandiin, joka on nyt naimisissa asianajaja Classon Ralph Morganin kanssa. Kävi ilmi, että Classon etsii myös Alicea; tämä voi tarjota alibin hänen asiakkaalleen, joka on tuomittu murhasta Chicagossa. Dal virittää ansan Greenwich Village -asuntoon, teeskentelee löytäneensä kadonneen Maryn sieltä ja ilmoittaa jokaiselle epäillylle, että Alice on lähdössä sieltä tapaamaan häntä sviitissään. Hän perustelee, että syyttömät menevät hänen sviittiinsä, kun taas murhaaja suuntaa asuntoon hiljentämään Maryn. Murhaaja todellakin ilmestyy paikalle naamioituneena, mikä asettaa Dalin ja Donnan suureen vaaraan. Onneksi Dal ja komisario Doremus J. Farrell MacDonald onnistuvat nujertamaan syyllisen. Kyseessä on Robert Classon. Kävi ilmi, että Jerryllä oli ollut suhteita, ensin Chicagon murhan uhrin kanssa ja sitten hänen syytetyn tappajansa kanssa. Robert Classon tappoi toisen vaimonsa rakastajista ja yritti lavastaa toisen. Jälkimmäistä varten hänen täytyi myös vaientaa Alice, tietämättä, että tämä oli paennut välttääkseen todistamasta. Hän vihasi tuomittua miestä, joka oli pilannut hänen isänsä. Kun kaikki on saatu päätökseen, Dal antaa lopulta periksi ja menee naimisiin Donnan kanssa.</w:t>
      </w:r>
    </w:p>
    <w:p>
      <w:r>
        <w:rPr>
          <w:b/>
        </w:rPr>
        <w:t xml:space="preserve">Esimerkki 1.4179</w:t>
      </w:r>
    </w:p>
    <w:p>
      <w:r>
        <w:t xml:space="preserve">Fakta1: elämä rintamalla RFC-laivueessa dokumentoidaan yhden viikon ajan, Fakta2: hävittäjä-ässä majuri John Gresham puhuu Eton Collegen oppilaille, Fakta3: uusi alokas saapuu Greshamin väliaikaiseen tukikohtaan Pohjois-Ranskassa, Fakta4: vastuun kantaminen tästä nuoresta alokkaasta on lisätaakka, joka saa hänet juomaan entistä enemmän, Fakta5: Croftin on opittava selviytymään.</w:t>
      </w:r>
    </w:p>
    <w:p>
      <w:r>
        <w:rPr>
          <w:b/>
        </w:rPr>
        <w:t xml:space="preserve">Tulos</w:t>
      </w:r>
    </w:p>
    <w:p>
      <w:r>
        <w:t xml:space="preserve">Elämä rintamalla RFC:n laivueessa on dokumentoitu yhden viikon aikana. Taustatarina alkaa vuotta aiemmin, lokakuussa 1916, kun hävittäjä-ässä majuri John Gresham Malcolm McDowell puhuu Eton Collegen oppilaille. Vuotta myöhemmin Greshamin väliaikaiseen tukikohtaan Pohjois-Ranskaan saapuu uusi alokas, 2. luutnantti Croft Peter Firth. Gresham oli ollut hänen kotikapteeninsa Etonissa ja on myös hänen isosiskonsa poikaystävä. Gresham turvautuu alkoholiin selviytyäkseen jatkuvasta taistelustressistä ja jatkaakseen lentämistä. Vastuun kantaminen tästä nuoresta alokkaasta ja mahdollinen vaikutus hänen sisareensa on lisärasitus, joka saa hänet juomaan entistä enemmän. Croftin on opittava selviytymään paitsi ilmassa myös maassa, sillä hän tekee pieniä virheitä laivueen etiketissä. Croftin viikon mittainen siirtymäriitti naiivista koulupojasta aikuiseksi taistelevaksi sotilaaksi näytetään. Croftsin alkuperäinen sankarillinen palvonta Greshamia kohtaan murenee, kun hän oppii rintamapalveluksen realiteetit, mutta hän oppii kunnioittamaan Greshamia ja niitä rasituksia, joista hänen on selviydyttävä. Pian sen jälkeen, kun Croft on saavuttanut ensimmäisen ilmavoittonsa ja näyttää saavuttaneen selviytymiseen tarvittavan harppauksen taidoissaan, hän saa yllättäen surmansa ilmatörmäyksessä saksalaisen koneen kanssa. Katsellessaan ulos toimistonsa ikkunasta Gresham näkee taistelukentältä vammoitta palaavan Croftin ilmestyksen, joka katoaa. Tämän jälkeen Gresham määrää, että uudet alokkaat lähetetään hänen tarkastettavakseen.</w:t>
      </w:r>
    </w:p>
    <w:p>
      <w:r>
        <w:rPr>
          <w:b/>
        </w:rPr>
        <w:t xml:space="preserve">Esimerkki 1.4180</w:t>
      </w:r>
    </w:p>
    <w:p>
      <w:r>
        <w:t xml:space="preserve">Fakta1: kuorma-auto törmää autoon takaapäin ja Paige törmää tuulilasin läpi, Fakta2: Fakta3: Leo ei ole tavannut vanhempiaan oltuaan naimisissa hänen kanssaan, Fakta4: Paige toivotetaan tervetulleeksi kotiin yllätysjuhlilla ystävien toimesta, Fakta5: Paigen isä yrittää suostutella Leoa eroamaan tyttärestään ja Leo lyö Jeremyä, joka puhuu mahdollisuuksista sänkyyn vaimon kanssa.</w:t>
      </w:r>
    </w:p>
    <w:p>
      <w:r>
        <w:rPr>
          <w:b/>
        </w:rPr>
        <w:t xml:space="preserve">Tulos</w:t>
      </w:r>
    </w:p>
    <w:p>
      <w:r>
        <w:t xml:space="preserve">Paige Collins Rachel McAdams ja hänen miehensä Leo Channing Tatum tulevat ulos elokuvateatterista. Kotimatkalla, stop-merkin kohdalla, Paige avaa turvavyönsä kumartuakseen ja suudellakseen Leoa. Juuri sillä hetkellä kuorma-auto törmää takaapäin heidän autoonsa, ja Paige syöksyy tuulilasin läpi. Molemmat kiidätetään ensiapuun, ja kun Leo puhuu voiceoverissa siitä, miten törmäyshetket auttavat löytämään, keitä me olemme, elokuva leikkaa siihen, miten Paige ja Leo tapasivat ensi kertaa. Kohtaukset siitä, miten he seurustelivat, kihlautuivat ja menivät naimisiin Chicagon taideinstituutissa ja jakoivat suudelman Cloud Gate -portin alla, nivoutuvat nykyhetkeen. Kun Paige palaa tajuihinsa, hän luulee Leoa lääkärikseen, sillä hän on menettänyt kaikki muistot viime vuosilta. Kun hänen varakkaat vanhempansa Bill ja Rita Thornton saavat tietää tästä, he käyvät hänen luonaan. Tämä on ensimmäinen kerta, kun Leo tapaa heidät, eivätkä he arvosta sitä, että Leo vie heidän tyttärensä, eikä heille kerrota asiasta. Paige ei ymmärrä, miksei Leo olisi tavannut hänen vanhempiaan, kun hän on ollut hänen kanssaan naimisissa. Hänestä on vielä oudompaa, että mies ei myöskään tiennyt miksi. Hän ei myöskään ymmärrä, miksi hän jätti oikeustieteellisen, purki kihlauksensa edellisen sulhasensa Jeremyn kanssa ja miksi hän ei ole ollut yhteydessä perheeseensä ja ystäviinsä. Hänen vanhempansa vaativat, että Paige viedään kotiinsa, ja Paige suostuu, sillä hän uskoo, että hän on saattanut mennä Leon kanssa naimisiin jonkin yhteisen edun vuoksi. Hän etsii todisteita avioliitosta. Juuri kun hän on lähdössä, Leo tulee juosten soittamaan hänelle ääniviestin, jossa hän kuulostaa hyvin onnelliselta ja romanttiselta. Paige päättää palata Leon kanssa, toivoen, että se auttaisi häntä saamaan kadonneen muistinsa takaisin. Ystävät toivottavat Paigen tervetulleeksi kotiin yllätysjuhlilla, mutta koska hän ei muista ketään heistä, hän kokee juhlan ylivoimaiseksi ja on äärimmäisen hämmentynyt. Seuraavana päivänä Paige uskaltautuu vakiokahvilaansa, mutta ei muista olleensa siellä ja eksyy takaisin. Hän soittaa äidilleen, koska ei tiedä tai muista Leon numeroa. Samana iltana Leo ja Paige saavat vanhempiensa kutsun illalliselle. Illallisella ja myöhemmin baarissa Leo ei sovi perheensä ja ystäviensä joukkoon. Leo yrittää sinnikkäästi auttaa Paigea saamaan kadonneen muistinsa takaisin, mutta Paigea ajaa enemmän se, miksi hän jätti oikeustieteellisen ja purki kihlauksensa Jeremyn kanssa. Erään kohtaamisen aikana hän suutelee Jeremyä. Hänen lääkärinsä neuvoo Paigea täyttämään muistiaukot sen sijaan, että hän pelkää menneisyyttään. Sisarensa Gwensin häiden lähestyessä Paige päättää asua vanhempiensa luona häihin asti. Vaikka Leo pyytää häntä treffeille ja viettää yön hänen kanssaan, suhde kiristyy entisestään, kun Paigen isä yrittää taivutella Leoa eroamaan tyttärestään ja Leo lyö Jeremyä, joka puhuu mahdollisuuksista sänkyyn vaimonsa kanssa. Paige palaa oikeustieteelliseen ja Leo allekirjoittaa avioeropaperit. Kaupassa hän tapaa vanhan ystävänsä Dianen, joka muistinmenetyksestään tietämättömänä pyytää anteeksi, että hänellä oli ollut suhde Paigesin isän kanssa, ja näin Paige saa tietää, miksi hän oli jättänyt perheensä. Kun Paige joutuu äidilleen vastakkain asiasta, Rita kertoo, että hän päätti jäädä Billin kanssa kaikkien niiden asioiden takia, jotka tämä oli tehnyt oikein, sen sijaan että olisi jättänyt hänet yhden väärän teon takia. Paige kysyy sitten Leolta, miksi hän ei koskaan kertonut hänelle, ja tämä vastaa, että hän halusi ansaita tytön rakkauden sen sijaan, että olisi ajanut hänet pois vanhempiensa luota. Paige alkaa tunnilla piirtää, mikä kuvaa sitä, miksi hän jätti lakikoulun. Hän jatkaa kiinnostustaan taiteeseen ja palaa lopulta kuvanveiston ja piirtämisen pariin. Vaikka Jeremy tunnustaa eronneensa nykyisestä tyttöystävästään ja toivoo palaavansa tämän kanssa, Paige torjuu hänet sanoen, että hänen on tiedettävä, millaista elämä olisi ilman häntä. Vuodenaikojen vaihtuessa Leo keskustelee filosofiastaan vaikutuksen hetkistä. Vaikutushetkistä, joiden muutospotentiaalilla on aaltoilevia vaikutuksia, jotka ylittävät paljon sen, mitä voimme ennustaa. Joidenkin hiukkasten törmäys yhteen tekee niistä läheisempiä kuin ennen. Toiset taas lähtevät pyörimään suuriin yrityksiin ja laskeutuvat sinne, mistä et olisi uskonut niitä löytäväsi... Takaisin huoneessaan Paige löytää ruokalistan, johon hän oli kirjoittanut häävalansa, ja on syvästi liikuttunut. Elokuva päättyy siihen, että Paige löytää Leon heidän vakiokahvilastaan Cafe Mnemonicista ja lähtee hänen kanssaan kokeilemaan uutta paikkaa vanhojen paikkojen sijaan.</w:t>
      </w:r>
    </w:p>
    <w:p>
      <w:r>
        <w:rPr>
          <w:b/>
        </w:rPr>
        <w:t xml:space="preserve">Esimerkki 1.4181</w:t>
      </w:r>
    </w:p>
    <w:p>
      <w:r>
        <w:t xml:space="preserve">Fakta1: Fakta2: Joe Tyler toimittaa Charlie-nimellä tunnetulle mafiapäällikölle kutsun esiintyä todistajana oikeudessa: Fakta3: aviomies on rakastajattarensa kanssa Teksasissa sijaitsevalla maatilalla, Fakta4: Joe yrittää saada Saran pois palveluksesta, Fakta5: paljastaa, että Joe on epäonnistunut viime aikoina, koska Tony sabotoi hänen pyrkimyksiään.</w:t>
      </w:r>
    </w:p>
    <w:p>
      <w:r>
        <w:rPr>
          <w:b/>
        </w:rPr>
        <w:t xml:space="preserve">Tulos</w:t>
      </w:r>
    </w:p>
    <w:p>
      <w:r>
        <w:t xml:space="preserve">Prosessipalvelija Joe Tyler Matthew Perry on viikon myöhässä Fat Charlie Joe Viterelli -nimisen mafiakuninkaallisen haastamisesta todistajaksi oikeuteen. Joen ärhäkkä pomo Ray Cedric the Entertainer pilkkaa häntä ja kehuu samalla Joen kilpailijaa Tony Vincent Pastorea, joka on toimittanut useita haasteita ennätysajassa. Ray haluaa antaa Joelle viimeisen tilaisuuden ja antaa hänelle tehtäväksi toimittaa brittiläiselle seurapiirikaunottarelle Sara Moorelle Elizabeth Hurleylle avioeropaperit tämän aviomiehestä Gordon Bruce Campbellista, joka on Teksasissa maatilallaan rakastajattarensa Kate Amy Adamsin kanssa, kun Sara lomailee New Yorkin osavaltion pohjoisosassa. Joen yrittäessä toimittaa Saraa Tony antaa hänelle vihjeen ja paljastaa näin, että Joe on epäonnistunut viime aikoina, koska Tony sabotoi hänen pyrkimyksiään. Lopulta Joe onnistuu palvelemaan häntä, mutta hänet ryöstetään pian sen jälkeen. Joen ja Saran on pakko ottaa sama bussi; kun he matkustavat yhdessä, Joe ilmoittaa Saralle, että Texasin lain mukaan hän ei saa avioerosta mitään. Kun Sara kuulee, että puolet kaikesta olisi voimassa, jos paperit olisi annettu tiedoksi New Yorkin lain mukaan, hän tarjoaa Joelle miljoona dollaria, jotta tämä toimittaisi hänen miehelleen ja repisi paperit. Vaikka Joe tietää, että hän saattaa menettää työpaikkansa, hän suostuu, ja he lähtevät yhdessä toimittamaan Gordonille tiedoksiantoa. Kun Ray kuulee heidän suunnitelmastaan, hän ilmoittaa siitä Gordonille ja lähettää Tonyn varaamaan Saran. Gordon palkkaa henkivartija Terry Crewsin suojelemaan itseään, ja Joe, joka odottaa Tonyn seuraavan häntä, jättää väärennettyjä johtolankoja, jotka johtavat Tonyn Miamiin, Floridaan, Bangoriin, Maineen ja sitten Amarilloon, Teksasiin, jossa Tonya ammutaan selkään hänen yrittäessään päästä väärälle tilalle yrittäessään toimittaa papereita. Sara ja Joe seuraavat Gordonia hänen tilalleen, mutta Gordon pakenee heitä. Ranchilla Sara vie rahaa ja Gordonin passin, jotta tämä ei voi poistua maasta. Sara ja Joe yöpyvät hotellissa, ja Joe kertoo Saralle unelmastaan omistaa viinitila. Saran ollessa uimassa Joe menee baariin, ja Gordonin rakastajatar ilmestyy ehdottamaan Joelle uutta sopimusta: hän paljastaa Gordonin sijainnin, jos hän saa miljoona dollaria avioeroratkaisusta. Joe suostuu, mutta koko sopimus on vain ansa saadakseen Tonyn hotellihuoneeseen palvelemaan Saraa, minkä hän myös tekee. Raivoissaan Sara potkaisee Joen ulos. Kun Joe miettii menetettyä omaisuuttaan ja orastavaa kiintymystään Saraan, hän huomaa Tonyn kellon Tonyn ottamassa kuvassa, jossa Tony palvelee Saraa, ja soittaa Raylle kertoakseen, että Tony unohti asettaa kellonsa keskiaikavyöhykkeelle, joten paperit tulevat voimaan vasta kello 19.04 keskiaikaa. Vain muutama minuutti ennen kuin molemmat menettävät omaisuutensa, Joe ja Sara seuraavat Gordonia monsteriautoralliin. He pakenevat sekä Gordonin henkivartijaa että Tonya, ja kun aikaa on vain muutama sekunti, Sara lyö Gordonin tajuttomaksi pudottamalla sixpackin olutta hänen päähänsä. Joe toimittaa hänet New Yorkin lain nojalla, ja Gordon ottaa paperit vastaan. Tony ja henkivartija kannetaan paareilla ulos stadionilta, minkä jälkeen he yrittävät tapella keskenään. Loppukohtaus näyttää Joen ja Saran Joen viinitarhalla, jossa he maistelevat pullon Joen ensimmäistä vuosikertajuomaa ennen kuin menevät sisälle harrastamaan seksiä.</w:t>
      </w:r>
    </w:p>
    <w:p>
      <w:r>
        <w:rPr>
          <w:b/>
        </w:rPr>
        <w:t xml:space="preserve">Esimerkki 1.4182</w:t>
      </w:r>
    </w:p>
    <w:p>
      <w:r>
        <w:t xml:space="preserve">Fakta1: uusi lukukausi alkaa eri luokilla, Fakta2: Fakta3: hiljaista nörttiä kartetaan, koska hänellä ei ole isää, Fakta4: karismaattinen roisto on siirretty kaupungista, Fakta5: Koichi viettää yhä enemmän aikaa Samajiman kanssa.</w:t>
      </w:r>
    </w:p>
    <w:p>
      <w:r>
        <w:rPr>
          <w:b/>
        </w:rPr>
        <w:t xml:space="preserve">Tulos</w:t>
      </w:r>
    </w:p>
    <w:p>
      <w:r>
        <w:t xml:space="preserve">Parhaat ystävät Akira ja Koichi, jotka ovat tunnetusti pahanteossa, joutuvat eri luokkiin, kun uusi lukukausi alkaa. Akira ja Koichi eivät ole huolissaan, sillä he ovat varmoja, että he voivat jatkaa ilkikurisia seikkailujaan yhdessä. Seuraavien viikkojen aikana Akira ystävystyy Shunin kanssa, hiljaisen nörtin, jota sosiaalisesti kartetaan, koska hänellä ei ole isää, kun taas Koichi hengailee Samajiman kanssa, karismaattisen roiston, joka on siirretty toisesta kaupungista. Akira on yhä huolestuneempi siitä, että Koichi viettää enemmän aikaa Samajiman kuin itsensä kanssa, ja hän kieltäytyy Shunin syntymäpäiväkutsusta viettääkseen aikaa parhaan ystävänsä Koichin kanssa. Samaan aikaan Koichi ja Samajima ryhtyvät pikkurikolliseksi, mikä sulkee Akiran ulkopuolelle ja ärsyttää häntä. Kun Akira saa tietää, että Shunin mielisairas äiti on tappanut Shunin ennen kuin tappoi itsensä, hän tuntee katumusta siitä, ettei ollut paikalla, kun Shun tarvitsi häntä. Hän yrittää ottaa yhteyttä Koichiin, mutta Koichilla on omat ongelmansa, kun hän joutuu vaikeuksiin Samajiman hylätessä hänet. Viimeinen välikohtaus Koichi ja Akira ajaa heidät kohtaamaan toisensa ystävyyden testiksi.</w:t>
      </w:r>
    </w:p>
    <w:p>
      <w:r>
        <w:rPr>
          <w:b/>
        </w:rPr>
        <w:t xml:space="preserve">Esimerkki 1.4183</w:t>
      </w:r>
    </w:p>
    <w:p>
      <w:r>
        <w:t xml:space="preserve">Fakta1: Simbhu valitaan kollegion puheenjohtajaksi, Fakta2: Simbun isä kiduttaa vaimoa, Fakta3: Simbu epäilee häntä suhteesta ex-rakkaaseen, Fakta4: elokuva käsittelee vanhimpia tarinoita, Fakta5: Charmin vanhemmat idiootti kosija haluavat hänet naimisiin.</w:t>
      </w:r>
    </w:p>
    <w:p>
      <w:r>
        <w:rPr>
          <w:b/>
        </w:rPr>
        <w:t xml:space="preserve">Tulos</w:t>
      </w:r>
    </w:p>
    <w:p>
      <w:r>
        <w:t xml:space="preserve">Simbhu valitaan yliopiston puheenjohtajaksi voitettuaan ministerin RavishankarRadharavin tyttären Charmin. Ennustettavasti nämä kaksi rakastuvat pian toisiinsa, vaikka he eivät koskaan suoraan paljasta sitä. Mutta kun Ravishankar saa tietää rakkaussuhteesta, hän vastustaa sitä jyrkästi ja on valmis tekemään mitä tahansa varmistaakseen, ettei se koskaan onnistu. Kotona Simbusin isä Prakashraj kiduttaa henkisesti vaimoaan Seethaa, sillä hän epäilee tämän olevan suhteessa ex-rakkaansa kanssa. Kodin ulkopuolella Simbhua auttaa Vakkeel Dada T.Rajendar, asianajaja, joka varmistaa, että oikeus toteutuu keinolla millä hyvänsä. Elokuva käsittelee vanhinta tarinaa - köyhän pojan ja tytön rakkaustarinaa - eikä yritä käsitellä sitä eri tavalla tai kiinnostavalla tavalla. Se noudattaa tällaisille tarinoille tyypillistä tapahtumaketjua. Meillä on Simbhun ja Charmin välinen vihamielisyys alussa, näiden kahden jäätävän suhteen vähittäinen sulaminen, idioottimainen kosija, jonka Charmin vanhemmat haluavat hänen menevän naimisiin, hänen perheensä kauhu, kun he saavat tietää hänen romanssistaan, heidän yrityksensä tappaa se ja tietenkin rakastavaisten vahva kieltäytyminen luopumasta rakkaudestaan kaikesta vastustuksesta huolimatta. Tästä ei poiketa missään vaiheessa, ja sen vuoksi voimme ennustaa hyvin tarkasti, mitä tarinassa tapahtuu seuraavaksi. Lopulta Charmi menee naimisiin Simbhun kanssa.</w:t>
      </w:r>
    </w:p>
    <w:p>
      <w:r>
        <w:rPr>
          <w:b/>
        </w:rPr>
        <w:t xml:space="preserve">Esimerkki 1.4184</w:t>
      </w:r>
    </w:p>
    <w:p>
      <w:r>
        <w:t xml:space="preserve">Fakta1: sanomalehden päätoimittaja kirjoitti rakkauskirjeen pulloon meren rannalla, Fakta2: Fakta3: Rajnikanth auttaa Pallavi päästä lähelle Sivamani ja myöhemmin Sivamani, Fakta4: Sivamani rakastuu Vasanta, Fakta5: Sivamani 's äiti aikana saa halvaantunut tapahtumat</w:t>
      </w:r>
    </w:p>
    <w:p>
      <w:r>
        <w:rPr>
          <w:b/>
        </w:rPr>
        <w:t xml:space="preserve">Tulos</w:t>
      </w:r>
    </w:p>
    <w:p>
      <w:r>
        <w:t xml:space="preserve">Pallavi Rakshitha on sanomalehden päätoimittaja, joka löytää salaperäisen, kiehtovan ja koneella kirjoitetun rakkauskirjeen pullosta meren rannalta. Se kiehtoo häntä ja hän näyttää sen kollegoilleen. He painavat sen sanomalehtiinsä ja saavat lukuisia vastauksia. Pallavi yrittää henkilökohtaisen uteliaisuutensa vuoksi tavoittaa Sivamani Nagarjuna Akkinenin, mutta tämä jättää Pallavin huomiotta. Rajnikanth Ali auttaa Pallavia pääsemään Sivamanin lähelle ja myöhemmin Sivamanin menneisyys paljastuu. Sivamani on rehellinen poliisi Visakhapatnam Vizagissa. Hän rakastuu Vasanta Asin Thottumkaliin, joka pyrkii laulajaksi. Dattu Prakash Raj on mafia-don, jota Sivamani vaivaa paljon. Vasanta on muuten Dattun etäsukulainen, ja molemmat heistä ovat kotoisin Keralasta. Tapahtumien edetessä Sivamanin äiti Sangeeta halvaantuu. Sivamani ja Vasanta vievät hänet Keralaan saadakseen osavaltioiden ayurveda-hoitoja. Dattu on myös Keralassa ja hänen tehtävänään on kostaa ottamalla Vasanta pois Sivamanilta. Vasanta mykistyy, kun Dattu puhkaisee hänen äänihuulensa. Loppuosa tarinasta kertoo siitä, miten Sivamani saa Vasannan takaisin sanomalehden päätoimittajan Pallavi Rakshithan avulla.</w:t>
      </w:r>
    </w:p>
    <w:p>
      <w:r>
        <w:rPr>
          <w:b/>
        </w:rPr>
        <w:t xml:space="preserve">Esimerkki 1.4185</w:t>
      </w:r>
    </w:p>
    <w:p>
      <w:r>
        <w:t xml:space="preserve">Fakta1: Fakta2: juhlat osoittautuvat katastrofiksi, Fakta3: sosiaalinen ryhmä on suosittu ja helpommin lähestyttävä kuin muut ryhmässä, Fakta4: lukion opiskelijat ovat kiinnostuneita keinona päästä Jessin ja Caseyn luokse, Fakta5: Jess julkaisee sen netissä, mikä johtaa koko koulun pilkkaamiseen.</w:t>
      </w:r>
    </w:p>
    <w:p>
      <w:r>
        <w:rPr>
          <w:b/>
        </w:rPr>
        <w:t xml:space="preserve">Tulos</w:t>
      </w:r>
    </w:p>
    <w:p>
      <w:r>
        <w:t xml:space="preserve">Bianca viettää lukion viimeistä vuotta Atlantan lähiössä kahden parhaan ystävänsä, Jessin ja Caseyn, kanssa, jotka molemmat ovat häntä huomattavasti suositumpia. Hän on myös koulun jalkapallojoukkueen tähden Wesleyn naapuri ja entinen lapsuudenystävä, jonka kanssa hän oli riidellyt lukioaikana. Hän on ihastunut kitaraa soittavaan Tobyyn ja osallistuu vastentahtoisesti meangirl Madisonin isännöimiin juhliin toivoen voivansa jutella Tobyn kanssa. Bileet osoittautuvat hänelle katastrofiksi, sillä siellä Wesley paljastaa hänelle ajattelemattomasti olevansa kaveriporukkansa DUFF, Designated Ugly Fat Friend. DUFF:n ei itse asiassa tarvitse olla ruma tai lihava, hän selittää, vaan se on vain sosiaalisessa ryhmässä se henkilö, joka on vähemmän suosittu ja helpommin lähestyttävä kuin muut ryhmän jäsenet. Ihmiset käyttävät DUFF:ää hyväkseen päästäkseen suosittujen ihmisten lähelle. Bianca on loukkaantunut ja järkyttynyt, mutta pian hän tajuaa Wesleyn olevan oikeassa. Hänen lukionsa oppilaat ovat kiinnostuneita hänestä vain keinona päästä Jessin ja Caseyn lähelle. Hän purkaa vihansa Jessiin ja Caseyyn ja poistaa ystävyyssuhteet heistä sosiaalisessa mediassa ja henkilökohtaisesti. Myöhemmin Bianca kuulee, kun Wesleyn luonnontieteiden opettaja herra Fillmore kertoo Wesleylle, että ellei hän läpäise välikoetta, hän joutuu pois jalkapallojoukkueesta, mikä voi maksaa hänen jalkapallostipendinsä. Epätoivoisesti muuttaakseen sosiaalista asemaansa ja päästäkseen treffeille Tobyn kanssa Bianca tekee sopimuksen Wesleyn kanssa - auttaa häntä läpäisemään luonnontieteet, jos hän neuvoo häntä, miten lopettaa DUFFin oleminen. He viettävät hauskaa aikaa ostoskeskuksessa yrittäen muodonmuutosta ostamalla uusia vaatteita. Tämä kostautuu, kun Madisonin kätyri nauhoittaa Biancan leikkivän uusissa vaatteissaan ja teeskentelevän, että mallinukke on Toby. He luovat videon, jossa pilkataan Biancaa, ja julkaisevat sen netissä, minkä seurauksena koko koulu pilkkaa häntä. Lisäksi käy selväksi, että tosi-tv:tä haluava Madison tuntee omistushalua Wesleytä kohtaan, joka on-on-on-off-on-poikaystävänsä, ja on mustasukkainen Biancan suhteesta häneen. Wesley kehottaa Biancaa olemaan antamatta videon tuhota häntä. Sen sijaan hän ehdottaa, että Bianca omistaa sen ja on rehellinen Tobyn kanssa puhumalla suoraan Tobylle ja pyytämällä häntä ulos. Kun Bianca näkee Tobyn koulussa, hän pyytää Tobya, ja Toby suostuu hänen yllätyksekseen. Kun Wesley turhautuu vanhempiensa jatkuvaan riitelyyn, Bianca vie hänet lempipaikalleen metsään, ajatuskalliolleen, auttaakseen häntä selviytymään mahdollisesta avioerosta. He suutelevat, mutta vitsailevat siitä ja teeskentelevät, ettei se merkinnyt mitään. Biancan ja Tobyn treffeillä Tobyn luona Bianca huomaa ajattelevansa Wesleytä, mutta yrittää sivuuttaa sen. Lopulta hän saa selville, että Toby Duffing häntä - viettää aikaa hänen kanssaan saadakseen yhteyden Jessiin ja Caseyyn. Hän kohtaa Tobyn, näkee vihdoin, miten pinnallinen ja pinnallinen ääliö Toby on, ja lähtee itkien. Etsimällä Wesleytä puhuakseen tämän kanssa treffeistä, hän löytää tämän ajattelukalliolta suutelemassa Madisonia. Tobylle ja Wesleylle suuttuneena hän tapaa Jessin ja Caseyn, jotka olivat aitoja ystäviä koko ajan. He sekä hänen ymmärtäväinen äitinsä Dottie suostuttelevat hänet lähtemään heidän kanssaan kotiinpaluutansseihin yhdessä luomassaan asussa, jossa on elementtejä Biancan aiemmasta vaatekaapista, kuten flanellipaitoja. Tansseissa Bianca haukkuu Madisonin sanomalla lähinnä, että me kaikki olemme DUFFeja, joiden pitäisi olla uskollisia omalle identiteetillemme, ja hänen kiusaamisensa oli vain heijastusta hänen omasta epävarmuudestaan. Madison kruunataan tanssiaisten kuningattareksi ja Wesley kuninkaaksi, mutta hän hylkää Madisonin ja tittelin ja suutelee Biancaa koko koulun edessä. Lopulta Biancan artikkeli tanssiaisista on menestys oppilaiden keskuudessa; Bianca menee Northwestern-yliopistoon ja Wesley Ohio Stateen. Lopulta Bianca ja Wesley ovat yhä yhdessä.</w:t>
      </w:r>
    </w:p>
    <w:p>
      <w:r>
        <w:rPr>
          <w:b/>
        </w:rPr>
        <w:t xml:space="preserve">Esimerkki 1.4186</w:t>
      </w:r>
    </w:p>
    <w:p>
      <w:r>
        <w:t xml:space="preserve">Fakta1: Dunne istutti ne takapihalle, Fakta2: Fakta3: aviomies haluaa, että rahat luovutetaan poliisille, Fakta4: Baxterit kamppailevat uusien eettisten ongelmien kanssa, Fakta5: rahat kuivuvat kuin vanhat lehdet.</w:t>
      </w:r>
    </w:p>
    <w:p>
      <w:r>
        <w:rPr>
          <w:b/>
        </w:rPr>
        <w:t xml:space="preserve">Tulos</w:t>
      </w:r>
    </w:p>
    <w:p>
      <w:r>
        <w:t xml:space="preserve">Tarina kertoo pariskunnasta, joka löytää takapihaltaan kaksi puuta, jotka kasvattavat rahaa. Eräänä aamuna muutama päivä sen jälkeen, kun Polly Baxter Dunne oli ostanut pari puuta ja istuttanut ne takapihalleen, avoinna olevasta ikkunasta leijailee sisään viiden dollarin seteli, joka saa aikaan kummallisen onnen käänteen hänen perheensä jatkuvissa talousongelmissa. Kun Polly jatkaa setelien keräämistä seuraavien päivien ja viikkojen aikana, hän huomaa, että rahat itse asiassa kasvavat hänen istuttamissaan uusissa puissa, ja salaa tämän löydön aviomieheltään Philip Dean Jaggerilta. Polly keksii keinoja käyttää rahat, kun taas hänen miehensä haluaa, että ne luovutetaan poliisille. Naapurit, tiedotusvälineet, pankki, I.R.S. ja Yhdysvaltain valtiovarainministeriö sekaantuvat asiaan. Komediaa syntyy, kun Baxterit kamppailevat uusien eettisten ongelmien kanssa; onko raha laillista vai väärennettyä, ja mitä tapahtuu, kun rahat kuivuvat kuin vanha lehti? Koko ajan Polly kuitenkin vakuuttaa, että maailma on täynnä ihmeitä, kunhan ihmiset vain uskoisivat.</w:t>
      </w:r>
    </w:p>
    <w:p>
      <w:r>
        <w:rPr>
          <w:b/>
        </w:rPr>
        <w:t xml:space="preserve">Esimerkki 1.4187</w:t>
      </w:r>
    </w:p>
    <w:p>
      <w:r>
        <w:t xml:space="preserve">Fakta1: Crack-riippuvainen kasvoi Ginon ja Bobbyn kanssa, Fakta2: Fakta3: Gino ei päässyt eroon omista suunnitelmistaan tappaa Richie, Fakta4: korruptoitunut poliisi ja Laurie tiesivät, että Bobby oli korruptoitunut ja halusi Richien kaltaisen rahakkaan elämäntyylin, Fakta5: Laurie oli antanut Richielle kuvan mustasukkaisuuden vuoksi, eikä odottanut Richien tappavan Bobbya, koska hän makasi Roxannen kanssa.</w:t>
      </w:r>
    </w:p>
    <w:p>
      <w:r>
        <w:rPr>
          <w:b/>
        </w:rPr>
        <w:t xml:space="preserve">Tulos</w:t>
      </w:r>
    </w:p>
    <w:p>
      <w:r>
        <w:t xml:space="preserve">Gino Felino on NYPD:n etsivä Dyker Heightsista, Brooklynista, jolla on vahvat siteet naapurustoonsa. Gino ja hänen parinsa Bobby Lupo odottavat monimiljoonaisen huumekaupan paljastumista. Gino kuitenkin näkee parittajan pahoinpitelevän väkivaltaisesti yhtä tytöstään ja puuttuu asiaan. Pian tämän jälkeen Richie Madano murhaa Bobbyn keskellä kirkasta päivää hänen vaimonsa Laurien ja kahden lapsensa nähden. Richie on crack-riippuvainen, joka kasvoi Ginon ja Bobbyn kanssa. Hänestä on tullut raivon ja huumeidenkäytön vuoksi psykoottinen ja murhanhimoinen, eikä hän näytä välittävän tekojensa seurauksista. Sitten Richie murhaa naisen liikennepysähdyksen yhteydessä, koska nainen käskee häntä äkkiä siirtämään autoa. Hän lähtee Brooklyniin yhdessä kätyriensä kanssa, jotka kauhistuvat hänen tekojaan, mutta jatkavat työtään hänen rinnallaan. Gino tietää, ettei Richie aio lähteä naapurustosta. Ronnie Donziger, hänen ylikomisarionsa, antaa hänelle luvan ajojahtiin ja antaa hänelle haulikon ja merkitsemättömän auton. Gino vierailee mafiayhteyshenkilönsä Frankien ja tämän pomon Don Vittorion luona ja kertoo heille, että hän ei aio estää heitä toteuttamasta omia suunnitelmiaan Richien eliminoimiseksi, sillä Richie on heidän mielestään vapaamatkustaja. Ajaessaan Gino näkee kollegansa heittävän jotain liikkuvaa pois autostaan. Tutkiessaan asiaa Gino pelastaa hylätyn saksanpaimenkoiranpennun. Gino aloittaa Richien jahtaamisen Richien veljen Vinnie Madanon johtamassa baarissa. Vinnie ja hänen ystävänsä kieltäytyvät antamasta tietoja, joten Gino pahoinpitelee heidät kaikki. Hän ei vieläkään saa selville, missä Richie on, mutta hänen huolensa asenneongelman saamisesta on hoidettu. Richie palaa myöhemmin takaisin baariin ja pieksee Vinnien siitä, että hän ei tappanut Ginoa, kun kyseessä oli yksi poliisi vastaan baari täynnä aseistettuja miehiä. Hän saa myös vuotaa mafialle tiedon siitä, että hän on baarissa, ja ilmestyy sitten piilostaan ja väijyy mafian palkkamurhaajia tulitaistelussa. Kun Gino on käynyt useissa paikallisissa kuppiloissa ja laitoksissa etsimässä tietoja, hän saa selville, että Richie tappoi Bobbyn, koska Bobbylla oli suhde kahteen naiseen - Richien tyttöystävään Roxanne Fordiin ja tarjoilija Terry Malloyyn. Kun Gino menee Roxannen kotiin, hän löytää tämän kuolleena. Gino uskoo, että Richie tappoi Roxannen ennen kuin tappoi Bobbyn. Gino menee Lauriesin talolle ja kertoo leskelle, mitä on tekeillä. Gino löytää Lauriesin käsilaukusta kuvan, jonka Richie pudotti Bobbyn ruumiin päälle tapettuaan hänet. Kävi ilmi, että Bobby oli korruptoitunut poliisi, joka oli halunnut Richien kaltaista rahakkaaa elämäntapaa, ja Laurie tiesi Bobbyn olevan korruptoitunut. Laurie oli löytänyt kuvan, jossa Bobby ja Roxanne harrastivat seksiä. Hän oli antanut kuvan Richielle mustasukkaisuudesta, eikä odottanut Richien tappavan Bobbya, koska hän makasi Roxannen kanssa. Laurie vei kuvan pois sieltä, mistä Richie pudotti sen Bobbyn päälle, koska hän halusi suojella miehensä mainetta. Gino yrittää saada Richien pois piilosta pidättämällä hänen siskonsa Pattien ja puhumalla tämän vieraantuneen, iäkkään isän kanssa. Paikalliselta vasikalta Picolinolta saamansa vihjeen perusteella Gino löytää lopulta Richien vanhalla asuinalueella sijaitsevasta talosta, jossa on juhlat. Gino tappaa tai haavoittaa kaikki Richien miehet. Sitten Gino löytää Richien ja taistelee häntä vastaan lähitaistelussa. Kun Gino on hakannut Richien tajuttomaksi, hän lopulta tappaa hänet pistämällä häntä korkkiruuvilla otsaan. Pian tämän jälkeen paikalle saapuvat mafiosot, jotka myös aikovat tappaa Richien. Gino ampuu johtavan gangsterin aseella jo kuollutta Richietä useita kertoja ja käskee tämän palata pomonsa luo ja ottaa kunnian Richien kuolemasta. Gino ja hänen vaimonsa adoptoivat koiranpennun perheen lemmikiksi ja antavat sille nimen Coraggio, joka tarkoittaa rohkeutta tai urheutta. Kävelyllä he kohtaavat saman miehen, joka hylkäsi koiranpennun aiemmin, ja Gino kohtaa hänet. Kun mies käy hänen kimppuunsa, Gino puolustautuu ja kaataa miehen. Gino ja hänen vaimonsa nauravat, kun koiranpentu virtsaa miehen pään päälle.</w:t>
      </w:r>
    </w:p>
    <w:p>
      <w:r>
        <w:rPr>
          <w:b/>
        </w:rPr>
        <w:t xml:space="preserve">Esimerkki 1.4188</w:t>
      </w:r>
    </w:p>
    <w:p>
      <w:r>
        <w:t xml:space="preserve">Fakta1: elokuva alkaa metsässä, jossa valtavan brasilialaisen Cocoradan perhe hyökkää perheen kimppuun, Fakta2: aviomies sai työpaikan ydinvoimalasta, Fakta3: tyttärestä tulee raskaana oleva lesbo sen jälkeen, kun lukion urheilijapoika raiskasi hänet, Fakta4: Richard päättää olla räjäyttämättä voimalaa, Fakta5: säteilyä vapautui niin paljon, että hiuksia poistettiin.</w:t>
      </w:r>
    </w:p>
    <w:p>
      <w:r>
        <w:rPr>
          <w:b/>
        </w:rPr>
        <w:t xml:space="preserve">Tulos</w:t>
      </w:r>
    </w:p>
    <w:p>
      <w:r>
        <w:t xml:space="preserve">Elokuva alkaa metsässä, jossa perhe joutuu valtavan brasilialaisen Cocorada-perheen hyökkäyksen kohteeksi. Sen jälkeen siirrytään tyypillisen näköiseen perheeseen, joka muuttaa Ohiossa sijaitsevaan hyväkuntoiseen esikaupunkialueeseen. He ovat aiemmin nähtyjä ötököitä sen jälkeen, kun he olivat ottaneet ihmisen muodon ja täyttäneet kaikki Family Bazaar -lehden normaalinormit. He muuttivat lähiöön sen jälkeen, kun aviomies Richard sai työpaikan ydinvoimalasta; hän työskentelee siellä aiheuttaakseen jonain päivänä räjähdyksen, joka vapauttaa maailman ihmisistä ja jättää ötökät rauhaan. Jonkin ajan kuluttua he kuitenkin ajautuvat pois amerikkalaisen perheen tavanomaisuudesta - poika Johnny, suoraviivainen A-oppilas, alkaa kuunnella heavy metalia ja ryhtyy narkkariksi; Richard ja hänen vaimonsa Jane ajautuvat erilleen toisistaan, kun Richardilla on suhde töissä ja Jane on kiintynyt luottokorttiinsa; ja tyttärestä Sallysta tulee raskaana oleva lesbo sen jälkeen, kun lukion urheilija on raiskannut hänet. Jokainen heistä näyttää todellisen vikamuotonsa ainakin kerran elokuvassa: Johnny polttaessaan marihuanaa metallikavereidensa kanssa, Sally joutuessaan urheilijan raiskaamaksi, Richard soluttautuessaan ydinvoimalaan ja Jane, kun kaksi Family Bazaarin agenttia tulee heidän kotiinsa. Kun he ajautuvat pois normaaliudesta ja naapurit melkein paljastuvat, heidän tätinsä Bea lähetetään auttamaan. Hänestä tulee riesa, ja he päättävät, että hänestä on pidettävä huolta. Richard päättää olla räjäyttämättä tehdasta ja tappaa Bean sen sijaan. Elokuvan lopussa he palaavat elämäänsä Brasiliassa ja saavat vieraakseen kaupunkilaiset, jotka ovat kasvaneet rakastamaan heitä. Vaikka laitos ei räjähtänytkään, säteilyä vapautui niin paljon, että suurelta osalta kaupungin asukkaista lähti hiukset. Poistettu kohtaus paljastaa, että Bea-täti selvisi hengissä ja aikoo yhä tuhota maailman.</w:t>
      </w:r>
    </w:p>
    <w:p>
      <w:r>
        <w:rPr>
          <w:b/>
        </w:rPr>
        <w:t xml:space="preserve">Esimerkki 1.4189</w:t>
      </w:r>
    </w:p>
    <w:p>
      <w:r>
        <w:t xml:space="preserve">Fakta1: Raja on CID:n poliisitarkastaja, Fakta2: Fakta3: murhaaja osoittautuu Raaniksi, Fakta4: Manikkam Maruthu ja Durai raiskasivat Lakshmin keskellä kirkasta päivää, Fakta5: Raani ja Ramachandran päättivät kostaa raiskaajille.</w:t>
      </w:r>
    </w:p>
    <w:p>
      <w:r>
        <w:rPr>
          <w:b/>
        </w:rPr>
        <w:t xml:space="preserve">Tulos</w:t>
      </w:r>
    </w:p>
    <w:p>
      <w:r>
        <w:t xml:space="preserve">Raja Raja on CID:n poliisitarkastaja, jonka tehtävänä on selvittää salakuljettaja Durain murha. Ainoa johtolanka, joka hänellä olisi, on se, että murhaaja ratsasti valkoisella hevosella, käytti hirviömaskia ja mustaa takkia. Raja rakastuu pehmeäpuheiseen yliopisto-opiskelijaan Raani Vineethaan. Sitten hän tapaa poikamaisen Jhansin, joka tappelee joidenkin goonien kanssa. Hän näyttää paljon Raanilta ja paljastaa olevansa hänen kaksoissiskonsa. Sama tappaja murhaa salakuljettaja Maruthu Alexin. Lopulta Raja löytää tappajan, joka osoittautuu Raaniksi, joka on myös Jhansi. Aiemmin ylikomisario Ramachandran Delhi Ganesh oli rehellinen poliisi. Hän eli onnellisesti kahden tyttärensä Lakshmi Vahanin ja Raanin kanssa. Eräänä päivänä hän kohtasi salakuljettaja Manikkamin, joka loukkasi vakavasti hänen jalkansa. Lakshmista tuli opettaja. Manikkam ja hänen kumppaninsa Maruthu ja Durai levittivät kauhua kyläläisten keskuudessa. Eräänä päivänä Lakshmi pilkkasi ja löi Manikkamia. Kostonhimoinen Manikkam, Maruthu ja Durai raiskasivat Lakshmin koulussaan keskellä kirkasta päivää. Lakshmi, Raani ja Ramachandran tekivät valituksen raiskaajista, mutta oikeus vapautti heidät. Lakshmi teki välittömästi itsemurhan oikeudessa. Raani ja Ramachandran päättivät kostaa raiskaajille. Raani on nyt päättänyt tappaa Manikkamin ennen kuin Raja ja poliisi saavat hänet kiinni.</w:t>
      </w:r>
    </w:p>
    <w:p>
      <w:r>
        <w:rPr>
          <w:b/>
        </w:rPr>
        <w:t xml:space="preserve">Esimerkki 1.4190</w:t>
      </w:r>
    </w:p>
    <w:p>
      <w:r>
        <w:t xml:space="preserve">Fakta1: velho nimeltä Lerigot Jälkeen tappio on metsästää intergalaktinen avaruus merirosvo nimeltä Divatox Mondo ja Machine Empire, Fakta2: Fakta3: Lerigot pakenee Divatoxin joukkoja ja matkustaa Maahan, Fakta4: Adam ja Tommy harjoittelevat hyväntekeväisyyskilpailua varten pelastaakseen Youth Shelterin, Fakta5: Tommy onnistuu löytämään hänet, kun hän törmää boa constrictoriin, jonka kanssa hän on joutunut koskeen ja loukkaantunut Katherinen jalkaan.</w:t>
      </w:r>
    </w:p>
    <w:p>
      <w:r>
        <w:rPr>
          <w:b/>
        </w:rPr>
        <w:t xml:space="preserve">Tulos</w:t>
      </w:r>
    </w:p>
    <w:p>
      <w:r>
        <w:t xml:space="preserve">Kuningas Mondon ja Koneimperiumin kukistuttua kaukaisella planeetalla Lerigot-nimistä velhoa jahtaa galaksienvälinen avaruuspiraatti Divatox, joka etsii kultaista avainta kulkeakseen Maan ulottuvuuksienvälisestä portista, joka tunnetaan nimellä Nemesis-kolmio. Siellä hän aikoo solmia avioliiton Maligoren, demonin, kanssa, joka lupaa hänelle suuria rikkauksia ja valtaa. Lerigot pakenee Divatoxin joukkoja ja matkustaa Maahan etsimään Zordonia ja hänen ystäväänsä Alpha 5:tä, mutta päätyy sen sijaan Afrikkaan. Auringon ultraviolettisäteiden heikentämänä Lerigot tapaa simpanssilauman ja vaeltaa niiden kanssa. Sillä välin Divatox lähtee Maahan perään. Angel Grovessa Rocky, Adam ja Tommy harjoittelevat hyväntekeväisyysottelukilpailua varten nuorisokodin pelastamiseksi, kun Rocky vahingossa loukkaa selkänsä, kun hän lentää väärän liikkeen takia ulos kehästä. Katherine ja Tanya saapuvat paikalle Justinin kanssa, joka ihailee Rockya ja käy turvakodissa. Kun Rocky viedään sairaalaan, Justin seuraa ryhmää ja saa tietää, että he ovat Power Rangers. Zordon lähettää Tommyn ja Katherinen etsimään Lerigotia. Törmättyään boa constrictoriin, hurjaan koskeen ja loukkaannuttuaan Katherinen jalkaan he onnistuvat löytämään hänet ja palaavat Power Chamberiin. Divatoxin veljenpoika Elgar etsii kaksi ihmisuhria Maligoren elvyttämiseksi. Hän sieppaa Bulkin ja Skullin, mutta Divatox hylkää heidät, koska he eivät ole puhdassydämisiä. Divatox löytää kaksi täydellistä yksilöä, jotka sukeltavat lähistöllä, ja ottaa heidät kiinni. Toipuessaan Lerigotiin ottaa yhteyttä Divatox, joka on vanginnut hänen perheensä ja vaatii häntä antautumaan. Divatox käyttää myös kahta panttivankia, jotka paljastuvat Kimberlyksi ja Jasoniksi, painostamaan metsänvartijoita. Vaihtopaikalla Elgar huijaa metsänvartijoita ja vie Lerigot'n vapauttamatta heidän ystäviään. Zordon ja Alpha luovat Rangersille uusia voimia Divatoxin kukistamiseksi. Uusien turbovoimiensa ja uusien ajoneuvojensa Turbo Zordiensa avulla Rangersit ajavat aavikon halki Ghost Galleon -nimiselle alukselle. Heidän seuraansa liittyy Justin, joka on saanut Rockyn voimat uutena Sinisenä Turbo Rangerina, sillä Rocky ei voi palata ystäviensä luokse. Divatoxin sukellusveneessä Jason ja Kimberly laativat pakosuunnitelman. Kun Ghost Galleon ja Divatoxin sukellusvene saapuvat Nemesis-kolmioon, Divatox pakottaa Lerigot'n päästämään heidät ylittämään sen, kun taas Rangersit tekevät samoin Ranger-voimiensa avaimilla. Kun he saavuttavat saaren, jossa Maligore on vangittuna, Divatox torpedoi aluksen ja Rangers pakenee täpärästi Turboautoillaan. Bulk, Skull ja Kimberly pakenevat sukellusveneestä, mutta Jason jää loukkuun ja jää jäljelle. Sitten saaren asukkaat, Malicianit, vangitsevat Kimberlyn, ja Divatox pakottaa Lerigotin avaamaan tulivuoressa olevan temppelin ja saamaan Malicianit liittymään hänen ja Kimberlyn seuraan. Rangerit muuntuvat ja taistelevat Divatoxin joukkoja vastaan temppelissä, mutta eivät pysty vapauttamaan Jasonia ja Kimberlyä, ennen kuin Maligore riivaa heidät ja hyökkää armottomasti Rangerien kimppuun. Rangerit vapauttavat Lerigotin ja hänen vaimonsa Yaran, jotka kumoavat riivauksen. Vihaisena Divatox uhraa veljenpoikansa ja herättää Maligoren henkiin. Metsänvartijat kutsuvat Turbo Megazordinsa taistelemaan Maligorea vastaan. He kukistavat hänet, kun Divatox ja Rygog pakenevat ja vannovat kostoa. Rangersit ottavat Jasonin, Kimberlyn, Lerigotin, Yaran, Bulkin ja Skullin mukaansa ja palaavat Angel Groveen. Kilpailussa Jason ottaa Rockyn paikan, ja he voittavat turnauksen ja ansaitsevat rahaa pelastuslaitoksen pelastamiseksi.</w:t>
      </w:r>
    </w:p>
    <w:p>
      <w:r>
        <w:rPr>
          <w:b/>
        </w:rPr>
        <w:t xml:space="preserve">Esimerkki 1.4191</w:t>
      </w:r>
    </w:p>
    <w:p>
      <w:r>
        <w:t xml:space="preserve">Fakta1: Rafael Dacanay, Fakta2: Fakta3: Luutnantti Ike Comptonin komennossa oleva varuskunta jää suojelemaan barriota, Fakta4: Amerikkalaisten miehityspolitiikka muuttuu sydämet ja mielet -periaatteesta keskittämiseen, Fakta5: Rafael joutuu vastaamaan sekä amerikkalaisille että filippiiniläisille patriootille tappavin seurauksin.</w:t>
      </w:r>
    </w:p>
    <w:p>
      <w:r>
        <w:rPr>
          <w:b/>
        </w:rPr>
        <w:t xml:space="preserve">Tulos</w:t>
      </w:r>
    </w:p>
    <w:p>
      <w:r>
        <w:t xml:space="preserve">Amigon keskipisteenä on Rafael Dacanay, Luzonin riviljelyalueella sijaitsevan San Isidron kuvitteellisen kaupunginosan kapitaani. Hänen veljensä Simon, paikallisen sissiryhmän johtaja, on pakottanut espanjalaisen Guardia civil -etuvartioaseman antautumaan ja antanut Rafaelille tehtäväksi vangita Guardia-kapteeni ja barrion espanjalaismunkki Padre Hidalgo vallankumoushallituksen nimissä. Mutta kun kenraali Emilio Aguinaldoa jahtaavat amerikkalaiset joukot saapuvat, espanjalainen upseeri ja Padre Hidalgo vapautetaan, ja luutnantti Ike Comptonin komennossa oleva varuskunta jää "suojelemaan" barriota. Amerikkalaisten miehityspolitiikka muuttuu nyt "sydämet ja mielet" -politiikasta "keskittämiseen", jota Vietnamin sodan aikana kutsuttiin "hamlettamiseksi", ja Rafael joutuu vastaamaan sekä amerikkalaisille että filippiiniläisille patriootille, millä on tappavat seuraukset.</w:t>
      </w:r>
    </w:p>
    <w:p>
      <w:r>
        <w:rPr>
          <w:b/>
        </w:rPr>
        <w:t xml:space="preserve">Esimerkki 1.4192</w:t>
      </w:r>
    </w:p>
    <w:p>
      <w:r>
        <w:t xml:space="preserve">Fakta1: Fakta2: Lontoo on vakaa MI5:n agentti, joka tutkii ulkoministeriön virkailijaa Samuel Fennania: Dobbs alkaa epäillä Fennanin kuolinsyytä vieraillessaan Fennanin lesken luona kuoleman jälkeen, Fakta3: Muut hallituksen virkamiehet haluavat, että Dobbs luopuu tapauksesta, Fakta4: Ann jättää hänet mennäkseen Sveitsiin entisen toisen maailmansodan aikaisen kollegansa luokse, Fakta5: Dieter Frey käyttää Annia saadakseen tietoa Dobbsin tutkimuksista.</w:t>
      </w:r>
    </w:p>
    <w:p>
      <w:r>
        <w:rPr>
          <w:b/>
        </w:rPr>
        <w:t xml:space="preserve">Tulos</w:t>
      </w:r>
    </w:p>
    <w:p>
      <w:r>
        <w:t xml:space="preserve">1960-luvun Lontoossa Charles Dobbs James Mason on MI5:n vakaa agentti, joka tutkii ulkoministeriön virkailijaa Samuel Fennania, entistä kommunistia, joka ilmeisesti tekee itsemurhan. Dobbs alkaa epäillä Fennanin kuolinsyytä vieraillessaan Fennanin lesken luona tämän kuoleman jälkeisenä aamuna. Kun Fennanin kotiin saapuu herätyssoitto, hänen leskensä Elsa Simone Signoret sanoo, että puhelu oli hänelle. Dobbs saa selville, että tämä on valetta, ja sen seurauksena Dobbs epäilee, että Elsalla, natsien tuhoamisleiriltä eloonjääneellä, saattaa olla vihjeitä Fennanin kuolemasta. Muut hallituksen virkamiehet haluavat, että Dobbs luopuu jutusta. Dobbs ottaa kuitenkin yksityisesti yhteyttä eläkkeellä olevaan poliisitarkastaja Mendel Harry Andrewsiin jatkaakseen tutkimuksia. He paljastavat kommunististen agenttien verkoston. Dobbs saa myös tietää, että hänen vaimonsa Ann Harriet Andersson jättää hänet ja lähtee Sveitsiin toisen maailmansodan aikaisen kollegansa Dieter Freyn Maximilian Schellin luo, joka saattaa käyttää Annia hyväkseen saadakseen tietoa Dobbsin tutkimuksista. Dobbs käyttää Dieteriä koskevaa tietämystään asettaakseen ansan, joka todistaa, että Elsa on vakooja ja Dieter on hänen kontrolloimansa. Viimeisessä yhteenotossa Dieter kuristaa Elsan ja ampuu Mendelin, mutta raivostunut Dobbs tappaa hänet paljain käsin.</w:t>
      </w:r>
    </w:p>
    <w:p>
      <w:r>
        <w:rPr>
          <w:b/>
        </w:rPr>
        <w:t xml:space="preserve">Esimerkki 1.4193</w:t>
      </w:r>
    </w:p>
    <w:p>
      <w:r>
        <w:t xml:space="preserve">Fakta1: nainen on taiteilijan maalauksen malli, Fakta2: Fakta3: Barbara At tavataan autolla La Casa Del Laga Inn ja liukuu pois lentokentältä, Fakta4: Tom Raquel tanssija ja Raquel 's kumppani ja Anton varoittaa Tom saada pois Meksikosta, Fakta5: Dolores on yllättynyt aikaisin palata etsimällä muotokuva Tom 's huoneessa</w:t>
      </w:r>
    </w:p>
    <w:p>
      <w:r>
        <w:rPr>
          <w:b/>
        </w:rPr>
        <w:t xml:space="preserve">Tulos</w:t>
      </w:r>
    </w:p>
    <w:p>
      <w:r>
        <w:t xml:space="preserve">Tom Lawrence Tom Conway eli Haukka auttaa Dolores Ybarra Cecilia Callejoa pääsemään taidegalleriaan myöhään yöllä, jotta hän saisi muka takaisin hänelle kuuluvan maalauksen. Haukka saa selville, että nainen on taiteilijan maalauksen malli, mutta taiteilija Humphrey Wade Bryant Washburn on ollut kuolleena 15 vuotta. Gallerian omistajan ruumis makaa murhattuna lattialla. Kun vartijat saapuvat paikalle murtohälyttimen hälyttämänä, he yrittävät pidättää Tomin, mutta hän pakenee maalauksen kanssa ja menee Winthrop Lucky Diamond Hughes Emory Parnellin kotiin, joka on Waden töiden keräilijä. Haukka löytää Barbara Martha Vickersin, taiteilijan edesmenneen tyttären, jota amerikkalainen poliisi etsii murhasta, ja he matkustavat Mexico Cityyn. Lentokentällä Barbaraa tulee vastaan La Casa Del Laga Innin auto ja hän livahtaa karkuun. Hänen ajettuaan pois Tom palkkaa taksinkuljettaja Manuel Romero Nestor Paivan ja tämän pojan Pancho Fernando Alvaradon seuraamaan häntä. Maalaiskylässä sijaitseva La Casa Del Laga Inn oli paikka, jossa hänen isänsä asui ja työskenteli. Barbara esittelee Tomin äitipuolelleen Raquel Mona Marisille, tanssijalle, ja Raquelin kumppanille ja uudelle aviomiehelle Anton Joseph Vitalelle, joka varoittaa Tomia jättämään Barbaran rauhaan ja häipymään Meksikosta. Majatalossa vastaanottovirkailija Paula Dudley Mary Currier näyttää Waden ateljeen, josta Tom löytää Waden tyyliin tehdyn piirroksen, jonka maali on vielä märkä. Muotokuvaansa Tomin huoneesta etsivä Dolores yllättyy Tomin aikaisesta paluusta, mutta kun mies ajaa häntä takaa käytävään, Dolores pääsee pakoon. Kun hän palaa huoneeseensa, tuntematon hyökkääjä lyö hänet tajuttomaksi ja varastaa maalauksen. Don Carlos Ybarra Pedro de Cordoba etsii tytärtään, mutta kun tämän ruumis löytyy hukkuneena järvestä, Tom luulee, että hänet on murhattu. Hughes saapuu hotelliin ilman kuuluisaa timanttisormustaan, korua, jota hän käyttää aina. Illallisella Barbara lyyhistyy myrkytyksen uhriksi, ja Tomille jää arvoitus, joka saattaa liittyä Humphrey Waden katoamiseen. Jos Wade on yhä elossa, kuka hyötyy siitä? Järvellä Tom löytää Paulan kuolleena veneestä. Manuel ilmestyy paikalle ja paljastaa olevansa meksikolainen peitepoliisi, jonka on myös löydettävä vapaalla jalalla oleva tappaja. Takaisin majatalossa he huomaavat, että Barbara on kadonnut ja matkalla saarelle, jossa on hänen isänsä hauta. Kun Tom kuitenkin irrottaa hautakiven, naamioitunut mies lähestyy Barbaraa ja paljastaa olevansa hänen isänsä. Hän selittää, että hänen katoamisensa johtui siitä, että hänen väitetty itsemurhansa teki hänen maalauksistaan arvokkaita. Kun Wade varoittaa Barbaraa, että heidän henkensä on vaarassa, hänet ammutaan kuoliaaksi. Tom päättelee, että murhaajan täytyy olla Hughes, ja hän virittää tälle ansan. Waden valeasuun pukeutuneena Tom kävelee aukiolle, ja ennen kuin Hughes ehtii ampua parvekkeelta, Manuel ampuu. Kun murhaaja on saatu oikeuden eteen, Tom jättää hyvästit meksikolaisille ystävilleen ja nousee lentokoneeseen kohti kotia.</w:t>
      </w:r>
    </w:p>
    <w:p>
      <w:r>
        <w:rPr>
          <w:b/>
        </w:rPr>
        <w:t xml:space="preserve">Esimerkki 1.4194</w:t>
      </w:r>
    </w:p>
    <w:p>
      <w:r>
        <w:t xml:space="preserve">Fakta1: Fakta2: Bobin mielestä Angela on kehittynyt pysyvän kylmyyden avioliiton jälkeen: Fakta3: pallo on pidettävä aviomiehen paras ystävä, Fakta4: Jimmy Wade kyytiin ilmalaiva nimeltä Zeppelin CB-P-55 aviomiehen paras ystävä, Fakta5: ukkosmyrsky aikana aiheuttaa alkaa hajottaa kevytmielisyys</w:t>
      </w:r>
    </w:p>
    <w:p>
      <w:r>
        <w:rPr>
          <w:b/>
        </w:rPr>
        <w:t xml:space="preserve">Tulos</w:t>
      </w:r>
    </w:p>
    <w:p>
      <w:r>
        <w:t xml:space="preserve">Seurapiirikaunotar Angela Brooks Kay Johnson saa selville, että hänen aviomiehensä Bob Reginald Denny pettää häntä Trixie Lillian Rothin kanssa, mikä johtuu Bobin mielestä Angelan avioliiton jälkeen kehittämästä kylmyydestä. Sisäkkö rohkaisee Angelaa taistelemaan onnensa puolesta, ja Trixien asunnossa tapahtuneen farssimaisen kohtaamisen jälkeen Angela keksii suunnitelman, jolla hän voi voittaa miehensä kiintymyksen takaisin. Hänen miehensä parhaan ystävän Jimmy Wade Roland Youngin on määrä järjestää taidokkaat naamiaiset Zeppelin CBP55 -nimisessä ilmalaivassa. Angela osallistuu juhliin naamioituneena salaperäiseksi paholaisnaiseksi - rouva Saatanaksi - vampyyriksi miehensä kanssa. Naamionsa taakse kätkeytyneenä ja kietoutuneena viettelevään pukuun, joka paljastaa enemmän kuin peittää, Angela löytää eksyneen aviomiehensä tanssiaisista ja antaa tälle opetuksen. Bob lumoutuu Angelasta naamioituneena, joka ei muistuta lainkaan sitä nöyrää puolisoa, jonka hän jätti kotiin. Tanssiaisten aikana esitetään useita eksoottisia musiikkinumeroita. Frivolien aikana ukkosmyrsky saa ilmalaivan hajoamaan, ja kaikkien on pakko laskeutua laskuvarjolla maahan. Angela, joka tähän mennessä on paljastanut naamionsa ja tehnyt itsensä tunnetuksi yhä vieraalle Bobille, antaa Trixielle laskuvarjon ja saa tämän lupaamaan, että hän jättää Bobin rauhaan. Bob antaa Angelalle laskuvarjonsa, ja tämä laskeutuu turvallisesti auton takapenkille, jossa pariskunta pussailee. Bob laskeutuu hajonneen ilmalaivan palasella ja sukeltaa ennen törmäystä kaupungin vesialtaaseen. Jimmy päätyy puuhun keskelle eläintarhan leijonien aitausta, kun taas Trixie murtautuu turkkilaisen kylpylän katon läpi, joka on täynnä pyyhkeisiin pukeutuneita miehiä, jotka pyrkivät peittämään itsensä. Seuraavana päivänä Angela, joka ei ole loukkaantunut, ja Bob, jonka käsi on sidottuna, tekevät sovinnon, kun vahvasti sidottu Jimmy on käynyt heidän luonaan.</w:t>
      </w:r>
    </w:p>
    <w:p>
      <w:r>
        <w:rPr>
          <w:b/>
        </w:rPr>
        <w:t xml:space="preserve">Esimerkki 1.4195</w:t>
      </w:r>
    </w:p>
    <w:p>
      <w:r>
        <w:t xml:space="preserve">Fakta1: otsikko sijoittuu musiikkikorkeakoulun taustalle, Fakta2: opiskelija nimeltä kotoisin slummista, Fakta3: slummissa asuvat ihmiset tukevat koulutusta, Fakta4: Vrindha rakastuu Vasuun, Fakta5: tyttö katoaa korkeakoulun asuntolasta.</w:t>
      </w:r>
    </w:p>
    <w:p>
      <w:r>
        <w:rPr>
          <w:b/>
        </w:rPr>
        <w:t xml:space="preserve">Tulos</w:t>
      </w:r>
    </w:p>
    <w:p>
      <w:r>
        <w:t xml:space="preserve">Nimi symboloi ikuista rakkautta, ja se sijoittuu musiikkikorkeakoulun kulisseihin. Se kertoo slummista kotoisin olevan Vasu Rahul Madhav -nimisen opiskelijan tarinan. Slummin asukkaat sponsoroivat hänen koulutustaan. Vrindha Richa Panai on kotoisin rikkaasta perheestä, ja hän rakastuu Vasuun. Elokuvassa tärkeitä rooleja näyttelevät myös uudet tulokkaat Ramesh Raveendran, Niji Mary, Pradeep Chandran ja Jyothi Chatterji. Tarina saa dramaattisen käänteen, kun tyttö katoaa collegen asuntolasta. Johtolankoja tytön olinpaikasta saadaan selville, kun eri opiskelijat kertovat oman versionsa tapahtumista. Poliisi saa selville, että eräs tyttö on ottanut rivoja kuvia Vrindasta.</w:t>
      </w:r>
    </w:p>
    <w:p>
      <w:r>
        <w:rPr>
          <w:b/>
        </w:rPr>
        <w:t xml:space="preserve">Esimerkki 1.4196</w:t>
      </w:r>
    </w:p>
    <w:p>
      <w:r>
        <w:t xml:space="preserve">Fakta1: Fakta2: Nalle Puh ja ystävät löytävät suuret pyöreät jalanjäljet Hundred Acre Woodista: Fakta3: Roo ja Lumpy jatkavat leikkiä sotkien Puhin talon ja Kanin puutarhan, Fakta4: Kanga tajuaa, että heffalump on pojan ystävä katsomassa, Fakta5: Lumpy ja Roo pelastavat Roon muiden ystäviensä avulla.</w:t>
      </w:r>
    </w:p>
    <w:p>
      <w:r>
        <w:rPr>
          <w:b/>
        </w:rPr>
        <w:t xml:space="preserve">Tulos</w:t>
      </w:r>
    </w:p>
    <w:p>
      <w:r>
        <w:t xml:space="preserve">Nalle Puh ja hänen ystävänsä kuulevat oudon äänen ja löytävät satakuntalaisesta metsästä suuria, pyöreitä jalanjälkiä. Yön aikana Tiikerin talo vaurioituu maanjäristykseltä vaikuttavassa tapahtumassa. Ystävät uskovat, että metsässä on heffalumpu. Jänis järjestää retkikunnan, joka yrittää saada sen kiinni. Roo haluaa lähteä mukaan, mutta muut sanovat hänelle, että hän on liian nuori ja pieni lähtemään. Siitä huolimatta Roo lähtee yksin etsimään heffalumpia. Hän löytää sellaisen; leikkisä nuori olento nimeltä Heffridge Trumpler Brompet Heffalump IV Lumpy. Roo pelkää aluksi vankiaan, mutta heistä tulee nopeasti ystäviä ja he leikkivät. Jonkin ajan kuluttua Lumpy kuulee äitinsä kutsuvan häntä kotiin. Roo haluaa, että Lumpy tapaa ensin kaikki ystävänsä, ja he lähtevät kohti Sata hehtaaria metsää. Lumpy epäröi, sillä hän pitää siellä asuvia olentoja pelottavina, mutta Roo rauhoittelee häntä. Sadan hehtaarin metsä on autio, sillä kaikki muut ovat yhä etsimässä heffalumpia. Roo ja Lumpy jatkavat leikkiä ja sotkevat Puhin talon ja Kanin puutarhan. Ystävykset kuulevat, kun Lumpyn äiti kutsuu häntä taas. He etsivät Lumpyn äitiä, mutta häntä ei näy missään. Lumpy kutsuu häntä rungollaan, mutta se ei onnistu. Tuntikausia kestäneiden etsintöjen jälkeen Lumpy olettaa, etteivät he koskaan löydä äitiä, ja alkaa itkeä. Roo lohduttaa Lumpya laululla, jonka hän on oppinut Kangalta. Sitten Roo saa idean: he voisivat mennä etsimään hänen äitinsä ja katsoa, voisiko hän auttaa Lumpya. Sillä välin muut palaavat kotiin ja huomaavat Puhin talon ja Kanin puutarhan olevan sekaisin. He päättelevät, että heffalump on tunkeutunut. Kun Lumikki ja Ruu löydetään, Jänis luulee, että Lumikki on vanginnut Ruun. Hän ja muut jahtaavat Lumpya heffalump-ansojen läpi, jotka he olivat asettaneet aiemmin elokuvassa. Lumpy väistää ansat, mutta Roo jää kiinni viimeiseen ansaan, kun Lumpy pakenee metsään. Roo vapautuu ansasta ja juoksee löytääkseen Lumpyn, joka on jumissa jättimäisessä häkissä. Lumpy on järkyttynyt ja loukkaantunut, sillä hän luulee, että Roo on valehdellut hänelle sadan hehtaarin metsän asukkaiden olevan ystävällisiä. Roo yrittää vapauttaa Lumpyn ja pyytää anteeksi kaikkea. Lopulta Roo huomaa häkin yläosassa olevan köyden. Hän kiipeää ylös ja irrottaa sen, jolloin hyvin kiitollinen Lumpy vapautuu. Kanga, joka katselee näiden kahden vuorovaikutusta läheisen puun takaa, tajuaa, että heffalump on hänen poikiensa ystävä. Jänis, Puh, Tiikeri ja Possu saapuvat paikalle ja lassoavat Lumpin. Ruu huutaa heitä lopettamaan. Kanga käskee Kania pyytämään Rooa selittämään. Hän kertoo muille, että heffalumpsit eivät ole pelottavia tai ilkeitä. Kun Roo selittää tätä, Töyhtöhyyppä kompastuu ja kaataa Roon vahingossa kasaan jättimäisiä, painavia tukkeja, jotka muodostavat ojan yli kulkevan tilapäisen sillan. Lumpy ja Roon muut ystävät yrittävät pelastaa Roon, mutta tukit ovat liian painavia. Lumpy saa idean ja yrittää soittaa äidilleen. Muutaman yrityksen jälkeen hän saa sen lopulta onnistumaan. Lumpyn äiti tulee ja heittää tukit sivuun, jolloin Roo vapautuu. Lumpyn äiti on hyvin ylpeä siitä, että Lumpy on oppinut kutsumaan häntä. Roon muut ystävät tajuavat, että hirviö, jota he kaikki pelkäsivät, oli vain äiti, joka etsi lastaan. He pyytävät anteeksi ja ystävystyvät Möykyn ja hänen äitinsä kanssa. Roo ja Lumpy saavat vielä vähän aikaa leikkiä yhdessä, ennen kuin Lumpyn on lähdettävä kotiin.</w:t>
      </w:r>
    </w:p>
    <w:p>
      <w:r>
        <w:rPr>
          <w:b/>
        </w:rPr>
        <w:t xml:space="preserve">Esimerkki 1.4197</w:t>
      </w:r>
    </w:p>
    <w:p>
      <w:r>
        <w:t xml:space="preserve">Fakta1: äiti haluaa pojan saada työtä, Fakta2: postimestari tarjoaa Ravi jälkeen iloinen keskustelu työpaikka postimies, Fakta3: Ravi As on mennä kylään nimetty työn tuloksen, Fakta4: Nathu on vahvasti kiinnostunut Ravi ja Mohini, Fakta5: Mohini At tulee Ravi yö</w:t>
      </w:r>
    </w:p>
    <w:p>
      <w:r>
        <w:rPr>
          <w:b/>
        </w:rPr>
        <w:t xml:space="preserve">Tulos</w:t>
      </w:r>
    </w:p>
    <w:p>
      <w:r>
        <w:t xml:space="preserve">Ravi on hyvin koulutettu työtön mies. Hänen äitinsä Pratima Devi haluaa, että hänen poikansa saa töitä. Eräänä päivänä Ravi menee postitoimistoon hakemaan isänsä eläkettä, ja postimestari luulee häntä työnhakijaksi. Iloisen keskustelun jälkeen postimestari tarjoaa Raville postinkantajan työtä, ja hän ottaa sen iloisesti vastaan. Tämän seurauksena Ravi joutuu lähtemään Sitapur-nimiseen kylään hakemaan työtä. Siellä hän löytää Mohinin, joka odottaa aina kirjettä. Lopulta Ravi ja Mohini ystävystyvät. Kylässä asuu vanha nainen, joka menetti poikansa kahtiajaossa ja on sittemmin tullut hulluksi. Ravin ja Mohinin ystävyys kehittyy ja Ravi rakastuu Mohiniin. Tangankuljettaja Nathu on kiinnostunut Ravista ja Mohinista. Eräänä päivänä Mohini pyytää Ravilta hänen mittojaan, jotta hän voisi neuloa hänelle villapaidan. Ravi ymmärtää väärin, että Mohini on rakastunut häneen. Toisena päivänä Mohini suuttuu Raville siitä, ettei tämä koskaan tuo hänelle kirjettä. Seuraavana päivänä Ravi kirjoittaa Mohinille kirjeen, jossa hän kosii häntä ja antaa sen Mohinille. Yhtäkkiä Mohini kertoo, että hän on odottanut tätä kirjettä, koska se kuuluu hänen miehelleen. Ravi on murtunut. Välähdyksessä näytetään, että Mohini rakastaa sotilasta, jonka nimi on myös Ravi. Hän on luvannut Mohinille palaavansa sodasta, mutta ei ole palannut. Ravi antaa Mohinille kirjeen ja palaa kotiinsa. Ravi lähtee myös etsimään kyseistä miestä, mutta ei saa mitään vihjeitä. Sen jälkeen Ravi menee äitinsä luokse, jossa äiti pyytää häntä olemaan valehtelematta kenellekään kylässä. Kun hän palaa takaisin, vanha nainen pyytää häntä lukemaan kirjeen, jossa on uutinen hänen poikansa kuolemasta. Ravi puhuu totta. Samana päivänä hän saa sähkeen, jossa sanotaan, että sotilas on kuollut. Hän menee ilmoittamaan asiasta Mohinille, mutta saa kuulla, että vanha nainen on kuollut, koska hän puhui totta. Ravi palaa sanomatta sanaakaan. Sillä välin Mohini on hyvin onnellinen. Ravi menee Mohinin kotiin, mutta ei uskalla puhua. Illalla Mohini tulee Ravin luo ja kysyy, miksi hän tuli tänään. Ravi kertoo hänelle totuuden ja seuraavana aamuna Mohini yrittää tehdä itsemurhan. Mohinin äiti pelkää Mohinin puolesta ja pyytää Ravia saattamaan heidät Khetpuriin, jonne hän on menossa Mohinin avioliittoon. Matkalla Ravi kertoo Mohinille, että hän rakasti Mohinia ja siksi hän ei voi kertoa Mohinille totuutta rakastajansa kuolemasta. Mohini on hyvin järkyttynyt. Ravi saattaa heidät Khetpuriin. Juuri kun hän oli lähdössä, Mohini saa osuman portaissa ja kaatuu maahan. Ravi juoksee pelastamaan häntä. Yhtäkkiä Ravin äiti astuu ulos. Ravi ja hänen äitinsä tuijottavat toisiaan hämmästyneinä. Ravin äiti kertoo, että hän on tullut järjestämään avioliiton Mohinin kanssa. Ravi ja Mohini täyttyvät ilosta, ja elokuva päättyy.</w:t>
      </w:r>
    </w:p>
    <w:p>
      <w:r>
        <w:rPr>
          <w:b/>
        </w:rPr>
        <w:t xml:space="preserve">Esimerkki 1.4198</w:t>
      </w:r>
    </w:p>
    <w:p>
      <w:r>
        <w:t xml:space="preserve">Fakta1: Jackie Morrison työskentelee Glasgow'ssa CCTV-operaattorina, joka valvoo Red Road Flatsia, Fakta2: Fakta3: vanki on vapautettu hyvästä käytöksestä, Fakta4: Clyde aloittaa keskustelun Jackien kanssa ja kutsuu tämän takaisin asuntoon, Fakta5: poliisi näkee Clyden tyttären lähestyvän.</w:t>
      </w:r>
    </w:p>
    <w:p>
      <w:r>
        <w:rPr>
          <w:b/>
        </w:rPr>
        <w:t xml:space="preserve">Tulos</w:t>
      </w:r>
    </w:p>
    <w:p>
      <w:r>
        <w:t xml:space="preserve">Jackie Morrison Kate Dickie työskentelee Glasgow'ssa CCTV-operaattorina, joka valvoo Red Roadin asuntoja. Hän asuu yksin ja harrastaa satunnaisesti seksiä naimisissa olevan Avery Paul Higginsin kanssa. Jackie tunnistaa miehen, jonka hän näkee valvontakameran monitorissa, ja alkaa kysellä hänestä. Paljastuu, että hän on Clyde Henderson Tony Curran, vanki, joka on vapautettu ennenaikaisesti hyvän käytöksen vuoksi, mutta joka joutuu heti takaisin vankilaan, jos hän rikkoo sääntöjä. Hän alkaa väijyä Clydea, seurata häntä valvontakameran näytöltä ja kerätä tietoja hänestä. Hän seuraa Clydea kahvilaan ja saa myöhemmin tietää, että Clyde järjestää juhlat asunnossa, jonka hän jakaa vankitoverinsa Stevie Martin Compstonin kanssa. Hän pääsee sisään juhliin ja alkaa vaihtaa katseita humalaisen Clyden kanssa. He tanssivat, mutta Clyde keksii tekosyyn ja juoksee ulos asunnosta. Nähtyään Clyden valvontakameran kuvissa menossa paikalliseen baariin hän menee sinne ja näkee Clyden hajottavan Stevien ja toisen miehen välisen tappelun. Stevie ja hänen tyttöystävänsä palaavat Clyden asunnolle, kun taas Clyde aloittaa keskustelun Jackien kanssa ja kutsuu hänetkin takaisin asuntoon. Clyde paljastaa, että hänellä on tytär, johon hän pahoittelee menettäneensä yhteyden. Clyde ja Jackie harrastavat seksiä, mutta Jackie juoksee makuuhuoneesta ja lavastaa raiskauksen lyömällä itseään kivellä kasvoihin ja pakenee kerrostalosta valvontakameroiden nähden. Poliisi tunnistaa Clyden raiskaajaksi, ja Jackie seuraa pidätystä valvontakamerasta ja näkee hetkeä myöhemmin Clyden tyttären lähestyvän kerrostaloa. Myöhemmin Stevie pääsee Jackien kotiin ja vaatii saada tietää, miksi hän on syyttänyt Clydea väärin perustein. Jackie paljastaa, että Clyde tappoi hänen miehensä ja tyttärensä. Jackie taipuu ja kertoo poliisille haluavansa perua raiskaussyytteen. Clyden vapauduttua Jackie kohtaa hänet ja he riitelevät: Clyde kuvailee liikenneonnettomuutta, jossa Jackien aviomies ja tytär kuolivat, ja Jackie paljastaa, että hänen viimeiset sanansa tyttärelleen olivat tylyjä. Hän kertoo Clydelle, että hänen tyttärensä yritti tavoittaa Clydea tämän pidätyspäivänä, ja heidän tiensä eroavat.</w:t>
      </w:r>
    </w:p>
    <w:p>
      <w:r>
        <w:rPr>
          <w:b/>
        </w:rPr>
        <w:t xml:space="preserve">Esimerkki 1.4199</w:t>
      </w:r>
    </w:p>
    <w:p>
      <w:r>
        <w:t xml:space="preserve">Fakta1: Fakta2: omistaja ei maksa kookospähkinä myyjä auto, Fakta3: kohde viha on vasemmalle valtio, Fakta4: [ selvennys tarvitaan ] isä on vihainen tällaisesta käyttäytymisestä, Fakta5: Mukhyamantri Chandru 's Khushboo on ylimielinen johtuen varallisuuden</w:t>
      </w:r>
    </w:p>
    <w:p>
      <w:r>
        <w:rPr>
          <w:b/>
        </w:rPr>
        <w:t xml:space="preserve">Tulos</w:t>
      </w:r>
    </w:p>
    <w:p>
      <w:r>
        <w:t xml:space="preserve">Ravichandran on rikkaan liikemies Srinivasa Murthyn poika, ja hänellä on tapana tuhlailla. Hänet näytetään tuhlaavan rahaa tuhlailematta klubilla. Hän on huolissaan köyhistä ihmisistä. Hän rikkoo auton ikkunan, kun sen omistaja ei maksa kookospähkinän myyjälle. Hän myös pieksee rähisevän miesjoukon hienostoklubilla, kun yksi heistä pahoinpitelee tarjoilijaa. Hänen iskulauseensa tässä vaiheessa näytetään olevan pala, pala tai vaihtoehtoisesti ella, pala pala kuvaamassa tilaa, johon hänen vihansa kohde jää. selvennystä tarvitaan Hänen isänsä on luonnollisesti vihainen tällaisesta käytöksestä ja on sitä mieltä, että loitsu kylässä vanhan koulukaverinsa Rudrappa Thoogudeepa Srinivasin kanssa, joka on sittemmin ollut armeijassa, tekee pojalle hyvää. Siksi hän lähettää hänet Tavarekeren kylään ja lähettää hänelle esittelykirjeen, jossa ei kerrota, että poika on hänen poikansa, vaan sanotaan vain, että hän tarvitsee ohjausta vuoden ajan ja että hänelle pitäisi opettaa joitakin päivittäisiä askareita. Doddanna ja Mukhyamantri Chandru ovat liikemiehiä, jotka yrittävät hankkia maata samasta kylästä. Mukhyamantri Chandrun tytär Khushboo on varallisuutensa vuoksi ylimielinen. Se, miten Gopi toimii vuorovaikutuksessa kaikkien näiden ihmisten kanssa ja huolehtii oikeudenmukaisuudesta ja voittaa samalla sydämet, on tarinan loppuosa.</w:t>
      </w:r>
    </w:p>
    <w:p>
      <w:r>
        <w:rPr>
          <w:b/>
        </w:rPr>
        <w:t xml:space="preserve">Esimerkki 1.4200</w:t>
      </w:r>
    </w:p>
    <w:p>
      <w:r>
        <w:t xml:space="preserve">Fakta1: työläisperhe ei ole onnistunut vakuuttamaan poikaa hankkimaan oikeaa työtä, Fakta2: poika haluaa mieluummin kerätä hevosen lantaa ja myydä sitä kukkapuutarhoihin, Fakta3: lantamies on jättänyt huomiotta perheen varoitukset ja yhtäkkiä, Fakta4: hevosten varoitukset on kielletty Dublinin perheeltä ja yhtäkkiä, Fakta5: uusi rakkaus lähtee Amerikkaan.</w:t>
      </w:r>
    </w:p>
    <w:p>
      <w:r>
        <w:rPr>
          <w:b/>
        </w:rPr>
        <w:t xml:space="preserve">Tulos</w:t>
      </w:r>
    </w:p>
    <w:p>
      <w:r>
        <w:t xml:space="preserve">Dublinissa työväenluokkainen perhe ei ole onnistunut vakuuttamaan poikaansa hankkimaan oikeaa työtä: poika haluaa mieluummin kerätä hevosenlantaa ja myydä sitä kukkapuutarhoihin. Amerikkalainen vaihto-opiskelija melkein ajaa pojan päälle ja tutustuu häneen. Lantamies on jättänyt huomiotta perheensä varoitukset, ja yhtäkkiä hevoset on kielletty Dublinista. Hänen uusi rakkautensa on lähdössä Amerikkaan, ja hänen on löydettävä keino selviytyä uudesta todellisuudesta.</w:t>
      </w:r>
    </w:p>
    <w:p>
      <w:r>
        <w:rPr>
          <w:b/>
        </w:rPr>
        <w:t xml:space="preserve">Esimerkki 1.4201</w:t>
      </w:r>
    </w:p>
    <w:p>
      <w:r>
        <w:t xml:space="preserve">Fakta1: Fakta2: poika kasvattaa hänet Varaprasadiksi, Fakta3: Seethaiahin Padma rakastuu Prasadiin, Fakta4: Seethaiah tarjoaa Prasadille huipputyöpaikkaa lääkeyrityksessä, Fakta5: Rangaiah vapautuu vankilasta.</w:t>
      </w:r>
    </w:p>
    <w:p>
      <w:r>
        <w:rPr>
          <w:b/>
        </w:rPr>
        <w:t xml:space="preserve">Tulos</w:t>
      </w:r>
    </w:p>
    <w:p>
      <w:r>
        <w:t xml:space="preserve">Rangayya miljonääri Chittoor V. Nagayya hänen uskollinen luotettu johtajansa Sitayya Gummadi. Seethaiajan vaimo Lakshmi Rushyendramani huolehtii Rangaiajan äidittömästä pojasta. Rangaiah'n lanko Sivam K.V.S. Sarma on ahne henkilö, joka syyttää Rangaiah'ta murhajutussa, lähetetään vankilaan 20 vuodeksi myös sieppaa hänen poikansa ja yrittää tappaa hänet. Mutta poikaa suojeli lapseton pariskunta Picchayya Ramana Reddy ja Achamma Suryakantham löytävät pojan, joka makaa tajuttomana joen pohjalla ja kasvattavat hänet Varaprasad N. T. Rama Raoksi. Myöhemmin heitä siunataan tyttärellä, Leela Girija. Seethaiajan tytär Padma Krishnakumari rakastuu Prasadiin. Seethaiah tarjoaa Prasadille huipputyöpaikkaa lääkeyhtiössään. Samaan aikaan Rangaiah vapautuu vankilasta. Prasad saa tietää vanhemmistaan. Tapahtuu salaperäisiä asioita. Prasad epäilee, että ne keskittyvät Seethaiajan talon ympärille. Padman ja palvelija Panakalun Mikkilineni-pojan S. S. Rao Relangin avulla hän selvittää mysteerin ja paljastaa Seethaiahin olevan todellinen syyllinen vääriin tekoihin.</w:t>
      </w:r>
    </w:p>
    <w:p>
      <w:r>
        <w:rPr>
          <w:b/>
        </w:rPr>
        <w:t xml:space="preserve">Esimerkki 1.4202</w:t>
      </w:r>
    </w:p>
    <w:p>
      <w:r>
        <w:t xml:space="preserve">Fakta1: kannu kuvaa yhteisön jäsenen kasvoja, Fakta2: henkilö uhrataan olennolle, Fakta3: Ada löytää omat kasvonsa Dawain viimeisimmästä kannusta, Fakta4: vältetty poika ja Adan isoisä näyttävät hänet köysistä, Fakta5: Adan äiti löytää hänet seuraavana aamuna vapaaksi köysistä.</w:t>
      </w:r>
    </w:p>
    <w:p>
      <w:r>
        <w:rPr>
          <w:b/>
        </w:rPr>
        <w:t xml:space="preserve">Tulos</w:t>
      </w:r>
    </w:p>
    <w:p>
      <w:r>
        <w:t xml:space="preserve">Takapajuisessa yhteisössä palvotaan kuoppaa, jolla on parantavia voimia. Dawai valmistaa savesta kasvokannuja, ja kun kannussa on yhteisön jäsenen kasvot, kyseinen henkilö on uhrattava kuopassa asuvalle olennolle. Ada, joka on harrastanut seksiä veljensä Jessabyn kanssa, löytää omat kasvonsa Dawain uusimmasta kannusta. Peloissaan hän piilottaa kannun ja pitää sen salassa. Ada järjestetään yhteen toisen perheen pojan, Bodeyn, kanssa. Myöhemmin Ada huomaa olevansa raskaana. Ollessaan Bodeyn sisaren Eileenin kanssa Ada näkee näyn Eileenin kuolemasta, ja myöhemmin olento tappaa Eileenin. Yhteisö on huolissaan siitä, että he ovat suututtaneet olennon, ja se kysyy Dawailta, joka väittää, ettei hän tiedä, onko puuttuva kannu olemassa, koska hän luo niitä transsissa ollessaan. Kaupunkilaiset turhautuvat Dawaihin ja vaativat häntä etsimään mahdollisesti puuttuvia kannuja. Ada tapaa Dawain ja ehdottaa, että tämä loisi uuden kannun muistinvaraisesti. Adan äiti, Loriss, tarkastaa Adan nähdäkseen, onko hän neitsyt, ja Ada väittää rikkoneensa oman immenkalvonsa. Loriss rankaisee Adaa, joka myöhemmin ilmoittaa Jessabylle olevansa raskaana. Seuraavana päivänä yhteisö kokoontuu kuopan ympärille, kun Dawai esittelee uusimman kannunsa, jossa on uhratun Bodeyn kasvot. Ada vierailee sairaan isoisänsä luona ja näkee näyn laihtuneesta pojasta, joka selittää, että hänen isoisänsä kätki vaimonsa kannun kasvot samoin kuin Ada, ja yhteisö myrkytti isoisän rangaistukseksi. Jessaby kertoo isälleen Sustinille, että hän on sairas, joten he menevät kuoppaan parantamaan hänet. Ada näkee näyn Jessabyn kuolemasta; näky toteutuu. Koska näyttää siltä, että Dawai on jälleen epäonnistunut kuopan toiveiden tulkinnassa, yhteisö rankaisee häntä ankarasti ja sitoo hänet kuopan viereen vietäväksi. Ada vapauttaa Dawain, ja he pakenevat. Heidät kuitenkin otetaan kiinni, tuodaan takaisin ja heitä rangaistaan. Ada olettaa, että Dawai oli se, jonka kanssa Adalla oli suhde, hänet ruoskitaan, hän saa keskenmenon ja paljastaa sitten vanhemmilleen, että lapsi oli hänen veljensä. Ada näkee näyn isänsä kuolemasta, ja olento tappaa hänet. Ada paljastaa kaikille, että hän oli kadonnut kannukasvo ja että kaikki kuolemat ovat hänen syytään. Hänen äitinsä sitoo hänet Dawain viereen kuopan viereen. Väistetty poika ja Adan isoisä ilmestyvät ja vapauttavat hänet köysistä, mutta hän ei lähde, koska tietää Dawain kuolevan. Seuraavana aamuna Adasin äiti löytää hänet vapaana köysistä, mutta polvistuneena kuopan vieressä. Ada pyytää anteeksi ja hänet uhrataan. Elokuva päättyy, kun Dawai sytyttää kynttilän Adan kannun kasvojen viereen.</w:t>
      </w:r>
    </w:p>
    <w:p>
      <w:r>
        <w:rPr>
          <w:b/>
        </w:rPr>
        <w:t xml:space="preserve">Esimerkki 1.4203</w:t>
      </w:r>
    </w:p>
    <w:p>
      <w:r>
        <w:t xml:space="preserve">Fakta1: Fakta2: Poliisitarkastaja Pierre Lau ja hänen nuori esimiehensä saavat käskyn tehdä yhteistyötä tullivirkailijan kanssa huumekaupan estämiseksi: Rambo At on ihaillut Pierre 's alainen samaan aikaan, Fakta3: roistot In napata huumeita kasvi pommeja asemalla pakottaa virkamiehet poistumaan rakennuksesta, kun he esiintyvät SDU jäseniä ja mennä huumeita todisteiden huoneen poliisiasemalla, Fakta4: Ching saada Ching ja huumeet takaisin vaihdossa Ching Sean, Fakta5: Pierre päättää ottaa asiat omiin käsiinsa.</w:t>
      </w:r>
    </w:p>
    <w:p>
      <w:r>
        <w:rPr>
          <w:b/>
        </w:rPr>
        <w:t xml:space="preserve">Tulos</w:t>
      </w:r>
    </w:p>
    <w:p>
      <w:r>
        <w:t xml:space="preserve">Poliisitarkastaja Pierre Lau Sammo Hung ja hänen nuori esimiehensä Tang Chuenshek Takeshi Kaneshiro saavat tehtäväkseen tehdä yhteistyötä tullivirkailija Rambo Wong Yuen Biaon kanssa huumekaupan estämiseksi. Operaation aikana he pidättävät suuren huumeparonin Nakamuran ja takavarikoivat suurimman huumejoukon sitten Hongkongin perustamisen. Japanilainen liikemies Yamamoto Kelvin Siu on Nakmura-järjestön päämies. Koska suuri määrä huumeita on takavarikoitu ja mitään ei ole jäljellä, Yamamoto päättää epätoivoisesti määrätä alaisensa Siulung Collin Choun palkkaamaan joitakin roistoja Amerikasta auttamaan häntä nappaamaan huumeet poliisiasemalla todisteiden tuhoamiseksi, jotta Yamamoto ei joutuisi syytteeseen ja Nakamura-organisaation romahdus palautuisi. Toisaalta Yau Ching Kathy Chow ja Pierre ovat samanhenkisiä kollegoita, kun taas May Annabelle Lau, joka on salaa ihastunut Piereen, ei ole hänen mieleensä. Samaan aikaan Rambo on ihaillut Pierren alaista Anna Eileen Tungia heidän ensitapaamisensa jälkeen ja pakottaa Pierren usein toimimaan heidän parinvälittäjänä. Nappaamaan huumeita poliisiasemalta roistot asentavat asemalle pommeja, jotka pakottavat poliisit poistumaan rakennuksesta, kun he esiintyvät SDU:n jäseninä ja menevät nappaamaan huumeita todistusaineistohuoneesta. Shek tunkeutui kuitenkin heidän sisäänsä, ja taisteltuaan Pierren rinnalla roistoja vastaan roistot onnistuivat pakenemaan sen jälkeen, kun yksi roistoista, Sean Shawn Patrick Berry, oli pidätetty. Tämän jälkeen Yamamoto käskee roistojen lähteä Hong Kongista, mutta nämä kieltäytyvät siitä, sillä Bobby Robert Samuels, Seanin isoveli, ei suostu lähtemään ilman veljeään. Kun Yamamoton henkivartijat yrittävät tappaa heidät, roistot onnistuivat kukistamaan heidät ja tappamaan heidät. Tämän jälkeen roistot kidnappaavat Chingin ja pakottavat Pierren vapauttamaan Chingin, jolloin hän saa Chingin ja huumeet takaisin vaihdossa Seaniin. Pierre päättää ottaa asian omiin käsiinsä ja Rambo ja Shek suostuvat auttamaan häntä, kun taas Yamamoto päättää myös ottaa huumeet takaisin ja tappaa roistot. Pierre kohtaa roistot, jotka pitävät Ramboa, joka on pukeutunut ja maalattu Seania muistuttavaksi, panttivankina vaihdossa Chingistä ja huumeista, kun taas Shek, joka on myös pukeutunut ja maalattu Seania muistuttavaksi, lähtee toista reittiä Chingin pelastamiseksi. Mutta helvetti pääsee valloilleen vähän myöhemmin, kun Yamamoto saapuu paikalle Siulungin ja kahden valkoisen henkivartijan kanssa. Useiden pitkien taistelujen jälkeen, joissa Pierre voittaa Bobbyn, jonka Lung myöhemmin tappaa, Pierre tappaa Lungin ja Yamamoton, Rambo tappaa kaksi henkivartijaa kahden roiston Timmy Timmy Hungin ja Cheung Jimmy Hungin avulla, jotka päättävät kääntyä suoriksi ja olla todistajia, ja Shek ryhtyy tulitaisteluun roistojen ja henkivartijoiden kanssa. Lopulta Pierre pääsee jälleen yhteen Chingin kanssa.</w:t>
      </w:r>
    </w:p>
    <w:p>
      <w:r>
        <w:rPr>
          <w:b/>
        </w:rPr>
        <w:t xml:space="preserve">Esimerkki 1.4204</w:t>
      </w:r>
    </w:p>
    <w:p>
      <w:r>
        <w:t xml:space="preserve">Fakta1: Hongkongin keskiasteen opettajalla on keski-iän kriisi, Fakta2: Fakta3: Lam asuu vaatimattomassa asunnossa, Fakta4: Man-chingin vanha liekki palaa Hongkongiin ja paljastaa vanhat haavat, Fakta5: elokuva päättyy Lamin paluuseen vaimonsa luo.</w:t>
      </w:r>
    </w:p>
    <w:p>
      <w:r>
        <w:rPr>
          <w:b/>
        </w:rPr>
        <w:t xml:space="preserve">Tulos</w:t>
      </w:r>
    </w:p>
    <w:p>
      <w:r>
        <w:t xml:space="preserve">Jacky Cheung näyttelee Lam Yiukwokia, hongkongilaista yläasteen opettajaa, joka on keski-ikäkriisissä. Hänellä on tukenaan vain ylpeytensä ja kiinalainen runous, kun taas hänen ikätoverinsa ovat menestyviä liikemiehiä ja ammattilaisia, jotka pröystäilevät ylenpalttisilla elämäntavoillaan luokkakokousillallisilla. Kaikkien näiden vuosien jälkeen Lam asuu yhä vaatimattomassa asunnossa vaimonsa Manching Anita Muin ja kahden teini-ikäisen poikansa kanssa. Taloudellinen pysähtyneisyys ei kuitenkaan ole hänen ainoa ongelmansa. Manchingin vanha rakkaus, joka oli pariskunnan entinen opettaja, palaa Hongkongiin ja paljastaa vanhoja haavoja. Manching tuntee velvollisuudekseen auttaa entistä rakastettuaan. Samaan aikaan Yiukwok joutuu toisenkin pulman eteen: 17-vuotias oppilas Choilam Karena Lam on ihastunut häneen, ja kielletty hedelmä näyttää yhä houkuttelevammalta, kun otetaan huomioon hänen vaimonsa uskottomuus. Kaksikko lähtee Shenzheniin, jossa he juhlivat ystäviensä yökerhon avajaisia, ja viettävät yön yhdessä hotellissa. Elokuva päättyy Lamin paluuseen vaimonsa luo seuraavana aamuna.</w:t>
      </w:r>
    </w:p>
    <w:p>
      <w:r>
        <w:rPr>
          <w:b/>
        </w:rPr>
        <w:t xml:space="preserve">Esimerkki 1.4205</w:t>
      </w:r>
    </w:p>
    <w:p>
      <w:r>
        <w:t xml:space="preserve">Fakta1: Fakta2: Maude on ottanut Katen luokseen aikomuksen naittaa hänet rikkaalle miehelle ja pelastaa hänet kohtalolta: Mark alkaa kosiskella Katea Mauden suostumuksella, Fakta3: Kate esitellään rikkaan amerikkalaisen orvon ja perijättären Milly Thealen tädin pitämillä illalliskutsuilla, Fakta4: varakas amerikkalainen orpo ja perijätär Milly Theale on pitkällä Euroopan-matkalla matkaseurueensa kanssa, Fakta5: Milly kutsuu Katen mukaansa ja Susanin mukaan Venetsiaan.</w:t>
      </w:r>
    </w:p>
    <w:p>
      <w:r>
        <w:rPr>
          <w:b/>
        </w:rPr>
        <w:t xml:space="preserve">Tulos</w:t>
      </w:r>
    </w:p>
    <w:p>
      <w:r>
        <w:t xml:space="preserve">Vuonna 1910 Lontoossa, Englannissa, Kate Croy elää hallitsevan Maude-tätinsä tarkan valvonnan alaisena. Rikas Maude on ottanut pennittömän Katen luokseen aikomuksenaan naittaa hänet rikkaalle miehelle ja pelastaa hänet siltä kohtalolta, joka koitui hänen äskettäin kuolleelle äidilleen, kun tämä meni naimisiin Katen oman irtolaisen isän Lionelin kanssa. Lordi Mark, hienostunut aristokraatti, jolla on suuri omaisuus, alkaa kosiskella Katea Mauden suostumuksella. Kate on kuitenkin salaa rakastunut Merton Densher -nimiseen nuoreen likaiseen toimittajaan, jonka kanssa hänen tätinsä on kieltänyt Katea solmimasta suhdetta vaatimattomien olosuhteidensa vuoksi. Siitä huolimatta Merton on jatkanut tapaamisia Mertonin kanssa salaa, vaikka Merton odottaa yhä malttamattomammin, että Merton jättäisi tätinsä ja menisi naimisiin Mertonin kanssa. Maude-täti asettaa Katen vastakkain tämän jatkuvan seurustelun Densherin kanssa ja uhkaa vetää taloudellisen tukensa pois Katelta ja tämän isältä. Kate eroaa vastentahtoisesti Mertonista ja kieltäytyy enää tapaamasta häntä. Muutamaa kuukautta myöhemmin Katen tädin pitämillä illallisilla Kate tutustuu varakkaaseen amerikkalaiseen orpoon ja perijättäreen Milly Thealeen, joka on pitkällä Euroopan-matkalla matkakumppaninsa Susan Stringhamin kanssa. Kyyninen Kate ihastuu Millyn kauneuteen, eloisuuteen ja huumoriin, ja heistä muodostuu vahva ystävyys. Kate ja Merton tekevät sovinnon ja jatkavat salaisia tapaamisiaan; eräänä päivänä he törmäävät Millyyn ja Kate esittelee Mertonin ystäväksi. Pian tämän jälkeen Milly kutsuu Katen mukaansa Susanin kanssa Venetsiaan. Ennen lähtöä lordi Mark paljastaa salaa Katelle, että Milly on kuolemansairas ja että vaikka hän himoitsee Katea, hänen on naitava Milly välttääkseen omaisuutensa menettämisen. Koska Kate tietää, että Milly suhtautuu välinpitämättömästi lordi Markiin mutta on ihastunut Mertoniin, Kate kutsuu Mertonin Venetsiaan ja taivuttelee hänet osoittamaan hellyyttä Millylle yrittäessään vietellä tämän. Kate odottaa, että orvoksi jäänyt ja yksinäinen Milly jättää hänelle omaisuutensa kuolemansa jälkeen. Katen, Millyn ja Mertonin retkien aikana Venetsiassa Kate tulee vähitellen mustasukkaiseksi Millyn vetovoimasta Mertonia kohtaan niin paljon, että hän houkuttelee Millyn eräänä yönä harrastamaan seksiä. Milly kohtaa hänet seuraavana aamuna, vaikka Kate kieltää Mertonin olevan hänen rakastajansa. Hän tajuaa, että hänen on lähdettävä varoittamatta Mertonia, jos hänen suunnitelmansa aikoo onnistua. Yksin Venetsiassa Mertonin kiintymys Millyyn kasvaa yhä voimakkaammaksi, ja he muodostavat vahvan siteen, vaikka Mertonin tila pahenee. Eräänä päivänä Merton näkee lordi Markin kahvilassa; hän menee huolestuneena tapaamaan Millyä, mutta häneltä evätään pääsy. Susan käy hänen luonaan, ja Merton tajuaa, että Kate on paljastanut heidän salaisuutensa lordi Markille sabotoidakseen koko suunnitelman tietäen, että Mark kertoisi siitä Millylle kostoksi siitä, että tämä hylkäsi hänet. Milly suostuu kuitenkin tapaamaan Mertonia, ja he viettävät intiimin hetken, jossa Milly antaa Mertonille anteeksi ja sanoo rakastavansa yhä sekä Mertonia että Katea näiden teoista huolimatta. Muutamaa päivää myöhemmin Milly kuolee, ja Merton ja Susan osallistuvat hänen hautajaisiinsa. Mertonin palattua Lontooseen Kate tulee Mertonin asuntoon. Hän kysyy, miksi Milly ei ole käynyt tapaamassa häntä niiden viikkojen aikana, jotka hän on ollut takaisin, ja löytää Millyn asianajajilta kirjeen, jossa Mertonille ilmoitetaan, että Milly todellakin testamenttasi huomattavan osan omaisuudestaan Mertonille. Merton kertoo Katelle, ettei hän ota rahoja vastaan ja että hänen on mentävä naimisiin ilman niitä, jos he haluavat olla yhdessä. Kate suostuu, ja he rakastelevat. Sen jälkeen Kate pyytää Mertonia kertomaan, ettei hän enää rakasta Millyä tai muistojaan Millystä, mutta Merton ei pysty siihen. Kate jättää hänet lopullisesti tietäen, että hänen juonittelunsa on mennyt takaiskuksi. Merton palaa yksin Venetsiaan.</w:t>
      </w:r>
    </w:p>
    <w:p>
      <w:r>
        <w:rPr>
          <w:b/>
        </w:rPr>
        <w:t xml:space="preserve">Esimerkki 1.4206</w:t>
      </w:r>
    </w:p>
    <w:p>
      <w:r>
        <w:t xml:space="preserve">Fakta1: lentäjä lentää Goodyear Blimp -lentokoneella kuvatakseen niitä televisiota varten, Fakta2: Fakta3: Plastiikkalentokone räjähtää Super Bowl X:n aikana. Dahlia ja Musta Syyskuu, Fakta4: Kabakovin pala räjähteiden kulkureitistä maahan ja Iyadin omista liikkeistä, Fakta5: Poliisihelikopterit jahtaavat pommia kuljettavaa ilmalaivaa.</w:t>
      </w:r>
    </w:p>
    <w:p>
      <w:r>
        <w:rPr>
          <w:b/>
        </w:rPr>
        <w:t xml:space="preserve">Tulos</w:t>
      </w:r>
    </w:p>
    <w:p>
      <w:r>
        <w:t xml:space="preserve">Michael Lander on lentäjä, joka lentää Goodyear Blimp -lentokoneella National Football Leaguen otteluiden yllä kuvatakseen niitä televisiota varten. Vietnamin sotavankina viettämiensä kidutusvuosien vuoksi hän on salaa sekaisin, ja palattuaan hän joutui katkeraan sotaoikeuteen ja epäonnistuneeseen avioliittoon. Hän kaipaa itsemurhaa ja ottaa mukaansa mahdollisimman monta iloista ja huoletonta amerikkalaista siviiliä, joita hän näkee ilmalaivasta joka viikonloppu. Lander vehkeilee Dahlia Iyadin, palestiinalaisen Black September -terroristiryhmän agentin, kanssa itsemurhaiskun toteuttamiseksi käyttäen ilmalaivan gondolin alapuolelle sijoitettua pommia, joka koostuu muovista ja neljännesmiljoonasta teräspalasesta ja jonka he räjäyttävät Miamin Orange Bowlin yläpuolella Super Bowl X:n aikana. Dahlia ja Black September puolestaan aikovat iskun herättävän Amerikan kansan, jotta se kääntäisi huomionsa ja maailman huomion palestiinalaisten ahdinkoon. Yhdysvaltain ja Israelin tiedustelupalvelu, jota johtavat Mossadin agentti David Kabakov ja liittovaltion poliisin agentti Sam Corley, kilpailevat katastrofin estämiseksi. Löydettyään Iyadin tekemän nauhoituksen, joka oli tarkoitus soittaa iskun jälkeen, he kokoavat yhteen räjähteiden kulkureitin maahan ja Iyadin omat liikkeet. Poliisihelikopterit jahtaavat pommia kuljettavaa ilmalaivaa sen lähestyessä stadionia. Kabakov tappaa Landerin ja Iyadin, mutta ei ennen kuin Lander sytyttää ilmalaivan pommin sytyttimen. Kabakov laskeutuu helikopterista ilmalaivan päälle, kytkee sen kiinni ja raahaa sen pois stadionilta meren yli, jossa se räjähtää.</w:t>
      </w:r>
    </w:p>
    <w:p>
      <w:r>
        <w:rPr>
          <w:b/>
        </w:rPr>
        <w:t xml:space="preserve">Esimerkki 1.4207</w:t>
      </w:r>
    </w:p>
    <w:p>
      <w:r>
        <w:t xml:space="preserve">Fakta1: Taluk-tason toimisto on toiminut ilman vakituista päällikköä, Fakta2: toimiston johdossa on nuoremman tason virkamies, Fakta3: vastuuhenkilö on tyytynyt pakollisiin minimaalisiin rutiinitöihin, Fakta4: Goravayya on ollut suurisydäminen omalla tavallaan tarjotakseen suojan orpotytölle, Fakta5: uusi virkailija aloittaa toimiston virittämisen ennakoivaa työtä varten.</w:t>
      </w:r>
    </w:p>
    <w:p>
      <w:r>
        <w:rPr>
          <w:b/>
        </w:rPr>
        <w:t xml:space="preserve">Tulos</w:t>
      </w:r>
    </w:p>
    <w:p>
      <w:r>
        <w:t xml:space="preserve">Taluk-tason toimisto on toiminut jo jonkin aikaa ilman vakituista päällikköä. Toimistoa johtaa nuorempi virkamies. Se on tyytynyt pakolliseen minimirutiinityöhön. Goravayya on köyhä, vanha kansantaiteilija. Vaikka hän elää pienillä tuloilla, hän on ollut omalla tavallaan suurisydäminen tarjotessaan suojaa orpotytölle. Hän on jumissa ongelman kanssa. Puun juuret vaikuttavat hänen pienen suojansa vakauteen. Hän on toistuvasti pyytänyt toimistolta lupaa puun kaatamiseen. "Tule myöhemmin" on ollut tavallinen vastaus. Vihdoin saapuu vakituinen virkailija. Uusi upseeri on vilpitön ja innostunut ja alkaa virittää toimistoa ennakoivaan työskentelyyn. Jopa ennen kuin hän ehtii asettua aloilleen, ilmoitetaan ministerin vierailusta. Järjestelyt on tehtävä tarkastusbungalow IB:ssä. Hänen järkytyksekseen ja yllätyksekseen kukaan toimistossa ei tiedä IB:stä! Kun IB:tä etsitään, syntyy skandaali. IB on olemassa vain arkistoissa: Sitä ei ole fyysisesti olemassa. Paljon väärinkäytöksiä ja väärinkäytöksiä tulee ilmi. Uusi virkamies ei pysty ilmoittamaan asiasta ylemmille tahoille oman tahdittomuutensa ja tunnesyistä. Hän yrittää peitellä asiaa hakemalla hyväksyntää "ränsistyneen", olemattoman IB:n purkamiselle ja uuden rakentamiselle. Sillä välin ministerin vierailu peruuntuu. Mutta siihen mennessä upseeri on jo syvällä peitetarinassa. Hän joutuu kohtaamaan seuraukset. Mutta hänen vaikutusvaltainen appiukkonsa tulee apuun. Häntä pyydetään esittämään joitakin keksittyjä syitä IB:n "nykyiselle" tilalle, jotta asia voidaan vaieta, ja hän pelastuu. Goravayyaa ehdotetaan syyllistettäväksi IB:n nykyisestä tilasta vastuussa olevaksi "IB:n palvelijaksi". Kun nuorempi virkamies huomaa, että upseeri on haluton toteuttamaan tätä ehdotusta, hän ottaa vastuun Goravayyan suostuttelusta, jotta hänet saataisiin syytteeseen. He menevät tapaamaan Goravayyaa ja huomaavat, että hänen suojansa on romahtanut.</w:t>
      </w:r>
    </w:p>
    <w:p>
      <w:r>
        <w:rPr>
          <w:b/>
        </w:rPr>
        <w:t xml:space="preserve">Esimerkki 1.4208</w:t>
      </w:r>
    </w:p>
    <w:p>
      <w:r>
        <w:t xml:space="preserve">Fakta1: mies matkustaa Kenjin luo Tokioon, Fakta2: Fakta3: laivan sisätilat ovat salaperäisen sienen ja homeen peitossa, Fakta4: elintarvikevarastot alkavat käydä vähiin, Fakta5: Kasai kieltäytyy auttamasta löytämään tien pois saarelta.</w:t>
      </w:r>
    </w:p>
    <w:p>
      <w:r>
        <w:rPr>
          <w:b/>
        </w:rPr>
        <w:t xml:space="preserve">Tulos</w:t>
      </w:r>
    </w:p>
    <w:p>
      <w:r>
        <w:t xml:space="preserve">Tokiossa mies matkustaa tapaamaan yliopistoprofessori Kenji Akira Kuboa, jota pidetään sairaalan psykiatrisella osastolla. Hän kertoo miehelle, että se, mitä hänelle tapahtui, kuulostaa hullulta, mutta että hän ei itse asiassa ole hullu. Päiväretkellä oleva japanilainen jahti joutuu pahaan myrskyyn, joka melkein kaataa sen. Miehistöön ja matkustajiin kuuluvat Kenji, kippari Naoyuki Hiroshi Koizumi, hänen laivakaverinsa apulainen Senzo Kenji Sahara, kirjailija Etsuro Yoshida Hiroshi Tachikawa, julkkis Masafumi Kasai Yoshio Tsuchiya, jahdin omistaja, sekä kaksi naismatkustajaa, ammattilaulaja Mami Kumi Mizuno ja opiskelija Akiko Miki Yashiro. Myrsky jättää heidän laivansa raunioiksi. Ilman peräsintä tai purjeita he joutuvat ajelehtimaan. Muutama päivä sen jälkeen, kun ryhmä on kuullut radiosta ilmoituksen, että he ovat eksyneet merelle, he saapuvat näennäisesti autiolle saarelle. Vietettyään päivän etsien ruokaa ja vettä he törmäävät lammikoihin, jotka vaikuttavat ihmisen tekemiltä ja jotka ovat täynnä raikasta sadevettä, sekä loputtomalta vaikuttavaan sienimetsään. Naoyuki kuitenkin varoittaa heitä syömästä sieniä, sillä ne saattavat olla myrkyllisiä. Saaren poikki kulkiessaan he törmäävät rannalla olevaan haaksirikkoon. Vaikka se näyttää olleen siellä vain noin vuoden, purjeet ovat mädäntyneet ja laivan sisätilat ovat mystisen sienen ja homeen peitossa, joka on levinnyt koko laivaan. Kun he huomaavat, että home taipuu vahvoille puhdistusaineille, he yrittävät poistaa sen aluksesta. Samalla he alkavat epäillä, että alus on ollut mukana jonkinlaisessa saastuneiden vesien ydinkokeessa, joka on aiheuttanut törkeitä mutaatioita eri esineissä, myös sienissä. Päivien kuluessa ryhmä alkaa käydä levottomaksi, kun heidän ruokavarastonsa alkavat käydä vähiin. He yrittävät hankkia kilpikonnien munia ja lintuja, mikä osoittautuu kuitenkin vaikeaksi, sillä linnut näyttävät aktiivisesti välttelevän saarta. Kasai kieltäytyy auttamasta löytämään tien pois saarelta ja varastaa sen sijaan ruokavarastoista, joten Yoshida alkaa hermostua ja syö lopulta saaren sieniä sen sijaan, että söisi perunoita ja merilevää, joita he pystyvät löytämään elääkseen itsensä. Eräänä yönä, kun Kasai on ryöstämässä ruokavarastoja, hänen kimppuunsa hyökkää groteskin näköinen mies, joka katoaa heti ryhmän tavattuaan, mikä saa heidät uskomaan, että saarella on jotain pahasti pielessä. Pian sen jälkeen, kun Yoshida ja Kasai ovat taistelleet Mamin kiintymyksestä, Yoshida tulee hulluksi sienien vaikutuksesta. Hän uhkaa miehiä aseella, mutta joutuu lukkojen taakse Kasain huoneeseen. Naoyuki päättää, että heidän on lähdettävä saarelta selviytyäkseen, mutta muut ovat eri mieltä, joten hän lähtee yksin. Mami vapauttaa Yoshidan, ja he yrittävät vallata aluksen ampuen ja tappaen samalla Senzon. Kenji ja Akiko onnistuvat riistämään heiltä vallan ja pakottavat heidät pois alukselta. Kenji löytää ajelehtivan jahdin ja ui sitä kohti. Hän löytää Naoyukin kadonneena ja jäljelle jääneen viestin, jossa selitetään, että Naoyuki on vastuussa ryhmän kuolemasta ja että hän on hypännyt yli laidan. Laivalla Kasai kohtaa Mamin, joka houkuttelee hänet seuraamaan häntä metsään. Jatkuvat sateet olivat aiheuttaneet villiä sienikasvustoa, ja Kasai tajuaa, että sieniä syöneet muuttuivat itse sieniksi. Riippuvuutta aiheuttavan luonteensa vuoksi kukaan ei voi paeta sieniä puraisemalla. Kasai nähdään viimeisenä romahtamassa, kun sieniolennot parveilevat hänen ympärillään. Samaan aikaan sieniolennot hyökkäävät Akikon ja Kenjin kimppuun. Heidät erotetaan toisistaan ja Akiko kidnapataan. Kun Kenji jäljittää Akikon, hän saa selville, että Akikolle on syötetty sieniä ja että hän on niiden vaikutuksen alaisena yhdessä Mamin, Yoshidan ja Kasain kanssa. Kenji yrittää pelastaa Akikon, mutta sienet valtaavat hänet, ja hän pakenee ilman Akikoa, pääsee jahdille ja pakenee saarelta. Kuluu useita päiviä, ennen kuin Kenji lopulta pelastetaan. Odotellessaan hän alkaa miettiä, olisiko hänen pitänyt jäädä Akikon kanssa saarelle. Hän kääntyy yleisön puoleen, kasvot sienikasvuston peitossa, ja toteaa, ettei olisi ollut väliä, olisiko hän jäänyt sinne vai ei, mutta hän olisi ollut onnellisempi siellä rakkaansa kanssa. Ruutu häipyy, kun Kenji toteaa, että ihmiset eivät juurikaan eroa sieni-ihmisistä, ja kamera siirtyy yövalaistun Tokion ylle.</w:t>
      </w:r>
    </w:p>
    <w:p>
      <w:r>
        <w:rPr>
          <w:b/>
        </w:rPr>
        <w:t xml:space="preserve">Esimerkki 1.4209</w:t>
      </w:r>
    </w:p>
    <w:p>
      <w:r>
        <w:t xml:space="preserve">Fakta1: Romero Bill Kilgannon kaksinkertaistaa Texas 's palkka jälkeen huomiota, Fakta2: Fakta3: Texas lähettää rahaa kotiin köyhälle perheelle, Fakta4: Tim päätyy naimisiin Texasin kanssa ja edistää uutta uraa New Yorkin lavalla, Fakta5: gangsterituttu ottaa Nickin haltuunsa New Yorkissa.</w:t>
      </w:r>
    </w:p>
    <w:p>
      <w:r>
        <w:rPr>
          <w:b/>
        </w:rPr>
        <w:t xml:space="preserve">Tulos</w:t>
      </w:r>
    </w:p>
    <w:p>
      <w:r>
        <w:t xml:space="preserve">Mary Louise Texas Guinan saa työpaikan villin lännen show'sta todistettuaan osaavansa ratsastaa ratsupyörällä. Rodeon uusi omistaja on Romero Bill Kilgannon, joka tuplaa Texassin palkan sen jälkeen, kun hän on saanut huomiota pelastettuaan pikkulapsen hengen karanneesta vaunusta näyttelyssä. Mukaan tulee Tim Callahan, joka hakee töitä show'n lehdistöagenttina lupaamalla olla kertomatta, mitä hän on saanut selville, eli että Texassin sankaruus oli lavastettu esitys, jossa kääpiö teeskenteli olevansa vaarassa oleva lapsi. Texas lähettää rahaa kotiin köyhälle perheelleen. Tim rakastuu häneen, mutta hän pitää mieluummin Billistä, tietämättä, että tämä on laillisesti sidottu laitosvaimoonsa. Tim päätyy naimisiin Texasin kanssa ja edistää tämän uutta uraa New Yorkin näyttämöllä. Bill yrittää tehdä elokuvia Hollywoodissa, mutta asiat menevät huonosti. Gangsterituttu Joe Cadden ottaa haltuunsa Nick the Greeks -yökerhon New Yorkissa ja päätyy tekemään Texasista sen pääesiintyjän. Hänen maineensa kasvaa, mutta Caddenin ja kahden muun gangsterin, Vettorin veljesten, välille kehittyy vihanpito, joka johtaa verenvuodatukseen ja Texasin ja Timin uhkailuun. Bill pelastaa hänen henkensä, mutta hänet pidätetään ja tuomitaan vankilaan. Hänen oma vaimonsa menehtyy, jolloin hän on vapaa menemään uudelleen naimisiin, mutta Texas on saanut selville, että hänen sairautensa on parantumaton ja että hän kuolee ennen kuin Tim pääsee vankilasta.</w:t>
      </w:r>
    </w:p>
    <w:p>
      <w:r>
        <w:rPr>
          <w:b/>
        </w:rPr>
        <w:t xml:space="preserve">Esimerkki 1.4210</w:t>
      </w:r>
    </w:p>
    <w:p>
      <w:r>
        <w:t xml:space="preserve">Fakta1: Fakta2: paikallisen kansalaiskomitean johtaja muistuttaa laista, Fakta3: ase kaksintaistelun eloonjäänyt ottaa vastuun kuolleen veloista ja perheoikeudesta, Fakta4: Chester työskentelee Hawkinsin tilalla, Fakta5: Duke aikoo mennä Kaliforniaan vapauttamaan hänet ja Chesterin velvoitteista.</w:t>
      </w:r>
    </w:p>
    <w:p>
      <w:r>
        <w:rPr>
          <w:b/>
        </w:rPr>
        <w:t xml:space="preserve">Tulos</w:t>
      </w:r>
    </w:p>
    <w:p>
      <w:r>
        <w:t xml:space="preserve">Chester Wooley Lou Costello ja Duke Egan Bud Abbott ovat kiertäviä myyntimiehiä, jotka pysähtyvät Wagon Gapissa Montanassa matkalla Kaliforniaan. Pysähdyspaikan aikana pahamaineinen rikollinen Fred Hawkins murhataan, ja heitä kahta syytetään rikoksesta. Heidät tuomitaan nopeasti oikeuteen ja hirttotuomioon. Paikallisen kansalaiskomitean johtaja Jim Simpson William Ching muistuttaa laista, jonka mukaan asekaksintaistelussa eloonjääneen on otettava vastuu kuolleen veloista ja perheestä. Laki säästää molemmat teloitukselta, mutta Chester on nyt vastuussa Hawkinsin leskestä Marjorie Mainista ja hänen seitsemästä lapsestaan. He menevät hänen maatilalleen, jossa rouva Hawkins tekee Chesterille töitä aamusta iltaan. Kaiken kukkuraksi Chesterin on työskenneltävä iltaisin saluunassa maksaakseen Hawkinsin velat sen omistajalle, Jake Frame Gordon Jonesille. Hänen suunnitelmansa on uuvuttaa Chester, kunnes hän suostuu naimisiin. Chester oppii nopeasti, ettei kukaan tee hänelle pahaa, koska pelkää, että joutuu tukemaan rouva Hawkinsia ja tämän perhettä. Simpson tekee Chesteristä sheriffin toivoen, että hänen pelkonsa auttaa siivoamaan lainsuojattoman kaupungin. Suojaksi Chester kantaa mukanaan valokuvaa rouva Hawkinsista ja hänen lapsistaan. Menetelmä toimii jonkin aikaa, ja Chesteriä pidetään sankarina. Sillä välin Duke aikoo yhä lähteä Kaliforniaan ja yrittää saada tuomari Benbow George Clevelandin naimisiin rouva Hawkinsin kanssa, jotta hän ja Chester vapautuisivat velvoitteistaan. Hän panee liikkeelle huhun, jonka mukaan rouva Hawkinsista on tulossa rikas, kun rautatie ostaa hänen maansa raiteiden asentamista varten. Huhu elää omaa elämäänsä, ja kaikki yrittävät tappaa Chesterin siinä toivossa, että hän voisi naida rouva Hawkinsin ja rikastua samalla. Frame tunnustaa lopulta Hawkinsin murhan; Duke ja Chester vapautetaan syytteistä ja he saavat lähteä kaupungista, mutta eivät ennen kuin he myöntävät, että he olivat itse keksineet rautatiehuhun. Benbow haluaa yhä naida rouva Hawkinsin, ja tämä suostuu. Sitten hän ilmoittaa, että rautatieyhtiö tarjosi hänelle todella huomattavia summia rahaa, ja hän on nyt rikas.</w:t>
      </w:r>
    </w:p>
    <w:p>
      <w:r>
        <w:rPr>
          <w:b/>
        </w:rPr>
        <w:t xml:space="preserve">Esimerkki 1.4211</w:t>
      </w:r>
    </w:p>
    <w:p>
      <w:r>
        <w:t xml:space="preserve">Fakta1: Fakta2: Bok-soon tunnetaan naapurustossa oudosta käytöksestään: Fakta3: Tae-soo jahtaa tyttöä, Fakta4: Mutta perheen opportunistinen asenne hyödyntää Tae-soo huolimatta inhosta ja pelosta häntä kohtaan, joka pahensi yksinäisyyttä ja hirviömäisyyttä, Fakta5: tappava taistelu kehittyy tämän hauraan, mutta vahvan nuoren naisen ja hämmentyneen häikäilemättömän tappajan välillä.</w:t>
      </w:r>
    </w:p>
    <w:p>
      <w:r>
        <w:rPr>
          <w:b/>
        </w:rPr>
        <w:t xml:space="preserve">Tulos</w:t>
      </w:r>
    </w:p>
    <w:p>
      <w:r>
        <w:t xml:space="preserve">Itsenäinen ja aggressiivinen Boksoon tunnetaan naapurustossa psykopaatti-narttuna oudon käytöksensä vuoksi. Hän on hidas eikä kehitysvammaisuuden vuoksi kovin fiksu, mutta siitä huolimatta rohkea nuori nainen, jolla on iloinen sisäinen maailma. Boksoon onnistuu hankkimaan elantonsa pitämällä katukojuja paikallisilla markkinoilla yhdessä pikkusiskonsa Eunjeongin kanssa, jota hän rakastaa enemmän kuin elämää itseään. Nimittely ei vaikuta häneen lainkaan, ja hän välittää vain siitä, että tekee kovasti töitä ja säästää rahaa Eunjeongin koulutusta varten. Heidän suhteellisen rauhallinen elämänsä häiriintyy, kun autiossa metsässä yksin asuva Taesoo tappaa Boksoonin rakastetun siskon, koska Eunjeong on saattanut törmätä totuuteen Boksoonin murhaavasta elämäntavasta. Boksoon joutuu täysin surun, hulluuden ja hallitsemattoman raivon valtaan. Rajallisista henkisistä kyvyistään huolimatta hän alkaa suunnitella kostoaan ja liittoutuu Taesoon jahtaaman toisen tytön, Narin, kanssa. Taesoo on armoton, arvaamaton sarjamurhaaja, joka tekee raakoja murhia ilman syytä ja peittää sitten jälkensä järjestelmällisesti. Hän välittää syvästi adoptioperheestään, äitipuolestaan Kyeongjasta ja isoveljestään Iksangista, jotka ottivat hänet nuorena poikana luokseen. Perheen opportunistinen asenne käyttää Taesoota hyväkseen, vaikka he inhoavat ja pelkäävät häntä, vain pahensi hänen yksinäisyyttään ja hirviömäisyyttään. Lopulta Kyeongja ja Iksang ottavat salaa mukaan gangstereita, jotka yrittävät tappaa Taesoon. Eläimellisten aistiensa avulla Taesoo pakenee kuolemaa, mutta loukkaantuu lopulta pahasti. Boksoon löytää Taesoon juuri silloin, ja tämän hauraan mutta vahvan nuoren naisen ja hänen elämänsä pilanneen hämmentyneen, häikäilemättömän tappajan välillä käynnistyy tappava taistelu.</w:t>
      </w:r>
    </w:p>
    <w:p>
      <w:r>
        <w:rPr>
          <w:b/>
        </w:rPr>
        <w:t xml:space="preserve">Esimerkki 1.4212</w:t>
      </w:r>
    </w:p>
    <w:p>
      <w:r>
        <w:t xml:space="preserve">Fakta1: lähikaupunki on joutunut Boss Iwagoron jengin valtaamaksi, Fakta2: Fakta3: Senzo osoittautuu mestarimiekkailijan oppipojaksi, Fakta4: Gembei At on ottanut Shotaron Shizun ja Seikichin majataloon, Fakta5: Shizu haluaa veljen ottavan isän paikan uutena pomona.</w:t>
      </w:r>
    </w:p>
    <w:p>
      <w:r>
        <w:rPr>
          <w:b/>
        </w:rPr>
        <w:t xml:space="preserve">Tulos</w:t>
      </w:r>
    </w:p>
    <w:p>
      <w:r>
        <w:t xml:space="preserve">Matkalla Zatoichi törmää kuolevaan gangsteripomo Shotaroon. Läheisessä kaupungissa, jonka pomon Iwagoron jengi on vallannut, Zatoichi häiritsee gangsterien uhkapeliä ja piiloutuu kaupungin seppä Senzon kanssa. Senzo osoittautuu Zatoichin keppimiekan takoneen mestarin oppipojaksi. Senzo huomaa terässä halkeaman ja varoittaa, että se katkeaa vielä yhden tapon jälkeen. Majatalossa, jossa Zatoichi työskentelee hierojana, majatalon isäntä Gembei on ottanut vastaan Shotaron tyttären Shizun ja pojan Seikichin. Shizu haluaa veljensä ottavan isänsä paikan uutena pomona ja estävän pahaa pomoa Iwagoroa ottamasta valtaa, mutta oppinut Seikichi ei ole kiinnostunut perheyrityksestä. Majatalossa ollessaan Zatoichi saa selville, että Iwagoro on yhteistyössä korruptoituneen hallituksen virkamiehen, komisario Kuwayaman, kanssa.</w:t>
      </w:r>
    </w:p>
    <w:p>
      <w:r>
        <w:rPr>
          <w:b/>
        </w:rPr>
        <w:t xml:space="preserve">Esimerkki 1.4213</w:t>
      </w:r>
    </w:p>
    <w:p>
      <w:r>
        <w:t xml:space="preserve">Fakta1: Bobby Gold on murharyhmän etsivä Robert Randolphin jäljillä, Fakta2: Fakta3: Ghettossa sijaitsevan karkkikaupan iäkäs juutalainen omistaja on ammuttu, koska hänellä on kuulemma kellariin kätketty omaisuus, Fakta4: Juutalaisyhteisö käyttää hyväkseen Goldin riittämättömyyden tunnetta ja kyvyttömyyttä sopeutua joukkoon, Fakta5: Goldin vastahakoisuus muuttuu uteliaisuudeksi, joka johtaa kaupungissa toimivan sionistijärjestön löytämiseen.</w:t>
      </w:r>
    </w:p>
    <w:p>
      <w:r>
        <w:rPr>
          <w:b/>
        </w:rPr>
        <w:t xml:space="preserve">Tulos</w:t>
      </w:r>
    </w:p>
    <w:p>
      <w:r>
        <w:t xml:space="preserve">Bobby Gold on murharyhmän etsivä, joka on Robert Randolphin, FBI:n kymmenen etsityimmän listalla olevan huumekauppiaan ja poliisimurhaajan jäljillä. Matkalla nappaamaan Randolphin rikoskumppania Gold ja hänen parinsa Tim Sullivan törmäävät murhapaikalle: ghetossa sijaitsevan karkkikaupan iäkäs juutalainen omistaja on ammuttu, ja hänen kellariinsa on kuulemma kätketty omaisuus. Kuolleen naisen poika, lääkäri, käyttää vaikutusvaltaansa saadakseen Goldin tutkimaan tapausta siinä uskossa, että Gold, joka on itse juutalainen, voisi suhtautua hänen ahdinkoonsa empaattisesti. Gold ei kuitenkaan tunnu välittävän etnisestä taustastaan, ja hän on ärtynyt siitä, että hänet on vedetty pois paljon korkeamman profiilin tapauksesta. Viime kädessä tämä kuitenkin kompensoituu vuorovaikutuksessa juutalaisyhteisön jäsenten kanssa, jotka leikittelevät Goldin riittämättömyyden tunteella ja kyvyttömyydellä sopeutua joukkoon. Rikospaikan yöllinen tutkiminen paljastaa tärkeän palan naisen menneisyydestä, ja Goldin vastahakoisuus muuttuu uteliaisuudeksi, joka johtaa kaupungissa toimivan sionistisen järjestön löytämiseen. Näiden ihmisten ilmeinen valta ja ylpeyden tunne vetoaa Goldiin, ja hän yrittää liittyä heidän ryhmäänsä. Gold joutuu olosuhteiden sekaan, jotka koettelevat paitsi hänen uskollisuuttaan merkkiä kohtaan myös hänen uutta juutalaista tietoisuuttaan.</w:t>
      </w:r>
    </w:p>
    <w:p>
      <w:r>
        <w:rPr>
          <w:b/>
        </w:rPr>
        <w:t xml:space="preserve">Esimerkki 1.4214</w:t>
      </w:r>
    </w:p>
    <w:p>
      <w:r>
        <w:t xml:space="preserve">Fakta1: legendaarinen sheriffi Buddy Deeds muistetaan reiluna ja oikeudenmukaisena, Fakta2: Fakta3: eversti Delmore Payne on saapunut kaupunkiin paikallisen Yhdysvaltain armeijan tukikohdan komentajana, Fakta4: muinaisjäännöksen metsästäjät löytävät ihmisen luurangon vanhalta ampumaradalta sekä vapaamuurarirenkaan Rion piirikunnan sheriffin virkamerkin ja luodin, jota armeija ei ole käyttänyt, Fakta5: tuo villi nuori aikuinen, vaikka Buddylla oli rakastajatar, asettui aloilleen tultuaan apulaissheriffiksi ja mentyään naimisiin Samin äidin kanssa.</w:t>
      </w:r>
    </w:p>
    <w:p>
      <w:r>
        <w:rPr>
          <w:b/>
        </w:rPr>
        <w:t xml:space="preserve">Tulos</w:t>
      </w:r>
    </w:p>
    <w:p>
      <w:r>
        <w:t xml:space="preserve">Sheriffi Sam Deeds on Fronteran piirikunnan sheriffi Teksasissa. Hän on syntynyt ja kasvanut Fronterassa, ja hän palasi kaksi vuotta sitten seriffiksi. Samin edesmennyt isä oli legendaarinen sheriffi Buddy Deeds, joka muistetaan reiluna ja oikeudenmukaisena. Samilla oli ongelmia isänsä kanssa, ja pariskunta riiteli säännöllisesti. Sam paheksuu erityisesti yritysjohtaja Mercedes Cruzin ja Buddyn entisen apulaisen, pormestari Hollis Poguen pyrkimyksiä laajentaa ja nimetä paikallinen oikeustalo uudelleen Buddyn kunniaksi; hänen mielestään se on tarpeetonta veronmaksajien rahojen tuhlausta. Teini-ikäisenä Sam oli rakastunut Mercedessin tyttäreen Pilariin, mutta Buddy ja Mercedes vastustivat seurustelua voimakkaasti. Sattumanvaraisen tapaamisen jälkeen Sam ja leskeksi jäänyt Pilar, joka on nykyään paikallinen opettaja, aloittavat hitaasti uudelleen suhteensa. Eversti Delmore Payne on hiljattain saapunut kaupunkiin paikallisen Yhdysvaltain armeijan tukikohdan komentajaksi. Delmore on paikallisen yökerhon omistajan ja alueen afroamerikkalaisyhteisön johtohahmon Otis Big O Paynen poika. He ovat vieraantuneet toisistaan, koska Otiss on ollut jatkuvasti uskoton ja hylännyt Delmoren äidin, kun Delmore oli lapsi. Muinaisjäännösten metsästäjät löytävät vanhalta ampumaradalta ihmisen luurangon sekä vapaamuurarien sormuksen, Rion piirikunnan sheriffin virkamerkin ja luodin, jota armeija ei ole käyttänyt. Sam kutsuu Texas Ranger Ben Wetzelin apuun tapauksen selvittämiseksi. Wetzel kertoo Samille, että oikeuslääketieteen mukaan luuranko on Buddya edeltäneen korruptoituneen sheriffin Charlie Waden luuranko. Wade oli kadonnut salaperäisesti vuonna 1957 ja vienyt mukanaan 10 000 dollaria piirikunnan varoja, minkä jälkeen Buddysta tuli sheriffi. Sam tutkii Waden murhaan johtaneita tapahtumia. Hän saa selville, että Wade terrorisoi paikallisia afroamerikkalaisia ja meksikolaisia yhteisöjä, muun muassa lukuisissa murhissa, joissa hän pyysi viattomia uhrejaan kaivamaan esiin mahdolliset aseensa, jotta hän voisi sitten perustella ampumisensa pidätyksen vastustamisen vuoksi. Wade käytti tätä menetelmää murhatessaan Cruzin aviomiehen, Eladion, apulaisseriffi Hollisin nähden. Sam vierailee Wesley Birdsongin luona, joka on intiaani ja tienvarren turistikojun omistaja ja paljastaa, että Buddy oli villi nuori aikuinen, joka asettui aloilleen tultuaan apulaissheriffiksi ja mentyään naimisiin Samin äidin kanssa - tosin hänellä oli rakastajatar, jonka nimen Wesley väittää unohtaneensa. Sam matkustaa San Antonioon, jossa hän vierailee mielenterveydeltään heikossa kunnossa olevan entisen vaimonsa Bunnyn luona ja tutkii isänsä tavaroita, joista hän löytää Buddyn rakastajattaren rakkauskirjeitä. Sam kohtaa Hollisin ja Otisin Wadesin murhasta. Wade kiristi nuorelta Otisilta rahaa laittoman uhkapelioperaation pyörittämisestä baarissa ja oli sitten aikeissa käyttää pidätyksen vastustamista koskevaa asetelmaansa Otisin tappamiseen. Buddy saapui paikalle juuri kun Hollis ampui Waden estääkseen Otissin murhan. Kolmikko hautasi ruumiin ja otti piirikunnalta 10 000 dollaria ja antoi ne Mercedekselle - joka oli köyhä Eladiosin äskettäisen kuoleman jälkeen - ostamaan ravintolansa. Hollis paljastaa, että Buddy ja Mercedes ottivat yhteen vasta jonkin aikaa myöhemmin. Sam päättää jättää asian sikseen sanoen, että se jää ratkaisemattomaksi mysteeriksi. Hollis ilmaisee huolensa siitä, että kun luuranko paljastuu Wadeksi, ihmiset olettavat Buddyn tappaneen hänet ottaakseen hänen työpaikkansa, mihin Sam toteaa, että Buddyn legenda pystyy käsittelemään asian. Sam saa tietää, että Hollis ja Mercedes ovat värvänneet hänen oman apulaisseriffinsä asettumaan ehdolle häntä vastaan seuraavissa vaaleissa. Hän päättää olla asettumatta ehdolle uudelleenvaaleihin. Sam kertoo Pilarille, että Eladio kuoli 18 kuukautta eikä vain muutamaa viikkoa ennen hänen syntymäänsä. Sam näyttää Pilarille vanhan valokuvan Buddysta ja Mercedeksestä ja paljastaa, että Buddy on hänen isänsä. Molemmat ovat loukkaantuneita petoksesta, mutta päättävät, että koska Pilar ei voi saada lisää lapsia, he jatkavat romanttista suhdettaan huolimatta siitä, että he ovat sisaruspuolia.</w:t>
      </w:r>
    </w:p>
    <w:p>
      <w:r>
        <w:rPr>
          <w:b/>
        </w:rPr>
        <w:t xml:space="preserve">Esimerkki 1.4215</w:t>
      </w:r>
    </w:p>
    <w:p>
      <w:r>
        <w:t xml:space="preserve">Fakta1: Satoru Fujinuma pakottaa hänet jatkamaan jakelumiehenä elättääkseen itsensä, Fakta2: Fakta3: poliisi syyttää häntä Sachikon murhasta, Fakta4: Satoru onnistuu vakuuttamaan Kayon osallistumaan tuplasyntymäpäiväjuhliin ystävien ja Sachikon avulla, Fakta5: lasten hyväksikäytön ehkäisykeskus ottaa Kayon huostaan, kun on tarpeeksi todisteita Akemin hyväksikäytöstä.</w:t>
      </w:r>
    </w:p>
    <w:p>
      <w:r>
        <w:rPr>
          <w:b/>
        </w:rPr>
        <w:t xml:space="preserve">Tulos</w:t>
      </w:r>
    </w:p>
    <w:p>
      <w:r>
        <w:t xml:space="preserve">Elokuva alkaa vuonna 2006, kun Satoru Fujinuma on aloitteleva mangakirjailija, jonka kustantaja hylkäsi jälleen kerran hänen mangansa, minkä vuoksi hänen on pakko jatkaa jakelijan työtä elättääkseen itsensä. Satorulla on kyky Rewind, jossa hänet lähetetään takaisin lähimenneisyyteen estääkseen ympärillään olevaa henkilöä joutumasta kohtalokkaaseen onnettomuuteen. Eräänä päivänä Satorun äiti Sachiko jää hänen luokseen viikonlopuksi. Kun he ovat ulkona, Sachiko aistii miehen, joka aikoo siepata tytön, ja saa Satorun muistamaan 19 vuotta aiemmin tapahtuneen tragedian. Sachiko välittää tämän tiedon ystävälleen, mutta kun hän on yksin Satorun asunnossa, hänet murhataan. Satoru jahtaa tappajaa tuloksetta, kunnes poliisi ottaa hänet kiinni ja syyttää häntä Sachikon murhasta. Satorun kelaus aktivoituu, ja hänen yllätyksekseen hänet lähetetään 18 vuotta menneisyyteen, takaisin hänen ala-asteaikaansa Hokkaidossa. Satoru yrittää sopeutua uuteen elämäänsä, mutta muistaa, että hänen Rewindinsä tulee sen jälkeen, kun hänen luokkatoverinsa Kayo Hinazuki oli murhattu lapsisarjamurhaajan toimesta, jonka henkilöllisyys on asetettu Jun Shiratorin henkilöllisyydeksi, vaikka Satoru ei sitä usko. Hän ystävystyy hiljaisen ja ystävättömän Kayon kanssa ja saa tietää, että Kayo elää hyväksikäyttävän äidin, Akemin, ja isäpuolen kanssa. Ystäviensä ja Sachikosin avulla Satoru onnistuu suostuttelemaan Kayon osallistumaan tuplasyntymäpäiväjuhliin, sillä molemmilla lapsilla paljastuu olevan sama syntymäpäivä. Näistä muutoksista huolimatta Kayo murhataan edelleen, ja turhautuneena Satoru lähetetään takaisin nykyaikaan. Satoru pakoilee edelleen poliisia ja etsii turvaa Airi Katagirin talosta, joka on lukiolainen, joka työskentelee osa-aikaisena jakelijana. Satoru tajuaa, että vaikka Kayon kuolema tapahtui edelleen, sen yksityiskohdat ovat muuttuneet jonkin verran. Airi uskoo, että Satorua syytetään väärin, ja auttaa häntä jäljittämään Sachikosin murhaajan. Tämä saattaa hänet kuitenkin vain vaaraan, kun hänen talonsa palaa tuhopoltossa, vaikka hän yrittää silti auttaa Satorua pakenemalla sairaalasta tietämättä, että poliisi seuraa häntä. Samaan aikaan Satoru tapaa Sachikosin ystävän, Makoto Sawadan, johon tämä oli aiemmin ottanut yhteyttä, ja tämä vahvistaa, että Sachikosin murhaaja ja lasten sarjamurhaaja ovat sama henkilö. Sen jälkeen hän tapaa Airin, mutta poliisi ottaa hänet kiinni. Kun hän huomaa yhden vangitsijoistaan olevan tappaja, Satorus Rewind aktivoituu ja hänet lähetetään jälleen kerran 19 vuotta aiempaan aikaan. Estääkseen Kayoa jäämästä yksin, Satoru kidnappaa hänet viemällä hänet asumaan pois äitinsä luota. Hän ja hänen ystävänsä Kenya Kobayashi sijoittavat tytön ensin hylättyyn pakettiautoon, mutta kun he saavat tietää, että pakettiauto on lapsitappajien piilopaikka, he siirtävät tytön asumaan Fujinuman taloon. Satoruksen opettaja Gaku Yashiro ottaa yhteyttä lasten hyväksikäyttöä ehkäisevään keskukseen, joka ottaa Kayon huostaansa, kun Akemisin hyväksikäytöstä paljastuu tarpeeksi todisteita. Satoru on edelleen vakuuttunut siitä, että hänen on estettävä uusien murhien tapahtuminen, ja hän vahtii toista hiljaista luokkatoveriaan, Misato Yanagiharaa, jääkiekkokilpailun aikana, mutta tämä lähtee nopeasti pois, ja Yashiro antaa Satorulle kyydin kotiin. Kerrottuaan todisteet Satoru tajuaa lopulta, että Yashiro on murhaaja ja on tarkoituksella asettanut Misaton houkutuslinnuksi. Estääkseen Satorua sekaantumasta asiaan uudelleen Yashiro heittää hänet jokeen. Satoru lähetetään takaisin vuoteen 2006, tällä kertaa aikajanalle, jossa sekä Sachiko että Kayo, joka on nyt raskaana, ovat elossa, jossa Satoru ei ole enää vieraantunut lapsuudenystävistään ja jossa hänen mangansa on menestyksekkäästi julkaistu; samaan aikaan Airi ei kuitenkaan tunnista häntä, koska hän ei työskentele jakajana uudessa aikajanassa. Asianajaja Kenya auttaa häntä jäljittämään Yashiron, joka toimii nyt kaupunginvaltuutettuna. Kasvokkain tavatessaan Yashiro kertoo Satorulle mielipuolisen tappamisen motiivinsa: hän tappaa estääkseen lapsia kokemasta synkkää tulevaisuutta. Juuri kun hän on tekemässä itsemurhaa, Satoru pysäyttää hänet, jolloin hän itse haavoittuu kuolettavasti ja Yashiro pidätetään. Kymmenen vuotta myöhemmin Sachiko järjestää Satorun kuoleman kymmenvuotisjuhlan, johon osallistuvat Kayo, hänen tyttärensä Kenya ja muut, kun taas Airi, joka on nyt valokuvaaja, lukee loppuun Satorun mangaa, Boku Dake ga Inai Machi.</w:t>
      </w:r>
    </w:p>
    <w:p>
      <w:r>
        <w:rPr>
          <w:b/>
        </w:rPr>
        <w:t xml:space="preserve">Esimerkki 1.4216</w:t>
      </w:r>
    </w:p>
    <w:p>
      <w:r>
        <w:t xml:space="preserve">Fakta1: loput lukion päättävästä luokasta on menossa samaan vanhaan yliopistoon, Fakta2: Fakta3: Jimmy 's road manager sieppaa kaverit, Fakta4: Eric Dustin ja Matt perustavat oman skeittijoukkueen, jota Dustin sponsoroi ja college-rahasto seuraa unelmaa, Fakta5: joukkue Super Duper käynnistää elämänsä matkan törkeällä road tripillä Chicagosta Santa Monicaan.</w:t>
      </w:r>
    </w:p>
    <w:p>
      <w:r>
        <w:rPr>
          <w:b/>
        </w:rPr>
        <w:t xml:space="preserve">Tulos</w:t>
      </w:r>
    </w:p>
    <w:p>
      <w:r>
        <w:t xml:space="preserve">Kun muut hänen lukionsa päättävästä luokasta lähtevät samaan vanhaan collegeen, skeittari Eric Rivers ja hänen parhaat ystävänsä, tavoitteellinen työnarkomaani Dustin ja epäsopiva laiskuri Matt tekevät viimeisen yhteisen kesäretken seuratakseen unelmaansa päästä ammattilaismaailman huomion kohteeksi - ja saadakseen palkkaa skeittaamisesta. Kun skeittilegenda Jimmy Wilsonin skeittidemokiertue saapuu kaupunkiin, pojat ajattelevat, että heti kun hän näkee heidän hurjat temppunsa, hän värvää heidät heti maineikkaaseen skeittitiimiinsä, eikö totta? Valitettavasti Jimmyn tiemanageri pysäyttää pojat, eivätkä he saa jalkaansa oven väliin, saati laudoitustaan. Mutta he saavat ilmaisen neuvon: jatka luistelua, pysy uskollisena itsellesi ja pysy pelissä mukana - jos olet hyvä, sinut huomataan. Unelmansa - ja Jimmyn valtakunnallisen kiertueen - myötä Eric, Dustin ja Matt perustavat oman skeittitiimin, jota Dustin ja hänen college-rahastonsa vastentahtoisesti sponsoroivat. Joukkue Super Duper värvää rennon naistenmiehen Lou Sweet Lou Singerin liittymään joukkoonsa ja tarjoamaan pakettiauton kiertuetta varten, ja joukkue Super Duper aloittaa elämänsä matkan, joka vie heidät Chicagosta Santa Monicaan. Ammattilaiskulttuuri ei juuri toivota ketään tervetulleeksi, mutta nämä ulkopuoliset pitävät yhtä äärimmäisten seikkailujen kautta. Pyrkiessään ammattilaisiksi he tapaavat vert-luistelun ammattilaismestarit Bucky Lasekin, Bob Burnquistin ja Pierre Luc Gagnonin, skeittiammattilaisen Bam Margeran ja hänen miehistönsä Preston Lacyn, Ehren Danger McGheheyn ja Jason Wee Man Acunan sekä seksikkään skeittityttö Jamien, kun he hioutuvat käsijohteilla halki Amerikan ja pakottavat skeittimaailman antamaan heille osansa toiminnasta.</w:t>
      </w:r>
    </w:p>
    <w:p>
      <w:r>
        <w:rPr>
          <w:b/>
        </w:rPr>
        <w:t xml:space="preserve">Esimerkki 1.4217</w:t>
      </w:r>
    </w:p>
    <w:p>
      <w:r>
        <w:t xml:space="preserve">Fakta1: elokuva alkaa Ray Reardonin ja ensimmäisen vaimon avioerosta, Fakta2: Fakta3: vastenmielinen ystävä asettaa hänet nainen, Fakta4: Ray Onnesta huolimatta tulee epäilyttävä avioliitto, Fakta5: Lena pilkkaa Rayn aikana väittämällä, että hänellä on ollut suhde nimeämättömän ystävänsä kanssa ja kieltäytyy kertomasta Raylle, jos lapset ovat biologisesti hänen jännittynyt vastakkainasetteluaan.</w:t>
      </w:r>
    </w:p>
    <w:p>
      <w:r>
        <w:rPr>
          <w:b/>
        </w:rPr>
        <w:t xml:space="preserve">Tulos</w:t>
      </w:r>
    </w:p>
    <w:p>
      <w:r>
        <w:t xml:space="preserve">Elokuva alkaa avioeroprosessilla, jossa Ray Reardon Spader, menestyvä arkkitehti, ja hänen ensimmäinen vaimonsa eroavat. Pian avioeron jälkeen hän suostuu menemään gallerian avajaisiin tavatakseen naisen, jonka kanssa hänen vastenmielinen ystävänsä Norman Larry Miller järjestää hänelle tapaamisen. Siellä ollessaan hän nolaa itsensä törmäämällä naiseen Amickiin, jolloin tämä kaataa viiniä päälleen. Nainen ei tuhlaa aikaa miehen sanalliseen pahoinpitelyyn. Viikkoa myöhemmin hän törmää Lena Mathers -nimiseen naiseen supermarketissa. Nainen pyytää anteeksi käytöstään, ja he menevät illalliselle. He harrastavat seksiä seuraavana päivänä, menevät pian sen jälkeen naimisiin ja tulevat vanhemmiksi. Vaikka Ray on onnellinen avioliitossaan, hän alkaa epäillä, kun hän saa Lenan kiinni useista valheista menneisyydestään. Ajan myötä Ray muuttuu yhä vainoharhaisemmaksi, kun hänen vaimonsa alkaa saada mustelmia, joita hän ei selitä, ja alkaa tehdä asioita, jotka viittaavat siihen, että hänellä on suhde. Jännittyneessä yhteenotossa Lena pilkkaa Rayta väittämällä, että hänellä on ollut suhde nimeämättömän ystävänsä kanssa, ja kieltäytyy kertomasta Raylle, ovatko heidän lapsensa biologisesti hänen. Ray lyö Lenaa, joka tämän jälkeen pidättää hänet ja toimittaa hänet mielisairaalaan tarkkailtavaksi. Huolimatta yrityksestä todistaa, että Lena on valehdellut, tuomari toteaa Rayn olevan henkisesti vajaavaltainen ja määrää hänet pidätettäväksi kuudeksi kuukaudeksi. Pian sen jälkeen, kun Ray on päässyt hoitoon, Lena myöntää hänelle yksityisesti, että hänen epäilyksensä olivat koko ajan oikeassa ja että Lena oli suunnitellut vuosia tekevänsä sen, mitä hän teki saadakseen Rayn rahat. Kun Ray on saanut erään ystävänsä kertomaan Lenalle, että tämä on tehnyt virheen pääsuunnitelmassaan, Lena ilmestyy hänen syntymäpäiväjuhliinsa puhumaan hänelle. Ray houkuttelee Lenan pois niiden hoitajien luota, joiden piti valvoa häntä, ja kertoo, että hänen mielisairaaksi julistamisensa oli virhe, koska häntä ei voitu pitää oikeudellisesti vastuullisena Lenan murhasta. Sitten Ray kuristaa hänet kuoliaaksi nurmikolle.</w:t>
      </w:r>
    </w:p>
    <w:p>
      <w:r>
        <w:rPr>
          <w:b/>
        </w:rPr>
        <w:t xml:space="preserve">Esimerkki 1.4218</w:t>
      </w:r>
    </w:p>
    <w:p>
      <w:r>
        <w:t xml:space="preserve">Fakta1: tähtien välinen sota ihmisten ja Dracs In taistellaan myöhään 21. vuosisadalla, Fakta2: dogfight johtaa pakkolaskun Fyrine IV, Fakta3: Davidge kummittelee unia avaruusalusten laskeutuminen planeetalle lähtee etsimään apua, Fakta4: planeetta on käynyt ihmisen kaivostyöläiset tunnetaan Scavengers, Fakta5: Jerry antoi hänelle ennen oppia kirjan Drac kieli</w:t>
      </w:r>
    </w:p>
    <w:p>
      <w:r>
        <w:rPr>
          <w:b/>
        </w:rPr>
        <w:t xml:space="preserve">Tulos</w:t>
      </w:r>
    </w:p>
    <w:p>
      <w:r>
        <w:t xml:space="preserve">21. vuosisadan lopulla käydään tähtienvälistä sotaa Bilateraalisena Terran Allianssina (Bilateral Terran Alliance, BTA) tunnetuksi, kaksijalkaiseksi matelijaihmisroduksi kutsuttujen ihmisten ja draakien välillä. Taisteluita käydään ajoittain hävittäjäalusten välillä, eikä yksikään ihmispilotti vihaa drakkeja enemmän kuin Willis E. Davidge Dennis Quaid. Erään tällaisen taistelun aikana Davidge ja drac-lentäjä Jeriba Shigan Louis Gossett, Jr. joutuvat koiratappeluun, jonka seurauksena molemmat tekevät pakkolaskun Fyrine IV:lle, joka on älyllisen elämän asuttamaton muukalaismaailma, jossa on kaksi kuuta, hengittävä ilmakehä, vettä, alkuperäistä eläimistöä ja vihamielinen ympäristö. Alun vihamielisyyksien jälkeen molemmat oppivat lopulta tekemään yhteistyötä selviytyäkseen. He rakentavat yhdessä suojapaikan suojautuakseen meteoriittimyrskyiltä, jotka ovat planeettaan ajoittain iskevä luonnonilmiö. Seuraavien kolmen vuoden aikana he voittavat erimielisyytensä, ystävystyvät ja oppivat toistensa kielet ja kulttuurit. Kumpikin pelastaa toistensa hengen useita kertoja. Davidge, jota vainoavat unet planeetalle laskeutuvista avaruusaluksista, lähtee etsimään apua. Hän löytää todisteita ihmisistä, mutta saa tietää, että planeetalla on käynyt vain ajoittain Scavengereiksi kutsuttuja ihmiskaivostyöläisiä, jotka käyttävät draakkeja orjatyövoimana. Hän palaa varoittamaan Jeribaa, lempinimeltään Jerry, mutta huomaa, että Jeriba on raskaana; drakit ovat hermafrodiitteja ja lisääntyvät suvuttomasti. Lumimyrsky ja paikallisen petoeläimen hyökkäys pakottavat Davidgen ja Jeriban pakenemaan suojastaan. Ajan kuluksi Jeriba opettaa Davidgelle koko sukujuurensa. Myöhemmin Jeriba kuolee hitaasti synnytykseen, mutta ei ennen kuin Davidge vannoo vievänsä lapsen takaisin Dracin kotiplaneetalle ja kertovansa hänen koko sukujuurensa, jotta hän voi liittyä Dracin yhteiskuntaan. Davidge kasvattaa lapsen Zammis Bumper Robinsoniksi. Davidge ja Zammis muodostavat hyvin läheisen siteen, ja nuori Drac rakastaa Davidgea niin kuin kuka tahansa tunteva lapsi rakastaa vanhempaansa, vaikka hän kutsuukin Davidgea sedäksi. Eräänä päivänä ylitse lentää alus, ja Davidge lähtee tutkimaan asiaa. Zammis on kuitenkin utelias ja seuraa häntä. Hänet löytää pari Scavengeria. Davidge hyökkää miesten kimppuun, mutta Zammis asettuu epähuomiossa Davidgen ja yhden kaivostyöläisen väliin, ja Davidge ammutaan alas. Myöhemmin BTA:n partioalus löytää Davidgen ilmeisesti kuolleena ja palauttaa hänet tukikohta-avaruusasemalleen. Asemalla järjestettävän persoonattoman hautajaisseremonian aikana Davidge herää yhtäkkiä, kun eräs jätehuoltoteknikko yrittää varastaa kirjan, jonka Jerry antoi hänelle vuosia sitten dracin kielen oppimista varten. Davidgen vanha tiimi takaa hänen lojaalisuutensa, vaikka he huomaavat, että hän puhuu vihollisen kieltä sujuvasti. Davidge otetaan myöhemmin takaisin palvelukseen, mutta ei lentäjäksi, sillä hänen esimiehensä haluavat varmistaa, etteivät drakit ole aivopesseet häntä. Koska Davidge ei saa apua Zammisin pelastamiseen, hän varastaa avaruusaluksen ja etsii lapsen yksin. Hän onnistuu löytämään Scavenger-aluksen ja hiipimään alukseen. Davidge puhuu drac-orjille heidän omalla kielellään etsiessään Zammisia. Orjat tietävät, kuka Zammis on, ja tajuavat, että Davidge on setä. Davidge astuu laitokseen ja taistelee kaivosmiehiä vastaan toisensa jälkeen etsiessään Zammisia. Davidgen aiheuttamassa hämmennyksessä orjat kapinoivat kaivostyöläisiä vastaan. Taistelun loppupuolella Davidge saa avukseen BTA:n miehistön, joka ajoi takaa varastettua alusta. He tajuavat, että se, mitä hän koki kadonneena MIA:na, on tehnyt hänestä inhimillisemmän; hän ei enää vihaa drakkeja. Epilogissa Davidge ja Zammis palaavat Draconin kotiplaneetalle Draconiin Zammissin perintöseremoniaa varten Dracin pyhän neuvoston edessä. Kuten hän lupasi Jerrylle, Davidge kertoo pyhän neuvoston edessä perinteisen rituaalin mukaisesti koko Jeriban syntyperän, kuten hänelle opetettiin. Kertoja selittää, että kun Zammis aikojen saatossa toi oman lapsensa Pyhän Neuvoston eteen, Willis Davidgen nimi lisättiin Jeriban sukuun.</w:t>
      </w:r>
    </w:p>
    <w:p>
      <w:r>
        <w:rPr>
          <w:b/>
        </w:rPr>
        <w:t xml:space="preserve">Esimerkki 1.4219</w:t>
      </w:r>
    </w:p>
    <w:p>
      <w:r>
        <w:t xml:space="preserve">Fakta1: Fakta2: Dredd ja Anderson lähetetään tutkimaan huumeluolaa: Fakta3: Ma-Ma käskee pakottaa tuomarit taistelemaan kymmenien aseistettujen roistojen läpi, Fakta4: Ma-Ma ja miehet hyökkäävät tuomareiden kimppuun vulkanuslaisten tykkien kanssa 76. kerroksessa, Fakta5: Kay vie hänet Ma-Man tukikohtaan ylimmässä kerroksessa.</w:t>
      </w:r>
    </w:p>
    <w:p>
      <w:r>
        <w:rPr>
          <w:b/>
        </w:rPr>
        <w:t xml:space="preserve">Tulos</w:t>
      </w:r>
    </w:p>
    <w:p>
      <w:r>
        <w:t xml:space="preserve">Tulevaisuuden Yhdysvallat on dystooppinen säteilytetty joutomaa, joka tunnetaan nimellä Cursed Earth. Itärannikolla sijaitsee MegaCity One, väkivaltainen metropoli, jossa asuu 800 miljoonaa ihmistä ja jossa tehdään päivittäin 17 000 rikosta. Ainoa järjestystä ylläpitävä voima ovat tuomarit, jotka toimivat tuomarina, valamiehistönä ja pyövelinä. Ylituomari antaa tuomari Dreddille tehtäväksi arvioida uutta alokasta Cassandra Andersonia, voimakasta meedioitsijaa, joka ei läpäissyt tuomariksi pääsemiseksi vaadittavia kelpoisuuskokeita. Peach Treesissä, 200-kerroksisessa slummikerrostalossa, huumeparoni Madeline Madrigal, joka tunnetaan myös nimellä MaMa, teloittaa kolme huumeiden diileriä nylkemällä heidät elävältä, infusoimalla heihin SloMo-huumetta, joka vähentää käyttäjänsä aikakäsityksen yhteen normaalista, ja heittämällä heidät ylimmästä kerroksesta alas atriumiin. Dredd ja Anderson lähetetään tutkimaan asiaa, ja he saavat tietää huumeluolasta, jonka he ryöstävät. He pidättävät Kay-nimisen roiston, jonka Andersonin mielentutkimus paljastaa olevan se, joka suoritti huumekauppiaiden teloitukset. Dredd päättää viedä hänet kuulusteltavaksi. Vastauksena MaMan joukot kaappaavat tornin turvavalvomon ja sulkevat rakennuksen räjähdyssuojien avulla turvallisuustestin varjolla ja estävät tuomareita poistumasta tai kutsumasta apua. MaMa käskee tappaa Dreddin ja Andersonin, jolloin tuomarit joutuvat taistelemaan tiensä kymmenien aseistettujen roistojen läpi. Saavuttuaan 76. kerrokseen MaMa ja hänen miehensä hyökkäävät tuomarien kimppuun Vulcan-tykillä, jotka repivät seinät läpi ja tappavat lukuisia asukkaita. Tuomarit murtautuvat ulkoseinään ja kutsuvat apuvoimia. Sillä välin MaMa lähettää kätyri Calebin etsimään tuomareita. Kun he kohtaavat, Dredd heittää Calebin alas tornista MaMan nähden. Dredd epäilee, että MaMa yrittää epätoivoisesti pitää Kayn hiljaa ja hakkaa hänet tietojen saamiseksi. Anderson lukee Kays ajatuksia ja saa tietää, että Peach Trees on SloMon tuotannon ja jakelun keskus. Anderson ehdottaa, että he piiloutuvat odottamaan apua, mutta Dredd vaatii, että he nousevat torniin ja lähtevät MaMan perään. Tuomarit Volt ja Guthrie vastaavat Dreddin kutsuun, mutta MaMan tietokoneasiantuntija estää heitä pääsemästä sisään vakuuttamalla, että turvajärjestelmä ei toimi kunnolla. Pari aseistautunutta teini-ikäistä kohtaa Dreddin ja Andersonin, jolloin Kay voi riisua aseista ja nujertaa Andersonin. Kay pakenee sitten tytön kanssa panttivangiksi ja vie hänet MaMan tukikohtaan ylimpään kerrokseen. Dreddin edetessä kohti MaMaa tämä kutsuu paikalle korruptoituneet tuomarit Lexin, Kaplanin, Chanin ja Alvarezin. Nämä neljä vapauttavat Voltin ja Guthrien tehtävistään ja pääsevät rakennukseen. Dredd kohtaa Chanin ja epäilee, ettei tämä kysy Andersonin asemasta. Chan näkee paljastuneensa ja hyökkää Dreddin kimppuun, mutta saa surmansa. Sillä välin Kay yrittää teloittaa Andersonin omalla aseellaan, mutta pistoolin DNA-skanneri ei tunnista häntä ja räjähtää, jolloin Andersonin käsi irtoaa. Kay pakenee ja kohtaa myöhemmin Kaplanin, jonka hän tappaa heti luettuaan Kaplanin ajatukset. Toisaalla Dredd tappaa Alvarezin, mutta ammukset loppuvat, ja Lex ampuu häntä vatsaan. Lex aikoo teloittaa Dreddin, mutta Dredd viivyttää häntä niin kauan, että Anderson ehtii paikalle ja tappaa Lexin. Anderson ja Dredd saavat MaMan asunnon koodin hänen tietokoneasiantuntijaltaan ja kohtaavat hänet. MaMa kertoo Dreddille, että hänen kuollessaan hänen ranteessaan oleva laite räjäyttää räjähteet ylimmissä kerroksissa ja tuhoaa rakennuksen. Dredd päättelee, että räjäytyslaitteen signaali ei saavuta pohjakerroksen räjähteitä, joten hän pakottaa MaMan hengittämään SloMoa ja heittää tämän alas eteisestä kuolemaan. Jälkeenpäin Anderson hyväksyy, että hän on epäonnistunut arvioinnissaan, kun hänet riisuttiin aseista, ja lähtee. Ylituomari kysyy Dreddiltä Andersonin suorituksesta; tämä vastaa, että hän on läpäissyt.</w:t>
      </w:r>
    </w:p>
    <w:p>
      <w:r>
        <w:rPr>
          <w:b/>
        </w:rPr>
        <w:t xml:space="preserve">Esimerkki 1.4220</w:t>
      </w:r>
    </w:p>
    <w:p>
      <w:r>
        <w:t xml:space="preserve">Fakta1: Fakta2: postivaunu On pidätetään matkalla länteen, Fakta3: Jesse etsii Penelopea innoissaan hääyöstä eikä tajua avioliiton huijausta, Fakta4: Penelope pihalla, kun Jesse harjoittelee tapaamisia varten, kun hän tapaa kontaktin kaupungin tulitaistelussa, Fakta5: Arnold kuuntelee, kun Jesse käyttää kierroksia.</w:t>
      </w:r>
    </w:p>
    <w:p>
      <w:r>
        <w:rPr>
          <w:b/>
        </w:rPr>
        <w:t xml:space="preserve">Tulos</w:t>
      </w:r>
    </w:p>
    <w:p>
      <w:r>
        <w:t xml:space="preserve">Jesse W. Haywood Don Knotts valmistuu hammaslääkäriksi Philadelphiasta vuonna 1870 ja lähtee länteen ryhtyäkseen rajaseudun hammaslääkäriksi. Kaupunkilaisena hän huomaa olevansa kömpelö uudessa ympäristössä. Matkalla länteen kaksi naamioitunutta rosvoa ryöstää postivaunut. Joukko ottaa kiinni toisen heistä, Penelope Bad Penny Cushing Barbara Rhoadesin. Vankilaa uhkaavalle Penelopelle tarjotaan armahdusta, jos hän jäljittää aseiden salakuljettajien ringin, johon liittyy myös paikallinen intiaaniheimo. Koska vaunujuna, jonka mukana hän aikoo kulkea, ei salli naimattomien naisten liittymistä, hän huijaa Haywoodin valepuvuksi valeavioliittoon. Hääyötään odottava Jesse, joka ei tajua avioliittonsa valheellisuutta, etsii Penelopea, joka tutkii raamattulaatikoita, joita saarnaaja ja hänen kätyrinsä pitävät teltassaan. Jesse säikäyttää Penelopen, joka hälyttää leirin. Tutkimuksensa epäonnistui, ja hän menee nukkumaan raahaten mukanaan kömpelöä aviomiestään. Kun vaunujuna lähestyy kaupunkia, intiaanit hyökkäävät. Kun Jesse haparoi kuuden ampujan kanssa, Penelope ampuu taitavasti hyökkääjät. Jesse, joka uskoo olleensa vastuussa, on ylpeä saavutuksestaan, ja vaunujuna ja koko kaupunki, joka kuulee hänen teoistaan, pitää häntä sankarina. Saarnaaja ja hänen kätyriensä, jotka uskovat Jessen olevan peitehommissa oleva liittovaltion agentti, palkkaavat paikallisen lainsuojattoman Arnold the Kidin haastamaan Jessen tulitaisteluun. Pihalla Jessen harjoitellessa ampumavälikohtausta varten Penelope tapaa yhteyshenkilönsä kaupungissa. Kulman takana Arnold kuuntelee, kun Jesse käyttää patruunansa loppuun, ja kuudennen laukauksen jälkeen hän haastaa Jessen ja tarjoaa hänelle jopa ensimmäistä laukausta. Penelope, joka tuntee sääliä Jesseä kohtaan, tappaa Arnoldin ikkunasta. Haywoodista tulee tahattomasti legendaarinen Doc the Heywood, kun hän ampuu Arnold the Kidin ja tekee muita urotekoja Pennyn salaisella avustuksella. Myöhemmin illalla, kun Penelope lähtee etsimään kirkkoa, jossa saarnaaja asuu, Jesse kohtaa hänet ja vaatii, minne hän on menossa. Penelope selittää tilanteensa, ja Jesse tarjoaa apuaan uskoen olevansa huippuampuja. Penelope, joka ei halua Jessen satuttavan itseään, kertoo hänelle totuuden avustaan vaunujunassa ja Arnoldin kanssa. Penelope lähtee pyytämällä anteeksi Jesseltä, jonka sydän on nyt särkynyt. Penelope tutkii kirkkoa ja joutuu saarnamiehen ja hänen kätyrinsä sieppaamaksi, ja he vievät hänet kaupungin ulkopuolella sijaitsevaan intiaanikylään. Sillä välin Jesse kävelee saluunaan ja tunnustaa totuuden teoistaan kaupungille... joka pitää häntä nyt vitsinä. Kun humalainen Jesse kompuroi ulos saluunasta, hän näkee, kuinka saarnaaja vie Penelopen pois kaupungista. Jesse seuraa heitä intiaanikylään pelastaakseen Penelopen. Squawiksi naamioituneena Jesse kiertää kylän ja vapauttaa Penelopen ehdottaen, että he odottavat, että koko kylä humaltuu vielä enemmän. Lopulta Jesse paljastuu, ja saarnaaja ja hänen kätyrinsä haastavat Jessen tulitaisteluun. Jesse on luottavainen, sillä hän tietää Penelopen olevan aseistettu ja valmiina varjoissa. Kun Penelope asettaa tähtäimensä, hänet nappaa kaksi marsalkkaa, jotka hiipivät kylään pelastamaan häntä. Kaksi laukausta kajahtaa, ja Penelope poistuu kylältä masentuneena. Jesse kuitenkin seisoo voittajana, kun saarnaaja ja hänen kätyrinsä on ammuttu kuoliaaksi. Jesse on muun kylän piirittämänä ja vaikuttaa tuhoon tuomitulta. Takaisin kaupungissa portit on lukittu ja kyläläiset valmistautuvat taisteluun. Kaikkien yllätykseksi Jesse ratsastaa päällikkö rinnallaan ja loput heimosta heidän takanaan. Jesse on solminut rauhan päällikön kanssa, käyttää hammaslääkärin taitojaan puuttuvien hampaiden korvaamiseen ja tilaa hänelle raakapihvin. Jesse ja Penelope tapaavat jälleen ja halailevat. Elokuvassa on pari kohtausta, jotka parodioivat samankaltaisia kohtauksia elokuvassa The Man Who Shot Liberty Valance, jossa esiintyvät John Wayne ja James Stewart. Postivaunujen ryöstökohtaus on molempien kaupunkilaismiesten ensimmäinen kohtaus villin lännen kanssa. Ampumavälikohtauksessa molemmat kaverit ovat jäämässä alakynteen kaksintaisteluissa kokeneiden pyssymiesten kanssa, kun yksi hyvistä kavereista pelastaa heidät ampumalla roistoa piilosta, mikä saa ampumisen näyttämään siltä, että altavastaaja voittaa laillisen ampumavälikohtauksen.</w:t>
      </w:r>
    </w:p>
    <w:p>
      <w:r>
        <w:rPr>
          <w:b/>
        </w:rPr>
        <w:t xml:space="preserve">Esimerkki 1.4221</w:t>
      </w:r>
    </w:p>
    <w:p>
      <w:r>
        <w:t xml:space="preserve">Fakta1: ovelta ovelle myyjänä vastaamaan kasvavaan taloudelliseen paineeseen ortodoksinen ja konservatiivinen perhe, Fakta2: aluksi epäröivä ja hermostunut Arati alkaa nauttia hänen uusi taloudellinen ja psykologinen riippumattomuus, Fakta3: aluksi tukeva aviomies päättää pyytää Arati lopettaa jälkeen alustavasti varmistettuaan osa-aikatyön, Fakta4: Subrata menettää työpaikan pankissa, Fakta5: että ystävällinen ja ystävällinen henkilö ja helpottaa häntä on kotoisin Pabnan alueelta.</w:t>
      </w:r>
    </w:p>
    <w:p>
      <w:r>
        <w:rPr>
          <w:b/>
        </w:rPr>
        <w:t xml:space="preserve">Tulos</w:t>
      </w:r>
    </w:p>
    <w:p>
      <w:r>
        <w:t xml:space="preserve">Mahanagar sijoittuu Kalkuttaan 1950-luvulle ja käsittelee kaupungin keskiluokkaisten naisten kehittyvää itsenäisyyttä. Madhabi Mukherjeen näyttelemä Arati, kotiäiti, ryhtyy töihin ovimyyjäksi vastatakseen ortodoksisen ja konservatiivisen perheensä kasvaviin taloudellisiin paineisiin. Perheen vastoinkäymisistä ja yhteiskunnallisista esteistä huolimatta aluksi epäröivä ja hermostunut Arati alkaa pian menestyä alallaan ja alkaa vähitellen nauttia uudesta taloudellisesta ja psykologisesta riippumattomuudestaan. Hänen aluksi tukeva aviomiehensä Subrata, jota näytteleeAnil Chatterjee, alkaa tuntea olonsa epävarmaksi ja päättää pyytää Aratia lopettamaan sen jälkeen, kun hän on alustavasti saanut toisen osa-aikatyön. Ennen kuin Arati ehtii irtisanoutua, Subrata menettää työpaikkansa pankissa, jossa hän työskenteli, kun se suljetaan viimeisen Kalkutan pankkikriisin seurauksena. Subratalla ei ole muuta vaihtoehtoa kuin antaa Aratin jatkaa töitä. Aratista tulee nyt perheen ainoa elättäjä, ja hän ystävystyy englantia puhuvan, brittiläisen Rajin perintöä edustavan kollegan Edith Vicky Redwoodin kanssa, mikä herättää epäluuloja ja lisää ristiriitoja hänen perheessään. Pikkuhiljaa Arati alkaa loistaa työssään ja ansaita esimiehensä luottamuksen, joka lupaa hänelle lisää vastuuta, jos hän jatkaa tehokasta työtään. Subrata puolestaan istuu nyt koko päivän kotona ja hukuttaa itsensä epäluuloihin, epävarmuuteen ja egoon. Subrata päättää lopulta tavata Haradhan Bannerjeen esittämän Himangshun, Aratis-pomon, lievittääkseen epäilyksiään. Tavatessaan hänet hän huomaa, että Himangshu on sympaattinen ja ystävällinen henkilö, joka on myös kotoisin Pabnan piirikunnasta, ja hän leppyy hänen kanssaan. He keskustelevat Subratan työttömyydestä, ja Himangshu lupaa löytää hänelle töitä jostain. Samaan aikaan Edith palaa pitkän sairauden jälkeen toimistoon, mutta Himangshu ei usko, että hän oli todella sairas, ja antaa hänelle potkut vedoten Edithin kevytmieliseen elämäntapaan. Hän on loukkaantunut ja itkee pesuhuoneessa, minkä Arati näkee. Aikoinaan arka Arati päästää irti estoistaan ja päättää taistella tätä epäoikeudenmukaisuutta vastaan. Hän kohtaa Himangshun impulsiivisesti huolimatta asemastaan perheensä ainoana elättäjänä. Kiihkeän keskustelun jälkeen, jossa hänen pomonsa ei suostu pyytämään Edithiltä anteeksi, Arati jättää irtisanoutumiskirjeen, jonka hän on laatinut ennen kuin Subrata menettää työnsä, ja ryntää pois. Matkalla ulos toimistosta hän tapaa Subratan ja pyytää tältä anteeksi tekojaan ja kertoo pelkäävänsä tulevaisuutta. Aluksi epäröivä Subarata tajuaa, että hänen vaimonsa on osoittanut rohkeutta sen sijaan, että olisi nöyrästi alistunut pelkuruuteen tarpeidensa vuoksi. Hän rauhoittelee Aratia ja kertoo tälle uskovansa, että jonain päivänä he molemmat saavat töitä elättääkseen perheensä.</w:t>
      </w:r>
    </w:p>
    <w:p>
      <w:r>
        <w:rPr>
          <w:b/>
        </w:rPr>
        <w:t xml:space="preserve">Esimerkki 1.4222</w:t>
      </w:r>
    </w:p>
    <w:p>
      <w:r>
        <w:t xml:space="preserve">Fakta1: George Simon nousi köyhästä juutalaisesta ghetosta Manhattanin Lower East Sidella ja hänestä tuli ovela ja erittäin menestyvä asianajaja, Fakta2: Fakta3: Cora pakenee Eurooppaan Roy Darwinin kanssa, Fakta4: George on murtunut vaimonsa uskottomuudesta ja aikoo hypätä Empire State Buildingin toimiston ikkunasta, Fakta5: Regina tulee pelastamaan Empire State Buildingin toimiston ikkunasta.</w:t>
      </w:r>
    </w:p>
    <w:p>
      <w:r>
        <w:rPr>
          <w:b/>
        </w:rPr>
        <w:t xml:space="preserve">Tulos</w:t>
      </w:r>
    </w:p>
    <w:p>
      <w:r>
        <w:t xml:space="preserve">Tarina keskittyy useisiin päiviin George Simonin kriittisessä elämänvaiheessa. George Simon nousi vaatimattomista juuristaan köyhästä juutalaisesta ghetosta Manhattanin Lower East Sidella ja hänestä tuli ovela ja erittäin menestyvä asianajaja. Aikaisemmin urallaan hän antoi syyllisen asiakkaansa vannoa väärän valan todistajanaitiossa, koska uskoi, että mies voisi kuntoutua, jos hänet vapautettaisiin. Kilpaileva asianajaja Francis Clark Baird on saanut tietää tapauksesta ja uhkaa paljastaa Georgen, mikä johtaa hänen menettämiseensä. Julkisen skandaalin mahdollisuus kauhistuttaa hänen seurapiirivaimoaan Coraa, joka aikoo paeta Eurooppaan Roy Darwinin kanssa. Vaimonsa uskottomuuden murtamana George on hyppäämässä Empire State Buildingin toimistonsa ikkunasta, kun hänen sihteerinsä Regina, joka on rakastunut häneen, tulee apuun.</w:t>
      </w:r>
    </w:p>
    <w:p>
      <w:r>
        <w:rPr>
          <w:b/>
        </w:rPr>
        <w:t xml:space="preserve">Esimerkki 1.4223</w:t>
      </w:r>
    </w:p>
    <w:p>
      <w:r>
        <w:t xml:space="preserve">Fakta1: Fakta2: perheen isä työskentelee myllyn omistajan sihteerinä, Fakta3: kolmas työskentelee samassa tehtaassa, Fakta4: tietäen, että hän on isän pomon tytär, ei syytä häntä rikoksesta, Fakta5: Thangam pidättää oman veljensä.</w:t>
      </w:r>
    </w:p>
    <w:p>
      <w:r>
        <w:rPr>
          <w:b/>
        </w:rPr>
        <w:t xml:space="preserve">Tulos</w:t>
      </w:r>
    </w:p>
    <w:p>
      <w:r>
        <w:t xml:space="preserve">A. P. Nagarajan, vilpitön poliisi, on vanhin neljästä sisaruksesta perheessä, jonka isä työskentelee myllyn omistajan sihteerinä. Toinen neljästä sisaruksesta on asianajaja, kolmas työskentelee samassa tehtaassa, jossa heidän isänsä työskentelee esimiehenä, ja nuorin kaikista on sosiaalinen aktivisti. Nagarajan tapaa sattumalta Kumari Thangamin, eikä tiedä, että tämä on hänen isänsä pomon tytär, joka nostaa syytteen rikoksesta. Hän on niin vilpitön tehtävässään, että hän jopa pidättää oman veljensä, kun tämä syyllistyy rikokseen, ja ottaa jopa syyt niskoilleen, kun hänen isänsä viholliset yrittävät väittää, että hänen isänsä olisi sekaantunut kullan salakuljetukseen ja väärennettyjen seteleiden painamiseen, suojellakseen isäänsä ja perheen imagoa.</w:t>
      </w:r>
    </w:p>
    <w:p>
      <w:r>
        <w:rPr>
          <w:b/>
        </w:rPr>
        <w:t xml:space="preserve">Esimerkki 1.4224</w:t>
      </w:r>
    </w:p>
    <w:p>
      <w:r>
        <w:t xml:space="preserve">Fakta1: Fakta2: riippumaton tutkimus on havainnut huomattavan läsnäolo ulostetta lihassa, Fakta3: Don Epäilyttävä 's näytetty julkisivu, Fakta4: Amber on nuori pirteä työntekijä Mickey 's, Fakta5: Raul Sylvia ja Sylvia 's Coco ovat laittomia maahanmuuttajia yrittää tehdä sitä Coloradossa</w:t>
      </w:r>
    </w:p>
    <w:p>
      <w:r>
        <w:rPr>
          <w:b/>
        </w:rPr>
        <w:t xml:space="preserve">Tulos</w:t>
      </w:r>
    </w:p>
    <w:p>
      <w:r>
        <w:t xml:space="preserve">Don Anderson on Mickeys-hampurilaisketjun markkinointijohtaja, joka auttoi kehittämään Big Onen, sen suosituimman ruokalajin. Kun hän kuulee, että riippumattomat tutkimukset ovat havainneet lihassa huomattavia määriä ulosteperäisiä aineita, hän matkustaa kuvitteelliseen Codyn kaupunkiin Coloradoon selvittämään, onko paikallinen UniGlobe-lihapakkauslaitos, Mickeyn pääasiallinen lihantoimittaja, syyllistynyt huolimattomaan tuotantoon. Dons kierros näyttää hänelle vain koskematon työalueet ja tehokkaimmat menettelyt, ja vakuuttaa hänelle, että kaikki, mitä yritys tuottaa, on moitteetonta. Don epäilee näytettyä julkisivua ja tapaa karjankasvattaja Rudy Martinin, joka ennen toimitti karjaa UniGlobe-tehtaalle. Rudy ja hänen chicana-tyttöystävänsä vakuuttavat hänelle, että tehtaan tuotantotason vuoksi useita turvallisuusmääräyksiä ei noudateta tai niitä rikotaan; työntekijöillä ei ole aikaa varmistaa, että suolistosta tuleva lanta pysyy poissa lihasta. Don tapaa myöhemmin Mickeyn varatoimitusjohtajan Harry Rydellin, joka myöntää olevansa tietoinen asiasta, mutta ei ole huolissaan. Amber on Mickeysin nuori, pirteä työntekijä, joka opiskelee collegea varten ja asuu äitinsä Cindyn kanssa. Vaikka hänen elämänsä näyttää olevan kunnossa, hän joutuu jatkuvasti kohtaamaan nykyisen uransa ja oman kunnianhimonsa välisen ristiriidan, jota korostavat hänen kaksi laiskaa työtoveriaan Brian ja Andrew, jotka kuultuaan alueen pikaruokaravintoloihin tehdyistä aseellisista ryöstöistä alkavat suunnitella omaa ryöstöään. Amberin ja Cindyn luona vierailee Cindyn veli Pete, joka rohkaisee Amberia lähtemään kaupungista ja aloittamaan todellisen uran. Amber tapaa lopulta ryhmän nuoria aktivisteja, Andrew, Alice ja Paco, jotka suunnittelevat ensimmäisenä kapinallisena tekonaan karjan vapauttamista UniGlobe-yhtiöltä. He hiipivät tehtaan pitopaikkaan, mutta murrettuaan aidan he järkyttyvät siitä, että karja ei yritä lähteä. Kuultuaan poliisit he vetäytyvät ja pohtivat, miksi karja päätti jäädä vankilaan. Raul, hänen rakkautensa Sylvia ja Sylvian sisko Coco ovat laittomia siirtolaisia Meksikosta, jotka yrittävät pärjätä Coloradossa. He kaikki menevät UniGlobe-kouluun töiden toivossa Raulista tulee siivooja, kun taas Coco työskentelee lihanjalostuksen liukuhihnalla. Sylvia ei kuitenkaan kestä ympäristöä, vaan löytää työpaikan hotellin siivoojana. Coco alkaa käyttää huumeita ja aloittaa suhteen hyväksikäyttävän esimiehensä Miken kanssa. Työtapaturmassa Raulin ystävä putoaa koneeseen, ja hänen jalkansa silpoutuu. Raul, joka yrittää pelastaa häntä, kaatuu ja loukkaantuu. Sairaalassa Sylvialle kerrotaan, että Raul käytti amfetamiinia töissä. Koska Raul on nyt työkyvytön, Sylvia harrastaa seksiä Miken kanssa löytääkseen työpaikan UniGlobesta. Hän päätyy töihin tappokerrokseen.</w:t>
      </w:r>
    </w:p>
    <w:p>
      <w:r>
        <w:rPr>
          <w:b/>
        </w:rPr>
        <w:t xml:space="preserve">Esimerkki 1.4225</w:t>
      </w:r>
    </w:p>
    <w:p>
      <w:r>
        <w:t xml:space="preserve">Fakta1: Fakta2: Stevenin ja Jenniferin esittelee Lan Kwai Fongin klubikentälle ystävä ja työtoveri Lin Lin: Fakta3: Platoninen yökyläily johtaa seksiin, Fakta4: Leslie ja Jennifer ovat eronneet, koska he eivät halua menettää tilaisuutta, Fakta5: Sean juoksee Hong Kongin kaduilla etsien Jenniferiä kertoakseen hänelle, että hänellä on mahdollisuus.</w:t>
      </w:r>
    </w:p>
    <w:p>
      <w:r>
        <w:rPr>
          <w:b/>
        </w:rPr>
        <w:t xml:space="preserve">Tulos</w:t>
      </w:r>
    </w:p>
    <w:p>
      <w:r>
        <w:t xml:space="preserve">Elokuvassa seurataan kolmea Lan Kwai Fongin yöelämässä käyvää orastavaa pariskuntaa: alkoholin markkinoinnin jakelija Steven, klubin johtaja Jacky, Lan Kwai Fongin aloittelevat lentoemännät Jennifer ja Jeana, paikallinen ihmissyöjä Cat ja asianajaja Sean. Steven ja Jennifer: Jennifer ja Jeana tutustuvat Lan Kwai Fongin klubiskeneen ystävänsä ja työtoverinsa Lin Linin avulla. Klubin ulkopuolella Jenniferin näkevä Steven ihastuu häneen välittömästi ja sama pätee myös häneen, mutta klubille päästyään Jennifer vetäytyy tapaamaan Lin Linsin rikasta ystävää Andy Lauta Shanghaista. Kun Jennifer on soittamassa taksia kotiin, hän törmää kaduilla humalaiseen Steveniin ja auttaa tämän kotiin. Steven kysyy, voisiko Jennifer jäädä yöksi, koska on niin myöhä. Platoninen yökyläily johtaa lopulta seksiin. Seuraavana aamuna Steven pyytää Jenniferin tapaamista uudelleen. Heillä on lopulta jonkinlainen suhde, mutta väärinkäsitysten ja luottamusongelmien vuoksi he riitelevät valtavasti uudenvuodenpäivänä, jolloin Jennifer katoaa Stevensin elämästä. He törmäävät toisiinsa useita kuukausia myöhemmin syntymäpäiväjuhlissa, jossa Steven saa selville, että Jennifer on nyt hänen pomonsa Lesliesin tyttöystävä. Ollessaan treffeillä uuden tyttöystävänsä Nanan kanssa hän törmää Jenniferiin ja Leslieen ja saa selville, että nämä kaksi ovat nyt kihloissa, sydämensä murtuneena hän pyytää lähteä heti, mikä johtaa tappeluun Nanan kanssa. Leslie ylentää Stevenin Australian pääkonttoriin, mutta samana iltana hän huomaa Leslien pettävän Jenniferiä ja hakkaa Stevenin. Seanin ja Catsin hääjuhlissa Steven saa tietää Leslien ja Jenniferin eronneen, eikä hän halua menettää toista tilaisuutta ja juoksee Hongkongin kaduilla etsimässä Jenniferia kertoakseen tälle, mitä hän todella tuntee tätä kohtaan. Jacky ja Jeana: Klubin johtaja Jacky lähtee mukaan auttamaan Steveniä korjaamaan Lin Linsin ystävää Andya, mutta kiinnostuu Jeanasta ja haluaa tutustua häneen. Aina kun hän yrittää tehdä siirtonsa, hänen tuleva ex-tyttöystävänsä Mavis ilmestyy paikalle. Jeana näyttää kuitenkin olevan kiinnostuneempi uudesta suosiostaan poikien keskuudessa. Kun miehet ryömivät hänen ympärillään, hänestä tulee pian siveetön, kun hän harrastaa pikapanoja tuntemattomien kanssa klubin vessassa. Uudenvuodenpäivänä heillä on lopulta yhden yön juttu Stevensin kotona. Eräänä yönä Jacky ja Steven päättävät mennä yhdessä bordelliin vain saadakseen selville, että hänen entinen tyttöystävänsä Mavis on ryhtynyt prostituoiduksi päästäkseen Stevenin yli. Hän tuntee syyllisyyttä siitä, miten kylmästi hän jätti Mavisin, ja kysyy, voisiko Jeana olla hänen rinnallaan, koska hän tarvitsee nyt jotakuta, mutta Jeana on liian kiireinen tutustuessaan muihin miehiin. Kun Janasta tulee klubin uusi miehen syöjä, he päätyvät vain ystäviksi. Sean ja Cat: Lan Kwai Fongin uusi tulokas, asianajaja Sean ihastuu välittömästi klubin miestennielijään Catiin, mutta tämä ei ole kiinnostunut hänestä. Cat välittää vain siitä, kenen kanssa kuori harrastaa seksiä sinä iltana. Uudenvuodenpäivänä Seanilla käy tuuri, kun Cat valitsee hänet seksikumppanikseen. Sean, joka on tosissaan Catin suhteen, tunnustaa Catille tunteensa, mutta Cat ei välitä ja torjuu hänet kertomalla, ettei hän pidä toisesta kerrasta miehen kanssa. Pian Cat arvioi tunteensa Seania kohtaan uudelleen, kun tämä nousee vastustamaan paria tyyppiä, jotka ahdistelevat häntä seksuaalisesti. Toisen yhdessä vietetyn seksiyön jälkeen he sitoutuvat suhteeseen ja menevät myöhemmin naimisiin.</w:t>
      </w:r>
    </w:p>
    <w:p>
      <w:r>
        <w:rPr>
          <w:b/>
        </w:rPr>
        <w:t xml:space="preserve">Esimerkki 1.4226</w:t>
      </w:r>
    </w:p>
    <w:p>
      <w:r>
        <w:t xml:space="preserve">Fakta1: uhkapeluri mutisee itsekseen presbyteerisen kirkon kaupungissa, joka on nimetty ainoan merkittävän rakennuksen mukaan, Fakta2: Fakta3: Sears ja Hollander saapuvat ostamaan McCaben yrityksen ja ympäröivät sinkkikaivokset, Fakta4: McCabe ylikierroksilla neuvotteluissa Millerin varoituksista huolimatta, Fakta5: asianajaja suostuu auttamaan McCabea murtamaan kaivosyhtiön monopolin alueella.</w:t>
      </w:r>
    </w:p>
    <w:p>
      <w:r>
        <w:rPr>
          <w:b/>
        </w:rPr>
        <w:t xml:space="preserve">Tulos</w:t>
      </w:r>
    </w:p>
    <w:p>
      <w:r>
        <w:t xml:space="preserve">Vuonna 1902 Washingtonin osavaltiossa peluri nimeltä John McCabe saapuu salaperäisesti ja itsekseen mutisten Presbyterian Churchin kaupunkiin, joka on saanut nimensä sen ainoan merkittävän rakennuksen, korkean mutta enimmäkseen käyttämättömän kappelin mukaan. McCabe saa nopeasti hallitsevan aseman kaupungin yksinkertaisiin ja vaisuihin kaivostyöläisiin aggressiivisen persoonallisuutensa ja huhujensa ansiosta, joiden mukaan hän on pyssymies. McCabe perustaa tilapäisen bordellin, joka koostuu kolmesta prostituoidusta, jotka on ostettu 200 dollarilla läheisen Bearpaw'n kaupungin parittajalta. Kaupunkiin saapuu brittiläinen cockney Constance Miller, joka kertoo, että hän voisi pyörittää bordellia hänelle kannattavammin; McCabe ei tiedä, että hän on riippuvainen oopiumista. Heistä tulee taloudellisesti menestyviä liikekumppaneita, he avaavat korkeamman luokan laitoksen, johon kuuluu myös hygieniakylpylä, ja heidän välilleen kehittyy romanttinen suhde. Kaupungin rikastuessa Bearpaw'ssa toimivan Harrison Shaughnessyn kaivosyhtiön agenttipari Sears ja Hollander saapuvat ostamaan McCabesin yrityksen sekä ympäröivät sinkkikaivokset. Shaughnessy on tunnettu siitä, että hän tapattaa ihmisiä, jotka kieltäytyvät myymästä. McCabe ei halua myydä heidän alustavalla 5 500 dollarin hinnallaan, mutta hän ylikorostaa neuvotteluissa kätensä huolimatta rouva Millerin varoituksista, joiden mukaan hän aliarvioi väkivaltaisuudet, joita seuraa, jos he eivät ota rahoja. Kaivosyhtiö lähettää kolme palkkionmetsästäjää - Butlerin, Breedin ja Kidin - tappamaan McCaben ja tekemään hänestä esimerkin, mutta McCabe kieltäytyy hylkäämästä kaupunkia. McCabe, joka selvästi pelkää asemiehiä, kun nämä saapuvat kaupunkiin, yrittää aluksi rauhoitella heitä. Butler asettaa hänet vastakkain aikaisemman tarinansa, jonka mukaan hän on menestynyt pyssymies Pudgy McCabe, joka ampui jonkun korttipelissä. Kuultuaan McCaben tarinan, johon on lisätty, että ase oli Derringer, Butler julistaa, ettei McCabe ole koskaan elämässään tappanut ketään. McCabe yrittää myöhemmin löytää Searsin ja Hollanderin sopiakseen hinnasta, mutta kuultuaan, että he ovat lähteneet alueelta, hän vierailee asianajaja Clement Samuelsin luona yrittäen saada oikeussuojaa Harrison Shaughnessyltä. Vaikka asianajaja suostuu auttamaan McCabea murtamaan kaivosyhtiön monopolin alueella, McCabe palaa kaupunkiin vakuuttuneena siitä, että hänen on kohdattava palkkionmetsästäjät yksin. Kun tappava yhteenotto on väistämätön, McCabe aseistautuu ja piiloutuu kappeliin varhain aamulla, mutta aseistettu pastori häätää hänet, ja Butler ampuu hänet erehdyksessä. Rikkinäinen lyhty sytyttää kirkossa tulipalon, ja kaupunkilaiset ryntäävät auttamaan sen sammuttamisessa. McCabe jatkaa pakoilua ja ampumalla heitä selkään piilopaikoilta tappaa kaksi tulevista salamurhaajista, joista toinen haavoittaa McCabea tämän kaatuessa. Kun kaupunkilaiset mobilisoituvat torjumaan kappelin paloa, McCabe leikkii kissa-hiiri-leikkiä viimeisen ampujan, Butlerin, kanssa. McCabea ammutaan selkään ja hän haavoittuu kuolettavasti, mutta hän teeskentelee kuolemaa ja tappaa Butlerin Derringerillä, kun tämä lähestyy McCaben henkilöllisyyden varmistamiseksi. Kun kaupunkilaiset juhlivat tulipalon sammuttamista, McCabe kuolee yksin lumeen, kun rouva Miller makaa rauhoitettuna oopiumiluolassa.</w:t>
      </w:r>
    </w:p>
    <w:p>
      <w:r>
        <w:rPr>
          <w:b/>
        </w:rPr>
        <w:t xml:space="preserve">Esimerkki 1.4227</w:t>
      </w:r>
    </w:p>
    <w:p>
      <w:r>
        <w:t xml:space="preserve">Fakta1: elokuvassa seurataan kourallista sokeita ihmisiä, mukaan lukien kalastaja, call-center-agentti ja mies, Fakta2: mies myy lottokuponkeja voidakseen kilpailla jalkapalloluokassa paralympialaisissa, Fakta3: Kerem työskentelee yhteiskunnan hyväksi, Fakta4: entinen jalkapallotähti rakastuu Semraan, Fakta5: heikkous viiniin vaarantaa valmennustoiminnan.</w:t>
      </w:r>
    </w:p>
    <w:p>
      <w:r>
        <w:rPr>
          <w:b/>
        </w:rPr>
        <w:t xml:space="preserve">Tulos</w:t>
      </w:r>
    </w:p>
    <w:p>
      <w:r>
        <w:t xml:space="preserve">Elokuvassa seurataan kourallista sokeita ihmisiä, kuten kalastaja, puhelinkeskuksen agentti ja kadulla arpoja myyvä mies, jotka kuuluvat Bosporin sokeain yhdistykseen ja harjoittelevat paralympialaisten jalkapallokilpailuja varten. Kerem Burak Onal, entinen jalkapallotähti, josta on tullut alkoholisti, valmentaa joukkuetta ja rakastuu kauniiseen Semra Ipek Ozkokiin, seuran palveluksessa työskentelevään nuoreen naiseen. Valitettavasti Keremillä on takanaan roistoja menneiden velkojensa vuoksi, ja hänen heikkoutensa viiniin vaarantaa hänen valmennustoimintansa.</w:t>
      </w:r>
    </w:p>
    <w:p>
      <w:r>
        <w:rPr>
          <w:b/>
        </w:rPr>
        <w:t xml:space="preserve">Esimerkki 1.4228</w:t>
      </w:r>
    </w:p>
    <w:p>
      <w:r>
        <w:t xml:space="preserve">Fakta1: Fakta2: tyttö osoittautuu vanhan college ystävä Shikha Kapoor, Fakta3: Madhav käyttäytyminen tulla kasvot Janaradhan ja Anuradha, Fakta4: Shikha 's isä uhkaa lopettaminen Gaurav 's suhde Shikha, Fakta5: Chirag 's vaimo ja perhe Näyttää viha tällaisen suhteen lisäksi</w:t>
      </w:r>
    </w:p>
    <w:p>
      <w:r>
        <w:rPr>
          <w:b/>
        </w:rPr>
        <w:t xml:space="preserve">Tulos</w:t>
      </w:r>
    </w:p>
    <w:p>
      <w:r>
        <w:t xml:space="preserve">Janaradhan Wishvanbhar Rane Paresh Rawal on leskimies, joka on viettänyt elämänsä kasvattaen kahta lastaan, Chirag Manoj Joshia ja Gaurav Akshaye Khannaa. Janaradhan on tehnyt kaikkensa kasvattaakseen heidät parhaalla mahdollisella tavalla siitä lähtien, kun he olivat pikkulapsia. Nyt kaksikko on kasvanut aikuiseksi, ja Gaurav on ottanut vastuun isästään. He hoitavat kotitöitä ja liiketoimintaa parhaan kykynsä mukaan. Hän kohtelee isäänsä kuin omaa poikaansa. Gaurav on varuillaan kurinalaisen vanhemman valppaudella. Hän huutaa, uhkailee, tappelee ja jopa lukitsee isänsä toisinaan lukkojen taakse, jotta Ranen paras ystävä Madhav Mathur - joka on eronnut ja haluaa epätoivoisesti naimisiin - ei pilaisi häntä. Madhav ja Janaradhan, jotka etsivät aina morsianta Madhaville, joutuvat ikuisesti vaikeuksiin, ja Gaurav joutuu aina pelastamaan heidät takuita vastaan ja kohtaamaan noloja tilanteita. Gaurav, joka on kiireinen liiketoimiensa hoitamisessa, alkaa saada pilapuheluita tytöltä, joka osoittautuu hänen vanhaksi opiskelukaverikseen Shikha Kapoor Genelia DSouza. Sheekha asuu huoltajansa Anuradha Shobanan luona, joka oli Janardhansin ensirakkaus. Gaurav ja Shikha huomaavat muutoksia Janaradhan ja Anuradhan käytöksessä, kun he kohtaavat toisensa monen vuoden jälkeen. He saavat tietää heidän menneestä suhteestaan. Nyt Gaurav haluaa isänsä menevän naimisiin kadonneen rakkautensa kanssa. Gaurav ja Shikha lähtevät kiehtovalle matkalle järjestääkseen isänsä ja hänen huoltajansa rakkausavioliiton ja löytääkseen samalla toisistaan sielunkumppanit. Vaikka polku ei olekaan niin tasainen; esteiden kanssa Madhavin epätoivoinen halu morsiamesta tulee tarpeeseen. Shikhan isä Naseeruddin Shah, joka ei kuitenkaan näytä olevan tyytyväinen siihen, että hänen tyttärensä menee naimisiin perheeseen, jossa appiukko järjestää oman häämatkansa, uhkaa Gauravin ja Shikhan suhteen päättymisellä. Lisäksi Chiragin vaimo Arzoo Gowitrikar ja hänen perheensä osoittavat myös suuttumustaan tällaisesta suhteesta. Kaikesta huolimatta Gaurav saa tapahtumaketjun jälkeen Ranen naimisiin Anuradhan kanssa vastoin monien toiveita. Lopussa Shikhan isä kuitenkin paljastaa, että jos Gaurav olisi itse asiassa päättänyt olla järjestämättä isänsä uudelleenavioliittoa ja kosiskellut sen sijaan Shikhaa, hän olisi itse asiassa ollut hyvin pettynyt. Elokuva päättyy siihen, kun Shikhan isä antaa Shikhan käden Gauraville.</w:t>
      </w:r>
    </w:p>
    <w:p>
      <w:r>
        <w:rPr>
          <w:b/>
        </w:rPr>
        <w:t xml:space="preserve">Esimerkki 1.4229</w:t>
      </w:r>
    </w:p>
    <w:p>
      <w:r>
        <w:t xml:space="preserve">Fakta1: Fakta2: Raj ja Priya tapaavat sattumalta pyörremyrskyisen romanssin jälkeen: Fakta3: pariskunta pari ratkaista kysymyksiä päivää myöhemmin, Fakta4: Vikram päättää etsiä Vikram 's talo, Fakta5: Bajaj näki Vikram matkustaa Geneveen yhdessä nainen</w:t>
      </w:r>
    </w:p>
    <w:p>
      <w:r>
        <w:rPr>
          <w:b/>
        </w:rPr>
        <w:t xml:space="preserve">Tulos</w:t>
      </w:r>
    </w:p>
    <w:p>
      <w:r>
        <w:t xml:space="preserve">Raj Bobby Deol ja Priya Kareena Kapoor tapaavat sattumalta ja rakastuvat pyörremyrskyisen romanssin jälkeen. He menevät naimisiin ja asuvat Sveitsissä, jossa he tapaavat toisen intialaisen pariskunnan: Vikram Bajaj Akshay Kumarin ja Sonia Bipasha Basun. Pariskunnat ystävystyvät nopeasti ja päättävät lähteä yhdessä joululomalle Mauritiukselle. Siellä Raj näkee Vikramin toisen naisen kanssa intiimisti. Sonia alkaa yrittää vietellä Rajia, joka torjuu hänet. Vikram huomaa Rajin katsovan Soniaa ja puhuu hänelle rennosti vaimonvaihdosta, mikä suututtaa Rajin ja miesten välille syntyy riita. Pari päivää myöhemmin pariskunnat kuitenkin ratkaisevat ongelmansa ja ystävystyvät jälleen. Vikramsin syntymäpäivänä miehet juovat itsensä humalaan ja Vickey kysyy, voisiko hän muuttua Rajiksi yhdeksi päiväksi ja he menevät toistensa taloon. Seuraavana aamuna Raj lähtee hölkkäämään selvittääkseen krapulansa ja huomaa, että hän ei muista paljonkaan edellisestä yöstä ja ajattelee, että Vicky harrasti seksiä Priyan kanssa nukkumalla Priyan päällä peitettynä sinisiin lakanoihin ilman mekkoa tai koristeita. Jonkin ajan kuluttua Sonia löydetään kuolleena, ja Rajia syytetään hänen murhastaan. Raj on päättänyt todistaa syyttömyytensä, ja hän onnistuu pakenemaan oikeudesta, ja Sveitsin poliisi jahtaa häntä. Hän tapaa Priyan, joka lopulta uskoo Rajin syyttömyyteen ja auttaa häntä selvittämään, mitä todella tapahtui. Hän päättää tutkia Vikramin talon, mutta Vikram keskeyttää hänet, soittaa poliisille ja paljastaa, että kaikki oli suunniteltu etukäteen. Raj pakenee Vikramin autolla Priyan kanssa. Raj löytää Sonia Bajajin maihinnousukortin, jonka mukaan Sonia saapui Zürichiin 29. joulukuuta - Sonia kuitenkin oletettavasti murhattiin sinä yönä. Raj epäilee hänen olevan nainen, jonka hän näki Vikramin kanssa matkalla Geneveen yhdessä. Genevessä Raj tapaa vakuutusvirkailijan, joka yrittää löytää todisteita siitä, että Vikram oli osallisena vaimonsa kuolemaan, saadakseen tämän 100 miljoonan henkivakuutusmaksun. Vakuutusasiamiehen kanssa Raj jäljittää Vikramin risteilyalukselle. Siellä hän näkee Vikramin tanssivan naisen kanssa, joka paljastuu elossa olevaksi Soniaksi. Huipentumassa Vikram selittää Rajille koko suunnitelman Mauritussa näkemänsä nainen oli hänen vaimonsa Sonia Bajaj Mink Brar, kun taas hänen kanssaan oleva nainen, jolle Priya ja Raj esiteltiin Sveitsissä, on hänen tyttöystävänsä Neeta Bipasha Basu. Vikram, joka on vaikeuksissa oleva muusikko, meni naimisiin varakkaan ja lumoavan Sonian kanssa ja vakuutti hänet ottamaan itselleen 100 miljoonan vakuutuksen. Sitten hän laati Neetan kanssa suunnitelman Sonian tappamiseksi, jotta he voisivat kerätä rahat. Raj vie Vikramin tietokoneelle ja näyttää hänelle tyhjän pankkitilinsä. Raj kertoo hänelle, että hän oli arvannut hänen salasanansa, Kaikki on suunniteltu, mitä Vikram tapasi sanoa usein, ja käyttänyt sitä rahojen siirtämiseen takaisin vakuutusyhtiölle. Raj paljastaa myös, että kaikki Vikramin sanomiset oli tallennettu. Kaksikon välille puhkeaa tappelu, ja Neeta kuolee yhteenotossa. Neetan menettämisestä suuttunut Vikram muuttuu aggressiiviseksi, tappaa vakuutusvirkailijan ja näennäisesti myös Rajin. Hän jahtaa Priyaa tappaakseen hänetkin, mutta Raj pystyy pelastamaan hänet ja hänen ja Vikramin välille syntyy tappelu. Vikram kuolee, kun ankkuri lävistää hänet. Raj ja Priya muuttavat takaisin Intiaan, kun heidän syyttömyytensä on todistettu.</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docId:05E8E4FBDC108519BED77C72A27DC124</keywords>
  <dc:description>generated by python-docx</dc:description>
  <lastModifiedBy/>
  <revision>1</revision>
  <dcterms:created xsi:type="dcterms:W3CDTF">2013-12-23T23:15:00.0000000Z</dcterms:created>
  <dcterms:modified xsi:type="dcterms:W3CDTF">2013-12-23T23:15:00.0000000Z</dcterms:modified>
  <category/>
</coreProperties>
</file>