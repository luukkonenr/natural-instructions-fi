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1.16</w:t>
      </w:r>
    </w:p>
    <w:p>
      <w:r>
        <w:t xml:space="preserve">Fakta1: Thompson lähtee haastattelemaan Kanen ystäviä ja työtovereita, Fakta2: Fakta3: Kanen isä on väkivaltainen poikaa kohtaan, Fakta4: Kane leikkii kelkalla lumessa vanhempiensa täysihoitolan ulkopuolella ja protestoi sitä vastaan, että hänet lähetetään asumaan Thatcherin luokse, Fakta5: raivostuu siitä, että joutuu karkotetuksi oman perheensä luota asumaan miehen kanssa.</w:t>
      </w:r>
    </w:p>
    <w:p>
      <w:r>
        <w:rPr>
          <w:b/>
        </w:rPr>
        <w:t xml:space="preserve">Tulos</w:t>
      </w:r>
    </w:p>
    <w:p>
      <w:r>
        <w:t xml:space="preserve">Iäkäs Charles Foster Kane on kuolinvuoteellaan Xanadun kartanossa, joka on valtava palatsimainen kartano Floridassa. Hän pitää kädessään lumipalloa, lausuu sanan Rosebud ja kuolee; pallo liukuu hänen kädestään ja hajoaa lattialle. Uutisfilmin muistokirjoitus kertoo Kanen, valtavan varakkaan sanomalehden kustantajan, elämäntarinan. Kanen kuolemasta tulee sensaatiouutinen ympäri maailmaa, ja uutiskuvan tuottaja antaa toimittaja Jerry Thompsonille tehtäväksi selvittää Ruusunupin merkityksen. Thompson lähtee haastattelemaan Kanen ystäviä ja työtovereita. Hän lähestyy Kanen toista vaimoa, Susan Alexander Kanea, joka on nykyään alkoholisti ja pitää omaa yökerhoa, mutta tämä kieltäytyy puhumasta hänelle. Thompson menee edesmenneen pankkiiri Walter Parks Thatcherin yksityisarkistoon. Thatcherin kirjallisten muistelmien kautta Thompson saa tietää, että Kanen lapsuus alkoi köyhyydessä Coloradossa. Vuonna 1871, kun hänen tilaltaan löydetään kultakaivos, Kanen äiti Mary Kane lähettää Charlesin asumaan Thatcherin luokse, jotta hän saisi kunnon koulutuksen. Lisäksi annetaan ymmärtää, että Kanesin isä saattoi olla väkivaltainen poikaansa kohtaan, ja se on toinen syy, miksi hän haluaisi lähettää Kanen pois. Kun Thatcher ja Charlesin vanhemmat keskustelevat sisällä järjestelyistä, nuori Kane leikkii iloisesti kelkalla lumessa vanhempiensa täysihoitolan ulkopuolella ja protestoi sitä vastaan, että hänet lähetetään asumaan Thatcherin luo. Poika raivostuu siitä, että hän joutuu karkotetuksi omasta perheestään ja asumaan tuntemattoman miehen kanssa, ja lyö Thatcheria kelkalla ja yrittää paeta. Vuosia myöhemmin, saatuaan 25-vuotiaana täyden määräysvallan omaan rahastoonsa, Kane ryhtyy sanomalehtiyrittäjäksi ja aloittaa keltaisen journalismin uran. Hän ottaa haltuunsa New York Inquirer -lehden ja alkaa julkaista skandaalimaisia artikkeleita, jotka hyökkäävät Thatcherin liike-elämän etuja vastaan. Vuoden 1929 pörssiromahduksen jälkeen Kane joutuu myymään sanomalehti-imperiuminsa määräysvallan Thatcherille. Takaisin nykypäivään palattuaan Thompson haastattelee Kanen henkilökohtaista yritysjohtajaa Bernsteinia. Bernstein muistelee, kuinka Kane palkkasi parhaat mahdolliset toimittajat Inquirersin levikin kasvattamiseksi. Kane nousi valtaan manipuloimalla menestyksekkäästi yleistä mielipidettä Espanjan ja Amerikan sodan suhteen ja menemällä naimisiin Emily Nortonin, Yhdysvaltain presidentin veljentyttären, kanssa. Thompson haastattelee Kanen vieraantunutta parasta ystävää Jedediah Lelandia vanhainkodissa. Leland muistelee, kuinka Kanesin avioliitto Emilyn kanssa hajoaa vuosien mittaan yhä enemmän ja enemmän, ja hän aloittaa suhteen amatöörilaulaja Susan Alexanderin kanssa, kun hän on ehdolla New Yorkin kuvernööriksi. Sekä hänen vaimonsa että poliittinen vastustajansa saavat tietää suhteesta, ja julkinen skandaali päättää hänen poliittisen uransa. Kane nai Susanin ja pakottaa hänet nöyryyttävälle oopperauralle, johon hänellä ei ole lahjakkuutta eikä kunnianhimoa. Takaisin nykyhetkessä Susan suostuu nyt Thompsonin haastatteluun ja muistelee epäonnistunutta oopperauraansa. Kane antaa Susanin lopulta luopua laulajanurastaan, kun tämä on yrittänyt itsemurhaa. Kun Susan on viettänyt vuosia Kanen hallitsemana ja elänyt eristyksissä Xanadussa, hän jättää Kanen. Kanen hovimestari Raymond kertoo, että Susanin jätettyä hänet Kane alkaa väkivaltaisesti tuhota Susanin makuuhuoneen sisältöä. Yhtäkkiä hän rauhoittuu nähdessään lumipallon ja sanoessaan: Rosebud. Takaisin Xanadussa Kanen tavaroita luetteloidaan tai hävitetään. Thompson toteaa, ettei hän pysty ratkaisemaan mysteeriä ja että Kanen viimeisen sanan merkitys jää ikuisesti arvoitukseksi. Elokuvan lopussa kamera paljastaa, että Rosebud on sen kelkan kauppanimi, jolla kahdeksanvuotias Kane leikki sinä päivänä, kun hänet vietiin kotoaan Coloradosta. Xanaduksen henkilökunnan romuksi luulema kelkka poltetaan uunissa.</w:t>
      </w:r>
    </w:p>
    <w:p>
      <w:r>
        <w:rPr>
          <w:b/>
        </w:rPr>
        <w:t xml:space="preserve">Esimerkki 1.17</w:t>
      </w:r>
    </w:p>
    <w:p>
      <w:r>
        <w:t xml:space="preserve">Fakta1: kolmikko oli erottamaton ystävä, Fakta2: Fakta3: Sarath tulee Intiaan käynnistääkseen kunnianhimoisen uuden projektin, Fakta4: Varshan ja Sunnyn elämäntyyli ja ajattelutapa ovat muuttuneet vuosien varrella, Fakta5: Sunny on kiinnostunut ansaitsemaan rahaa keinolla millä hyvänsä.</w:t>
      </w:r>
    </w:p>
    <w:p>
      <w:r>
        <w:rPr>
          <w:b/>
        </w:rPr>
        <w:t xml:space="preserve">Tulos</w:t>
      </w:r>
    </w:p>
    <w:p>
      <w:r>
        <w:t xml:space="preserve">Ritu kertoo kolmesta nuoresta, jotka kasvavat yhdessä ja pettävät toisensa. Tarina seuraa kolmen lapsuudenystävän elämää: Sunny Immatty Asif Ali, Sarath Varma Nishan K. P. Nanaiah, Varsha John Rima Kallingal. Kolmikko oli ystävinä lähes erottamattomat; he kasvoivat samassa naapurustossa rakkaudessaan, yhteenkuuluvuudessaan ja viattomuudessaan. He jakoivat unelman matkustaa yhdessä elämässä ikuisesti. Sarath lähtee Yhdysvaltoihin auttamaan lankoaan tämän liiketoiminnassa. Hän pyrkii myös kirjoittamaan jonain päivänä kirjan. Mutta hän pitää silti kiinni vanhojen hyvien päivien muistoista ystäviensä kanssa ja toivoo, että hän voisi palata yhteen ja työskennellä heidän kanssaan uudelleen. Niinpä hän palaa kolmen vuoden kuluttua Intiaan ja perustaa Varshan ja Sonyn kanssa pienen yrityksen aloittaakseen kunnianhimoisen uuden hankkeen. Pian hän kuitenkin huomaa, että heidän vahva ystävyyssuhteensa on lähes kadonnut: Varshan ja Sunnyn elämäntavat ja ajattelutavat ovat muuttuneet vuosien varrella. Varsha flirttailee miesten kanssa puhelimessa, kun taas Sunny on kiinnostunut vain rahan ansaitsemisesta keinolla millä hyvänsä. Se, palaako heidän ystävyytensä vai heikkeneekö se entisestään, on tarinan ydin. Elämässä tulee aika, jolloin joutuu lopullisen kysymyksen eteen: Kuka sinä olet? Kolme ystävää saapuu lopulta siihen hetkeen, jolloin kysymys tuijottaa heitä. Auttoiko heidän löytämänsä totuus heitä?</w:t>
      </w:r>
    </w:p>
    <w:p>
      <w:r>
        <w:rPr>
          <w:b/>
        </w:rPr>
        <w:t xml:space="preserve">Esimerkki 1.18</w:t>
      </w:r>
    </w:p>
    <w:p>
      <w:r>
        <w:t xml:space="preserve">Fakta1: Pootie Tang syntynyt pikkukaupungissa ulkopuolella Gary Indiana kuvataan naisten mies, Fakta2: naisten mies on viileä jopa nuori lapsi, Fakta3: elämä on merkitty kuolemat äidin äiti Momma Dee ja pian sen jälkeen isä, Fakta4: Pootie juuri ennen perii isän vyö Tang 's kuolema, Fakta5: Dick Lecter oppii Pootie Tang 's positiivinen vaikutus yhteiskuntaan ja negatiivinen vaikutus LecterCorp 's bottom line</w:t>
      </w:r>
    </w:p>
    <w:p>
      <w:r>
        <w:rPr>
          <w:b/>
        </w:rPr>
        <w:t xml:space="preserve">Tulos</w:t>
      </w:r>
    </w:p>
    <w:p>
      <w:r>
        <w:t xml:space="preserve">Pootie Tang, joka on syntynyt pikkukaupungissa Garyn ulkopuolella Indianassa", kuvataan naismiehenä, joka on liian cool sanoiksi jo pienenä lapsena. Hänen elämäänsä leimaa hänen äitinsä Momma Deen kuolema" ja pian sen jälkeen hänen isänsä Daddy Tang, joka kuolee jäätyään gorillan raatelemaksi työvuoronsa aikana terästehtaalla - kolmas kerta, kun joku on kokenut tämän kohtalon. Juuri ennen Daddy Tangin kuolemaa Pootie perii isänsä vyön ja saa kuulla, että niin kauan kuin hänellä on oikeus puolellaan, hän voi piestä kenet tahansa pelkällä vyöllä. Nuorena aikuisena Pootie Tang nousee kuuluisuuteen ja tulee tunnetuksi monista eri syistä. Hän laulaa yökerhoissa, näyttelee lapsille suunnatuissa julkisissa mainoksissa, tuottaa topofthecharts-musiikkihittejä ja yleensä kukistaa väärintekijät vyöllään. Dick Lecter, moniteollisuuskonserni LecterCorpin pääjohtaja, saa tietää Pootie Tangin myönteisestä vaikutuksesta yhteiskuntaan - ja hänen kielteisestä vaikutuksestaan LecterCorpin tulokseen. Kun Pootie Tangin ystävät ovat lähettäneet hänen kätyriensä ja roiston nimeltä Dirty Dee pois, Lecter rohkaisee oikeaa kättään Ireenietä viettelemään Pootie Tangin allekirjoittamaan LecterCorpin kanssa sopimuksen, joka lopettaisi Pootie Tangin vaikutuksen Amerikan lapsiin. Pootie Tang lankeaa Ireenien temppuihin ja hajoaa. Hänen asemansa popkulttuuri-ikonina tuhoutuu, ja hän ryhtyy etsimään itseään. Tätä matkaa rohkaisee Biggie Shortie, joka lupaa odottaa, että Pootie palaa hänen luokseen ja muun yhteiskunnan pariin. Pootie muuttaa maatilalle, jossa paikallinen sheriffi päättää, että Pootien ja hänen tyttärensä pitäisi alkaa seurustella. Kun hänen ainoa maissinvartensa kuolee, hän näkee näyn Daddy Tangista ja Momma Deestä. Daddy Tang paljastaa, ettei Pootien vyöllä ole mitään erikoista, vaan Pootien on taisteltava pahaa vastaan sisällään olevalla hyvyydellä. Selviydyttyään Dirty Deen ja hänen kätyrinsä Froggyn kanssa sekä saatuaan vyönsä takaisin Pootie tajuaa, että hänen on muutettava takaisin kaupunkiin ja taisteltava jälleen rikollisuutta vastaan. Pootie Tang palaa kaupunkiin juuri, kun Dick Lecter on paljastamassa uuden ravintolaketjunsa, Pooties Bad Time Burgersin, ensimmäistä ravintolaa. Pienessä lehdistötilaisuudessa Pootie kohtaa Lecterin ja saa huomata, että Lecter on kerännyt kymmeniä Pootiealikeja, jotka levittävät LecterCorpin sanomaa ympäri maata. Pootie Tang voittaa Biggie Shortien avulla kaikki nämä kätyrit ja itse Lecterin. Hyvä voittaa jälleen kerran pahan, ja Biggie Shortie saa vihdoin miehensä: hän ja Pootie Tang aikovat mennä naimisiin nyt, kun Pootie on palannut. Toisaalla Dick Lecter jättää yrityselämän ja ryhtyy näyttelijäksi, Ireenie jättää hänet ja ryhtyy neuvonantajaksi auttamaan riskiryhmään kuuluvia teini-ikäisiä prostituoituja, ja Dirty Dee on yhä likainen.</w:t>
      </w:r>
    </w:p>
    <w:p>
      <w:r>
        <w:rPr>
          <w:b/>
        </w:rPr>
        <w:t xml:space="preserve">Esimerkki 1.19</w:t>
      </w:r>
    </w:p>
    <w:p>
      <w:r>
        <w:t xml:space="preserve">Fakta1: Fakta2: veljekset vievät Ingen Lontoon kierrokselle, Lontoon Tower mukaan lukien, Fakta3: Michael menee Towerin jalokivihuoneeseen, Fakta4: David ja Michael sitovat päivystäjän, Fakta5: poliisi ei murtanut Michaelin alibia juhlissa olosta.</w:t>
      </w:r>
    </w:p>
    <w:p>
      <w:r>
        <w:rPr>
          <w:b/>
        </w:rPr>
        <w:t xml:space="preserve">Tulos</w:t>
      </w:r>
    </w:p>
    <w:p>
      <w:r>
        <w:t xml:space="preserve">Michael Tremayne erotetaan Sandhurstista. Hän ja hänen veljensä David haluavat tehdä jotain suurta. He päättävät tehdä rikoksen suurena eleenä. Veljekset vievät Ingen, Davidin uuden rakastettunsa, kiertoajelulle Lontooseen, myös Toweriin. Illalliskutsuilla he kuulevat, että varkaudesta ei voi saada syytettä, ellei aio pysyvästi riistää omistajalta hänen omaisuuttaan. David ehdottaa, että kruununjalokivet varastetaan ja lähetetään etukäteen kirjeet, jotka osoittavat, ettei heillä ole aikomusta riistää omaisuutta pysyvästi. Mikael on hieman mustasukkainen Davidille, sillä Davidia pidetään "hyvänä" poikana ja häntä "pahana" poikana. He kirjoittavat ja toimittavat kirjeet. He asettavat pommin Albert Memorialiin ja tarkkailevat poliisin menettelyä. Seuraavaksi he laittavat pommin Lontoon eläintarhan leijonahäkkiin. Sitten he räjäyttävät naisten vessan. David saa laserin. He laittavat pommin pörssiin, ja David menee armeijan tukikohtaan ja nauhurin avulla nauhoittaa toimenpiteet. Lopulta se päivä koittaa. Michael menee Towerin jalokivihuoneeseen ja piilottaa sinne pommin. David ja Michael menevät tukikohtaan ja sitovat päivystäjän. He ottavat pomminraivausasiantuntijan ja hänen avustajansa paikan. He ratsastavat armeijan mukana Toweriin. Kaksikko menee pommihuoneeseen ja tyrmää heidän mukanaan menneen melko hölmön everstin, joka komentaa armeijan tukikohtaa. David ja Michael ovat kytkeneet hälyttimet pois päältä tärinän aiheuttaman vaaran vuoksi, ja he leikkaavat laserin avulla kaappeja ja varastavat kruununjalokivet. Kaksikko laukaisee pienen pommin ja savupommin. He horjuvat ulos teeskennellen olevansa loukkaantuneita ja pakenevat sitten ambulanssia, joka vie heidät sairaalaan jalokivien kanssa. Ryöstäjiä etsitään maailmanlaajuisesti. David ja Michael nauttivat mediakohusta. Viikko ryöstön jälkeen 23. kesäkuuta 1967 kirjeet avataan ja toimitetaan poliisille. Kun he menevät hakemaan jalokiviä piilopaikastaan, niitä ei ole siellä. Poliisi saapuu pidättämään Davidin. Michael sanoo, ettei tiedä ryöstöstä mitään. Michael ei ole koskaan toimittanut kirjettään. David tunnistetaan pommiasiantuntijaksi, mutta todistajat eivät pysty tunnistamaan Michaelia. Poliisi tutkii asiaa, mutta ei pysty murtamaan Michaelin alibia, jonka mukaan hän oli juhlissa. Michael vapautetaan. Davidia vastaan nostetaan syyte, ja takuita vastaan ei makseta takuita. Poliisi laatii suunnitelman, jonka tarkoituksena on saada Michael luulemaan, että hänen alibinsa pettää, mutta Michael välttelee poliisin tarkkailua. Sitten näemme, kuinka hän kaivaa jalokivet esiin paikasta, johon hän hautasi ne Stonehengessä. Michael soittaa puhelimeen, jonka hän tietää olevan kuunneltu, ja kertoo palauttavansa jalokivet Trafalgar Squarella kello 4.00. Poliisi asettaa eristyksen, mutta Michael käyttää heidän keskittymistään aukiolla hyväkseen ja laittaa jalokivet oikeuden vaa'alle Old Baileyn huipulla. Lopuksi molemmat veljekset ovat vangittuina Towerissa ja suunnittelevat pakoa.</w:t>
      </w:r>
    </w:p>
    <w:p>
      <w:r>
        <w:rPr>
          <w:b/>
        </w:rPr>
        <w:t xml:space="preserve">Esimerkki 1.20</w:t>
      </w:r>
    </w:p>
    <w:p>
      <w:r>
        <w:t xml:space="preserve">Fakta1: Fakta2: maa valmistautuu sotaan, Fakta3: Corky ystävystyy Jaken ja Peten työn kanssa, Fakta4: Pete opiskelee sotilaslentäjäksi, Fakta5: Roma työskentelee tehtaalla, mutta ei tarpeeksi ottaakseen hänet takaisin.</w:t>
      </w:r>
    </w:p>
    <w:p>
      <w:r>
        <w:rPr>
          <w:b/>
        </w:rPr>
        <w:t xml:space="preserve">Tulos</w:t>
      </w:r>
    </w:p>
    <w:p>
      <w:r>
        <w:t xml:space="preserve">Vuonna 1940 Corky Jones ja Gil Borden tulevat Burbankiin, Kaliforniaan, etsimään töitä. He saavat töitä Lockheedin lentokonetehtaalta. Vaikka Yhdysvallat on yhä puolueeton, maa valmistautuu kuumeisesti sotaan, ja Lockheed valmistaa hävittäjiä ja pommikoneita. Koska hänellä on vain vähän rahaa ennen ensimmäistä palkkashekkiä, Corky majoittuu ystävänsä Brad Maplen ja tämän vaimon Roman luokse, jota Corky yritti iskeä aiemmin ennen kuin tiesi, kuka tämä oli. Brad on työtön, vaikka tehdastöitä on runsaasti, koska hän pitää niitä alempiarvoisena. Tämä rasittaa avioliittoa. Töissä Corky ystävystyy Jake Hanson ja tämän pojan Peten kanssa. Pete opiskelee sotilaslentäjäksi. Corky vuokraa huoneen Jakelta, kun Brad tulee mustasukkaiseksi. Myöhemmin Jake erotetaan, koska hän ei ole Yhdysvaltain kansalainen, mikä suututtaa Peten. Jake ja Corky kuitenkin rauhoittavat hänet, ja Pete hyväksytään Yhdysvaltain armeijan ilmavoimiin, kuten alun perin oli tarkoitus. Jake avaa kuppilan. Myöhemmin hänestä tulee kansalainen ja hän palaa töihin rakentamaan lentokoneita. Sillä välin Roma jättää Bradin. Corky onnistuu sitkeydellään saamaan tytön seurustelemaan. Brad nielee lopulta ylpeytensä ja saa työpaikan Lockheedin tehtaalta. Tämä miellyttää Romaa, joka myös työskentelee nyt tehtaalla, mutta ei tarpeeksi ottaakseen Bradyn takaisin. Tämä johtaa epämiellyttävään romanttiseen kolmiodraamaan. Lopulta Corky järjestää Roman ja Bradin palaavan yhteen. Kun japanilaiset tekevät salakavalan hyökkäyksen Pearl Harboriin, Pete ilmoittautuu tukikohtaan ja hänet lähetetään pois. Tehtaalla järjestetään seremonia 2000. valmistetun lentokoneen, Lockheed Hudson -pommikoneen, kunniaksi. Yhtiön johtaja nostaa esiin Jaken, jolla oli suuri osuus tuotannon valtavassa nopeuttamisessa. Jake on kuitenkin juuri saanut sähkeen, jossa kerrotaan, että Pete on kaatunut Filippiineillä. Hän pyytää Corkya, joka on itse värväytynyt palvelukseen, ampumaan alas pari japanilaiskonetta Peten puolesta. Corky lupaa tehdä niin. Kun Corky lentää Hudsonilla, hänen tykkitorvensa ampuu alas kaksi hyökkäävää japanilaishävittäjää.</w:t>
      </w:r>
    </w:p>
    <w:p>
      <w:r>
        <w:rPr>
          <w:b/>
        </w:rPr>
        <w:t xml:space="preserve">Esimerkki 1.21</w:t>
      </w:r>
    </w:p>
    <w:p>
      <w:r>
        <w:t xml:space="preserve">Fakta1: Fakta2: Michael on ollut sijaishuollossa eri perheissä Memphisissä äidin huumeriippuvuuden vuoksi: Fakta3: SJ:n äiti on voimakastahtoinen sisustussuunnittelija ja varakkaan liikemiehen Sean Tuohyn vaimo, Fakta4: Collins ei ole turvassa Michaelin lähellä, Fakta5: Leigh Anne pyrkii Michaelin huoltajaksi.</w:t>
      </w:r>
    </w:p>
    <w:p>
      <w:r>
        <w:rPr>
          <w:b/>
        </w:rPr>
        <w:t xml:space="preserve">Tulos</w:t>
      </w:r>
    </w:p>
    <w:p>
      <w:r>
        <w:t xml:space="preserve">Elokuva alkaa, kun seitsemäntoista-vuotias Michael Big Mike Oher puhuu NCAA:n tutkijalle. Sitten seuraa takauma. Michael on ollut sijaiskodissa eri perheissä Memphisissä, Tennesseessä, äitinsä huumeriippuvuuden vuoksi. Aina kun hänet sijoitetaan uuteen kotiin, hän karkaa. Hänen ystävänsä isä, jonka sohvalla Mike oli nukkunut, pyytää Wingaten kristillisen koulun valmentajaa Burt Cottonia auttamaan hänen poikansa ja Miken ilmoittautumisessa. Cotton on vaikuttunut Miken koosta ja urheilullisuudesta ja saa hänet hyväksytyksi kouluun huonoista opintosuorituksista huolimatta. Myöhemmin Michael ystävystyy nuoremman oppilaan Sean Jr. SJ:n kanssa. SJ:n äiti, Leigh Anne Tuohy, on voimakastahtoinen sisustussuunnittelija ja varakkaan liikemiehen Sean Tuohyn vaimo. Koulun henkilökunta kertoo Michaelille, että hänen isänsä on kuollut, ilmeisesti onnettomuudessa. Myöhemmin Leigh Anne ja Sean katsovat tyttärensä Collinsin pelaavan lentopalloa. Pelin jälkeen Sean huomaa Michaelin keräävän ruokajäämiä katsomosta. Eräänä iltana Leigh Anne huomaa Michaelin kävelevän yksin kostealla tiellä ja vapisevan kylmässä ilman asianmukaisia vaatteita. Kun Leigh Anne saa tietää, että Michael aikoo viettää yönsä kyhjöttäen suljetun koulun liikuntasalin ulkopuolella, hän tarjoutuu antamaan Michaelin nukkua Tuohyn kodin sohvalla. Seuraavana aamuna Leigh Anne huomaa, että Michael on lähtenyt. Hän näkee miehen kävelevän pois ja pyytää häntä viettämään kiitospäivän perheensä kanssa. Hitaasti Michaelista tulee perheenjäsen. Myöhemmin Leigh Anne vie Michaelin äitinsä kotiin. Hän näkee ovessa häätöilmoituksen, ja hänen äitinsä on poissa. Leigh Annen ystävät ihmettelevät, mitä hän tekee; he ehdottavat, että Collins ei ehkä ole turvassa Michaelin seurassa, mutta Leigh Anne nuhtelee heitä. Myöhemmin hän kysyy Collinsilta, mitä mieltä tämä on asiasta. Collins vastaa, etteivät he voi vain heittää Michaelia ulos. Kun Leigh Anne hakeutuu Michaelin lailliseksi holhoojaksi, hän saa tietää, että Michael vietiin huumeidenkäyttäjä-äidiltään, kun hän oli seitsemänvuotias, eikä kukaan tiedä, missä äiti on. Hänelle kerrotaan myös, että vaikka mies sai huonot pisteet urakelpoisuustestissä, hänen suojeluvaistonsa sijoittui 98:nneksi. Kun Michael näyttää epäröivän käyttää vahvuuttaan ja kokoaan opetellessaan pelaamaan jalkapalloa, Leigh Anne kertoo hänelle, että hyökkäävänä linjamiehenä hänen on suojeltava pelinrakentajaansa. Siitä hetkestä lähtien Michael paranee huimasti, tarpeeksi hyvin pelatakseen yliopistotasolla. Sitä varten hänen on kuitenkin saavutettava vähimmäispistekeskiarvo, joten Tuohyt palkkaavat hänelle yksityisopettajan, suorapuheisen ja ystävällisen neiti Suen. Leigh Anne keskustelee kasvokkain Michaelsin äidin kanssa hänen adoptiostaan. Vaikka äiti vaikuttaa aluksi vastahakoiselta, hän toivottaa lopulta Michaelille kaikkea hyvää. Monet maineikkaat koulut värväävät Michaelia kovasti. SJ keskustelee valmentajien kanssa ja neuvottelee Michaelin puolesta - ja omasta puolestaan. Kun Michaelin arvosanat nousevat tarpeeksi korkeiksi, hän päättää opiskella Ole Mississä, jossa Sean oli pelannut ja Leigh Anne ollut cheerleaderina. Tämä saa NCAA:n tutkija Grangerin tutkimaan asiaa selvittääkseen, ottivatko Tuohyt hänet vastaan ja vaikuttivatko he häneen väärin perustein vain siksi, että hän pelaisi heidän alma materissaan. Michael pakenee ennen haastattelun päättymistä ja joutuu Leigh Annen kanssa tekemisiin tämän motiiveista ottaa hänet mukaan. Sen jälkeen hän etsii biologisen äitinsä Hurt Villagesta. Jengijohtaja toivottaa hänet tervetulleeksi, tarjoaa hänelle oluen ja esittää seksuaalisesti loukkaavia vihjauksia Leigh Annesta ja Collinsista. Kun jengijohtaja uhkaa lähteä heidän peräänsä, Michael taistelee häntä ja muita roistoja vastaan. Mietittyään asioita ja kysyttyään Leigh Annelta Michael kertoo Grangerille valinneensa Ole Missin, koska perheeni käy siellä koulua. Michael hyväksytään yliopistoon ja hän jättää hyvästit Tuohyn perheelle. Elokuva päättyy tietoihin ja valokuviin oikeasta Tuohyn perheestä ja Michael Oherista, joka pelasi myöhemmin National Football Leaguessa. Baltimore Ravens varasi hänet vuoden 2009 NFL-draftin ensimmäisellä kierroksella.</w:t>
      </w:r>
    </w:p>
    <w:p>
      <w:r>
        <w:rPr>
          <w:b/>
        </w:rPr>
        <w:t xml:space="preserve">Esimerkki 1.22</w:t>
      </w:r>
    </w:p>
    <w:p>
      <w:r>
        <w:t xml:space="preserve">Fakta1: miehet vapautuvat vankilasta korruptoituneen asianajajan avulla, Fakta2: rikolliset vierailevat Vishalin kotona, Fakta3: Vishal päättää ottaa asian omiin käsiinsä ja murhaa, Fakta4: Saxena on tyytymätön Vishalin vapauttamiseen, Fakta5: Amar löytää Vishalin useimpien huumekauppaan osallistuvien rikollisten murhapaikoilta.</w:t>
      </w:r>
    </w:p>
    <w:p>
      <w:r>
        <w:rPr>
          <w:b/>
        </w:rPr>
        <w:t xml:space="preserve">Tulos</w:t>
      </w:r>
    </w:p>
    <w:p>
      <w:r>
        <w:t xml:space="preserve">Vishal Agnihotri Sunil Shetty, vanki, on vangittuna neljän rikollisen ryhmän murhasta, jotka olivat raiskanneet ja tappaneet raa'asti hänen kälynsä. Vishal yrittää saada oikeutta oikeudessa, mutta ei onnistu, ja miehet vapautetaan vankilasta korruptoituneen asianajajan avulla. Rikolliset vierailevat sitten Vishalin kotona, koska hän yritti nostaa syytteen heitä vastaan. Neljä rikollista yrittää raiskata Vishalin vaimon Priya Poonam Jhawerin, mutta tämä tappaa itsensä veitsellä. Tästä suuttuneena Vishal päättää ottaa asian omiin käsiinsä ja murhaa neljä rikollista itse. Hänet tuomitaan rikoksista elinkautiseen vankeuteen. Kun toimittaja Roma Singh Raveena Tandon vierailee vankilassa kirjoittamaansa raporttia varten, muutama vanki yrittää raiskata hänet. Raiskausyritys muistuttaa Vishalia hänen epäonnestaan, ja hän puuttuu asiaan ja pelastaa Roman. Roma kuulee Vishalin tarinan ja päättää auttaa vapauttamaan hänet. Häntä kuulee sokea liikemies Jindal Naseeruddin Shah, joka yrittää värvätä Vishalin palkkamurhaajaksi. Hän haluaa, että Vishal tappaa joitakin kaupungin epäsosiaalisia elementtejä, lähinnä kaksi vaikutusvaltaista huumepomoa Jibran Raza Muradia ja Tyson Gulshan Groveria sekä kaikki heille työskentelevät ihmiset. Jindal kertoo Vishalille, että nämä huumeparonit ovat vastuussa siitä, että hänen tappamansa neljän miehen ryhmän kaltaisia ihmisiä syntyy, koska he tuovat huumeita kaduille ja korruptoivat paikallisia. Vishal kieltäytyy aluksi, sillä hän on juuri päässyt vankilasta ja haluaa nyt elää normaalia elämää. Murhatun perheen muistot palaavat kuitenkin kummittelemaan, kun hän viettää päivän yksin kotonaan, ja hän suostuu työskentelemään Jindalille. Komisario Sahoo Paresh Rawal on hyvin ahne ja ryhtyy Jibranin, yhden kohteena olevan huumepomon, vasikaksi. Hän paljastaa kaikki poliisilaitoksen sisäiset asiat Jibranille rahaa vastaan. Poliisitarkastaja Amar Saxena Akshay Kumar yrittää saada huumekaupasta epäillyt kiinni. Hän on tyytymätön Vishalin vapauttamiseen, joka hänen mielestään ansaitsee vankilatuomion tekemiensä murhien takia. Asiat mutkistuvat entisestään, kun Amar löytää Vishalin useimpien huumekauppaan osallistuvien rikollisten murhapaikoilta. Vishal lähtee murhaamaan, kunnes hän huomaa, että jopa komisario Sadashiv Amrapurkar on sitä mieltä, että tuntematon murhaaja tekee enemmän yhteiskunnan hyväksi kuin poliisi voisi koskaan tehdä. Vishal kieltäytyy tappamasta komissaaria, mikä suututtaa hänen pomonsa Jindalin. Vishal hyökkää Jindalin kimppuun paperipainolla, mutta Jindal väistää sen. Sitten Vishal tajuaa, että Jindal ei olekaan sokea, vaan hän on todellinen vastaantulija, sillä hän on koko ajan vetänyt naruista. Jindal kertoo Vishalille, että Jibran ja Tyson olivat hänen kilpailijoitaan. Hän tunnustaa myös murhanneensa vaimonsa Pooja Priya Tendulkarin ja komisario Karan Saxenan, joka sattuu olemaan Amarin isä, peitelläkseen totuuden ja lavastaneensa sokeutensa harhauttaakseen poliisin pois jäljiltään. Jindal, joka on nyt liittoutunut entisen vihollisensa Jibranin kanssa, jättää Vishalin kuolemaan. Vishal pakenee, mutta Amar kohtaa hänet. Vishal nujertaa Amarin ja kertoo hänelle totuuden. Komisario Sahoo, jonka Jibran on tuonut Jindalin luo antamaan hänelle tärkeitä tietoja Vishalista, kertoo, että Vishal on elossa ja kertoo koko totuuden Amarille ja komissaarille seuraavaan aamuun mennessä. Sitten Jindal kidnappaa toimittajan Roman ja tappaa päätoimittaja Siddiquin, joka yrittää pelastaa Roman. Amar, Vishal ja komissaari menevät Jindalin kotiin pidättääkseen hänet, mutta he löytävät toimittajan Siddiquin raa'asti murhattuna kotonaan. He saavat selville, että Jindal on siepannut Roman naiakseen hänet väkisin. Amar ja Vishal löytävät Jindalin luolan komisario Sahoon avulla ja ajavat hänet nurkkaan. Lähitaistelun jälkeen Jibran kuolee. Jindal yrittää tappaa Amarin, mutta Vishal ottaa luodin ja kuolee Amarin syliin. Amar tappaa Jindalin ja kostaa Vishalin ja hänen isänsä kuoleman.</w:t>
      </w:r>
    </w:p>
    <w:p>
      <w:r>
        <w:rPr>
          <w:b/>
        </w:rPr>
        <w:t xml:space="preserve">Esimerkki 1.23</w:t>
      </w:r>
    </w:p>
    <w:p>
      <w:r>
        <w:t xml:space="preserve">Fakta1: vanhus ja katkera vaimo vuokraavat huoneita ja sänkyjä köyhille, Fakta2: vuokraemännän nuorempi sisko tuo vanhuksen sängyn, Fakta3: Sutekichi siirtää huomionsa nuorempaan ja suloiseen siskoonsa, Fakta4: aviomies pelastuu Kahein väliintulon ansiosta, Fakta5: Rokubei ja Osugi lyövät Okayon, jolloin vuokralaiset murtautuvat vuokraisännän taloon pelastaakseen hänet.</w:t>
      </w:r>
    </w:p>
    <w:p>
      <w:r>
        <w:rPr>
          <w:b/>
        </w:rPr>
        <w:t xml:space="preserve">Tulos</w:t>
      </w:r>
    </w:p>
    <w:p>
      <w:r>
        <w:t xml:space="preserve">Edon ränsistyneessä kerrostalossa vanha mies Rokubei ja hänen katkera vaimonsa Osugi vuokraavat huoneita ja sänkyjä köyhille. Vuokralaiset ovat uhkapelureita, prostituoituja, pikkuvarkaita ja juopuneita irtolaisia, jotka kaikki kamppailevat selviytyäkseen. Vuokraemännän nuorempi sisko Okayo, joka auttaa vuokraisäntiä talon kunnossapidossa, tuo paikalle vanhan miehen Kahein ja vuokraa hänelle sängyn. Kahei omaksuu nopeasti välittäjän ja isoisän roolin, vaikka häneen liittyykin salaperäisyyttä, ja jotkut vuokralaisista epäilevät, ettei hänen menneisyytensä ole tahraton. Sutekichi, varas ja itseoikeutettu vuokrakerrostalojen johtaja, harrastaa suhdetta vuokraemäntä Osugin kanssa, vaikka tämä vähitellen siirtää huomionsa tämän nuorempaan ja lempeämpään sisarukseen Okayoon. Okayo ei kuitenkaan arvosta häntä, mikä turhauttaa Sutekichiä ja turmelee hänen suhteensa Osugiin. Mustasukkainen ja kostonhimoinen Osugi vehkeilee viettelemään Sutekichin murhaamaan miehensä, jotta tämä voisi luovuttaa hänet viranomaisille. Sutekichi näkee viettelyn läpi ja kieltäytyy osallistumasta murhaan. Aviomies saa tietää suhteesta, joutuu tappeluun Sutekichin kanssa ja pelastuu vain Kahein väliintulon ansiosta. Hitaasti Okayo alkaa nähdä Sutekichissä hyvää ja lämmittää tämän lähentelylle. Rokubei ja Osugi hakkaavat Okayon, minkä vuoksi vuokralaiset murtautuvat vuokranantajien taloon pelastaakseen hänet. Sutekichi raivostuu kuullessaan Okayon kohtelusta, ja sitä seuranneessa kaaoksessa Rokubei kuolee vahingossa Sutekichin hyökättyä hänen kimppuunsa. Osugi syyttää Sutekichiä miehensä tappamisesta. Sen sijaan, että puolustautuisi, raivostunut Sutekichi väittää, että Osugi oli yllyttänyt häntä tekemään sen. Okayo uskoo nyt, että nämä kaksi ovat käyttäneet häntä tekosyynä Osugin aviomiehen tappamiseen. Hän ei halua olla missään tekemisissä Sutekichin kanssa. Kahei, jonka todistus olisi voinut puhdistaa Sutekichin syytteistä, pakenee, koska pelkää, että joutuisi todistamaan oikeudessa, mikä lisää epäilyjä siitä, että hänellä on jotain salattavaa. Sutekichi ja Osugi pidätetään. Muissa sivujuonissa, joista osa on luonteeltaan koomisia, on kyse asunnon asukkaista: ikääntyvästä näyttelijästä, joka on menettänyt kykynsä muistaa repliikkejä ulkoa; käsityöläisestä, joka suhtautuu välinpitämättömästi sairaan vaimonsa lähestyvään kuolemaan, mutta kun vaimo lopulta kuolee, hänestä tulee murtunut mies; köyhästä, joka väittää polveutuvansa samuraiperheestä, mutta jonka väite kumotaan; ja ryhmä juhlivia juoppoja, jotka näyttävät iloitsevan epäonnesta.</w:t>
      </w:r>
    </w:p>
    <w:p>
      <w:r>
        <w:rPr>
          <w:b/>
        </w:rPr>
        <w:t xml:space="preserve">Esimerkki 1.24</w:t>
      </w:r>
    </w:p>
    <w:p>
      <w:r>
        <w:t xml:space="preserve">Fakta1: Frodo on vangittuna örkki linnoituksessa Frodon poissa ollessa, Fakta2: Fakta3: Aragorn kohdatessaan Sauronin Mordorin porteilla Sauronin saapuessa, Fakta4: Sam löydettyään Klonkku ja Frodo taistelevat Sormuksesta Frodon etsimisen päiviä Tuomiovuorella, Fakta5: Klonkku putoaa Tuomiovuoren magmakammioon ottaen Sormuksen mukanaan ja Sauronin tuhoutuessa Precious.</w:t>
      </w:r>
    </w:p>
    <w:p>
      <w:r>
        <w:rPr>
          <w:b/>
        </w:rPr>
        <w:t xml:space="preserve">Tulos</w:t>
      </w:r>
    </w:p>
    <w:p>
      <w:r>
        <w:t xml:space="preserve">Bilbo Reppulin 129-vuotisjuhlien aikana Rivendellissä Frodo aloittaa tarinansa ystävänsä ja kumppaninsa Samwise Gamgeen kanssa, joka kulkee Mordorin halki sormuskantajana Frodon poissa ollessa, kun Frodo on vangittuna Cirith Ungolin örkkilinnoituksessa. Matkan aikana Sam miettii Sormuksen ottamista itselleen, mutta hylkää ajatuksen ja pelastaa Frodon. Samaan aikaan velho Gandalf Valkoinen ja hobitti Pippin saapuvat Minas Tirithiin varoittaakseen valtaistuimen hoitajaa Denethoria tulevasta sodasta - mutta huomaavat, että hoitaja on tullut hulluksi ja aikoo riistää itseltään hengen. Frodo ja Samwise jatkavat matkaansa kohti Tuomiovuorta välttelemällä Sormusihmeitä ja soluttautumalla orkkipataljoonan joukkoon, mutta Klonkku hyökkää heidän kimppuunsa. Kun Sam pitää Klonkua loitolla, Frodo saavuttaa Tuomion halkeaman, mutta Sormus kumoaa sen. Samaan aikaan Gondorin naapurimaa Rohan auttaa sitä saavuttamaan voiton Pelennorin kenttien taistelussa, jossa kuningas Theoden ja Angmarin noitakuningas surmataan. Oman saapumisensa jälkeen Aragorn suunnittelee kohtaavansa Sauronin Mordorin porteilla. Siellä hän riitelee Sauronin suun kanssa, ja molemmat armeijat valmistautuvat taisteluun. Kun Sam on etsinyt Frodoa päiväkausia Tuomiovuorelta, hän huomaa, että Klonkku ja Frodo tappelevat Sormuksesta, minkä seurauksena Klonkku puree Frodon sormen irti saadakseen Sormuksen. Tanssiessaan riemusta saadessaan arvokkaansa takaisin, Klonkku putoaa Tuomiovuoren magmakammioon ja vie Sormuksen mukanaan, ja Sauron kuolee. Kotkat pelastavat Samin ja Frodon purkautuvasta Tuomiovuoresta. Muutamaa kuukautta myöhemmin Aragorn kruunataan Gondorin kuninkaaksi. Tarina päättyy siihen, että Frodo suostuu lähtemään Bilbon, Gandalfin ja Elrondin mukaan, kun nämä lähtevät Keski-Maasta. Hän antaa Samille Punaisen kirjan, joka koostuu Bilbon muistelmista ja muutamasta ylimääräisestä sivusta, ja vakuuttaa hänelle, että häntä odottaa vielä hyvä elämä. Gandalf vakuuttaa heille, että hobitit saavat jonain päivänä jälkeläisiä ihmisten keskuuteen, jotta heidän oma olemassaolonsa säilyisi; ja elokuva päättyy Frodon lähtöön Harmaista satamista.</w:t>
      </w:r>
    </w:p>
    <w:p>
      <w:r>
        <w:rPr>
          <w:b/>
        </w:rPr>
        <w:t xml:space="preserve">Esimerkki 1.25</w:t>
      </w:r>
    </w:p>
    <w:p>
      <w:r>
        <w:t xml:space="preserve">Fakta1: veljekset asuvat hökkelitalossa leskirouvan äidin kanssa, Fakta2: leskirouva äiti tienaa elantonsa kotiapulaisena, Fakta3: ahdistelija yrittää raiskata äidin, Fakta4: Baba haluaa Avinashin opiskelevan ja tulevan paremmaksi ihmiseksi, Fakta5: Avinash ilmoittautuu poliisiopistoon.</w:t>
      </w:r>
    </w:p>
    <w:p>
      <w:r>
        <w:rPr>
          <w:b/>
        </w:rPr>
        <w:t xml:space="preserve">Tulos</w:t>
      </w:r>
    </w:p>
    <w:p>
      <w:r>
        <w:t xml:space="preserve">Baba ja Avinash ovat veljekset, jotka asuvat hökkelitalossa leskeksi jääneen äitinsä kanssa, joka ansaitsee elantonsa kotiapulaisena. Kun ahdistelija yrittää raiskata heidän äitinsä, Baba puukottaa hänet kuoliaaksi, ja he kolme sekä orpo Nawab-niminen lapsi saavat suojaa alamaailman donilta nimeltä setä. Baba haluaisi, että Avinash opiskelisi ja kehittyisi paremmaksi ihmiseksi, ja sitä varten hän päättää ryhtyä rikolliseksi. Kun Avinash saa opintonsa päätökseen ja haluaa ilmoittautua poliisiopistoon, Baba auttaa häntä rahallisesti hyväksymällä hänen ensimmäisen palkkamurhansa. Avinash suorittaa koulutuksen poliisiakatemiassa ja pääsee pian poliisitarkastajaksi. Yksi hänen ensimmäisistä tehtävistään on pidättää ja vangita Baba ja Nawab hänen järkytyksekseen, sillä hän ei ollut koskaan yhdistänyt omaa veljeään rikolliseen taustaan. Avinashin on nyt päätettävä, jatkaako hän Baban ja Nawabin pidättämistä vai eroaa poliisivoimista.</w:t>
      </w:r>
    </w:p>
    <w:p>
      <w:r>
        <w:rPr>
          <w:b/>
        </w:rPr>
        <w:t xml:space="preserve">Esimerkki 1.26</w:t>
      </w:r>
    </w:p>
    <w:p>
      <w:r>
        <w:t xml:space="preserve">Fakta1: Fakta3: isä-poika kaksikko ystävystyy Sreekanth, Fakta4: ystävät pelastaa hänet Sreekanth, Fakta5: Simon saa lapsen takaisin heiltä idioottimaisella tapaa</w:t>
      </w:r>
    </w:p>
    <w:p>
      <w:r>
        <w:rPr>
          <w:b/>
        </w:rPr>
        <w:t xml:space="preserve">Tulos</w:t>
      </w:r>
    </w:p>
    <w:p>
      <w:r>
        <w:t xml:space="preserve">Elokuvan juoni on kahdeksanvuotiaan krikettihullun pojan ja hänen isänsä, poliisin, seikkailut. Antony Simon Mammootty on rikosyksikön tiedonantaja, mutta viettää mieluummin aikaansa hölmöillen poikansa Aadi Dhananjayn kanssa. Ja koska hän on rikosyksikön poliisi, hänen melko rento asenteensa ei ole hänen kollegojensa ja esimiestensä arvostama. Richa Pallod esittää hänen vaimoaan, jota tämä ärsyttää. Isä-poika-kaksikko ystävystyy kuuluisan kansallisen kriketinpelaajan Sreekanth Govind Padmasuryan kanssa, kun he pelastavat hänet katutappelusta. Kerran, kun isä-sisä-duo oli ostoksilla, Aadi näkee miehen aseen kanssa ja huutaa isälleen. Simon kääntyy takaisin ja ampuu hänet, mutta hän tappaa väärän henkilön. Simon joutuu nyt murhasyytteeseen ja hänet erotetaan virasta. Myöhemmin samana päivänä Aadhi löytyy kadonneena. Koska Simon on poliisi, koko piirin poliisivoimat ryhtyvät etsimään häntä. He saavat selville, että Simonin tappama henkilö kuului jengiin, joka yritti saada Sreekanthia mukaan ottelusopimukseen, ja nyt he yrittävät kostaa Simonille yhden jengiläisen tappamisen. He ovat kaapanneet Aadin. Loppuosa elokuvasta on sitä, kuinka Simon taistelee jengiä vastaan ja saa idioottimaisin keinoin lapsensa takaisin heiltä.</w:t>
      </w:r>
    </w:p>
    <w:p>
      <w:r>
        <w:rPr>
          <w:b/>
        </w:rPr>
        <w:t xml:space="preserve">Esimerkki 1.27</w:t>
      </w:r>
    </w:p>
    <w:p>
      <w:r>
        <w:t xml:space="preserve">Fakta1: JETT Records ostaa sen joulukuuseksi, Fakta2: Fakta3: Alvin järjesti tunnelman Daven ja Clairen illalliselle, Fakta4: Pikkuoravat menevät Ianin luo saadakseen levytyssopimuksen, Fakta5: Ian tekee levytyssopimuksen.</w:t>
      </w:r>
    </w:p>
    <w:p>
      <w:r>
        <w:rPr>
          <w:b/>
        </w:rPr>
        <w:t xml:space="preserve">Tulos</w:t>
      </w:r>
    </w:p>
    <w:p>
      <w:r>
        <w:t xml:space="preserve">Puu, jossa liito-oravat Alvin, Simon ja Theodore asuvat, kaadetaan ja ajetaan Los Angelesiin. Kun JETT Records ostaa sen joulukuuseksi, pikkuoravat tapaavat vaikeuksissa olevan lauluntekijän ja säveltäjän David Sevillen, jonka viimeisimmän kappaleen on hylännyt yhtiön toimitusjohtaja Ian Hawke, hänen entinen opiskelukaverinsa ja paras ystävänsä, joka väittää, ettei ole mitään järkeä kirjoittaa kappaleita, joita kukaan ei koskaan laula. Davella oli aikoinaan suhde myös naapuriinsa Claire Wilsoniin. Pakomatkalla JETT-rakennuksesta pikkuoravat hyppäävät muffinssikoriin, jonka Dave varasti eräältä Ianin työtoverilta, ja seuraavat häntä kotiin. Kotona Dave löytää pikkuoravat ja potkaisee ne ulos, mutta kuulee niiden laulavan Only You And You Alone. Sitten hän tekee niiden kanssa sopimuksen: ne laulavat hänen kirjoittamiaan lauluja, ja hän tarjoaa niille ruokaa ja suojaa. Valitettavasti, kun Dave yrittää esitellä pikkuoravat Ianin edessä, ne eivät laulakaan hänelle, koska ovat lavakammoisia. Päivä huononee, kun Dave saa potkut, koska pikkuoravat pilaavat hänen työesittelynsä piirtämällä siihen, jolloin hän saa potkut työpaikastaan. Kun Alvin yrittää virittää tunnelmaa Daven illalliselle Clairen kanssa, asiat muuttuvat omituisiksi, ja Claire hylkää Daven tämän kerrottua pikkuoravista. Hyvittääkseen sen Davelle pikkuoravat menevät Ianin luo yrittäessään saada levytyssopimuksen. Kun pikkuoravat laulavat Daven kappaleen Ianin kanssa, Ian tekee heille levytyssopimuksen ja soittaa Davelle seuraavana päivänä. Muutaman singlen jälkeen pikkuoravista tulee kansainvälinen menestys. Kun Dave ilmaisee huolensa heidän hyvinvoinnistaan ja vaatii, että pikkuoravat ovat lapsia, jotka eivät tarvitse niin paljon hulluutta elämäänsä, Ian vakuuttaa pikkuoraville, että Dave estää heitä. Daven kanssa tapahtuneen väärinkäsityksen jälkeen ne lähtevät asumaan Ianin luokse. Aluksi he ovat ihastuneita Ianiin, mutta kun he lähtevät valtakunnalliselle rannikko-rannikkokiertueelle, Ian käyttää hyväkseen heidän naiiviuttaan, muuttaa heidän imagoaan ja käyttää heitä jatkuvasti hyväkseen. Samaan aikaan Dave kaipaa pikkuoravia ja toivoo, että ne palaisivat. Hän soittaa Ianille ja pyytää saada puhua heidän kanssaan, mutta Ian kieltäytyy ja salaa sitten Daven motiivit pikkuoravilta sanoen lähettäneensä Davelle liput, mutta Dave lähetti ne takaisin. Myöhemmin uutisissa kerrotaan, että pikkuoravat ovat kulumassa loppuun. Turhautuneena siitä, mitä Ian on tehnyt pikkuoraville, Dave päättää ottaa asian omiin käsiinsä soluttautumalla heidän konserttiinsa, jotta hän pääsisi jälleen yhteen heidän kanssaan. Isoa konserttia edeltävänä iltana, jonka on määrä muuttaa rannikko-rannikkokiertue maailmankiertueeksi, eläinlääkäri selittää Ianille, että pikkuoravien äänet ovat uupuneet uupumuksen vuoksi, ja ehdottaa, että ne pitäisivät pitkän levon. Sen sijaan, että Ian peruisi konsertin ja jakaisi hyvityksiä, hän neuvoo pikkuoravia huulisynkronoimaan. Clairen avulla Dave pääsee konserttiin, mutta turvamiehet heittävät hänet ulos. Kun pikkuoravat huomaavat, että heitä on huijattu, ja päättävät, että he ovat saaneet tarpeekseen Ianista, ja keskeyttävät konsertin. Ian lukitsee heidät häkkiin ja valmistautuu viemään heidät maailmankiertueelle. Dave yrittää vakuuttaa Iania päästämään pikkuoravat menemään, mutta Ian kieltäytyy. Ian lähtee sitten limusiinillaan pikkuoravien kanssa, ja Dave ajaa heitä takaa, mutta pikkuoravat ovat jo paenneet Daven autoon. Dave pysähtyy välittömästi ja myöntää rakastavansa niitä kuin omaa perhettään. Sillä välin Ian katsoo häkkiin ja näkee järkyttyneenä, että pikkuoravat ovat vaihtaneet itsensä kansainvälisiin myyntinukkeihin. Myöhemmin samana iltana pikkuoravat hyväksytään täysin osaksi perhettä, ja he kutsuvat Clairen jälleen päivälliselle. Alvin aiheuttaa vahingossa oikosulun, kun hänellä on vaikeuksia samppanjapullon korkin avaamisessa. Vaikka Dave päättää olla sanomatta iskulauseensa, oikosulku aiheuttaa sähkökatkoksen keittiössä. Sen seurauksena Dave ei voi enää estää sitä. Midcredits-kohtauksessa Ian, joka on nyt työtön, yrittää saada kolme oravaa laulamaan Deck the Hallsia, mutta epäonnistuu. Tämän jälkeen näytetään viesti, jossa sanotaan Tämä elokuva on omistettu Ross Bagdasarian Sr:lle, joka oli tarpeeksi hullu keksiäkseen kolme laulavaa oravaa lähes viisikymmentä vuotta sitten.</w:t>
      </w:r>
    </w:p>
    <w:p>
      <w:r>
        <w:rPr>
          <w:b/>
        </w:rPr>
        <w:t xml:space="preserve">Esimerkki 1.28</w:t>
      </w:r>
    </w:p>
    <w:p>
      <w:r>
        <w:t xml:space="preserve">Fakta1: sisarukset eivät ole nähneet vanhempiensa isää, Fakta2: lääkäri on ollut Panamassa Panaman kanavan töiden aikana, Fakta3: taloudenhoitaja lähettää heidät katsomaan Peter Pan -näytelmää, Fakta4: Alice saa kutsun tavata perheen ystävä, tohtori Steven Clark, Fakta5: Amy ilmestyy Steven luokse yrittäen puhua hänet irti suhteesta.</w:t>
      </w:r>
    </w:p>
    <w:p>
      <w:r>
        <w:rPr>
          <w:b/>
        </w:rPr>
        <w:t xml:space="preserve">Tulos</w:t>
      </w:r>
    </w:p>
    <w:p>
      <w:r>
        <w:t xml:space="preserve">Vuoden 1906 lopulla sisarukset Cosmo ja Amy Grey eivät ole nähneet vanhempiaan moneen vuoteen, sillä heidän isänsä on lääkäri, joka on ollut Panamassa Panaman kanavan rakennustöissä. Taloudenhoitaja lähettää heidät katsomaan Peter Pan -näytelmää, mutta vahingossa he päätyvätkin katsomaan melko hienostunutta perhemelodraamaa. Robert ja Alice Grey palaavat kotiin eivätkä tiedä, mitä odottaa. Lapset eivät tunne vanhempiaan juuri lainkaan. Molly-vauva on luontevasti kiintynyt lastenhoitajaansa, ja molemmat suhtautuvat vastahakoisesti siihen, että Alice tulee tilalle. Lisäksi näytelmä on antanut Amylle omituisia käsityksiä siitä, miten kypsät aikuiset käyttäytyvät. Kun hän kuulee Alicen saavan kutsun tavata perheen ystävä tohtori Steven Clark, hän olettaa virheellisesti, että heillä on romanttinen suhde. Amy ilmestyy yllättäen Stevesin luokse ja yrittää puhua hänet irti suhteesta. Amyn on pakko piilottaa Amy kaappiin, kun Alice ilmestyy paikalle. Myös Robert on kutsuttu, mutta kun hanska löytyy ja Amyn läsnäolo paljastuu, kaikki saavat väärän käsityksen. Alice olettaa lääkärin tapaavan tytärtään, kun taas Robert olettaa lääkärin tapaavan vaimoaan.</w:t>
      </w:r>
    </w:p>
    <w:p>
      <w:r>
        <w:rPr>
          <w:b/>
        </w:rPr>
        <w:t xml:space="preserve">Esimerkki 1.29</w:t>
      </w:r>
    </w:p>
    <w:p>
      <w:r>
        <w:t xml:space="preserve">Fakta1: suhde Ho ovat kuin veljekset yleensä, Fakta2: Ho kostamaan otti erilaisia keinoja Lung ja löytää Hung, Fakta3: Yau pelastaa käsin nauha Yau, Fakta4: Michael johti kohtalokkaaseen kuolemaan, Fakta5: Lung oli peitetehtävässä poliisi yönä ennen häitä Shirley kanssa</w:t>
      </w:r>
    </w:p>
    <w:p>
      <w:r>
        <w:rPr>
          <w:b/>
        </w:rPr>
        <w:t xml:space="preserve">Tulos</w:t>
      </w:r>
    </w:p>
    <w:p>
      <w:r>
        <w:t xml:space="preserve">Komisario Michael Wong Simon Yam, Shirley Ho Carol Cheng, Brother Lung Bryan Leung, Fan Chunyau Jacky Cheung, Uncle Tat Ng Mantat ja Terry Donnie Yen kuuluvat kaikki Hongkongin kuninkaallisten poliisivoimien huumausaineiden vastaiseen yksikköön. Heidän väliset suhteensa ovat kuin veljekset yleensä. Eräässä operaatiossa he tekivät yhteistyötä huumeluolan ryöstämiseksi, mutta huumekauppiaiden päämies Swatow Hung Wang Lungwei pakeni. Juuri kun he juhlivat onnistumistaan, Hung löysi heidät ja tappoi Lungin. Kostaakseen Lungin ja löytääkseen Hungin he käyttivät erilaisia keinoja ja lopulta löysivät ja tappoivat Hungin. Onnettomuuden aikana Yau kuvasi Tatin käyvän kauppaa huumekauppiaan kanssa ja kertoo siitä Terrylle ja Michaelille. Kun Michael sai tietää asiasta, hän suojellakseen itseään tappoi Terryn ja lavasti Yaun syylliseksi, joka sitten hyllytettiin tehtävistään, mikä sai Yaun epäilemään jotain hämärää. Eräänä päivänä Yaus tyttöystävä Amy Irene Wan löysi kotoa videonauhan ja sai selville, että Michael ja Tat olivat rikoskumppaneita, mutta pelastaakseen Yaun hän antoi nauhan Michaelille, mikä johti myös Yaun kohtalokkaaseen kuolemaan. Tässä vaiheessa Yau ja Shirley saavat selville totuuden kaikesta, että Hung onneksi pakeni aiemmin huumepidätyksestä ja palasi kostamaan peitepoliisina toimineelle Lungille hänen ja Shirleyn häitä edeltävänä iltana. Yau vannoo tuovansa tekijän oikeuden eteen ja kaivavansa esiin poliisin sisällä olevan myyrän. Terry, joka oli Tatin kumppani, huomasi hänen suhteensa huumekauppiaisiin ja joutui ristiriitaan lojaalisuutensa Tatille vai etnisten normiensa puolesta. Esimiehensä Michael käytti Tatia hyväkseen, ja lopulta hänet hylättiin ja tapettiin. Shirley saa lopulta selville totuuden tapauksesta, mutta nyt kaikkien on vaikea välttyä kuolemalta.</w:t>
      </w:r>
    </w:p>
    <w:p>
      <w:r>
        <w:rPr>
          <w:b/>
        </w:rPr>
        <w:t xml:space="preserve">Esimerkki 1.30</w:t>
      </w:r>
    </w:p>
    <w:p>
      <w:r>
        <w:t xml:space="preserve">Fakta1: Fakta2: Erica Sheldon menee pelihalliin tapaamaan JoJo Ross -nimistä miestä ja kaveria: Fakta3: Nathan palkkaa Paulin tuhoamaan huumekaupan LA:ssa, Fakta4: Kollega on varastanut suuren määrän kokaiinia kartellin Etelä-Amerikan yhteyksistä, Fakta5: Paul kohtaa Romerosin huipputappajan Frank Bauggsin saadakseen selville lisää kartellista.</w:t>
      </w:r>
    </w:p>
    <w:p>
      <w:r>
        <w:rPr>
          <w:b/>
        </w:rPr>
        <w:t xml:space="preserve">Tulos</w:t>
      </w:r>
    </w:p>
    <w:p>
      <w:r>
        <w:t xml:space="preserve">Erica Sheldon Dana Barron, Paul Kerseyn nykyisen tyttöystävän Karen Sheldonin teini-ikäinen tytär Kay Lenz, menee poikaystävänsä Randy Viscovichin Jesse Dabsonin kanssa pelihalliin tapaamaan JoJo Ross Hector Mercado -nimistä miestä ja toista kaveria, Jesse Winters Tim Russia. JoJo tarjoaa hänelle crack-kokaiinia, ja Erica kuolee yliannostukseen. Koska Paul on nähnyt Erican polttavan sätkää Randyn kanssa tämän autossa edellisenä iltana, hän epäilee Randyn liittyvän Erican kuolemaan ja seuraa häntä pelihalliin. Randy kohtaa JoJon ja uhkaa mennä poliisin puheille. JoJo murhaa Randyn estääkseen tämän. Paul ampuu välittömästi JoJon, joka putoaa puskuriauton katolle ja saa kuolettavan sähköiskun. Kotona Paul saa puhelun salamyhkäiseltä iltapäivälehtien kustantajalta Nathan White John P. Ryanilta. Nathan sanoo, että koska hänen tyttärensä tuli riippuvaiseksi huumeista ja kuoli lopulta yliannostukseen, hän haluaa palkata Paulin hävittämään huumekaupan Los Angelesista. Paikallisesta huumevarannosta kilpailee kaksi suurta jengiä: toista johtaa Ed Zacharias Perry Lopez, toista veljekset Jack Mike Moroff ja Tony Romero Dan Ferro. Kersey suostuu, ja Nathan toimittaa hänelle aseita ja tietoja. Los Angelesin etsivät Sid Reiner George Dickerson ja Phil Nozaki SoonTek Oh tutkivat pelihallin kuolemantapauksia. Paul soluttautuu Zachariassin kartanoon. Salakuunneltuaan puhelinta hän näkee, kuinka Zacharias murhaa kollegansa, joka on varastanut suuren kokaiinimäärän kartellien Etelä-Amerikan yhteyksistä. Zacharias huomaa ja ottaa Paulin kiinni ja käskee häntä auttamaan ruumiin kantamisessa. Palkattu palkkamurhaaja Al Arroyo auttaa Paulia piilottamaan ruumiin auton takakonttiin. Paul tappaa Arroyon auton takakontin kannella itsepuolustukseksi. Paul tappaa kolme Ed Zachariassin suosimaa palkkamurhaajaa ravintolassa viinipulloon kätketyllä pommilla. Hän tappaa huumekauppias Max Green Tom Everettin, Romeron katukauppiaiden johtajan, seksivideokauppiaaksi naamioituneena. Hän kohtaa Romerossin huipputappajan Frank Bauggsin David WolosFontenon saadakseen selville lisää heidän kartellistaan, mutta siitä seuraa tappelu ja Bauggs putoaa asunnostaan kuolemaan. Muutamaa päivää myöhemmin Nathan käskee Paulin mennä San Pedroon, Los Angelesiin, jossa paikallinen kalastajien laituri toimii Zachariassin huumeoperaatioiden kulissina. Murtautuessaan sisään Paul tappaa kahdeksan muuta rikollista ja räjäyttää huumeidenkäsittelytilan pommilla. Etsivä Nozaki paljastuu Zachariakselle työskenteleväksi korruptoituneeksi poliisiksi ja vaatii Paulia kertomaan, kenelle hän työskentelee. Paul kieltäytyy ja tappaa hänet. Hän houkuttelee Zachariaksen ja Romeron veljekset ansaan, joka johtaa öljykentällä käytävään tulitaisteluun, jossa molemmat kartellit tuhoutuvat täysin. Paul tappaa Zachariaksen henkilökohtaisesti vaimennetulla ja tähtäimellä varustetulla suuritehoisella kiväärillä. Nathan onnittelee Paulia, mutta lavastaa hänet autopommilla. Raivostuneena Paul palaa Whiten kartanoon vain löytääkseen muukalaisen, joka väittää olevansa oikea Nathan White; Paulin palkannut imitaattori oli itse asiassa kolmas huumepomo, joka käytti häntä kilpailevien kartellien hävittämiseen. Kaksi poliisia lähestyy Paulia ja pidättää hänet, mutta Paul tunnistaa heidät väärennöksiksi, saa heidän autonsa kaatumaan ja pakenee. Päästäkseen eroon Paulista Nathan Whitea esittävä henkilö kidnappaa Karenin ja käyttää häntä syöttinä. Etsivä Reiner odottaa Paulin asunnossa tappaakseen hänet kostoksi Nozakisin murhasta, mutta Paul tyrmää hänet. Hän aseistaa itsensä M16-aseella, jossa on M203-kranaatinheitin, ja menee huumepomon osoittamaan tapaamispaikkaan, Whiten liikerakennuksen parkkipaikalle. Auto rullaa eteenpäin ja huumediilerit suihkuttavat sitä luodeilla ennen kuin huomaavat, että Paul ei ole siinä. Paul ampuu kranaatin, joka tuhoaa rosvoja täynnä olevan pakettiauton, ja ampuu sitten toisen tappaakseen Jessen, kun tämä pettää miehistönsä ja yrittää ajaa pois. Paul seuraa huumepomoa rullaluisteluun, mutta tämä pakenee takaoven kautta pitäen yhä Karenia panttivankina. Karen yrittää paeta, mutta huumepomo ampuu takaapäin ja tappaa hänet. Karenin kuolemasta järkyttyneenä Paul ampuu viimeisen kranaatin, joka tappaa miehen. Reiner saapuu paikalle ja käskee häntä antautumaan ja uhkaa ampua, kun Paul kävelee pois. Paul vastaa: "Tee mitä sinun täytyy", ja Reiner päästää hänet menemään.</w:t>
      </w:r>
    </w:p>
    <w:p>
      <w:r>
        <w:rPr>
          <w:b/>
        </w:rPr>
        <w:t xml:space="preserve">Esimerkki 1.31</w:t>
      </w:r>
    </w:p>
    <w:p>
      <w:r>
        <w:t xml:space="preserve">Fakta1: koodinimellä tunnettu agentti suorittaa tehtävää Pohjois-Irakissa, Fakta2: Tiger lähetetään tarkkailemaan intialaista alkuperää olevaa tiedemiestä, Fakta3: Professori Anwar Jamaal Kidwain epäillään jakavan tutkimustuloksia Pakistanin puolustuslaitoksen kanssa, Fakta4: Zoya alkaa viettää aikaa tiedemiehen talonmiehen kanssa, Fakta5: virastot jäljittävät Zoyan ja Tigerin valvontakameratallenteen perusteella.</w:t>
      </w:r>
    </w:p>
    <w:p>
      <w:r>
        <w:rPr>
          <w:b/>
        </w:rPr>
        <w:t xml:space="preserve">Tulos</w:t>
      </w:r>
    </w:p>
    <w:p>
      <w:r>
        <w:t xml:space="preserve">Koodinimeltään Tiger Salman Khan - Intian huippuvakooja ja tutkimus- ja analyysisiiven RAW:n upseeri - suorittaa tehtävää Pohjois-Irakissa. Tigerin on pakko tappaa yksi omista miehistään, joka on loikannut Pakistanin vakoiluvirastoon InterServices Intelligence ISI:hen. Tämän jälkeen hän tappaa useita ISI:n agentteja paetessaan Irakista. Tiger palaa Intiaan ja raportoi pomolleen Shenoy Girish Karnadille New Delhiin. Tiger lähetetään välittömästi Dubliniin tarkkailemaan intialaista syntyperää olevaa tiedemiestä, professori Anwar Jamaal Kidwai Roshan Sethiä, joka opettaa Trinity Collegessa ja jonka epäillään jakavan tutkimustuloksiaan Pakistanin puolustuslaitoksen kanssa. RAW:n agenttikollega Gopi Ranvir Shorey on Tigerin mukana tässä tehtävässä. Tiger tapaa tiedemiehen, mutta ei vietä tarpeeksi aikaa hänen tarkkailuunsa, vaan alkaa viettää aikaa tiedemiehen huoltajan Zoya Katrina Kaifin kanssa, joka opiskelee paikallisessa tanssiakatemiassa. Hän yrittää ystävystyä Zoyan kanssa saadakseen tietoa, mutta alkaa löytää inhimillisen puolensa tullessaan lähemmäksi Zoyaa. Tiikerin kimppuun hyökätään ja hänet ryöstetään hänen asunnollaan, ja hänen epäillään olevan ISI:n agentti. Huolimatta Gopin useista varoituksista olla antamatta henkilökohtaisten tunteiden tulla tehtävän tielle, Tiger rakastuu Zoyaan. Tiger pyytää Zoyaa treffeille ja siellä he molemmat saavat tietää tunteistaan toisiaan kohtaan. Ennen kuin Tiger kertoo hänelle tunteistaan tanssiopistolla käydessään, hän saa selville, että Zoya on ISI:n agentti ja kieltäytyy Pakistanin pettämisestä, kun Tiger sitä pyytää. Sen sijaan, että Tiger olisi tappanut Zoyan, hän päästää hänet menemään. Jonkin aikaa myöhemmin Tiger ja Zoya tapaavat jälleen YK:n ulkoministerikokouksessa Istanbulissa, kun Zoya viestittää hänelle kryptisen viestin. He päättävät jättää kaiken rakkautensa vuoksi ja huijata virastojaan lentämällä Kuubaan, vaikka ovat kertoneet virastoilleen olevansa Kazakstanissa. Joitakin vuosia myöhemmin heidän virastonsa jäljittävät Zoyan ja Tigerin valvontakameratallenteen perusteella. Heidät jäljitetään Kuuban Havannassa, ja ISI:n agentit ottavat Zoyan kiinni. Tiger tapaa Gopin, joka etsii häntä RAW:n puolesta, ja valehdeltuaan Gopille, että sekä Tiger että Zoya aikovat palata Intiaan ja tehdä yhteistyötä RAW:n kanssa, hän suostuttelee Gopin pelastamaan Zoyan ISI:n agenteilta. Sen sijaan, että pari palaisi Intiaan, he huijaavat Gopia ja pakenevat lentokoneella. Tiger soittaa Shenoylle, joka kertoo, että RAW löytää molemmat vakoojat. Tiger kertoo Shenoylle, että he palaavat vasta, kun Pakistan ja Intia eivät enää tarvitse ISI:tä ja RAW:ta. Epilogissa näytetään useita kuvia Tigerista ja Zoyasta muun muassa Venetsiassa, Kapkaupungissa, Zürichissä ja Lontoossa, joissa heidät on nähty. Mutta kumpikaan virasto ei saanut heitä kiinni.</w:t>
      </w:r>
    </w:p>
    <w:p>
      <w:r>
        <w:rPr>
          <w:b/>
        </w:rPr>
        <w:t xml:space="preserve">Esimerkki 1.32</w:t>
      </w:r>
    </w:p>
    <w:p>
      <w:r>
        <w:t xml:space="preserve">Fakta1: Fakta2: Fakta3: Shamik alkaa kapinoida äitiä vastaan, Fakta4: avioliittoneuvottelut saatetaan päätökseen Shamikin tietämättä, Fakta5: pieni poika ei tiedä omasta hyvinvoinnistaan.</w:t>
      </w:r>
    </w:p>
    <w:p>
      <w:r>
        <w:rPr>
          <w:b/>
        </w:rPr>
        <w:t xml:space="preserve">Tulos</w:t>
      </w:r>
    </w:p>
    <w:p>
      <w:r>
        <w:t xml:space="preserve">Manas on vakuutusasiamies. Hän asuu vaimonsa Mamatan ja poikansa Shamikin kanssa. Mamata on tyytymätön miehensä elämänkatsomukseen ja haaveilee kasvattavansa poikansa toisin. Mutta kun Shamik kasvaa aikuiseksi, hän alkaa kapinoida äitinsä päätöksiä ja ylivaltaa vastaan. 16-vuotiaana Shamik ihastuu ensimmäiseen ihastukseensa Debjaniin. Kun haukiputaan Mamata saa tietää tästä suhteesta, hän huolestuu, sillä hän suhtautuu epäilevästi tytön luonteeseen ja ajattelee, ettei tämä ole hyväksi hänen pojalleen. Mamata ryhtyy rikkomaan poikansa suhdetta kyseiseen tyttöön. Hän yrittää myös voittaa poikansa huomion ja kiintymyksen. Vaikka hän onnistuu rikkomaan suhteen, kaikki tämä ponnistus työntää Mamatan yhä kauemmas pojastaan. Shamik on nyt opiskelija. Hän opiskelee yliopistossa. Hän opiskelee toista vuotta, ja hänellä on suhde Jayantin, ensimmäisen vuoden tytön, kanssa. Mamata saa tietää tästä suhteesta ja yrittää sabotoida sitä kaikin tavoin. Hän menee jopa niin pitkälle, että tuo Debjanin, Shamikin ensimmäisen tyttöystävän, takaisin tapaamalla tämän vanhemmat ja tarjoamalla poikaansa heille vävyksi. Manas yrittää kertoa vaimolleen tämän käytöksen seurauksista. Mutta vaimo ei kiinnitä asiaan huomiota. Avioliittoneuvottelut saadaan päätökseen Shamikin tietämättä. Mutta Shamikilla oli muita suunnitelmia, hän oli jo mennyt naimisiin Jayantin kanssa ja oli lähdössä Mumbaihin. Hän ilmoittaa tämän järkyttyneelle Mamatalle ja poistuu talosta. Elokuvan koskettavassa huipennuksessa Mamata muistelee Shamikin vanhoja leluja ja mitaleita ja muistelee Shamikin lapsuutta ja paljastaa, ettei hän ole koskaan voinut hyväksyä sitä, että Shamik on nyt aikuinen ja että hänellä on oma elämä. Hän uskoo yhä, että hän on hänen pieni poikansa, joka ei tiedä omasta hyvinvoinnistaan.</w:t>
      </w:r>
    </w:p>
    <w:p>
      <w:r>
        <w:rPr>
          <w:b/>
        </w:rPr>
        <w:t xml:space="preserve">Esimerkki 1.33</w:t>
      </w:r>
    </w:p>
    <w:p>
      <w:r>
        <w:t xml:space="preserve">Fakta1: Fakta2: pari tapaa säännöllisesti Jedin parasta ystävää Marcusta ja tyttöystävää, Fakta3: Cheryl hylkää hänet, koska suhteesta puuttuu romanttinen kemia, Fakta4: Grimandi näyttää antavan meille neuvoja, Fakta5: Marcus ja uusi rakkaus lähtevät Lontoosta Eurostarilla Pariisiin Jediltä puuttuu rohkeutta kertoa Sophie todellisia tunteita.</w:t>
      </w:r>
    </w:p>
    <w:p>
      <w:r>
        <w:rPr>
          <w:b/>
        </w:rPr>
        <w:t xml:space="preserve">Tulos</w:t>
      </w:r>
    </w:p>
    <w:p>
      <w:r>
        <w:t xml:space="preserve">Kaksi Pohjois-Lontoossa sijaitsevaa suhdetta päättyy samanaikaisesti. Toimittaja Jed asuu pitkäaikaisen tyttöystävänsä Cherylin kanssa, ja pariskunta tapaa säännöllisesti Jedin parasta ystävää Marcusta ja tämän tyttöystävää Sophieta. Marcukseen ja Sophieen verrattuna Jedin ja Cherylin suhde on väsynyt ja häiriintynyt, minkä Jed yrittää korjata ehdottamalla avioliittoa. Kun hän pyytää Cheryliltä, Cheryl kieltäytyy, koska heidän suhteestaan puuttuu romanttinen kemia. Sillä välin Jed valmistautuu haastattelemaan teennäistä ranskalaista elokuvakäsikirjoittajaa Thierry Grimandia. Grimandi, joka elää ja työskentelee sillä perusteella, että hän pitää itseään onnekkaana ensinnäkin siksi, että olen ranskalainen, toiseksi siksi, että teen elokuvia, ja kolmanneksi siksi, että ymmärrän rakkautta, esiintyy säännöllisesti antamassa meille neuvojaan. Jed ja Cheryl kääntyvät parisuhdeneuvojan puoleen, mutta kun Jediltä kysytään, rakastaako hän Cheryliä, hän ei pysty sanomaan "kyllä", vaan peittelee asian sanomalla, että hän rakastaa Cheryliä tietysti palasiksi. Cheryl ei ole vaikuttunut, sillä Jed ei voi julistaa rakkauttaan ilman, että hän lisää siihen jonkinlaisen lisäyksen, ja kun he alkavat ajautua erilleen, Cheryl löytää uudelleen itsenäisemmän elämän ilon. Jed hakee apua ystävältään Marcukselta ja saa neuvoja Grimandilta, joka yrittää opettaa hänelle ranskalaista rakkauden filosofiaa. Kohtaukset, joissa Jed kiertää Lontoota polkupyörällään, antavat kaupungille taitavasti Pariisin vaikutelman. Sillä välin Marcus tapaa vanhan tyttöystävänsä, joka on innostunut matkustelusta, löytää nuoruutensa uudelleen ja huomaa, että liekki heidän välillään palaa yhtä kirkkaana kuin ennenkin. Hän päättää jättää Sophien ja lähteä pois vanhan liekkinsä kanssa. Jed on pitkään pitänyt Sophiesta tajuamatta, että hän oli rakastumassa häneen, ja vaikka Marcus lähtee uuden rakkautensa kanssa Lontoosta Eurostarilla Pariisiin, Jediltä puuttuu rohkeutta kertoa Sophiesta todelliset tunteensa, vaikka Sophie on itsekin tietoinen niistä. Näemme Jedin tekevän Thierry Grimandin lavahaastattelun, johon hän on valmistautunut, ja vasta silloin hän alkaa ymmärtää omia tunteitaan kuunnellessaan elokuvaohjaajan pohdintoja. Jed kiirehtii tapaamaan Sophieta, joka tervehtii häntä lämpimästi, ja Cheryl nauttii uudesta itsenäisyydestään. Jäämme olettamaan, että kaikki elävät onnellisina elämänsä loppuun asti........</w:t>
      </w:r>
    </w:p>
    <w:p>
      <w:r>
        <w:rPr>
          <w:b/>
        </w:rPr>
        <w:t xml:space="preserve">Esimerkki 1.34</w:t>
      </w:r>
    </w:p>
    <w:p>
      <w:r>
        <w:t xml:space="preserve">Fakta1: Fakta2: PR-johtaja George Barton on jalkapallotähti Woo Woo Grabowskin poikaystävä, Fakta3: jalkapallotähti Woo Woo Grabowski hermostuu kauniiden naisten, kuten Jodyn, seurassa, Fakta4: kampuksen tietokone, joka tunnetaan kiintymyksellisesti nimellä Thinko, on taitava tietämään tulevaisuutta, mukaan lukien lottovoiton numerot ja kilpahevoset, Fakta5: Woo Woo voittaa Thinkon uhkapelineuvojen avulla tarpeeksi rahaa naidakseen Jodyn ja ostaakseen auton.</w:t>
      </w:r>
    </w:p>
    <w:p>
      <w:r>
        <w:rPr>
          <w:b/>
        </w:rPr>
        <w:t xml:space="preserve">Tulos</w:t>
      </w:r>
    </w:p>
    <w:p>
      <w:r>
        <w:t xml:space="preserve">Collins Collegen hallinto odottaa uutta professoria, tohtori Mathilda Westiä, jolla on 13 tutkintoa ja joka puhuu 18 kieltä. Mutta he eivät odota junasta nousevaa pulleaa vaaleaa kaunotarta. Tohtori West vaikuttaa kaikkiin, aina PR-johtaja George Bartoniin, joka on mustasukkaisen dekaani Myrtle Carterin poikaystävä, ja jalkapallotähti Woo Woo Grabowskiin, joka hermostuu kauniiden naisten seurassa, mukaan lukien opiskelija Jody, joka rakastaa häntä. Kampuksen tietokoneella, joka tunnetaan hellästi nimellä Thinko, on taito tietää tulevaisuus, mukaan lukien lottonumerot ja kilpahevoset. Huligaani Legs Rafertino tulee etsimään Thinkoa ja luulee, että hän on vedonvälittäjä, kun taas vaihto-opiskelija Suzanne yrittää haastatella Legsiä opinnäytetyötään varten. Barton paljastaa, että tohtori West oli aikoinaan Tallahassee Tassle Tosser, strippari. Koulun päärahoittaja, amiraali Wildcat MacPherson, on huolissaan. Tohtori West puolustaa entistä ammattiaan ja pitää jopa tupsunäytöksen, joka hypnotisoi useita miehiä. Woo Woo voittaa Thinkon uhkapelineuvojen avulla tarpeeksi rahaa naidakseen Jodyn ja ostaakseen auton. Myrtle värjää hiuksensa vaaleiksi ja kosii Wildcat MacPhersonia. Tohtori West ei halua jäädä sinne, missä häntä ei haluta, ja hän valmistautuu lähtemään kaupungista, mutta Barton varastaa paloauton ja ajaa kilpaa hänen perässään.</w:t>
      </w:r>
    </w:p>
    <w:p>
      <w:r>
        <w:rPr>
          <w:b/>
        </w:rPr>
        <w:t xml:space="preserve">Esimerkki 1.35</w:t>
      </w:r>
    </w:p>
    <w:p>
      <w:r>
        <w:t xml:space="preserve">Fakta1: vanhimmat kertovat tarinoita nuorille, Fakta2: eristetty saari on turvassa koirilta ja muilta eläimiltä, Fakta3: Ningiuq ilmoittautuu vapaaehtoiseksi ja pojanpoika seuraa häntä sekä vanhaa Kutugukia, Fakta4: kylmä syksy alkaa, mutta kukaan ei palaa metsästäjäksi, Fakta5: Ningiuq päättää palata pääleiriin.</w:t>
      </w:r>
    </w:p>
    <w:p>
      <w:r>
        <w:rPr>
          <w:b/>
        </w:rPr>
        <w:t xml:space="preserve">Tulos</w:t>
      </w:r>
    </w:p>
    <w:p>
      <w:r>
        <w:t xml:space="preserve">Elokuvan tarina sijoittuu noin vuoteen 1840, jolloin osa inuiittiheimoista ei ole vielä koskaan tavannut valkoisia ihmisiä, mutta he kuulevat, mistä he tulevat, mitä he haluavat tehdä ja miksi. Kesällä kaksi eristäytynyttä perhettä tapaa jälleen toisensa, nuoret menevät naimisiin, vanhimmat kertovat tarinoita nuorille, he suunnittelevat ruokaa, jonka avulla he voivat viettää talven yli. Vaikka kaikki näyttää menevän hyvin, Ningiuq, vahva ja viisas vanha nainen, ei voi lakata murehtimasta. Hänen mielestään ympäristö on epävakaa, joten hän haluaa miettiä elämäänsä. Hyvän kalastussadon jälkeen perheet päättävät kuivata saaliinsa eristyneellä saarella, joka on turvassa koirilta ja muilta eläimiltä. Ningiuq ilmoittautuu vapaaehtoiseksi tähän askareeseen, ja hänen pojanpoikansa Maniq seuraa häntä, samoin kuin vanha Kutuguk, joka on Ningiuqin ystävä, joka on sairas. saarella he kolme odottavat metsästäjän paluuta kylmän syksyn alkaessa, mutta kukaan ei tule. Kutuguk menehtyy, Ningiuq ja Maniq hautaavat hänet. Kun ensimmäinen lumi tulee, Ningiuq päättää palata Maniqin kanssa pääleiriin katsomaan, mitä muille on tapahtunut. Kun Ningiuq ja Maniq palaavat pääleiriin, he huomaavat, että kaikki ovat kuolleet, heidän ruumiinsa ovat vääntyneet kivusta ja rakkuloiden peitossa. Ningiuq löytää ruumiin vierestä esineitä, joiden tiedetään kuuluvan valkoisille muukalaisille. Ningiuq ja Maniq palaavat saarelle, Ningiuq yrittää viisaudellaan ja selviytymistaidoillaan piristää Maniqia, mutta eräänä päivänä Ningiuq tuntee oman kuolemansa tulevan.....</w:t>
      </w:r>
    </w:p>
    <w:p>
      <w:r>
        <w:rPr>
          <w:b/>
        </w:rPr>
        <w:t xml:space="preserve">Esimerkki 1.36</w:t>
      </w:r>
    </w:p>
    <w:p>
      <w:r>
        <w:t xml:space="preserve">Fakta1: Babu rakastuu Neerajaan, Fakta2: Neeraja on Hyderabadissa osallistuakseen avioliittoon, Fakta3: nuori tyttö oli tavaratilassa sen sijaan varallisuutta, Fakta4: tuntemattomat goonit hyökkäävät hänen kimppuunsa ja vievät hänet apulaispoliisipäälliköksi, Fakta5: Rathodia puukotettiin selästä sekä ammuttiin, kun hän yritti pelastaa kylän lapsen.</w:t>
      </w:r>
    </w:p>
    <w:p>
      <w:r>
        <w:rPr>
          <w:b/>
        </w:rPr>
        <w:t xml:space="preserve">Tulos</w:t>
      </w:r>
    </w:p>
    <w:p>
      <w:r>
        <w:t xml:space="preserve">Athili Sathi Babu Ravi Teja on aloitteleva varas Hyderabadissa, joka on hulluna rohkeisiin tekoihin. Hän rakastuu Neeraja Anushka Shettyyn, joka on Hyderabadissa osallistumassa häihin. Sathi Babu pääsee hänen sydämeensä, ja myös hän alkaa rakastaa häntä. Sathi Babu kertoo tytölle totuuden siitä, että hän on varas, ja hän päättää luopua rikoksista lopullisesti. Sitä ennen hän kuitenkin päättää huijata vielä viimeisen kerran ison summan rahaa yhdessä ystävänsä Duvva Brahmanandamin kanssa. Hän huijaa naista bussipysäkillä ja pakenee matkalaukun kanssa. Tämä johdattaa Sathi Babun Neha Baby Nehan luo, joka on takakontissa olleen nuoren tytön eikä hänen luulemaansa rikkautta, ja joka luulee Sathi Babua isäkseen. Hämmentynyt tapahtumista, mutta pakotettu pitämään Neha mukanaan, koska poliisi komisario Mahanti Rajiv Kanakala pitää häntä silmällä. Vaikka hän yrittää pitää Nahan poissa Neerajan silmistä, tämä saa tietää Nahasta. Vihaisena ja loukkaantuneena Neeraja lähtee kotiinsa jättäen Sathi Babun sydämensä särkyneenä. Pian tuntemattomat goonit hyökkäävät hänen kimppuunsa ja pitävät häntä apulaispoliisipäällikkö Vikram Singh Rathodina, joka on myös Ravi Teja, Nehan oikea isä. Rathod näyttää aivan Sathi Babulta, mikä oli aiheuttanut hämmennystä. Vaikka monet tuntemattomat ihmiset auttavat Sathi Babua juoksemaan turvaan Neha sylissään, hän joutuu pian goonien piirittämäksi. Silloin Rathod ilmestyy paikalle ja pelastaa tilanteen tappaen kaikki goonit itse, mutta kuolee pian vammoihinsa. Muut poliisit, jotka olivat avustaneet DCP:tä, kertovat Sathi Babulle koko tapahtumasta. Chambalin kylässä Devgarhissa, Madhya Pradeshissa, tapettu ja korruptoitunut paikallinen M. L. A. Bavuji Vineet Kumar, joka on psykopaatin rajamailla oleva henkilö, on vallannut kaupungin poliittisella korruptiollaan, laittomilla toimillaan, rikollisilla yhteyksillään, raiskauksillaan ja rahanpesullaan. Hänen poikansa Munna Amit Kumar Tiwari käyttää naisia hyväkseen ja raiskaa poliisien vaimoja. Rathod pidättää hänet välittömästi ja tekee hänestä myös mielisairaan. Munna nöyryyttää poliiseja riisumalla heidän vaatteensa, mutta Rathod tappaa hänet, kun hänet ripustetaan puuhun nöyryytetyn komisarion vyöstä. Rathodin kimppuun hyökkäsi Bavujin veli Titla Ajay Holi-päivänä, jolloin häntä puukotettiin selästä sekä ammuttiin päähän, kun hän yritti pelastaa kylän lasta ja hänen oletettiin kuolleen. Mutta hän selviää aivovammalla, vaikka goonit olettivat hänen kuolleen. Aivovamman vaikutukset näkyvät myöhemmin, ja niitä lieventää hänen päähänsä putoava vesi. Sathi Babu adoptoi sitten Nean, joka ei tiedä, että hänen isänsä on kuollut. Sitten Sathi Babu palaa Devgarhiin esiintyen Rathodina ja suuntaa selvittämään tilit Bavujin kanssa. Duvva kertoo Neerajalle totuuden ja tämä antaa Sathi Babulle anteeksi. Sathi Babu, joka on konna, käsittelee Bavujia hyvin tempuilla. Hän sytyttää MLA:n viinitehtaan tuleen ja saa kyläläiset ryöstämään hänen ruokakauppansa. Syntyy taistelu, jossa hän voittaa yksin kaikki Bavujin miehet. Lopulta hän taistelee Titlan kanssa köysisillalla. Sathi Babu sitoo ja katkaisee köyden, ja Titla kaatuu kuoliaaksi. Sathi Babu menee naimisiin Neerajan kanssa, ja he lähtevät uuteen elämään Nean ja Duvvan kanssa.</w:t>
      </w:r>
    </w:p>
    <w:p>
      <w:r>
        <w:rPr>
          <w:b/>
        </w:rPr>
        <w:t xml:space="preserve">Esimerkki 1.37</w:t>
      </w:r>
    </w:p>
    <w:p>
      <w:r>
        <w:t xml:space="preserve">Fakta1: Fakta2: ainoa todistaja oli mies, joka tuli ulos kuppilasta, Fakta3: Johnnyn omistama ase näyttää olevan murha-ase, Fakta4: Johnny kieltäytyy kertomasta viranomaisille tai edes, Fakta5: Curtayne 's Ginny ei halunnut leskimiehen isän ottavan niin stressaavaa tapausta vastaan.</w:t>
      </w:r>
    </w:p>
    <w:p>
      <w:r>
        <w:rPr>
          <w:b/>
        </w:rPr>
        <w:t xml:space="preserve">Tulos</w:t>
      </w:r>
    </w:p>
    <w:p>
      <w:r>
        <w:t xml:space="preserve">James Curtayne Tracy on jäänyt eläkkeelle rikosoikeudesta, mutta kun naapuruston poikaa Johnny OHara Arnessia syytetään murhasta, Curtayne ottaa jutun hoitaakseen. Pojan vanhemmat anovat Curtaynelta apua, vaikka he ovat liian köyhiä maksaakseen hänelle palkkion. Johnnyn tuntema mies ammuttiin ja tapettiin yöllä kahden ohi ajaneen auton kyydissä. Ainoa silminnäkijä oli kaukaa katsottuna mies, joka tuli ulos ruokalasta. Johnny pakenee, kun poliisit tulevat kuulustelemaan häntä. Kun poika on pidätetty, etsivä Ricks OBrien ja piirisyyttäjä Barra John Hodiak selittävät, että Johnnyn omistama ase näyttää olevan murha-ase. Ja nuori nilkki, Pete Korvac William Campbell, väittää olleensa Johnnyn rikoskumppani ja on valmis todistamaan, että Johnny painoi liipaisinta. Johnny vakuuttaa olleensa töissä koko yön, mutta kukaan ei voi todistaa sitä. Hän ei suostu kertomaan viranomaisille eikä edes omalle asianajajalleen, että hän oli Katrina Lanzetta Yvette Duguayn, Knuckles Eduardo Ciannellina tunnetun paikallisen gangsterin nuoren vaimon, kanssa. Nainen on rakastunut Johnnyyn, mutta Johnny on päättänyt suojella hänen kunniaansa ja turvallisuuttaan. Curtaynesin tytär Ginny Diana Lynn ei halunnut leskeksi jääneen isänsä ottavan näin stressaavaa tapausta, koska hän on toipuva alkoholisti. Ginny asuu hänen luonaan ja laittaa oman tulevaisuutensa poikaystävänsä Jeff Richard Andersonin kanssa jäihin. Curtayne ilmaisee luottavansa siihen, että hän kestää rasituksen. Hän menee tapaamaan Korvacin perhettä ja yrittää saada selville, miksi nuori Pete, jolla on rikollinen menneisyys, pettäisi Johnnyn tällä tavalla. Hän vierailee myös Knucklesin luona, joka tunsi uhrin ja tarjoutuu vapaaehtoisesti auttamaan Curtaynea, mutta asianajaja ei luota eikä usko Knucklesiin ja kieltäytyy tarjouksesta. Juttu alkaa mennä puolustuksen kannalta huonosti. Johnnyn alibi töissä olosta osoittautuu valheeksi. Petesin puhelias todistus on vakuuttava, eikä Curtayne ole kyennyt horjuttamaan häntä. Curtayne uskoutuu ystävälleen Ricksille, että hän alkaa unohtaa oikeudessa epäsopivina hetkinä. Epätoivoinen, tietäen, että Johnnyn henki on vaakalaudalla, Curtayne ei vain jatka juomista, vaan lahjoo silminnäkijän 500 dollarilla saatuaan tietää, että mies, Sven Norson Jay C. Flippen, on valmis muuttamaan kertomustaan vastineeksi. Syyttäjä Barra saa lahjuksen selville. Hän voittaa jutun ja tuomitsee Johnnyn murhasta, minkä jälkeen hänen on päätettävä, mitä tehdä Curtaynesin käytökselle, ja mahdollisesti haettava tämän asianajajakelpoisuuden menettämistä. Curtayne saa kuitenkin Ricksiltä vihjeen pojan suhteesta gangsteri Knucklesin vaimoon, joka on valmis kertomaan asiasta ja hyväksymään seuraukset nyt, kun Johnnys on todettu syylliseksi. Curtayne yrittää lavastaa Knucklesin syylliseksi, sillä hän on varma, että hän on murhan takana. Hän kuuntelee poliiseja, jotka odottavat tunnustusta. Sen sijaan käy ilmi, että yksi Pete Korvacsin veljeksistä on mies, joka ampui hänet, ja Curtayne päätyy aseella uhaten. Kun Ricks, Barra ja muut häntä seuraavat ehtivät paikalle pidättämään hänet, Curtayne päätyy kuolettavasti ammuttuna.</w:t>
      </w:r>
    </w:p>
    <w:p>
      <w:r>
        <w:rPr>
          <w:b/>
        </w:rPr>
        <w:t xml:space="preserve">Esimerkki 1.38</w:t>
      </w:r>
    </w:p>
    <w:p>
      <w:r>
        <w:t xml:space="preserve">Fakta1: ilmailuinsinööri Barnes Wallis alkuvuosina kamppailee kehittääkseen keinoja hyökätä toisen maailmansodan aikana, Fakta2: pomppiva pommi hyppää veden yli välttääkseen suojaavan, Fakta3: lentokoneiden on lennettävä erittäin matalalla, jotta pommit voivat hyppiä veden yli oikein, Fakta4: Bomber Command muodostaa Lancaster-pommikoneiden erikoislaivueen, jonka komentajana toimii Wing Commander Guy Gibson, Fakta5: Gibson rekrytoi kokeneen miehistön.</w:t>
      </w:r>
    </w:p>
    <w:p>
      <w:r>
        <w:rPr>
          <w:b/>
        </w:rPr>
        <w:t xml:space="preserve">Tulos</w:t>
      </w:r>
    </w:p>
    <w:p>
      <w:r>
        <w:t xml:space="preserve">Toisen maailmansodan alkuvuosina ilmailuinsinööri Barnes Wallis pyrkii kehittämään keinon hyökätä Saksan patoja vastaan siinä toivossa, että se voisi lamauttaa Saksan raskaan teollisuuden. Hän työskentelee lentokonetuotantoministeriön palveluksessa sekä omassa työssään Vickersillä ja työskentelee kuumeisesti toteuttaakseen teoriansa kimmoisasta pommista, joka hyppäisi veden yli ja välttäisi suojaavat torpedoverkot. Kun pommi joutuisi kosketuksiin padon kanssa, se uppoaisi ennen räjähdystä, mikä tekisi siitä paljon tuhoisamman. Wallis laskee, että lentokoneen on lennettävä erittäin matalalla 150 jalkaa 46 metriä, jotta pommi voisi hyppiä veden yli kunnolla, mutta kun hän vie johtopäätöksensä ministeriöön, hänelle sanotaan, että tuotantokapasiteetin puutteen vuoksi hänen ehdotustaan ei voida toteuttaa. Vihaisena ja turhautuneena Wallis hankkii haastattelun Basil Sydneyn esittämän Sir Arthur Bomber Harrisin, RAF:n pommikomentajapäällikön kanssa, joka ei aluksi halua ottaa ideaa vakavasti. Lopulta hän kuitenkin vakuuttuu ja vie idean pääministerille, joka antaa hankkeelle luvan. Bomber Command muodostaa Lancaster-pommikoneiden erikoislaivueen, 617 Squadronin, jota komentaa Wing Commander Guy Gibson ja jonka tehtävänä on lentää operaatio. Hän rekrytoi kokeneita miehistöjä, erityisesti sellaisia, joilla on kokemusta matalalennoista. Samalla kun he harjoittelevat tehtävään, Wallis jatkaa pommin kehittämistä, mutta sillä on ongelmia, kuten pommin hajoaminen veteen osuessaan. Tämä edellyttää pudotuskorkeuden pienentämistä 60 jalkaan 18 metriin. Kun aikaa on enää muutama viikko, hän onnistuu korjaamaan ongelmat, ja operaatio voi alkaa. Pommikoneet hyökkäävät patoihin. Kahdeksan Lancasteria miehistöineen menetetään, mutta kaksi patoa murretaan ja tehtävä onnistuu.</w:t>
      </w:r>
    </w:p>
    <w:p>
      <w:r>
        <w:rPr>
          <w:b/>
        </w:rPr>
        <w:t xml:space="preserve">Esimerkki 1.39</w:t>
      </w:r>
    </w:p>
    <w:p>
      <w:r>
        <w:t xml:space="preserve">Fakta1: Karam Jindal leskeksi jääneen Gayatrin ja vaimonsa kanssa muutti Lontooseen, Fakta2: Fakta3: Lisäksi on Gayatri Jindalin syöpäsairaalan avajaiset, Fakta4: Karam tuo kotiin nuoren miehen valmistelut, Fakta5: Verma, joka väittää olevansa Karamin seurassa.</w:t>
      </w:r>
    </w:p>
    <w:p>
      <w:r>
        <w:rPr>
          <w:b/>
        </w:rPr>
        <w:t xml:space="preserve">Tulos</w:t>
      </w:r>
    </w:p>
    <w:p>
      <w:r>
        <w:t xml:space="preserve">Kolmekymmentä vuotta sitten Karam Jindal muutti leskeksi jääneen äitinsä Gayatrin ja vaimonsa Sandhyan kanssa Lontooseen, Englantiin. Pian tämän jälkeen Gayatri sairastuu syöpään ja menehtyy traagisesti. Sandhya synnyttää kaksi tytärtä, Anjalin ja Sanamin. Jindalit kartuttavat varallisuutta ja ovat nyt yksi Lontoon rikkaimmista perheistä. Anjali menee naimisiin Akashin kanssa, kun taas Sanam etsii sulhastaan. Karamin 60-vuotissyntymäpäivä lähestyy, ja Anjali valmistautuu suuriin juhliin. Karam toivoo saavansa Sanamin naimisiin työntekijänsä Yashin kanssa, joka on hänelle kuin poika. Lisäksi samana päivänä on Gayatri Jindalin syöpäsairaalan avajaiset. Valmistelujen ollessa käynnissä Karam tuo kotiin nuoren miehen, Rohan Ricky Verman, asumaan heidän luokseen muutamaksi päiväksi. Sanam on jo tavannut hänet ja on varsin ystävällinen hänen kanssaan. Hän uskoutuu äidilleen, että haluaisi mennä naimisiin Rohanin kanssa, ja äiti ilmoittaa hyväksyvänsä miehen. He järkyttyvät, kun Karam vastustaa kiivaasti liittoa Rohanin kanssa ja kieltäytyy paljastamasta syytä. Vain Karam tietää, että Rohan ei ole se, joka väittää olevansa - hän on itse Kuolema - joka seuraa Karamia tämän viimeisten neljän päivän ajan maan päällä. Elokuva on inspiroiva uusintafilmatisointi Hollywood-elokuvasta Meet Joe Black.citation needed.</w:t>
      </w:r>
    </w:p>
    <w:p>
      <w:r>
        <w:rPr>
          <w:b/>
        </w:rPr>
        <w:t xml:space="preserve">Esimerkki 1.40</w:t>
      </w:r>
    </w:p>
    <w:p>
      <w:r>
        <w:t xml:space="preserve">Fakta1: Fakta2: Saksan armeijan yksikkö, joka tarvitsee kenttäsairaalaa, takavarikoi maatilan, Fakta3: sairaalan henkilöllisyys paljastuu, Fakta4: vartijoiden lahjomiseen käytetään erityissuorituksia, Fakta5: komentava upseeri toivoo voivansa käyttää kanssavankejaan Cowardin tappamiseen.</w:t>
      </w:r>
    </w:p>
    <w:p>
      <w:r>
        <w:rPr>
          <w:b/>
        </w:rPr>
        <w:t xml:space="preserve">Tulos</w:t>
      </w:r>
    </w:p>
    <w:p>
      <w:r>
        <w:t xml:space="preserve">Vääpeli Charles Coward Dirk Bogarde on vanhempi brittiläinen aliupseeri, joka on vangittuna sotavankileiri Stalag VIIIB:ssä. Hän rohkaisee vankitovereitaan pakenemaan ja yrittää nöyryyttää saksalaisia vartijoita aina tilaisuuden tullen. Coward yrittää ensin paeta jättämällä pakkomarssin ja etsimällä turvapaikan maatilalta, jonka saksalaisen armeijan yksikkö, joka tarvitsee kenttäsairaalaa, ottaa haltuunsa. Häntä luullaan vahingossa haavoittuneeksi saksalaissotilaaksi, ja hänet viedään sairaalaan, jossa hänen henkilöllisyytensä paljastuu, mutta vasta sitten, kun Coward makaa sairaalasängyssään, hänelle myönnetään rautaristi. Coward siirretään takaisin sotavankileirille, mutta matkalla leirille hän järjestää ohikulkevan ammusjunan tuhoamisen. Leirillä hän osallistuu taidokkaisiin tunnelihankkeisiin ja suunnittelee pakoa vankitoverinsa Bill Pope Alfred Lynchin kanssa. Kun Coward yrittää huijata leirin komentajaa ja Luftwaffen virkamiehiä siitä, että hänellä on tietoa salaisesta pommituspaikasta, hän saa erityispalveluksia, joilla lahjotaan vartijat. Kun hänen temppunsa paljastuu, Coward siirretään uudelle leirille, jossa hänet lavastetaan petturiksi, ja komentava upseeri toivoo voivansa käyttää vankitovereitaan Cowardin tappamiseen. Kun tämä suunnitelma ei onnistu, hän kiristää aliupseeri Reginald Beckwithiä, joka luulee hänen olleen vastuussa tuhoisasta tulipalosta, jonka Coward oli itse asiassa aiheuttanut. Coward saa poikkeuksellisen etuoikeuden, kun hän voi kulkea naapurikaupunkiin ja sieltä pois ilman saattajaa. Kun hän saa yhteyden viehättävään puolalaiseen vastarinta-agenttiin Maria Perschyyn, hän yrittää lähteä Saksasta junalla uuden ystävänsä avustamana, mutta kaksikko jää kiinni rautatieasemalla.N 1 Pakomatkan epäonnistuttua Coward ja hänen toinen pakokumppaninsa Pope joutuvat IG Farbenin työleirille. He onnistuvat jälleen pakenemaan naamioitumalla työmiehiksi, jotka raivaavat raunioita maaseudulla. Kun he saavat tietää, että amerikkalaisten rintamalinja on vain kilometrin päässä, he varastavat vartioimattoman paloauton päästäkseen pakenemisen estävien vihollissotilaiden ohi. Heidän suunnitelmansa toimii. Tiellä oleva saksalaisten joukkojen saattue väistyy, jotta he pääsevät ohi olemattomaan tulipaloon, ja he ajavat vapaaksi.</w:t>
      </w:r>
    </w:p>
    <w:p>
      <w:r>
        <w:rPr>
          <w:b/>
        </w:rPr>
        <w:t xml:space="preserve">Esimerkki 1.41</w:t>
      </w:r>
    </w:p>
    <w:p>
      <w:r>
        <w:t xml:space="preserve">Fakta1: hovimestari, jolla on toiveissa jonain päivänä italialaisessa naapurustossa omistaa oma ravintola Greenwich Villagessa, Fakta2: Fakta3: Paulie tulee Charlien luo ryöstön kanssa, johon liittyy suuri määrä käteistä paikallisen yrityksen kassakaapissa, Fakta4: Eddien kätyrit leikkaavat Paulien vasemman peukalon irti rangaistukseksi, Fakta5: Diane ottaa rahat syntymättömän lapsensa elättämiseen.</w:t>
      </w:r>
    </w:p>
    <w:p>
      <w:r>
        <w:rPr>
          <w:b/>
        </w:rPr>
        <w:t xml:space="preserve">Tulos</w:t>
      </w:r>
    </w:p>
    <w:p>
      <w:r>
        <w:t xml:space="preserve">Greenwich Villagen italialaisessa kaupunginosassa asuvat serkukset Charlie Rourke, maitre d, joka haluaa jonain päivänä omistaa oman ravintolan, ja Paulie Roberts, tarjoilijana työskentelevä juonitteleva Paulie Roberts, joilla on kallis maku, mutta ei paljon rahaa. Paulie jää kiinni shekkien kuorimisesta, ja hän ja Charlie saavat molemmat potkut. Työttömänä ja velkaantuneena Charlien on keksittävä toinen tapa maksaa elatusmaksunsa, elättää raskaana oleva tyttöystävänsä Diane Hannah ja yrittää ostaa ravintola. Paulie tulee Charlien luokse, kun hänellä on epäilyttävä ryöstö, jossa paikallisen yrityksen kassakaapissa on suuri määrä käteistä. Charlie suostuu vastahakoisesti osallistumaan, ja he onnistuvat murtautumaan kassakaappiin rikoskumppaninsa, kellokorjaaja ja lukkoseppä Barney McMillanin avulla. Asiat kuitenkin menevät pieleen, ja poliisi Walter Bunky Ritter, joka oli salaa nauhoittanut Bed Bug Eddie Grant Youngia, kuolee vahingossa. Charlie saa pian tietää, että varastetut rahat kuuluvat Eddielle. Mafia saa selville, että Paulie on sekaantunut asiaan, eikä edes hänen Pete-setänsä, joka kuuluu Eddien porukkaan, voi auttaa häntä. Eddien kätyrit leikkaavat Paulien vasemman peukalon irti rangaistukseksi. Diane jättää Charlien ja ottaa hänen rahansa elättääkseen heidän syntymättömän lapsensa, kun taas Paulie joutuu työskentelemään tarjoilijana Eddielle. Hän kertoo mafialle Barneyn nimen, mutta kieltäytyy aluksi tunnistamasta Charlieta kolmanneksi mieheksi. Painostuksen alaisena hänen on kuitenkin pakko vasikoida serkkunsa. Barney lähtee kaupungista, ja Charlie lähettää hänelle postitse osuutensa saaliista. Ja kun Charlie tienaa 20 000 hevosella, asiat alkavat näyttää paremmalta. Charlie valmistautuu välienselvittelyyn Eddien kanssa, ja hänellä on mukanaan kopio poliisin tekemästä nauhasta. Mutta viime hetkellä Paulie laittaa lipeää Eddien kahviin. Sitten hän ja Charlie kävelevät rennosti pois Greenwich Villagesta.</w:t>
      </w:r>
    </w:p>
    <w:p>
      <w:r>
        <w:rPr>
          <w:b/>
        </w:rPr>
        <w:t xml:space="preserve">Esimerkki 1.42</w:t>
      </w:r>
    </w:p>
    <w:p>
      <w:r>
        <w:t xml:space="preserve">Fakta1: Fakta2: Jun Kazama katsoo, kun häikäilemätön isä heittää Kazuya Mishiman jyrkänteeltä: Fakta3: Jun saa parinsa kanssa tehtäväkseen tutkia Mishima Zaibatsua soluttautumalla tulevaan King of Iron Fist -turnaukseen, Fakta4: Michelle Chang saapuu ajoissa estääkseen häntä murhaamasta, Fakta5: Lee aktivoi saaren itsetuhosekvenssin aikomuksenaan tappaa itsensä ja viedä perheensä mukanaan.</w:t>
      </w:r>
    </w:p>
    <w:p>
      <w:r>
        <w:rPr>
          <w:b/>
        </w:rPr>
        <w:t xml:space="preserve">Tulos</w:t>
      </w:r>
    </w:p>
    <w:p>
      <w:r>
        <w:t xml:space="preserve">Jun Kazama näkee lapsena, kuinka hänen armoton isänsä Heihachi heittää Kazuya Mishiman jyrkänteeltä, koska hänen isänsä pitää häntä heikkona ja hyväsydämisenä. Hän yrittää etsiä Kazuyaa, mutta epäonnistuu, ja Kazuyan oletetaan kuolleen. Kazuya selviää kuitenkin vain täpärästi ja vannoo kostoa myymällä sielunsa paholaiselle vastineeksi omasta selviytymisestään. Kuusitoista vuotta myöhemmin Jun työskentelee Interpolin agenttina ja saa parinsa Lei Wulongin kanssa tehtäväkseen tutkia Mishima Zaibatsun väitettyjä epäinhimillisiä eläinkokeita soluttautumalla tulevaan King of Iron Fist -turnaukseen. Myös Kazuya aikoo osallistua turnaukseen koston toivossa. Heihachin adoptiopoika Lee Chaolan yrittää lukuisia kertoja saada Nina ja Anna Williamsin tappamaan Kazuyan etukäteen, mutta kumpikaan ei onnistu siinä. Jun ja Lei nousevat laivaan, joka on matkalla Mishiman saarelle, jossa turnaus järjestetään, ja Jun tunnistaa Kazuyan, kun tämä livahtaa laivaan. Lei kohtaa hänet kuntosalilla tämän menneisyydestä ja yrittää taivutella häntä perääntymään, mutta Kazuya kieltäytyy, varsinkin kun Nina ja Anna hyökkäävät jälleen ja epäonnistuvat vain niukasti Kazuyan tappamisessa. Turnauspäivänä Lei soluttautuu saarten maanalaiseen laitokseen yhdessä toisen kilpailijan, Jackin, kanssa, joka etsii tohtori Bosconovitchia parantaakseen kuolemansairaan nuoren kumppaninsa Janen. Kun he taistelevat tiensä lukuisten androidien läpi, Jackin käsi haavoittuu ja Lei huomaa, että hänkin on androidi. Lopulta he löytävät Bosconovitchin, joka hoitaa Janen ja tunnustaa Leille Mishima Zaibatsin laittoman toiminnan. Samaan aikaan Jun yrittää ottaa yhteyttä Kazuyaan ja ehtii ajoissa estääkseen häntä murhaamasta Michelle Changia, joka on kilpailijatoveri, joka myös etsii kostoa Heihachille hänen kylänsä polttamisesta ja vanhempiensa kuolemasta. Lee päästää kentälle lauman geneettisesti parannettuja dinosauruksia tappamaan Kazuyan. Yksi niistä ahmii Annan, kun taas Nina pakenee. Kazuya käyttää sisäistä voimaansa ja tappaa kaikki paitsi yhden niistä ennen kuin pääsee torniin, jossa Heihachi odottaa häntä. Taisteltuaan tiensä Leen ohi Kazuya kohtaa Heihachin ja nämä kaksi taistelevat. Vastauksena Lee aktivoi saarten itsetuhosekvenssin aikomuksenaan tappaa itsensä ja viedä perheensä mukanaan. Saatuaan raa'an selkäsaunan Kazuya antautuu voimiensa valtaan ja pahoinpitelee Heihachin. Vaikka näyttää siltä, että hän tappaa isänsä, Jun onnistuu pääsemään Kazuyan sydämeen ja karkottamaan paholaisen, jolloin hän palaa alkuperäiseksi itsekseen; Heihachi lyö Junia ja Kazuyaa, ja he kolme putoavat jyrkänteeltä. Saaren alkaessa murentua Lei, Jack, Jane ja Bosconovitch pakenevat laitoksesta; Jack uhraa itsensä pitääkseen oven auki niin kauan, että hänen ystävänsä pääsevät pakoon. Jäljelle jääneet kilpailijat pakenevat palavasta metsästä, kun Kazuya nousee esiin tajuttoman Junin kanssa. He pakenevat saarelta Heihachin paetessa suihkukoneella saaren räjähtäessä. Jonkin aikaa myöhemmin Junia puhuttelee Jin, hänen nuori poikansa Kazuyan kanssa; Kazuyan olinpaikka jää paljastamatta. Vaikka Jun aavistaa, että jokin on vialla, hän sivuuttaa Jinsin huolen ja he kävelevät yhdessä kotiin.</w:t>
      </w:r>
    </w:p>
    <w:p>
      <w:r>
        <w:rPr>
          <w:b/>
        </w:rPr>
        <w:t xml:space="preserve">Esimerkki 1.43</w:t>
      </w:r>
    </w:p>
    <w:p>
      <w:r>
        <w:t xml:space="preserve">Fakta1: Fakta2: Irakin sodan aikana tarkka-ampuja lähetetään tutkimaan putken rakennustyömaata maan autiomaassa tarkkailijan kanssa: Fakta3: vesipullo tuhoutui prosessin aikana, Fakta4: harhautuksen avulla tarkka-ampuja voi saada Isaacilta muita hyödyllisiä tietoja, Fakta5: Isaacin soittoyritykset estyvät radioantennien katoamisen vuoksi.</w:t>
      </w:r>
    </w:p>
    <w:p>
      <w:r>
        <w:rPr>
          <w:b/>
        </w:rPr>
        <w:t xml:space="preserve">Tulos</w:t>
      </w:r>
    </w:p>
    <w:p>
      <w:r>
        <w:t xml:space="preserve">Irakin sodan aikana Yhdysvaltain armeijan ylikersantti Shane Matthews John Cena on tarkka-ampuja, joka lähetetään tutkimaan putken rakennustyömaata maan autiomaassa yhdessä tarkkailijansa, kersantti Allen Isaac Aaron TaylorJohnsonin kanssa. Kaksikko odottaa kärsivällisesti 22 tuntia tarkkailussa ennen kuin he toteavat, että työmaa on tyhjä. Matthews lähtee tutkimaan työmaata, mutta irakilainen tarkka-ampuja ampuu häntä. Isaac yrittää pelastaa kuolemaa tekevän Matthewsin, mutta hänkin haavoittuu oikeaan polveen ja hänen radionsa vaurioituu ja vesipullo tuhoutuu. Yksin Isaac suojautuu epävakaan seinän taakse ja hoitaa haavojaan. Tarkka-ampujalla on amerikkalaiselle kanavalle viritetty radio, ja hän käyttää sitä kommunikoidakseen Isaacin kanssa teeskennellen olevansa korkea-arvoinen liittoutuneiden sotilas toisessa kohteessa. Harhautuksen ansiosta tarkka-ampuja saa Isaacilta muita hyödyllisiä tietoja. Heidän erilaisten yksipuolisten keskusteluyritysten aikana saamme tietää, että tarkka-ampuja ei väitä olevansa aiemmin elokuvassa mainittu myyttinen Juba, joka on Al-Qaidan tarkka-ampujien nimitys, joka on tunnettu siitä, että he kuvaavat hyökkäyksiään amerikkalaisia sotilaita vastaan. Isaacsin yritykset soittaa apua päämajaan estyvät hänen radioantenninsa katoamiseen. Hän yrittää korjata sen kuolleesta urakoitsijoiden radiosta löytyvällä radiolla, mutta huomaa, että tarkka-ampuja oli käyttänyt aiempaa vastarintaryhmää tekosyynä soittaakseen apua ja houkutellakseen toisen vastarintaryhmän leukaansa. Matthews palaa tajuihinsa ja saa Isaacsin huomaamaan hienovaraisesti, että hän on yhä elossa. Matthews ryömii hitaasti kohti kivääriään pölyisen tuulen keskellä yhdessä Isaacin kanssa, joka häiritsee Jubaa small talkilla. Matthews uskoo, että tarkka-ampuja piileskelee läheisen raunion päällä ja ampuu siihen suuntaan. Pölyinen tuuli rauhoittuu nopeasti. Tarkka-ampuja näkee Matthewsin ja ampuu, haavoittaen Matthewsia vasempaan olkapäähän hänen ryömiessään kohti seinää, mutta toinen laukaus tappaa hänet. Isaac kuulee pelastushelikopterien tulevan, joten hän työntyy seinää alaspäin ja yrittää Matthewsin kiväärillä tappaa Juban tai ainakin huuhtoa hänet ulos, jotta pelastushelikopteri näkee ansan. Juba ampuu Issacia kahdesti ja ampuu ohi. Issacilla on nyt tarkka-ampujan sijainti ja hän ampuu ainoan panoksensa. Issac nousee seisomaan ja odottaa Juban seuraavaa laukausta, mutta sitä ei tule. Helikopterit laskeutuvat ja pelastusryhmä poimii Isaacin ja Matthewsin. Kun helikopterit pölyttyvät, tarkka-ampuja ampuu molemmat onnistuneesti alas nopeasti peräkkäin. Sen jälkeen hän kuulee radion kautta kutsuvan toisen pelastusryhmän asettamaan uuden ansan.</w:t>
      </w:r>
    </w:p>
    <w:p>
      <w:r>
        <w:rPr>
          <w:b/>
        </w:rPr>
        <w:t xml:space="preserve">Esimerkki 1.44</w:t>
      </w:r>
    </w:p>
    <w:p>
      <w:r>
        <w:t xml:space="preserve">Fakta1: Fakta2: naisen tytär Lee Ji-ah vaihtaa myöhemmin nimensä Yoo Mi-ho:ksi, Fakta3: Han Dong-soo tutki tapausta, Fakta4: ratkaisematon tapaus tappoi pojan, Fakta5: Yo-han tappaa itsensä suojellakseen Ji-ah:ta.</w:t>
      </w:r>
    </w:p>
    <w:p>
      <w:r>
        <w:rPr>
          <w:b/>
        </w:rPr>
        <w:t xml:space="preserve">Tulos</w:t>
      </w:r>
    </w:p>
    <w:p>
      <w:r>
        <w:t xml:space="preserve">Elokuva alkaa, kun panttilainaamoyrittäjä Kim Sihoo löydetään kuolleena syrjäisestä kaupungista hylätystä rakennuksesta, ja poliisi on eri mieltä siitä, oliko kyseessä murha vai itsemurha. Neljätoista vuotta aiemmin hylätystä laivasta löydetään miehen ruumis. Pääepäilty, nainen, jonka epäillään olleen hänen rakastajansa, löydetään pian tämän jälkeen myös kuolleena. Naisen tytär Lee Jiah vaihtaa myöhemmin nimensä Yoo Mihoksi muuttaessaan tätinsä luokse, jossa hän kasvattaa kukkapuutarhaa. Neljätoista vuotta myöhemmin etsivä Jo Minwoo löytää vahingossa yhteyden näiden kahden tapauksen välillä. Panttilainaamon lesken ja hänen poikansa Kim Yohanin kanssa keskusteleminen ei anna mitään vihjeitä. Sitten Jo Minwoo pyytää apua Han Dongsoolta, joka tutki tätä tapausta neljätoista vuotta sitten. Han Dongsoo muistaa jokaisen seikan, sillä tämä ratkaisematon tapaus tuhosi hänen uransa ja tappoi hänen poikansa. Dongsoo päättää tutkia asiaa uudelleen yhdessä Minwoon ja Lee Siyeongin, Mihon rikkaan kihlatun työntekijän, kanssa. Yohan on kypsynyt murhaajaksi ja eliminoi ne, jotka tulevat Mihon tielle. Hän on Mihon varjo, joka ei vaadi mitään vastineeksi. Salaa he ovat yhä yhtä läheisiä kuin ennenkin, vaikka elävätkin erillisiä elämiä. Miho tietää Yohanin rikoksista, mutta katsoo niistä poispäin ja rohkaisee niitä. Myöhemmin paljastuu, että Yohan tappoi isänsä saatuaan tämän kiinni Jiahia ahdistelemasta, ja Jiah tappoi äitinsä, joka paritti häntä saadakseen epäilyt pois Yohanista. Lopulta Yohan tappaa itsensä suojellakseen Jiahia.</w:t>
      </w:r>
    </w:p>
    <w:p>
      <w:r>
        <w:rPr>
          <w:b/>
        </w:rPr>
        <w:t xml:space="preserve">Esimerkki 1.45</w:t>
      </w:r>
    </w:p>
    <w:p>
      <w:r>
        <w:t xml:space="preserve">Fakta1: muistettava työ on tuhoutunut jatkuvan juopottelun takia, Fakta2: jatkuva juopottelu on maksanut hänen tulevaisuutensa, Fakta3: Buchan näkee mahdollisuuden lunastukseen saamalla Gino Rossin elämäntarinan, Fakta4: Rossi lupaa Buchanille oikeudet elämäntarinaan, Fakta5: nuori poika leikkii yksin teatterissa kertojanpojan leikkejä Buchanin kanssa</w:t>
      </w:r>
    </w:p>
    <w:p>
      <w:r>
        <w:rPr>
          <w:b/>
        </w:rPr>
        <w:t xml:space="preserve">Tulos</w:t>
      </w:r>
    </w:p>
    <w:p>
      <w:r>
        <w:t xml:space="preserve">Tom Buchan Colleano on alkoholisoitunut toimittaja, jonka aikoinaan ikimuistoinen työ on tuhoutunut hänen jatkuvien juopottelujensa takia, jotka ovat maksaneet hänen tulevaisuutensa. Buchan kehuskelee kollegoilleen, että he raportoivat uutisia, kun taas hän tekee niitä. Hän näkee mahdollisuuden pelastukseen saamalla selville Gino Rossi Jamesin, pakoilevan italialaisen rikollispomon, elämäntarinan. Hän voittaa Rossin luottamuksen vinkkaamalla poliisille, joka tulee pidättämään heidät, kun Buchan itse oli antanut poliisille vinkin. Erittäin epäluuloinen Rossi lupaa Buchanille oikeudet elämäntarinaansa, kun he piileskelevät hylätyssä teatterissa vastineeksi siitä, että Buchan, entinen lentäjä, lennättää hänet Italiaan. Yökerholaulaja Rosettan tyttöystävänsä kautta Rossi epäilee, että hänen veljensä Guillio aikoo ottaa hänen jenginsä haltuunsa. Heidät löytää nuori poika, joka leikkii yksin teatterissa, ja Buchan kertoo pojalle, että he ovat salaisen palvelun agentteja, ja värvää lapsen nuoremmaksi salaiseksi agentiksi tuomaan heille ruokaa ja tarvikkeita sekä toimittamaan Buchanin tarinoita toimittajalleen ja viestejä Rosettalle. Buchanin katoamisen vuoksi hänen päätoimittajansa asettaa 500 punnan palkkion tiedotusvälineille uutisista näistä kahdesta miehestä.</w:t>
      </w:r>
    </w:p>
    <w:p>
      <w:r>
        <w:rPr>
          <w:b/>
        </w:rPr>
        <w:t xml:space="preserve">Esimerkki 1.46</w:t>
      </w:r>
    </w:p>
    <w:p>
      <w:r>
        <w:t xml:space="preserve">Fakta1: Fakta2: lapsi syntyy vuotta myöhemmin, Fakta3: aviomies moittii Melkein mielisairas surun kanssa papin saarnannut Jumalan oppi, Fakta4: Bob hoitaa vaimon sisko, Fakta5: Paul viettää yönsä isän ladossa kotikaupungissa, Fakta5: Paul viettää yönsä isän ladossa kotikaupungissa.</w:t>
      </w:r>
    </w:p>
    <w:p>
      <w:r>
        <w:rPr>
          <w:b/>
        </w:rPr>
        <w:t xml:space="preserve">Tulos</w:t>
      </w:r>
    </w:p>
    <w:p>
      <w:r>
        <w:t xml:space="preserve">Elokuvalehden kuvauksen mukaan Paul Perry Hughes, varakkaan rautavalmistajan Hamilton Perry Nicholsin poika, rakastaa avoimesti pastori Matthew Barker Hallin nuorempaa tytärtä, kun taas vanhempi, käytännöllisempi tytär rakastaa häntä salaa. Nuoripari menee naimisiin, ja lapsi syntyy vuotta myöhemmin, mutta äiti kuolee. Aviomies, joka on lähes mielenvikainen surusta, moittii pappia siitä, että tämä on saarnannut oppia Jumalasta, joka aiheuttaa lapsilleen surua. Koska hän ei kykene leppymään surunsa kanssa, hän lähtee Chicagon slummiin ja etsii totuutta Jumalan tarkoitukseen liittyen. Sillä välin hänen poikaansa Bob Alexanderia hoitaa vaimon sisar. Paul päättää lähteä Chicagosta tavarajunalla, palaa kotikaupunkiinsa ja yöpyy isänsä ladossa. Seuraavana aamuna Bob, joka on viettänyt yön isoisänsä luona, menee latoon ruokkimaan koiranpentuja ja löytää heinistä nukkuvan miehen. He juttelevat, ja Paulin käly tulee latoon ja tunnistaa miehen, kun taas Paul saa selville, että lapsi on hänen. Tarinassa on myös sivujuoni, joka liittyy varakkaan rautavalmistajan ja hänen työläistensä väliseen vihanpitoon.</w:t>
      </w:r>
    </w:p>
    <w:p>
      <w:r>
        <w:rPr>
          <w:b/>
        </w:rPr>
        <w:t xml:space="preserve">Esimerkki 1.47</w:t>
      </w:r>
    </w:p>
    <w:p>
      <w:r>
        <w:t xml:space="preserve">Fakta1: laulaja on epämuodostunut auto-onnettomuudessa, Fakta2: hoito palauttaa kauneuden ruiskuttamalla hänelle erityistä seerumia, Fakta3: elokuva huolimatta viittaus ei ole todellinen vampyyri amerikkalainen otsikko, Fakta4: titular Seddok on Levin mutantti kemiallinen kaava luotu säteilyn avulla, Fakta5: Levin, joka jalostettu ihmeellinen parantava aineeksi</w:t>
      </w:r>
    </w:p>
    <w:p>
      <w:r>
        <w:rPr>
          <w:b/>
        </w:rPr>
        <w:t xml:space="preserve">Tulos</w:t>
      </w:r>
    </w:p>
    <w:p>
      <w:r>
        <w:t xml:space="preserve">Kun laulaja Susanne Loret vammautuu kauheasti auto-onnettomuudessa, Alberto Lupon esittämä tiedemies tohtori Levin kehittää hoidon, jolla hänen kauneutensa voidaan palauttaa ruiskuttamalla häneen erityistä seerumia. Toimenpidettä suorittaessaan hän kuitenkin rakastuu Leviniin. Kun hoito alkaa epäonnistua, hän päättää pelastaa Levinin ulkonäön huolimatta siitä, kuinka monta naista hän joutuu tappamaan Levinin vuoksi. Amerikkalaisesta nimestään huolimatta elokuvassa ei ole todellista vampyyria. Nimetty Seddok on itse asiassa nerokas, mutta häiriintynyt tiedemies tohtori Levin, joka on muuntunut säteilyn avulla luodun kemiallisen kaavan avulla. Tohtori Levin tutki säteilyn vaikutuksia elävään kudokseen Hiroshiman jälkeisessä Japanissa ja loi epätäydellisen ja teratogeenisen seerumin, Derma 25:n, jonka hän myöhemmin jalosti ihmeelliseksi parantavaksi aineeksi Derma 28:ksi, jota hän käyttää sankarittaren hoitoon. Kun hänen Derma 28 -varastonsa loppuvat, hän tajuaa, että hänen on tapettava saadakseen lisää, ja ruiskuttaa itseensä Derma 25:tä tullakseen hirviömäiseksi ja armottomaksi, jotta hän voi etsiä näitä uhreja epäröimättä. Koska monet murhista tapahtuvat lähellä satamia, jonne saapuu laivalasteittain japanilaisia pakolaisia, ja koska uhrien ruumiit jättävät jälkeensä reikiä kaulaan, josta tohtori Levin on poistanut rauhaset, pakolaiset väittävät, että hyökkäyksistä vastaa vampyyri, jota he kutsuvat nimellä Seddok, vaikka se ei olekaan japanilainen nimi. Tapaamisessa poliisin kanssa ihmiseksi palautettu tohtori Levin arvelee, että Hiroshiman selviytyjien kertomukset mutantoituneesta tappajasta johtuvat heidän kehoonsa kohdistuneiden säteilyvaurioiden aiheuttamasta psykologisesta rasituksesta... mutta pohtii myös ääneen, voisiko todistajien kuvaama vampyyri olla vain häiriintynyt mies, joka haluaa olla taas normaali.</w:t>
      </w:r>
    </w:p>
    <w:p>
      <w:r>
        <w:rPr>
          <w:b/>
        </w:rPr>
        <w:t xml:space="preserve">Esimerkki 1.48</w:t>
      </w:r>
    </w:p>
    <w:p>
      <w:r>
        <w:t xml:space="preserve">Fakta1: Fakta2: häiden vieraat ovat mafiajohtajia, kuten Egan, Fakta3: Rotherman ja Levin rinnastavat Frankin ja Dominickin New Yorkin alueen järjestäytyneeseen rikollisuuteen, Fakta4: enemmistö on tyytymätön Frankin asemaan, Fakta5: Vinnie asettuu muiden johtokunnan jäsenten puolelle yrityksissä.</w:t>
      </w:r>
    </w:p>
    <w:p>
      <w:r>
        <w:rPr>
          <w:b/>
        </w:rPr>
        <w:t xml:space="preserve">Tulos</w:t>
      </w:r>
    </w:p>
    <w:p>
      <w:r>
        <w:t xml:space="preserve">Nuori amerikkalainen mies saapuu Palermoon lentokoneella. Lentokentän taksinkuljettaja välittää heti sanan Frank Ginetta Kirk Douglasille, joka piileskelee aseistettuna, kunnes tajuaa, että vierailija, josta häntä on varoitettu, on itse asiassa hänen nuorempi veljensä Vinnie Alex Cord. Frank toivottaa veljensä iloisesti tervetulleeksi ja vie hänet kotiinsa, jossa hän muistelee vanhoja aikoja. Mutta hänen vaimonsa Ida Irene Papas muistuttaa häntä siitä, että he aikovat lähettää jonkun, ja ehdottaa, että ehkä Vinnie on se oikea. Välähdyksessä Frank muistelee parempia aikoja New Yorkissa, alkaen Vinnien paluusta armeijasta ja sen jälkeisestä avioliitosta Emma Bertolon kanssa Susan Strasberg. Morsiamen isä Dominick Bertolo Luther Adler on mafiapomo, samoin sulhasen veli Frank. Ja häiden vieraina kunnioittavat muun muassa sellaiset mafiajohtajat kuin Egan Murray Hamilton, Rotherman Val Avery ja Levin Alan Hewitt, jotka ovat Frankin ja Dominickin vertaisia New Yorkin alueen järjestäytyneessä rikollisuudessa. Nämä järjestön sisällä toimivat capot kokoontuvat johtokuntana koordinoimaan liiketoimiaan. Enemmistö on yhä tyytymättömämpi Franksin asemaan, sillä hän tuntuu vastustavan jokaista uutta ideaa. Frank myös jakaa oikeutta yksinään vanhaan sisilialaiseen tapaan, pyytämättä muiden hyväksyntää. He, jotka eivät ole sisilialaista alkuperää, pyrkivät jättämään vanhat perinteiset menetelmät taakseen, kuten esimerkiksi kun kaksi Franksin palkkamurhaajista tappaa suolla kyyhkysen ja jättää sen sidottuna tuoliin kanarialintu suuhunsa tungettuna varoitukseksi muille, jotka saattavat puhua liikaa. Frank muistelee yhä hellästi isäänsä, joka oli myös mafioso, joka murhattiin palkkamurhassa. Vinnie on enemmänkin liikemies, ja hän asettuu muiden hallituksen jäsenten puolelle yrityksissä, joita nämä aikovat jatkaa ilman veljeään. Frank paheksuu tätä, lyö Vinnietä, koska hän uhmaa häntä, ja vaatii johtokunnalle, että Vinnie ei osallistu heidän suunnitelmiinsa. Organisaation vanhemmat jäsenet, jotka eivät enää osallistu päätöksentekoon, kertovat Frankille, että Dom Bertolo oli se, joka mahdollisti ulkopuolisten havaitsemisen ja löytämisen mafiaperheen jäsenistä, mikä johti 41 murhaan, Franksin isä mukaan lukien. Bertolo oli 35 vuotta aiemmin ryhtynyt perheen ulkopuolelta irlantilaisten ja juutalaisten ulkopuolelta tulleiden kanssa, jotka halusivat päästä mukaan mafiaan, ja varmisti näin oman valtansa suuremmassa, laajentuneessa organisaatiossa Franksin isän kaltaisia vanhempia jäseniä vastaan. Frank on ristiriidassa, koska Bertolo on hänen veljensä appiukko, mutta sisilialainen kunniakoodi päättää, mitä hänen on tehtävä. Teeskennellessään sovintoa Dominickin kanssa menneiden erimielisyyksien vuoksi hän tarjoutuu alistumaan uuteen sopimukseen, vaikka todellisuudessa hän vie Dominickin autioon varastoon teloitettavaksi. Kun hän tajuaa kohtalonsa, kauhistunut Dominick romahtaa sydänkohtaukseen. Frank piileskelee Sisiliassa, mutta tietää, että hänen päivänsä ovat luetut ja että johtokunta aikoo tapattaa hänet. Kun Frank tajuaa, että juuri Vinnie on Eganin uhkailujen alla pakotettu tekemään hänen tappamistyönsä, hän hyväksyy katkerasti tämän kohtalon siinä toivossa, että se pelastaa hänen veljensä ja hänen perheensä hengen Amerikassa. Vinnie tajuaa vihdoin, että häntä on koko ajan huijattu kuin nukkea hyvää tarkoittavaa veljeään vastaan, joka suojellakseen Vinnietä uhraa oman henkensä ja ojentaa Vinnielle heidän isänsä haulikon, jolla Vinnie ammutaan.</w:t>
      </w:r>
    </w:p>
    <w:p>
      <w:r>
        <w:rPr>
          <w:b/>
        </w:rPr>
        <w:t xml:space="preserve">Esimerkki 1.49</w:t>
      </w:r>
    </w:p>
    <w:p>
      <w:r>
        <w:t xml:space="preserve">Fakta1: Fakta2: pari demoneja tunnetaan Koashura ja Garuga vaativat hallussaan Enma 's, Fakta3: Botan pyytää apua Koenma 's pelastus, Fakta4: elokuva ei juurikaan tyydyttää faneja YuYu sarjan alkuperäisen julkaisun aikana lyhyen kestoajan vuoksi, Fakta5: Carl Kimlinger Anime News Network antoi tekstitetty versio Reviewing Funimation julkaisu B</w:t>
      </w:r>
    </w:p>
    <w:p>
      <w:r>
        <w:rPr>
          <w:b/>
        </w:rPr>
        <w:t xml:space="preserve">Tulos</w:t>
      </w:r>
    </w:p>
    <w:p>
      <w:r>
        <w:t xml:space="preserve">Lomalla Koenma joutuu Koashura ja Garuga -nimellä tunnettujen demonien sieppaamaksi, ja he vaativat Lord Enmasin himoitun kultaisen sinetin haltuunsa. Botan löytää Yusuke Urameshin ja Kazuma Kuwabaran kesälomaltaan ja pyytää heitä auttamaan Koenman pelastamisessa. Protoculture Addicts -lehden Martin Oueletten mukaan elokuva ei juurikaan tyydyttänyt YuYu Hakusho -sarjan faneja alkuperäisen julkaisunsa aikana lyhyen kestonsa vuoksi. Anime News Networkin Carl Kimlinger antoi Funimation-julkaisun arvostelussaan tekstitetylle versiolle arvosanan B+, englanninkieliselle dubbaukselle suoranaisen B:n. Hän kutsui tarinaa kertakäyttöiseksi todeten, että elokuva keskittyy enemmänkin hauskanpitoon teatteribudjetillaan.</w:t>
      </w:r>
    </w:p>
    <w:p>
      <w:r>
        <w:rPr>
          <w:b/>
        </w:rPr>
        <w:t xml:space="preserve">Esimerkki 1.50</w:t>
      </w:r>
    </w:p>
    <w:p>
      <w:r>
        <w:t xml:space="preserve">Fakta1: Haywood Kuukausia kestäneen naisen sieppauksen jälkeen hän suunnitteli täydellistä rikosta, Fakta2: Fakta3: naisen murha vaikuttaa ilmeisesti itsemurhalta, Fakta4: Sam ja Cassie tuovat Richardin ja Justinin erillisiin kuulusteluihin, Fakta5: Justin aikoo ampua Richardin raivoissaan.</w:t>
      </w:r>
    </w:p>
    <w:p>
      <w:r>
        <w:rPr>
          <w:b/>
        </w:rPr>
        <w:t xml:space="preserve">Tulos</w:t>
      </w:r>
    </w:p>
    <w:p>
      <w:r>
        <w:t xml:space="preserve">Richard Haywood ja Justin Pendleton ovat lukion luokkatovereita; Richard on varakas ja suosittu, kun taas Justin on loistava introvertti. Suunniteltuaan kuukausia täydellistä rikosta he sieppaavat sattumanvaraisesti naisen, kuristavat hänet ja sijoittavat todisteita, jotka viittaavat Richardsin marihuanakauppiaaseen, talonmies Ray Feathersiin. Etsivä Cassie Mayweather ja hänen uusi parinsa Sam Kennedy tutkivat asiaa. Cassie makaa Samin kanssa jo varhain - kuten hän on tehnyt aiempienkin kumppaniensa kanssa - mutta ei anna tämän nähdä rintaansa ja lähettää hänet sen jälkeen tylysti kotiin. Rikospaikalla olevat jalanjäljet johtavat Richardiin, ja lähellä oleva oksennus viittaa Justiniin. Molemmilla on alibit ja he kiistävät tuntevansa toisensa, mutta Cassie on vakuuttunut siitä, että Richard on murhaaja ja Justin on sekaantunut asiaan. Sam arvostelee Cassiea siitä, että hän kieltäytyy harkitsemasta muita epäiltyjä, sillä suurin osa fyysisistä todisteista viittaa poispäin näistä kahdesta pojasta. Cassien pomo, ylikomisario Rod Cody, ja hänen exänsä, apulaispiirisyyttäjä Al Swanson, pelkäävät Richardsin vaikutusvaltaisia vanhempia ja ottavat Cassien pois jutusta. Sam jäljittää istutettujen todisteiden perusteella Rayn. Kun Ray löydetään kuolleena, ilmeisesti itsemurhana, jonka Richard oli itse asiassa tappanut, naisen murha näyttää ratkenneen, mutta Sam päättää, että Cassie saattaa olla oikeassa, ja jatkaa tutkintaa. Justin, joka on ihastunut luokkatoveri Lisa Millsiin, kerää rohkeutta pyytää häntä ulos. Mustasukkainen Richard viettelee Lisan ja antaa Justinille videoleikkeen, jossa he harrastavat seksiä. Justin raivostuu, mutta saa itsensä takaisin hallintaan tietäen, että Sam tarkkailee heitä yhä. Cassie alkaa saada puheluita entiseltä aviomieheltään Carl Hudsonilta, joka joutui vankilaan puukotettuaan häntä 17 kertaa rintaan. Hänen ehdonalaiskuulustelunsa on tulossa, ja hän haluaa, että Cassie puhuu hänen puolestaan. Cassie uskoutuu Samille, että vaikka hänestä tuli poliisi todistaakseen itselleen, ettei hän ollut uhri, hän on kauhuissaan Carlin jälleennäkemisestä. Hän tunnustaa myös, että Richard muistuttaa häntä Carlista - siksi hän on vakuuttunut Richardsin syyllisyydestä ja pakkomielteinen sen todistamisessa. Sam ja Cassie tuovat Richardin ja Justinin erillisiin kuulusteluihin ja yrittävät saada molemmat paljastamaan toisensa, mutta kumpikaan ei suostu puhumaan, ja molemmat vapautetaan. Uhrien kotona Cassie selvittää, miten pojat toteuttivat sieppauksen ja muuttivat fyysisiä todisteita. Justin ja Richard, jotka tietävät, että Cassie lähestyy heitä, pakenevat hylättyyn taloon, jossa Richard ottaa esiin kaksi pistoolia ja ehdottaa yhteistä itsemurhaa. Kun lasken kolmeen, Justin ampuu ilmaan, mutta Richard ei. Justin vaatii nähdä Richardsin aseen - joka on lataamaton. Kun raivostunut Justin on aikeissa ampua Richardin, Cassie saapuu paikalle. Richard nappaa Justinin aseen ja ampuu Cassiea, mutta haavoittaa sen sijaan Justinia. Cassie lähtee takaa-ajoon ja taklaa Richardin jyrkänteen yli työntyvälle rapistuneelle parvekkeelle. Kun Richard kuristaa Cassieta, parveke antaa periksi ja Richard putoaa kuolemaan. Justin tarttuu parvekkeen reunalla roikkuvaan Cassieen ja vetää hänet takaisin taloon. Cassie vakuuttaa Justinille, että hän toimii Justinin puolesta, sillä hän oli viaton huijari, jota häikäilemätön Richard manipuloi. Sitten hän huomaa Richardsin suuren sormuksen aiheuttaman jäljen kaulassaan ja tajuaa, että kuolleen naisen kaulassa ei ollut samanlaista jälkeä. Todisteiden edessä Justin tunnustaa kuristaneensa uhrin todistaakseen rohkeutensa Richardille. Loppukohtauksessa Cassie kohtaa pelkonsa ja astuu oikeussaliin todistamaan Carlin ehdonalaiskäsittelyssä. Ulosottomies kutsuu hänet todistajanaitioon virallisella nimellään: Jessica Marie Hudson.</w:t>
      </w:r>
    </w:p>
    <w:p>
      <w:r>
        <w:rPr>
          <w:b/>
        </w:rPr>
        <w:t xml:space="preserve">Esimerkki 1.51</w:t>
      </w:r>
    </w:p>
    <w:p>
      <w:r>
        <w:t xml:space="preserve">Fakta1: Fakta2: paras ystävä collegesta lähtien on tunnetun muotilehden päätoimittaja, Fakta3: Steven on tekemisissä Crystal Allenin kanssa Tanyasta, Fakta4: Mary saa tietää uutiset samalta naiselta, Fakta5: Sylvie vehkeilee paikallisen juorupalstan kirjoittajan Bailey Smithin kanssa vahvistamalla Maryn avioliitto-ongelmat vastineeksi siitä, että Bailey kirjoittaa julkkiskuvauksen lehteen.</w:t>
      </w:r>
    </w:p>
    <w:p>
      <w:r>
        <w:rPr>
          <w:b/>
        </w:rPr>
        <w:t xml:space="preserve">Tulos</w:t>
      </w:r>
    </w:p>
    <w:p>
      <w:r>
        <w:t xml:space="preserve">Vaatesuunnittelija Mary Haines asuu kauniissa esikaupunkikodissa Connecticutissa varakkaan rahoittajamiehensä Stevenin ja heidän 11-vuotiaan tyttärensä Mollyn kanssa. Hänen paras ystävänsä collegesta asti, Sylvie Fowler, on tunnetun muotilehden päätoimittaja, joka sanelee uusimman maun ja tyylin New Yorkin muotitietoisille. Kun Sylvie kuulee puheliaalta anikuristi Tanyalta, että Steven on seurustellut Saks Fifth Avenuen hajuvesimyyjä Crystal Allenin kanssa, hän uskoutuu aina raskaana olevalle Edie Cohenille, mutta epäröi kertoa asiasta Marylle, joka kuulee uutisen samalta naiselta käytyään itse manikyyrissä. Huolimatta äitinsä Catherinesin kehotuksesta olla hiljaa siitä, mitä hän tietää, Mary kohtaa ensin Crystalin alusvaatekaupassa ja sitten Stevenin, ennen kuin pyytää avioeroa. Sylvie, Edie ja kirjailija Alex Fisher yhdistävät voimansa tukeakseen hyljeksittyä ystäväänsä, mutta ongelmia syntyy, kun Sylvie, jota uhkaa työpaikan menettäminen, vehkeilee paikallisen juorukolumnistin Bailey Smithin kanssa ja vahvistaa Maryn avioliitto-ongelmat vastineeksi siitä, että Bailey kirjoittaa julkkisprofiilin lehteen. Mary on tyrmistynyt Sylvien petoksesta ja lopettaa heidän ystävyytensä. Maryn tytär alkaa lintsata koulusta ja uskoutuu Sylvieen, koska hänen äitinsä, jota häiritsevät mullistukset hänen kerran idyllisessä elämässään, muuttuu etäisemmäksi. Mary saa isältään potkut työpaikastaan, tekee muodonmuutoksen ja päättää avata oman vaatesuunnittelufirman Catherinen taloudellisella avustuksella. Kun Mary alkaa saada elämäänsä järjestykseen, hän yrittää luoda suhteita Mollyyn, joka paljastaa, että hänen isänsä suhde Crystaliin on hajoamassa, ja hän tapaa jälleen Sylvien, joka on irtisanoutunut työstään. Tämän tiedon myötä Mary ryhtyy korjaamaan rikkinäistä avioliittoaan valmistautuessaan esittelemään uutta naistenvaatemallistoaan muotinäytöksessä, johon osallistuu paitsi putiikin omistajia myös Saksin ostaja. Sylvie kertoo Marylle, että hän on tavannut miehen ja harkitsee antavansa tälle oikean puhelinnumeronsa. Edien lapsivedet menevät ja hän saa poikavauvan. Mary saa puhelun mieheltään, ja muut rohkaisevat häntä vastaamaan siihen; hän järjestää treffit miehen kanssa. Lopulta näemme, että Sylvie-niminen lehti, jonka kannessa ovat neljä ystävää, julkaistaan ja Alexin kirja ilmestyy. Annetaan vihje siitä, että Crystals mahdollisesti tapailee Alexin ex-tyttöystävää Natashaa. Naiset puhuvat lehdestä, kirjasta ja naisena olemisen iloista, sydänsuruista ja ainutlaatuisen erityisistä voitoista.</w:t>
      </w:r>
    </w:p>
    <w:p>
      <w:r>
        <w:rPr>
          <w:b/>
        </w:rPr>
        <w:t xml:space="preserve">Esimerkki 1.52</w:t>
      </w:r>
    </w:p>
    <w:p>
      <w:r>
        <w:t xml:space="preserve">Fakta1: Fakta2: pudonnut huulipuna johtaa Parvathamman kuolemaan, Fakta3: molemmat Raju lähettävät hänet vankilaan, Fakta4: Raju tekee rakastua, Fakta5: suuri yhteisöllinen mellakka Raju 's siirtokunnassa johtaa kuolemaan monia viattomia ihmisiä.</w:t>
      </w:r>
    </w:p>
    <w:p>
      <w:r>
        <w:rPr>
          <w:b/>
        </w:rPr>
        <w:t xml:space="preserve">Tulos</w:t>
      </w:r>
    </w:p>
    <w:p>
      <w:r>
        <w:t xml:space="preserve">Ranjani Tabu on ylpeä nainen, singaporelaisen monimiljonäärin Koteswara Rao Gopal Raon tytär. Kerran, kun hän matkustaa junassa kohti Hyderabadia, hän pysäyttää junan pudonneen huulipunansa takia, mikä johtaa Janakia dubbailevan Parvathamman kuolemaan. Raju Venkatesh Coolie nro: 1 Secunderabadin rautatieasemalla. Raju ja Ranjani ovat aina niin monia yhteenottoja keskenään. Rajani soittaa isälleen Koteswara Raolle Singaporesta ja molemmat sotkevat Rajun raiskaustapaukseen ja lähettävät hänet vankilaan. Raju onnistuu kuitenkin pakenemaan vankilasta. Rajun uhkauksen vuoksi Koteswara Rao ja Ranjani lähtevät Singaporeen. Myös Raju pääsee sinne Ranjanin äidin Gruhalakshmi Saradan avulla. Raju muuttaa itsensä Bharatiksi ja esittelee itsensä Ranjanin edessä isona kihona ja saa tämän rakastumaan häneen. Kaikki suostuvat heidän avioliittoonsa, mutta Buchi Babu Paruchuri Venkateswara Rao, Koteswara Raon kumppani, ja hänen poikansa Gopal Mohan Babu, joka haluaa naimisiin Ranjanin kanssa, saavat selville, ettei hän olekaan kukaan muu kuin Coolie No: 1, Raju. Avioliiton solmimisen jälkeen Raju paljastaa totuuden. Kaikki ovat järkyttyneitä, Ranjani on järkyttynyt ja hän myös heittää pois hindujen pyhän hääketjun Mangalsutramin. Sen jälkeen kaikki palaavat Intiaan. Raju järjestää heidän hääjuhlansa Intiassa. Ongelman ratkaisemiseksi Koteswara Rao ottaa yhteyttä paikalliseen konna Ranga Rao Kota Srinivasa Raoon, joka estää vastaanoton. Hän aiheuttaa Rajun siirtokunnassa suuren yhteisöllisen mellakan, joka johtaa monien viattomien ihmisten kuolemaan. Turhautuneena ja vihaisena Raju tekee Ranjanin raskaaksi antamalla hänelle rauhoittavia lääkkeitä Gruhalakshmin avulla. Hän yrittää kaikin keinoin poistaa vauvan, mutta epäonnistuu. Lopulta hän päättää heittää vauvan pois synnytyksen jälkeen. Samaan aikaan Ranga Rao, Buchi Babu ja Gopal yrittävät tappaa Koteswara Raon hänen omaisuutensa takia, mutta Raju suojelee häntä, mikä saa hänet tajuamaan. Ranjani synnyttää poikalapsen, mutta ei silläkään hetkellä jätä ylimielisyyttään ja heittää lapsen pois. Raju päättää jättää hänet kohtaloonsa ja lähtee pois vauvan kanssa, mutta tuossa vihassa Gruhalakshmi paljastaa Ranjanin menneisyyden, ettei hän ole heidän oma tyttärensä, vaan rautatietyöläisen tytär, ja nainen, joka kuoli alussa hänen huolimattomuutensa vuoksi, on hänen oma äitinsä. Tätä kuunnellessaan Ranjani myöntää virheensä. Samaan aikaan Ranga Rao, Buchi Babu ja Gopal pahoinpitelevät Rajua erittäin pahasti, kidnappaavat vauvan ja kiristävät Ranjanilta kaikki hänen omaisuusasiakirjansa. Ranjani juoksee Rajun avuksi ja pyytää häneltä anteeksi kaatumalla hänen jalkojensa juureen. Lopulta Raju suojelee vauvaa ja eliminoi kaikki pahikset. Elokuva päättyy Rajun ja Ranjanin uusiin avioliittoihin.</w:t>
      </w:r>
    </w:p>
    <w:p>
      <w:r>
        <w:rPr>
          <w:b/>
        </w:rPr>
        <w:t xml:space="preserve">Esimerkki 1.53</w:t>
      </w:r>
    </w:p>
    <w:p>
      <w:r>
        <w:t xml:space="preserve">Fakta1: Fakta2: Victor Joseph ja Thomas Builds-the-Fire asuvat Coeur D'Alenen intiaanireservaatissa Plummerissa: Fakta3: Arnold pelasti Thomasin pikkulapsena kotipalosta, Fakta4: kotipalo tappoi vanhemmat, Fakta5: Thomas pitää häntä sankarina.</w:t>
      </w:r>
    </w:p>
    <w:p>
      <w:r>
        <w:rPr>
          <w:b/>
        </w:rPr>
        <w:t xml:space="preserve">Tulos</w:t>
      </w:r>
    </w:p>
    <w:p>
      <w:r>
        <w:t xml:space="preserve">Victor Joseph Adam Beach ja Thomas BuildstheFire Evan Adams asuvat Coeur DAlenen intiaanireservaatissa Plummerissa, Idahossa. Thomas on omalaatuinen tarinankertoja ja Victor on vihainen nuori mies, joka nauttii koripallon pelaamisesta. Victorin ja Thomasin tuo yhteen Victorin isä, Arnold Gary Farmer. Arnold pelasti Thomasin pikkulapsena talopalosta, jossa hänen vanhempansa kuolivat. Tämän vuoksi Thomas pitää häntä sankarina. Toisaalta Victor, joka joutuu kärsimään Arnoldin alkoholismista, perheväkivallasta ja lopulta lapsen hylkäämisestä, suhtautuu isäänsä sekä syvällä rakkaudella että katkeralla kaunalla. Thomas ja Victor kasvavat yhdessä naapureina ja tuttavina, riitelevät keskenään ja muodostavat samalla läheisen, vaikkakin epämiellyttävän liiton. Kun Arnold kuolee Phoenixissa, Arizonassa, jonne hän on jäänyt jätettyään Victorin ja äitinsä Arlene Tantoo Cardinalin, Victor ja Thomas lähtevät seikkailuun noutamaan hänen tuhkaansa. Matka on Victorille ja Thomasille keino tutkia identiteettiään. Kumpikaan heistä ei kadota identiteettiään intiaanina, mutta heidän näkökulmansa eroavat toisistaan. Victor on stoalaisempi ja Thomas perinteisempi ja romanttisempi, jopa niin, että hän katsoo elokuvan Tanssii susien kanssa lukemattomia kertoja. Heidän kahtiajakautumistaan kuvataan koko elokuvan ajan; se johtaa siihen, että Victor on ärsyyntynyt Thomasista ja Thomas on kiehtoutunut Victorista. Kun he saapuvat Phoenixiin, Victor joutuu kohtaamaan ristiriitaiset tunteensa isäänsä ja omaa identiteettiään kohtaan. Hän joutuu käsittelemään uutta kertomusta Thomassin vanhempien kuolemasta, jonka hänen isänsä ystävä, Suzy Song Irene Bedard, on kertonut. Hän kertoo, että humalainen Arnold sytytti ilotulitteet ja sytytti vahingossa tulipalon, joka vei Thomasin vanhemmat. Nuorten miesten automatkalla Thomas pääsee sovintoon adoptioisänsä Arnoldin muiston kanssa, kun hän ymmärtää paremmin hänen tiensä alkoholismiin ja siihen liittyvään hyväksikäyttöön ja hylkäämiseen. Myös Victor ymmärtää paremmin Thomasia ja hänen kunnioitustaan Arnoldia kohtaan.</w:t>
      </w:r>
    </w:p>
    <w:p>
      <w:r>
        <w:rPr>
          <w:b/>
        </w:rPr>
        <w:t xml:space="preserve">Esimerkki 1.54</w:t>
      </w:r>
    </w:p>
    <w:p>
      <w:r>
        <w:t xml:space="preserve">Fakta1: poliisi kuolee sydänkohtaukseen, Fakta2: Fakta3: Baggan laiton kuorma on arvokas Karthikin avulla, Fakta4: Karthikin avulla Baggan miehiä lyödään, Fakta5: Karthik oli pelin takana, jossa Siva oli nukke.</w:t>
      </w:r>
    </w:p>
    <w:p>
      <w:r>
        <w:rPr>
          <w:b/>
        </w:rPr>
        <w:t xml:space="preserve">Tulos</w:t>
      </w:r>
    </w:p>
    <w:p>
      <w:r>
        <w:t xml:space="preserve">Sivarama Krishna Sunil ja Karthik Naga Chaitanya ovat veljeksiä, jotka ovat täysin erimieltä toisistaan. Siva on arka, kun taas Karthik on vahvempi ja fiksumpi. Molemmat jakavat suuren siteen keskenään ja isänsä Nagendra Babun, joka on poliisi, joka myöhemmin kuolee sydänkohtaukseen. Myöhemmin Karthik pakottaa Sivan liittymään poliisiksi samaan virkaan, jota heidän edesmennyt isänsä hoiti, mutta eri alueelle. Tämä paikka sattuu olemaan Vizag, ja Siva saa tietää Bagga Ashutosh Ranasta ja Kaasista, jotka ovat kaksi pahamaineista gangsteria, jotka hallitsevat kaupunkia rautaisella nyrkillä. Siva voittaa kuitenkin kaikki hänelle osoitetut tapaukset, sillä Karthikilla oli tapana mennä jokaiseen tehtävään naamioituneena. Pian Siva menee naimisiin Nandu Andrea Jeremiahin kanssa, kun taas Karthik rakastuu Nandun siskoon Pallavi Tamannaahiin, joka hyväksyy hänen rakkautensa pian. Kun kaikki menee hyvin, Siva takavarikoi Baggan laittoman kuorman, joka on erittäin arvokas, Karthikin avulla, joka bashes Baggan miehiä. Myöhemmin Bagga saa tietää, että Karthik oli pelin takana ja Siva oli hänen nukkensa. Niinpä Bagga hyökkää Sivan kimppuun useiden perheensä uhkailuyritysten jälkeen, kun tämä kuljettaa hänen laitonta lastiaan. Siva hakataan melkein kuoliaaksi, mutta Karthik pelastaa hänet ajoissa. Kun Bagga on täynnä iloa, Karthik motivoi Sivaa tulemaan vahvaksi ja voimakkaaksi. Karthikin ankaran harjoittelun myötä Sivasta tulee fyysisesti ja henkisesti vahva, ja hän alkaa vastustaa Baggaa rautaisella nyrkillä. Tänä aikana Siva kohtaa Kaasin tiellä, mikä raivostuttaa Baggan. Bagga suunnittelee yhdessä Sivan esimiehen kanssa veljesten tappamista. Osana suunnitelmaa Sivas esimies kutsuu Sivan satamaan puolustamaan Baggaa. Karthik, joka on naimisissa Pallavin kanssa, soittaa Sivalle, mutta saa tietää, että tämä on Baggan kanssa. Karthik saapuu paikalle, löytää veljensä haavoittuneena ja ryhtyy taistelemaan Baggan ja hänen miestensa kanssa. Siva palaa hetkessä tajuihinsa ja liittyy Karthikin seuraan. Lopulta Siva tappaa Baggan ja poistuu paikalta yhdessä Karthikin kanssa.</w:t>
      </w:r>
    </w:p>
    <w:p>
      <w:r>
        <w:rPr>
          <w:b/>
        </w:rPr>
        <w:t xml:space="preserve">Esimerkki 1.55</w:t>
      </w:r>
    </w:p>
    <w:p>
      <w:r>
        <w:t xml:space="preserve">Fakta1: Fakta2: ihmisen talonpoika nimeltä rakkaus Maleficent varjostaa kunnianhimo, Fakta3: siivet rautaa esittelee ne kuninkaalle, Fakta4: Stefan lähettää armeijat löytää ja tappaa Maleficent, Fakta5: Aurora Saatuaan tietää juoksee isän linnaan Maleficent 's todellinen henkilöllisyys</w:t>
      </w:r>
    </w:p>
    <w:p>
      <w:r>
        <w:rPr>
          <w:b/>
        </w:rPr>
        <w:t xml:space="preserve">Tulos</w:t>
      </w:r>
    </w:p>
    <w:p>
      <w:r>
        <w:t xml:space="preserve">Maleficent on voimakas keiju, joka asuu nummilla, ihmisten valtakuntaan rajoittuvassa maagisessa metsämaassa. Nuorena tyttönä hän tapaa Stefan-nimisen ihmispojan ja rakastuu häneen, jonka rakkautta Maleficentiin varjostaa hänen kunnianhimonsa. Kun he kasvavat vanhemmiksi, he erkaantuvat toisistaan, ja Maleficentistä tulee maurien suojelija. Kun kuningas Henrik yrittää valloittaa maurit, Maleficent haavoittaa häntä kuolettavasti ja pakottaa hänet perääntymään. Kuolemaisillaan hän julistaa, että se, joka tappaa Maleficentin, nimitetään hänen seuraajakseen ja nai hänen tyttärensä, prinsessa Leilan. Stefan vierailee Maleficentin luona maurissa. Hän huumaa hänet, mutta ei saa itseään tappamaan häntä. Sen sijaan hän katkaisee keijun siivet raudalla, joka on keijuille tappavaa, ja esittää ne kuninkaalle. Stefanin petoksesta järkyttyneenä Maleficent muuttaa Maurit pimeäksi valtakunnaksi. Hän löytää korpin nimeltä Diaval, joka toimii hänen siipiensä, vakoojanaan ja uskottunaan. Hän muuttaa hänet tarpeen mukaan eri muodoiksi, myös ihmiseksi. Jonkin ajan kuluttua Diaval ilmoittaa Maleficentille, että Stefan, joka on nyt kuningas, järjestää vastasyntyneen tyttärensä Auroran ristiäiset. Kostonhimoinen Maleficent saapuu paikalle kutsumatta ja kiroaa pikkuprinsessan: hänen kuudentoista syntymäpäivänään hän pistää sormensa kehräämön karaan ja vaipuu syvään uneen, josta hän ei koskaan herää. Kun Stefan anoo armoa, Maleficent pilkkaa häntä ja tarjoaa vastalääkettä: kirouksen voi murtaa vain todellisen rakkauden suudelma. Stefan pelkää tyttärensä turvallisuuden puolesta ja lähettää Auroran asumaan kolmen keijun - Knotgrassin, Thistlewitin ja Flittlen - luokse kuudentoista syntymäpäivänsä jälkeiseen päivään asti, samalla kun hän tuhoaa kaikki valtakunnan kehräämöt ja piilottaa niiden jäänteet linnan tyrmään. Hän lähettää armeijansa etsimään ja tappamaan Maleficentin, mutta tämä ympäröi maurit läpitunkemattomalla piikkimuurilla. Kuningas Stefan vaipuu hulluuteen ja vainoharhaisuuteen yrittäessään estää kirouksen ja laiminlyödessään jopa vaimonsa kuolemanvuoteen. Vaikka Maleficent aluksi inhoaa Auroraa, hän alkaa huolehtia hänestä, kun kömpelöt ja laiminlyövät keijut eivät sitä tee. Lyhyen tapaamisen jälkeen Maleficent vahtii nuorta Auroraa kaukaa. Kun Aurora on viisitoista, hän kohtaa Maleficentin. Tietäen, että häntä vahditaan, hän kutsuu Maleficentiä kummitädikseen. Maleficent yrittää epätoivoisesti kumota kirouksen, mutta ei onnistu, sillä kirous osoittautuu murtumattomaksi muulla keinolla kuin todellisen rakkauden suudelmalla. Metsässä Aurora tapaa prinssi Philipin, ja molemmat tuntevat vetoa toisiinsa. Auroran kuudettatoista syntymäpäivää edeltävänä päivänä Aurora kertoo Maleficentille haluavansa asua tämän kanssa nummilla. Kun Aurora palaa mökille, keijut kertovat vahingossa Auroralle hänen menneisyydestään. Saatuaan tietää Maleficentin todellisen henkilöllisyyden Aurora juoksee isänsä linnaan. Stefan tapaa tyttärensä lyhyesti ja lukitsee tämän huoneeseen oman turvallisuutensa vuoksi samalla kun hän laatii suunnitelman Maleficentin tappamiseksi. Kirouksen voima vetää kuitenkin Auroran tyrmään, jossa pyörivä pyörä taianomaisesti kokoaa itsensä uudelleen. Hän pistää sormeensa ja vaipuu syvään uneen, jolloin kirous toteutuu. Maleficent, joka aikoo pelastaa Auroran, sieppaa Phillipin ja tunkeutuu Stefansin linnaan, mutta Phillipin suudelma ei herätä Auroraa. Sängyn vieressä Maleficent pyytää Auroralta anteeksi ja suutelee hänen otsaansa. Aurora herää, sillä Maleficentin äidilliset tunteet häntä kohtaan lasketaan todeksi rakkaudeksi. Kun Maleficent ja Aurora yrittävät kuitenkin lähteä, Stefan ja hänen vartijansa väijyvät heitä, ja rautaverkko putoaa Auroran päälle. Maleficent muuttaa Diavalin lohikäärmeeksi, ja hän taistelee Stefanin vartijoita vastaan, mutta lopulta hänkin jää kiinni. Stefan pilkkaa Maleficentiä, joka on huimaantunut ja sairas raudasta ja jonka entinen rakkaus häntä kohtaan on täysin kadonnut, mutta ennen kuin Stefan ehtii antaa tappavan iskun, Aurora löytää siipensä ja vapauttaa ne. Ne lentävät Maleficentin luo ja kiinnittyvät uudelleen. Maleficent kantaa Stefanin linnan korkeimman tornin huipulle ja voittaa hänet helposti ja nopeasti taistelussa, mutta ei saa itseään tappamaan häntä. Stefan kuitenkin hyökkää hänen kimppuunsa, kun hän kääntyy poispäin, ja molemmat putoavat tornista. Maleficent irrottautuu ja lähettää Stefanin kuolemaan. Lopulta Maleficent palauttaa maurit entiseen loistoonsa, ja Aurora kruunataan kuningattareksi yhdistämään kaksi kuningaskuntaa.</w:t>
      </w:r>
    </w:p>
    <w:p>
      <w:r>
        <w:rPr>
          <w:b/>
        </w:rPr>
        <w:t xml:space="preserve">Esimerkki 1.56</w:t>
      </w:r>
    </w:p>
    <w:p>
      <w:r>
        <w:t xml:space="preserve">Fakta1: Fakta2: edesmennyt äiti karkasi Cabo San Lucas viettää aikaa prep koulun luokkatoveri Beau Burroughs ennen häitä Sarah 's Earl, Fakta3: isoäiti on ollut inspiraatiota Robinson, Fakta4: Sarah jälkeen päättää lentää San Francisco häät päättänyt selvittää lisää Beau ja äiti 's menneisyys, Fakta5: Beau n't olla isä</w:t>
      </w:r>
    </w:p>
    <w:p>
      <w:r>
        <w:rPr>
          <w:b/>
        </w:rPr>
        <w:t xml:space="preserve">Tulos</w:t>
      </w:r>
    </w:p>
    <w:p>
      <w:r>
        <w:t xml:space="preserve">Vuonna 1997 Sarah Huttinger, The New York Timesin muistokirjoitusten ja hääilmoitusten kirjoittaja, matkustaa Kalifornian Pasadenaan Annie-siskonsa häihin sulhasensa Jeff Dalyn seurassa. Häitä edeltävissä juhlissa Sarah saa kuulla isoäidiltään Katharinen kertovan, että hänen edesmennyt äitinsä Jocelyn karkasi Cabo San Lucasiin viettämään aikaa valmistavan koulun luokkatoverinsa Beau Burroughsin kanssa viikkoa ennen häitään Sarahin isän Earlin kanssa. Jeff huomauttaa, että Sarahin vanhemmat olivat naimisissa vain vajaat yhdeksän kuukautta ennen Sarahin syntymää, mikä saa Sarahin miettimään, olisiko Beau todella hänen biologinen isänsä. Sarah saa myös selville, että hänen isoäitinsä on saattanut olla inspiraationa rouva Robinsonille, romaanin The Graduate pahamaineiselle hahmolle. Häiden jälkeen Sarah, joka on päättänyt selvittää lisää Beausta ja äitinsä menneisyydestä, päättää lentää San Franciscoon, jossa Beau, joka on nykyään erittäin menestyvä ja varakas Piilaakson internet-velho, puhuu seminaarissa. Sarah tapaa Beaun, joka myöntää suhteensa mutta vakuuttaa Sarahille, ettei hän voisi olla Beaun isä, koska hän kärsi tylpän kivestrauman pelatessaan lukion jalkapallo-ottelussa ja on sen vuoksi steriili. He menevät ulos drinkille, ja seuraavana aamuna Sarah herää Beausin sängyssä tämän Half Moon Bayn kodissa. Vaikka Sarah tuntee syyllisyyttä käytöksestään, hän antaa Beaun suostutella hänet seuralaisekseen hyväntekeväisyystanssiaisiin, joissa hän tapaa Beaun pojan Blaken. Beau selittää, että hänen vaimonsa halusi biologisen lapsen ja hänet hedelmöitettiin keinotekoisesti, jotta hän tulisi raskaaksi. Rauhoittuneena Sarah suutelee Beauta ja jää kiinni Jeffille, joka on palannut Kaliforniaan etsimään häntä. Jeff jättää Sarahin riidan jälkeen. Sarah palaa masentuneena Katharinen luo, joka raivostuu kuullessaan, että Beau on maannut hänen lapsenlapsensa kanssa. He saavat tietää, että Annie sai ahdistuskohtauksen lentäessään häämatkalleen ja haluaa puhua Sarahin kanssa. Sarah kertoo siskolleen suhteesta, joka kolmella sukupolvella Richelieun naisista on ollut Beaun kanssa. Hän vakuuttaa Annielle, että hän todella rakastaa miestään Scottia, ja tajuaa samalla olevansa valmis menemään naimisiin Jeffin kanssa. Paljastuu myös, että Earl oli se, joka vahingossa aiheutti Beaulle kivestrauman. Tämä saa Beaun hieman hermostumaan Earlin läheisyydestä, vaikka Katherine onkin varsin tyytyväinen paljastukseen. Earl paljastaa Sarahille tienneensä aina Jocelynin ja Beausin suhteesta. Huolimatta siitä, että Beau oli Jocelynille vain sivuseikka, Jocelyn palasi Earlin luo, koska rakasti häntä ja koska hän oli joku, jonka kanssa hän voisi rakentaa elämän. Sinä yönä, jona hän palasi, Sarah sai alkunsa. Tämä selitti syntymäpäivän ja vanhempien häiden välisen eron. Päättäväisesti voittaakseen Jeffin takaisin Sarah palaa New Yorkiin ja kertoo sulhaselleen tunteistaan. He tekevät sovinnon sillä ehdolla, että jos he joskus saavat tyttären, tämä ei saa olla Beaun lähellä. Elokuva päättyy Sarahin ja Jeffin häihin.</w:t>
      </w:r>
    </w:p>
    <w:p>
      <w:r>
        <w:rPr>
          <w:b/>
        </w:rPr>
        <w:t xml:space="preserve">Esimerkki 1.57</w:t>
      </w:r>
    </w:p>
    <w:p>
      <w:r>
        <w:t xml:space="preserve">Fakta1: elokuva rakentaa satamaa Karibian saarelle, Fakta2: salamamyrsky iskee petoihin, Fakta3: dinosaurukset ovat elossa myrskyn takia, Fakta4: saarelaiset ovat löytäneet turvapaikan piiloutumalla vanhaan linnoitukseen, Fakta5: vanhaa linnoitusta suojaa palavan polttoaineen rengas.</w:t>
      </w:r>
    </w:p>
    <w:p>
      <w:r>
        <w:rPr>
          <w:b/>
        </w:rPr>
        <w:t xml:space="preserve">Tulos</w:t>
      </w:r>
    </w:p>
    <w:p>
      <w:r>
        <w:t xml:space="preserve">Elokuva kertoo amerikkalaisista miehistä, jotka rakentavat satamaa Karibian saarelle, kun he vahingossa löytävät kaksi dinosaurusta, jotka ovat olleet jäädytettyinä miljoonia vuosia. Ne ovat Brontosaurus ja Tyrannosaurus rex. Sinä yönä myrskyn aikana salama iskee petoihin ja ne heräävät henkiin. Saaren asukkailla ei ole aavistustakaan siitä, että dinosaurukset ovat elossa myrskyn takia ja vaeltavat nyt saarella. Herännyt on myös luolamies Gregg Martell, joka ystävystyy saaren pojan Julion kanssa ja joutuu yhdessä Brontosauruksen kanssa sekopäisiin seikkailuihin, jotka huipentuvat Tyrannosauruksen ja luolamiehen tappaman Brontosauruksen kuolemaan. Sillä välin saarelaiset ovat löytäneet turvapaikan Tyrannosaurusta piiloutumalla vanhaan linnoitukseen, jota suojaa palavan polttoaineen rengas. Varmistaakseen, ettei Tyrannosaurus pääse sisään, sankari Bart Ward Ramsey ajaa mekaanisella kaivinkoneella pedon luo. Kaksikko kaksintaistelee saaren jyrkänteen reunalla, ja jännittyneen taistelun jälkeen Tyrannosaurus tyrmätään veteen, jolloin saaren kauhu päättyy. Elokuva päättyy kuvaan ilmeisesti kuolleesta Tyrannosauruksesta merenpohjassa. Hänen aiempien elokuviensa The Blob ja 4D Man kaltaisessa lopetuksessa näytetään sanat THE END, jota seuraa kysymysmerkki.</w:t>
      </w:r>
    </w:p>
    <w:p>
      <w:r>
        <w:rPr>
          <w:b/>
        </w:rPr>
        <w:t xml:space="preserve">Esimerkki 1.58</w:t>
      </w:r>
    </w:p>
    <w:p>
      <w:r>
        <w:t xml:space="preserve">Fakta1: Fakta2: Vijay Harshwardhan Malik on häviämässä katsojalukutaistelun Amrish Kakkarin johtamalle kilpailevalle kanavalle: Fakta3: Pandey auttaa häntä laatimalla tällaista politiikkaa, Fakta4: Pääministeri oli osallisena pommi-iskun suunnittelussa, Fakta5: Purab lähestyy Amrish Kakkaria pyytäen lähettämään löydökset uutisissa.</w:t>
      </w:r>
    </w:p>
    <w:p>
      <w:r>
        <w:rPr>
          <w:b/>
        </w:rPr>
        <w:t xml:space="preserve">Tulos</w:t>
      </w:r>
    </w:p>
    <w:p>
      <w:r>
        <w:t xml:space="preserve">Vijay Harshwardhan Malik Amitabh Bachchan, vaikeuksissa olevan televisiokanava India 247:n eettinen toimitusjohtaja, on häviämässä katsojalukutaistelun Amrish Kakkar Mohnish Behlin johtamalle kilpailevalle kanavalle. Malikin poika Jai Sudeep tekee sopimuksen varakkaan ja korruptoituneen poliitikon Mohan Pandeyn (Paresh Rawal) kanssa lavastaakseen pääministeri K K Rainan osalliseksi terrori-iskuun. Pandey voi sen jälkeen ottaa paikan haltuunsa, ja Jai saa tarpeeksi rahaa oman kanavan perustamiseen. Jain velipoika Rajat Kapoor tukee Mohan Pandeya, koska hän haluaa tulla maan suurimmaksi teollisuusmieheksi ja Pandey voisi auttaa häntä laatimalla tällaisia politiikkoja. Jai kuvaa lyhyen videon, jossa esiintyy hänen ystävänsä Khanna ja pääministerin läheinen ystävä. Tapaaminen lavastetaan, ja pääministerin ystävä kertoo pakotettuna, että pääministeri oli mukana suunnittelemassa pommiräjähdystä luodakseen pelkoa ja paniikkia ihmisten keskuudessa, jotta hän saisi lakiesityksen läpi. Jai vakuuttaa isälleen, että tarina on totta, ja Malik uskoo sen olevan totta ja lähettää sen kanavallaan. Skandaali ravistelee kansakuntaa, ja maassa järjestetään vaalit, jotka Mohan Pandey voittaa. Hänestä tulee pääministeri. Yksi Malikin toimittajista, Purab Ritesh Deshmukh, saa kuitenkin selville juonen. Hän lähestyy aluksi Amrish Kakkaria pyytäen, että hän saisi esittää havaintonsa uutisissa. Amrish tekee kuitenkin sopimuksen Mohan Pandeyn kanssa eikä lähetä CD:tä. Purab kertoo sitten pomolleen havainnoistaan hänen poikansa kihlajaispäivänä. Malik menee viimeisen kerran lähetykseen ja tunnustaa poikansa ja vävynsä vääryydet ja paljastaa Mohan Pandeyn. Jai ei kestä syyllisyyttään ja tekee itsemurhan. Mohan Pandey kiistää osuutensa skandaaliin. Malik luopuu uutiskanavan toimitusjohtajan tehtävästä ja luovuttaa viestikapulan totuuden paljastaneelle toimittajalle.</w:t>
      </w:r>
    </w:p>
    <w:p>
      <w:r>
        <w:rPr>
          <w:b/>
        </w:rPr>
        <w:t xml:space="preserve">Esimerkki 1.59</w:t>
      </w:r>
    </w:p>
    <w:p>
      <w:r>
        <w:t xml:space="preserve">Fakta1: sadistinen kaupunginlääkäri tohtori Henry Gordonin tiedetään tekevän leikkauksia ilman nukutusta, Fakta2: äiti on sidottu taloon, Fakta3: torni ottaa Cassien pois koulusta, Fakta4: Parrisin paras ystävä menee naimisiin Louisen kanssa isän paheksunnasta huolimatta, Fakta5: Parris on lähdössä ulkomaille opiskelemaan lääketiedettä.</w:t>
      </w:r>
    </w:p>
    <w:p>
      <w:r>
        <w:rPr>
          <w:b/>
        </w:rPr>
        <w:t xml:space="preserve">Tulos</w:t>
      </w:r>
    </w:p>
    <w:p>
      <w:r>
        <w:t xml:space="preserve">Vuonna 1890 keskilännen keskilännen pikkukaupungissa Kings Row'ssa keskittyen viiteen lapseen: Parris Mitchelliin, joka asuu isoäitinsä luona, Cassandra Toweriin, tohtori Alexander Towerin tyttäreen, varakkaaseen ja hauskanpitoon taipuvaiseen orpoon Drake McHugh'hon, Louise Gordoniin, sadistisen kaupunkilääkärin, tohtori Henry Gordonin tyttäreen, jonka tiedetään tekevän operaatioita ilman nukutusta, ja poikamies Randy Monaghaniin, jonka isä Tom on rautatieläinen. Parris tuntee vetoa Cassandraan, jota muut lapset välttelevät, koska hänen perheensä on outo: hänen äitinsä on suljettu taloon, eikä häntä nähdä koskaan. Tohtori Tower ottaa Cassien pois koulusta, ja hän jää kotiin. Parris näkee hänet uudelleen vasta vuosia myöhemmin, kun hän aloittaa lääketieteen opinnot tohtori Towersin johdolla. Parrisin paras ystävä Drake aikoo naida Louisen tämän isän paheksunnasta huolimatta. Louise ei kuitenkaan suostu uhmaamaan vanhempiaan eikä mene naimisiin Parrisin kanssa. Parris ja Cassie aloittavat salaisen romanssin ja tapaavat toisiaan Draken talossa. Parrisin isoäiti sairastuu kuolemaan johtavaan syöpään ja kuolee, kun hän on lähdössä ulkomaille Wieniin lääkikseen. Parris, joka päättää opiskella psykiatriaa, kosii Cassieta. Nainen vastustaa aluksi ja karkaa, mutta tulee myöhemmin anelemaan Parisia ottamaan hänet mukaansa Wieniin. Sitten hän karkaa jälleen takaisin kotiin. Parris saa tietää, että tohtori Tower on myrkyttänyt Cassien ja ampunut itsensä ja jättänyt omaisuutensa hänelle. Tohtori Towersin muistikirjasta Parris saa tietää, että hän tappoi Cassien, koska uskoi nähneensä varhaisia merkkejä siitä, että Cassie saattaisi tulla hulluksi kuten hänen äitinsä, ja hän halusi estää Parrisia pilaamasta elämäänsä menemällä naimisiin Cassien kanssa, aivan kuten Towersin elämä oli pilalla mennyt naimisiin Cassien äidin kanssa. Parrisin ollessa Wienissä epärehellinen pankkivirkailija varastaa Drakesin rahaston. Drake joutuu työskentelemään paikallisesti rautateillä, ja hänen jalkansa loukkaantuvat vaunuonnettomuudessa. Tohtori Gordon amputoi hänen molemmat jalkansa. Drake, joka oli ennen onnettomuutta seurustellut Randyn kanssa, menee tämän kanssa naimisiin, mutta on nyt katkeroitunut jalkojensa menettämisestä eikä suostu nousemaan sängystään. He perustavat Parrisin taloudellisella avustuksella yrityksen, jossa rakennetaan taloja työssäkäyville perheille. Kun Parris ehdottaa, että he muuttaisivat yhteen heidän rakentamistaan taloista, pois junaradan ja Drakea vaivaavien junien äänien läheltä, hän tulee hysteeriseksi ja saa Randyn vannomaan, ettei hän koskaan pakota häntä poistumaan huoneesta. Parris palaa Wienistä Kings Row'hun ja päättää jäädä sinne, kun hän kuulee, että tohtori Gordon on kuollut, jolloin kaupunki jää ilman lääkäriä. Louise paljastaa, että hänen isänsä amputoi Draken jalat tarpeettomasti, koska hän vihasi Drakea ja ajatteli, että hänen velvollisuutensa oli rangaista pahuudesta. Parris haluaa aluksi salata totuuden Drakelta, koska pelkää sen tuhoavan hänen hauraan toipumisensa. Hän harkitsee Louisen sulkemista mielisairaalaan, vaikka Louise ei olekaan mielisairas, estääkseen totuuden paljastumisen Drakelle ja muille isänsä uhreille. Sen sijaan hänen uusi ystävänsä Elise suostuttelee hänet kohtelemaan Drakea kuin ketä tahansa potilasta eikä hänen parasta ystäväänsä, ja hän kertoo Drakelle, mitä tapahtui. Drake reagoi uhmakkaasti ja herättää uutta elämänhalua sen sijaan, että Parris olisi pelännyt syvää kliinistä masennusta. Parris on nyt vapaa menemään naimisiin Elisen kanssa autettuaan vanhaa ystäväänsä palaamaan tuottavaan elämään.</w:t>
      </w:r>
    </w:p>
    <w:p>
      <w:r>
        <w:rPr>
          <w:b/>
        </w:rPr>
        <w:t xml:space="preserve">Esimerkki 1.60</w:t>
      </w:r>
    </w:p>
    <w:p>
      <w:r>
        <w:t xml:space="preserve">Fakta1: rahaa tungettiin muoviputkeen, joka oli piilotettu Wyattin Kalifornian-tyylisen kopterin Stars &amp; Stripes -maalattuun polttoainesäiliöön, Fakta2: Fakta3: vapaan rakkauden käsite näyttää harjoiteltavan Lisa ja Sarah näyttävät jakavan liftaavan kommuunin jäsenen kiintymyksen ennen kuin he kääntävät huomionsa Wyattiin ja Billyyn, Fakta4: pari pidätetään, kun he ajavat paraatin mukana pikkukaupungissa, Fakta5: ryhmä paikallisia keskellä hyökkäystä nukkuvan kolmikon yöunia.</w:t>
      </w:r>
    </w:p>
    <w:p>
      <w:r>
        <w:rPr>
          <w:b/>
        </w:rPr>
        <w:t xml:space="preserve">Tulos</w:t>
      </w:r>
    </w:p>
    <w:p>
      <w:r>
        <w:t xml:space="preserve">Wyatt Wyatt Earp ja Billy Billy the Kid ovat vapaamielisiä motoristeja. Salakuljetettuaan kokaiinia Meksikosta Los Angelesiin he myyvät saaliinsa ja saavat suuren summan. Rahat tungetaan muoviputkeen, joka on piilotettu Wyattin kalifornialaistyylisen kopterin Stars Stripes -maalauksen polttoainesäiliöön, ja he ajavat itään saavuttaakseen New Orleansin, Louisianan osavaltion, ajoissa Mardi Gras -festivaaleille. Matkan aikana Wyatt ja Billy pysähtyvät korjaamaan yhden pyöristä maatilalle ja syömään aterian maanviljelijän ja hänen perheensä kanssa. Myöhemmin Wyatt poimii kyydistä hippimäisen liftarin, joka kutsuu heidät vierailulle kommuuniinsa, jonne he jäävät loppupäiväksi. Vapaan rakkauden käsitettä näyttää harjoiteltavan, sillä kaksi naisista, Lisa ja Sarah, näyttävät jakavan liftarikommuunin jäsenen kiintymyksen ennen kuin he kääntävät huomionsa Wyattiin ja Billyyn. Kun motoristit lähtevät, liftari antaa Wyattille LSD:tä, jotta tämä jakaisi sen oikeiden ihmisten kanssa. Myöhemmin, kun he ratsastavat paraatin mukana pikkukaupungissa, heidät pidätetään ilman lupaa tapahtuneesta kulkueesta ja heitetään vankilaan. Siellä he ystävystyvät ACLU:n asianajaja George Hansonin kanssa, joka on viettänyt yön vankilassa nautittuaan liikaa alkoholia. George auttaa heidät ulos vankilasta ja päättää matkustaa Wyattin ja Billyn kanssa New Orleansiin. Kun he leiriytyvät sinä yönä, Wyatt ja Billy tutustuttavat Georgen marihuanaan. Alkoholistina ja neliöna George on vastahakoinen kokeilemaan marihuanaa porttihuumeteorian vuoksi, mutta hän taipuu nopeasti. Pysähtyessään syömään pikkukaupungin louisianalaiseen kuppilaan kolmikko herättää paikallisten huomion. Ravintolan tytöt pitävät heitä jännittävinä, mutta paikalliset miehet ja poliisi esittävät halventavia kommentteja ja pilkkaa. Wyatt, Billy ja George päättävät lähteä ilman kohua. He leiriytyvät kaupungin ulkopuolelle. Keskellä yötä joukko paikallisia hyökkää nukkuvan kolmikon kimppuun ja pahoinpitelee heitä nuijilla. Billy huutaa ja uhkailee veitsellä, ja hyökkääjät lähtevät. Wyatt ja Billy kärsivät lieviä vammoja, mutta George on lyöty kuoliaaksi. Wyatt ja Billy käärivät Georgen ruumiin hänen makuupussiinsa, keräävät hänen tavaransa ja vannovat palauttavansa ne hänen vanhemmilleen. He jatkavat matkaa New Orleansiin ja löytävät bordellin, josta George oli kertonut heille. Prostituoitujen Karenin ja Maryn kanssa Wyatt ja Billy vaeltavat paraatien täyttämillä kaduilla Mardi Gras -juhlallisuuksien aikaan. He päätyvät hautausmaalle, jossa kaikki neljä nauttivat liftaajan Wyattille antamaa LSD:tä ja kokevat pahan tripin. Seuraavana aamuna, kun vanha lava-auto ohittaa heidät kaksikaistaisella maaseututiellä, auton matkustaja tarttuu haulikkoon ja sanoo pelästyttävänsä heidät. Kun he ohittavat Billyn, matkustaja ampuu, ja Billy joutuu alamäkeen. Wyatt ajaa tietä pitkin kohti pickupia, kun se tekee täyskäännöksen. Matkustaja ampuu haulikolla ikkunasta ulos. Laukaus näkyy punaisena läikkänä, joka täyttää ruudun, ja sen jälkeen käänteisleikkaus, jossa ratsastajaton moottoripyörä lentää ilmassa ennen laskeutumistaan ja syttyy liekkeihin, kun Wyatt makaa liikkumattomana tien reunalla romun takana.</w:t>
      </w:r>
    </w:p>
    <w:p>
      <w:r>
        <w:rPr>
          <w:b/>
        </w:rPr>
        <w:t xml:space="preserve">Esimerkki 1.61</w:t>
      </w:r>
    </w:p>
    <w:p>
      <w:r>
        <w:t xml:space="preserve">Fakta1: Eddie Darrow työskentelee amerikkalaiselle gangsterille Barney Pendletonille, Fakta2: Fakta3: Eddie At säästää omistaja yökerho ja kasino, Fakta4: Christine oli karannut naimisiin rikollinen nimeltä, Fakta5: Hon-Fai hän ei ole n rakastunut Justiniin</w:t>
      </w:r>
    </w:p>
    <w:p>
      <w:r>
        <w:rPr>
          <w:b/>
        </w:rPr>
        <w:t xml:space="preserve">Tulos</w:t>
      </w:r>
    </w:p>
    <w:p>
      <w:r>
        <w:t xml:space="preserve">Eddie Darrow työskentelee amerikkalaiselle gangsterille Barney Pendletonille, joka lähettää hänet Macaoon etsimään Christine Lawrencen ja tuomaan hänet takaisin. Koska Pendleton on tietoinen kaksikon aiemmasta romanttisesta vetovoimasta, hän käskee roisto Chalmerin seurata Eddietä matkan aikana kaiken varalta. Yökerhossa ja kasinolla Eddie pelastaa omistaja Justin Keitin kiinalaisten miesten hyökkäykseltä. Kiitollinen Justin kutsuu hänet kotiin ja esittelee Eddien tämän morsiamelle Christinelle. Eddie on katkera, koska Christine oli karannut naimisiin Manard-nimisen rikollisen kanssa, joka on nyt kuollut. Hetken itsekseen, tietämättä, että mustasukkainen Justin kuuntelee, Christine selittää, että hän meni naimisiin Manardin kanssa vain siksi, että tämä uhkasi tehdä Eddielle pahaa. Hän sanoo myös, että Pendleton haluaa hänet takaisin, koska Christinellä on piilotettuja asiakirjoja, jotka voivat viedä Pendletonin telkien taakse. Mies on haluton uskomaan häntä. Justin tarjoaa Eddielle töitä kasinolla, jotta hän voisi pitää Eddietä silmällä. Siellä hän ystävystyy aasialaisen pianistin Allanin kanssa. Paikallinen peluri nimeltä HonFai ryöstetään ja tapetaan, ja Eddie aavistaa, että Justin voisi olla tämän takana. Christine tekee selväksi, ettei ole rakastunut Justiniin, ja hän ja Eddie suutelevat intohimoisesti. Chalmer ilmestyy paikalle ja epäilee, että Eddie on päättänyt ottaa Christinen itselleen ja paeta. Eddie kiistää tämän ja valehtelee, että hän pettää Christinea ja aikoo täysin noudattaa Pendletonin käskyjä ja tuoda hänet takaisin Yhdysvaltoihin. Hän ei tiedä, että Christine kuulee tämän. Raivon vallassa hän päättää sittenkin mennä naimisiin Justinin kanssa. Jengisodan syttyessä Chalmer kuolee, ja Justin osoittautuukin häikäilemättömäksi rikolliseksi. Pianisti Allan paljastuu lain peiteagentiksi. Hän onnistuu saamaan Eddien ja Christinen San Franciscoon lähtevään laivaan, ja kun Justin yrittää ajaa heitä takaa, hän päätyy laivaan, joka räjähtää.</w:t>
      </w:r>
    </w:p>
    <w:p>
      <w:r>
        <w:rPr>
          <w:b/>
        </w:rPr>
        <w:t xml:space="preserve">Esimerkki 1.62</w:t>
      </w:r>
    </w:p>
    <w:p>
      <w:r>
        <w:t xml:space="preserve">Fakta1: uudistusmielinen tulee kylään tarkoituksenaan yhdistää pari ja auttaa Sandhyaa, Fakta2: tarkoitus yhdistää pari ja auttaa Sandhya pyrkii laulajaksi, Fakta3: Bala on rakastunut Sandhyaan, Fakta4: Sandhyan isä uskoo vahvasti vanhoihin ideologioihin, Fakta5: syy tähän kerrotaan takaumissa.</w:t>
      </w:r>
    </w:p>
    <w:p>
      <w:r>
        <w:rPr>
          <w:b/>
        </w:rPr>
        <w:t xml:space="preserve">Tulos</w:t>
      </w:r>
    </w:p>
    <w:p>
      <w:r>
        <w:t xml:space="preserve">Elokuva alkaa, kun Tamizharasu Sathyaraj, uudistusmielinen, saapuu kylään tarkoituksenaan yhdistää pariskunta ja auttaa nuorta tyttöä Sandhya Madhumithaa, joka haluaa laulajaksi. Bala Siva Balaji on rakastunut Sandhyaan. Siellä Tamizharasu joutuu kohtaamaan Sandhyan isän Kadhal Dhandapanin vihan, joka uskoo vahvasti vanhempiin ideologioihin, mutta Sandhya vihaa Tamizharasua ja syy siihen kerrotaan takaumissa. Välähdys alkaa, kun Maheshwari Namitha, Tamizharasun vaimo, pyrkii urheilumestariksi. Tamizharasu motivoi ja auttaa häntä. Perheongelmien vuoksi Maheswari tekee itsemurhan saatuaan miehensä lupaamaan, että hän auttaa siskoaan tulemaan suosituksi laulajaksi. Loppuosa elokuvasta kertoo, miten mies täyttää lupauksen ja auttaa Bala ja Sandhya yhdistymään.</w:t>
      </w:r>
    </w:p>
    <w:p>
      <w:r>
        <w:rPr>
          <w:b/>
        </w:rPr>
        <w:t xml:space="preserve">Esimerkki 1.63</w:t>
      </w:r>
    </w:p>
    <w:p>
      <w:r>
        <w:t xml:space="preserve">Fakta1: Holiday Inn oli lehdistön ensisijainen hotelli Sarajevossa, Fakta2: työ sallii heille tylyn näkemyksen Sarajevon kansan kärsimyksistä, Fakta3: raa'at hyökkäykset eivät pääse pääuutiseksi Yhdistyneessä kuningaskunnassa, Fakta4: Henderson tekee orpokodista pääuutisen yrittäessään kiinnittää sodan täyden huomion, Fakta5: Henderson palaa Sarajevoon, jota ei ole runnellut piiritys vaan myös sisäinen järjestäytynyt rikollisuus.</w:t>
      </w:r>
    </w:p>
    <w:p>
      <w:r>
        <w:rPr>
          <w:b/>
        </w:rPr>
        <w:t xml:space="preserve">Tulos</w:t>
      </w:r>
    </w:p>
    <w:p>
      <w:r>
        <w:t xml:space="preserve">Vuonna 1992 ITN:n toimittaja Michael Henderson Stephen Dillane matkustaa Sarajevoon, Bosnia ja Hertsegovinan piiritettyyn pääkaupunkiin. Hän tapaa amerikkalaisen tähtitoimittajan Jimmy Flynnin Woody Harrelsonin jahdatessaan jännittävimpiä juttuja ja kuvia. Hendersonilla ja Flynnillä on ystävällisiä riitoja ja erimielisyyksiä raportoinnin välissä. He yöpyvät Holiday Inn -hotellissa, joka oli Sarajevossa lehdistön ensisijainen hotelli piirityksen aikana. Kun edellinen kääntäjä osoittautuu korruptoituneeksi ja taitamattomaksi, ITN palkkaa Risto Goran Visnjicin Hendersonin kääntäjäksi. Heidän työnsä mahdollistaa heille suorat ja esteettömät näkymät Sarajevon ihmisten kärsimyksistä. Tilanne muuttuu, kun Henderson tekee reportaasin rintamalinjoilla sijaitsevasta Ljubica Ivezicin orpokodista, jossa kaksisataa lasta elää epätoivoisissa oloissa. Kun yhä raaemmiksi käyvät hyökkäykset eivät ole päässeet Britanniassa pääuutiseksi, Henderson tekee orpokodista pääuutisen yrittäessään kiinnittää sodan täyden huomion. Kun amerikkalainen avustustyöntekijä Nina Marisa Tomei järjestää YK:n hyväksymän bussikuljetuksen useiden orvoiksi jääneiden sarajevalaisten lasten evakuoimiseksi Italiaan, Henderson suostuttelee Ninaa ottamaan mukaan myös orpokodin bosniakkityttö Emira Emira Nusevicin, jolle Henderson oli luvannut evakuoida. Nina tietää, että kyseessä on laiton teko - Eiran äiti on yhä elossa eikä hän ole allekirjoittanut evakuointia hyväksyviä papereita - mutta orpokodin johtaja sallii sen epätoivoisten olosuhteiden vuoksi. Henderson ja hänen kameramiehensä ovat mukana evakuoinnissa sillä verukkeella, että he uutisoivat siitä. YK:n saattueesta huolimatta Bosnian serbit estävät evakuoinnin useissa kohdissa sen matkan varrella. Viimeinen häirintä on pahin: joukko tšetnikkejä pysäyttää bussin, purkaa bosniakkimuslimilapset väkisin bussista ja laittaa heidät aseistettuun kuorma-autoonsa, oletettavasti kotiuttaakseen heidät. Kun Henderson vihdoin pääsee Emiran kanssa Lontooseen, Emirasta tulee nopeasti Hendersonin perheen jäsen viihtyisässä lontoolaisessa kodissa. Epäselvän, ehkä sadan päivän pituisen ajanjakson jälkeen Henderson saa Sarajevossa yhä oleskelevalta entiseltä tuottajaltaan tiedon, että Emiran äiti haluaa Emiran takaisin. Henderson palaa Sarajevoon, jota nyt repii paitsi piiritys myös sisäinen järjestäytynyt rikollisuus, ja etsii Riston, josta on tullut bosnialais-hertsegovinalainen sotilas. Henderson värvää Riston etsimään Eiran äitiä. He melkein onnistuvat, mutta epävakaa tilanne purkautuu heidän ympärillään, ja he joutuvat perääntymään. Kun tarkka-ampuja tappaa Riston omassa kodissaan, Henderson turvautuu Zeljko Drazen Sivakiin, Holiday Inn -hotellin conciergeen, jota Henderson oli auttanut aiemmilla Sarajevo-retkillään. Zeljko neuvottelee kaduilla ja tiesuluilla, jotka johtavat Emiran äidin luo. Adoptiopapereiden allekirjoittamisen aluksi hän kertoo syyt, joiden vuoksi hän haluaa Emiran takaisin. Hän ei kuitenkaan voi hyvällä omallatunnolla tuoda Emiraa takaisin Sarajevoon, ja hän allekirjoittaa paperit. Elokuvan vitsi on YK:n virkailijan toteamus, jonka mukaan Sarajevo oli vasta 14. pahin kriisi maailmassa. Elokuvan puolivälissä Harun, Riston sellonsoittajaystävä, sanoo, että hän soittaisi konsertin Sarajevon kaduilla, kunhan Sarajevo nimetään maailman pahimmaksi paikaksi. Vaikka hän myöntää vaaran, hän väittää, että ihmiset kuolevat onnellisina kuunnellessaan musiikkiani. Elokuva päättyy siihen, kun Harun pitää rauhankonsertin Sarajevon ylle avautuvalla kukkulalla soittaen selloaan sadoille sarajevolaisille. Osallistujien joukossa ovat Henderson, Flynn ja useita orpokodin lapsia. Henderson hymyilee Harunille surullisesti; konsertti on kaunis, mutta se merkitsee myös sitä, että Sarajevosta oli todellakin tullut maailman pahin paikka. Lopputeksteissä kerrotaan, että Emira asuu yhä Englannissa.</w:t>
      </w:r>
    </w:p>
    <w:p>
      <w:r>
        <w:rPr>
          <w:b/>
        </w:rPr>
        <w:t xml:space="preserve">Esimerkki 1.64</w:t>
      </w:r>
    </w:p>
    <w:p>
      <w:r>
        <w:t xml:space="preserve">Fakta1: Fakta2: Shep joutuu tekemään pakkolaskun Maahan: Fakta3: Suitorin miehet jäljittävät Suitorin olinpaikkaa, Fakta4: Suitor tulee Maan palkkionmetsästäjien tappion jälkeen, Fakta5: Charlie ilmestyy Beltzin toimistoon seuraavana aamuna huutaen pomolle silminnäkijöiden nähden.</w:t>
      </w:r>
    </w:p>
    <w:p>
      <w:r>
        <w:rPr>
          <w:b/>
        </w:rPr>
        <w:t xml:space="preserve">Tulos</w:t>
      </w:r>
    </w:p>
    <w:p>
      <w:r>
        <w:t xml:space="preserve">Tähtienvälinen soturi Shep Ramsey Hulk Hogan on tehtävänä vangita galaksienvälinen despootti kenraali Suitor William Ball. Kenraali on siepannut presidentti Hashinan, kokonaisen planeetan hallitsijan. Shep nousee Suitorin lippulaivaan, mutta ei pysty pelastamaan Hashinaa, jonka Suitor tappaa. Suitor muuttuu raivoisaksi matelijamaiseksi muukalaiseksi sen jälkeen, kun Hashina haavoittaa häntä. Shep pääsee hädin tuskin pakoon, mutta pystyy samalla räjäyttämään aluksen. Epäonnistumisensa vuoksi Shepin esimies Roy Dotrice ehdottaa Shepille, että hän on stressaantunut ja että hänen pitäisi pitää lomaa. Ärsyyntyneenä Shep rikkoo vahingossa ohjausjärjestelmänsä ja joutuu tekemään pakkolaskun Maahan. Hän joutuu jäämään sinne, kunnes hänen avaruusaluksensa korjaa itsensä. Hän ei tunne Maan tapoja juuri lainkaan, ja hänen temperamenttinsa ja oikeustajunsa aiheuttavat ongelmia kaikkien tapaamiensa ihmisten kanssa, erityisesti erään miimikon kanssa, johon hän usein törmää ja jota hän yrittää auttaa, kuten saada hänet ulos näkymättömästä laatikostaan. Charlie Wilcox Christopher Lloyd on heikkotahtoinen arkkitehti, joka työskentelee mielistelevälle ja tekopyhälle Adrian Beltz Larry Millerille. Hänen vaimonsa Jenny Shelley Duvall kannustaa häntä tuloksetta puolustamaan itseään. Auttaakseen taloudellisesti hän vuokraa Charliesin harrastevajan lomamökiksi, jonka Shep vuokraa. Shepin ulkonäkö ja käytös saavat Charlien hermostumaan, ja hän alkaa vakoilla vierastaan. Pian hän löytää Shepsin kehittyneet laitteet ja alkaa kokeilla niitä, tietämättä, että virtalähteet ovat jäljitettävissä ja että Suitorin miehet jäljittävät nyt sen olinpaikkaa. He lähettävät Shepin perään pari galaksienvälistä palkkionmetsästäjää. Shep tarvitsee myös useita harvinaisia kiteitä korjatakseen aluksensa, joista lähimmät näytteet löytyvät Beltzin toimistosta. Charlie auttaa Shepin pääsemään pomonsa toimistoon firman juhlissa, mutta sitten palkkionmetsästäjät ajavat heidät nurkkaan. Voitettuaan raivokkaan taistelun Shep ja Charlie lähtevät kotiin korjaamaan alusta. Palkkionmetsästäjien tappion jälkeen Maahan saapuu Suitor, joka on paennut aluksensa tuhoutumista. Hän ottaa Charlien perheen panttivangiksi ja pakottaa Charlien johdattamaan hänet Shepin luo. Suitor alkaa kiduttaa Shepiä nauttien ennen kuin aikoo tappaa soturin. Rohkeutensa löydettyään Charlie haavoittaa Suitoria, joka muuttuu hirviömäiseksi. Fyysisesti ylivoimainen Shep joutuu asettamaan aluksen itsetuhoon, ja hän ja Charlie onnistuvat pakenemaan aluksen räjähdyksestä, joka tuhoaa Suitorin lopullisesti. Shep lähtee Maasta palkkionmetsästäjien aluksella. Hän ottaa Beltzsin sihteerin Margien mukaansa toivoen rauhallista perhe-elämää. Charliesta on kuitenkin tullut kokemustensa myötä rohkeampi; hän ilmestyy seuraavana aamuna Beltzsin toimistoon, huutaa pomolleen silminnäkijöiden edessä ja lopettaa lopulta kiittämättömän työnsä. Myöhemmin Charlie ratkaisee viimeisen ongelmansa käyttämällä yhtä Shepsin aseista tuhoamalla ärsyttävät liikennevalot, jotka eivät koskaan vaihtuneet oikeaan aikaan ja saavat muilta autoilijoilta hurraahuutoja.</w:t>
      </w:r>
    </w:p>
    <w:p>
      <w:r>
        <w:rPr>
          <w:b/>
        </w:rPr>
        <w:t xml:space="preserve">Esimerkki 1.65</w:t>
      </w:r>
    </w:p>
    <w:p>
      <w:r>
        <w:t xml:space="preserve">Fakta1: 2. luutnantti Tom Cooper saa lempinimen Soapy ystävältään, Fakta2: Fakta3: Dick löytää Tomilta paljastavan saippuapalan, Fakta4: kireä suhde on aiheuttanut kitkaa entisten ystävien välille, Fakta5: ukkosmyrsky vie heidät tuhansien kilometrien päähän kurssista.</w:t>
      </w:r>
    </w:p>
    <w:p>
      <w:r>
        <w:rPr>
          <w:b/>
        </w:rPr>
        <w:t xml:space="preserve">Tulos</w:t>
      </w:r>
    </w:p>
    <w:p>
      <w:r>
        <w:t xml:space="preserve">1930-luvun puolivälissä, sotilasilmailun alkuaikoina, avoimien ohjaamojen ja kaksitasokoneiden aikakaudella, kaksi Yhdysvaltain armeijan lentäjää, jotka ovat ystävällismielisessä kilpailussa keskenään, yrittävät aina saada parhaansa toisistaan. Luutnantti Tom Cooper William Cagney saa ystävältään, luutnantti Richard Dick Woodilta, Woody Edward J. Nugentilta, lempinimen Soapy. Tomsin tavaramerkkilahja naisystävälle on kaiverrettu saippuapala. Tom saa selville, että Ida Johnson, tyttö, jota hän tapailee Dickin ollessa poissa tukikohdasta, on oikeasti Dicksin kihlattu, Evelyn Worthington June Collyer. Hän esittäytyi Ida Hattie McDanieliksi, käyttäen hassutteluna kotiäitinsä nimeä. Kun Dick löytää Tomilta paljastavan saippuapalan, se ei ole hänelle vitsi, ja kaksi ystävää joutuu riitaan. Dick purkaa kihlauksen, kun taas Evelyn on kahden rakkauden välillä. Kaksi lentäjää valitaan mukaan stratosfääriin laukaistavalle vaaralliselle ilmapallolennolle, jolla arvioidaan korkealentokykyä. Ennen kuin he pääsevät ilmaan, jännittynyt suhde on aiheuttanut kitkaa entisten ystävien välille. Kenraalit muistuttavat heille jatkuvasti, että aluksella olevat laitteet ovat heitä tärkeämpiä. Kun ukkosmyrsky vie heidät tuhansien kilometrien päähän kurssista, kaksi lentäjää katoaa stratosfääriin. Ei näytä siltä, että kumpikaan heistä selviäisi hengissä, kunnes Evelyn anelee heitä nousemaan maihin. Dick, joka vihdoin tajuaa Tomsin syyttömyyden, tyrmää tämän ja heittää hänet pois ilmapallosta, jotta hän voi laskeutua turvallisesti laskuvarjolla, mikä vaarantaa hänen omat selviytymismahdollisuutensa. Sairaalasängystään Quebeciin tehdyn pakkolaskun jälkeen Dick antaa siunauksensa Tomille ja Evelynille.</w:t>
      </w:r>
    </w:p>
    <w:p>
      <w:r>
        <w:rPr>
          <w:b/>
        </w:rPr>
        <w:t xml:space="preserve">Esimerkki 1.66</w:t>
      </w:r>
    </w:p>
    <w:p>
      <w:r>
        <w:t xml:space="preserve">Fakta1: sulhanen ennen hääpäivää tekee itsemurhan, Fakta2: Fakta3: Wang Yi saa heidät rakastumaan, Fakta4: Xiaojun ja Yin välinen kuherruskuukausi osoittautuu lyhyeksi, Fakta5: kiusaaminen purkautuu julkisiksi riidoiksi ystävän tyrmistykseksi.</w:t>
      </w:r>
    </w:p>
    <w:p>
      <w:r>
        <w:rPr>
          <w:b/>
        </w:rPr>
        <w:t xml:space="preserve">Tulos</w:t>
      </w:r>
    </w:p>
    <w:p>
      <w:r>
        <w:t xml:space="preserve">Du Xiaoju Xu Jinglei ja Wang Yi Tong Dawei ovat kaksi parikymppistä ihmistä, jotka asuvat nyky-Pekingissä. Elokuvan alkaessa Xiaoju on menossa naimisiin yhden Yin ystävän kanssa. Ennen hääpäivää hänen sulhasensa tekee tahattomasti itsemurhan sukeltamalla humalassa tyhjään uima-altaaseen. Tuhoutuneena Xiaoju tulee yhä läheisemmäksi Wang Yin kanssa, minkä seurauksena he rakastuvat ja menevät naimisiin. Xiaojun ja Yin välinen kuherruskuukausi osoittautuu kuitenkin lyhyeksi, sillä Xiaoju alkaa käyttäytyä yhä epätasapainoisemmin. Hän kiusaa miestään siitä, että tämä on ihastunut entiseen kämppäkaveriinsa Pan Juaniin, ja kuulustelee miestä tämän entisistä kumppaneista. Pian kiusaaminen purkautuu julkisiksi riidaksi, mikä saa heidän ystävänsä Pan Youjun Du Pengin tyrmistymään. Kun Xiaoju tulee vakuuttuneeksi siitä, ettei hänen miehensä enää rakasta häntä, hänen käytöksestään tulee ailahtelevaa, pakkomielteistä ja lopulta vaarallista.</w:t>
      </w:r>
    </w:p>
    <w:p>
      <w:r>
        <w:rPr>
          <w:b/>
        </w:rPr>
        <w:t xml:space="preserve">Esimerkki 1.67</w:t>
      </w:r>
    </w:p>
    <w:p>
      <w:r>
        <w:t xml:space="preserve">Fakta1: nuori viaton M [ Baskaran asuu iäkkäiden vanhempien ja Vadivu ja serkku Kuzhandai Velu, Fakta2: vihdoin Baskar etsittyään löytää hänet Baskar, Fakta3: Kuzhandai vastaanotettiin kotona Baskar, Fakta4: isä oli tuoda Ponni setä Somu 's kädet, Fakta5: äiti on huolissaan pojan asenne ja Baskar yrittää ahdistella Ponni 'sille</w:t>
      </w:r>
    </w:p>
    <w:p>
      <w:r>
        <w:rPr>
          <w:b/>
        </w:rPr>
        <w:t xml:space="preserve">Tulos</w:t>
      </w:r>
    </w:p>
    <w:p>
      <w:r>
        <w:t xml:space="preserve">Nuori, viaton Mman BaskaranS. S. Rajendran asuu yksin iäkkäiden vanhempiensa kanssa Ponnambla MudaliarV. K. Ramasamy ja VadivuG. Varalakshmi ja hänen serkkunsa Kuzhandai VeluK. A. Thangavelu. Heidän iäkäs pariskuntansa toivoo järjestettyä avioliittoa perheystävälleen Shanmuga MudaliarP. D. Sambantham tytär BabyG. Sakunthala. Niinpä Baskar ja hänen serkkunsa käyvät Neelagirissa Shanmuga Mudaliarin kotona. Matkalla, heidän autonsa oli vaikeuksissa niin Thangavelu kuten vettä, sillä välin, Baskar ajaa autoa ja on onnettomuus. Nuori kylätyttö PonniPadmini pelastaa hänet ja antaa apua hänen loukkaantuneelle ruumiilleen. Sitten molemmat rakastuvat toisiinsa. Mean time, Kuzhandai Velu Reach shanmuga Mudaliar kotiin, Shanmuga mudaliar ja hänen tyttärensä Baby. Baby ja Kuzhandai rakastuvat. Ja kun hän on etsinyt Baskaria, hän lopulta löytää hänet. Sitten Kuzhandai otettiin vastaan kotona Baskarin kanssa. Baskar koskaan oli oikeinkirjoitettu Kattu Roja. Niinpä hänen vanhempansa ja serkkunsa päättivät, että hän oli mielenterveyshäiriöinen. Sillä välin Somu R. S. Manohar saapui Ponnin kotiin. Ponnin isä T. S. Muthaiah oli kuolemaisillaan sängyssä, hänen isänsä oli tuomassa Ponnia Somun sedän käsiin. Sitten Ponnamblam tuli taloon ja Ponni liittyi kotiapulaiseksi. Sillä välin kotitalous kohtaa joitakin ongelmia pojan muodoissa. Sattumalta Baskar ja Ponni tapaavat jälleen. Koska, hän oli häiriintynyt sydämellisesti. Baskar oli, sillä välin, suljettu suhde hänen setänsä Thanga Durai M. R. Radha, haluavat kuten hänen sisarensa Pushpa Pusphalatha menee naimisiin Baskar, Joten hän hautoo salainen suunnitelma tätä varten. Baskar menee väärille poluille ja tulee alkoholistiksi. Hänen äitinsä on huolissaan poikansa asenteesta ja kerran Baskar yrittää ahdistella Ponnia. Silloin Vadivu päättää järjestää Ponnin ja Somun avioliiton. Ponni yrittää itsemurhaa, mutta Baskar pelastaa hänet turvallisesti vuoren reunalla. Somu tiesi Ponnin menneen elämän. Baskar on hänen entinen rakastajansa. Lopulta Baskar ja Ponni menevät naimisiin, mutta Thanga Durai estää seremonian. Koska hän kertoi Baskarin menneen salaa naimisiin siskonsa Pushpan kanssa, ja pariskunnalla on yksi naislapsi. Lapsi on myös tunnistettu, mutta kuka on isä? Sillä välin Kuzhandi Velu sanoo, että vauva on todellisuudessa Thanga Durain lapsi. Hän oli hemmotellut Ponnis siskon B. S. Sarojan elämää, joten hän jättää lapsen Baskarin autoon ja Baskar alistaa vauvan Thanga Duralle. Thanga Durai oli koulutettu vauva näyttää Baskar ja Pushpa valokuva ja opettaa lapsen isän ja äidin tunnistaminen. Lopulta Thanga Durai myöntää virheensä ja yhdistyy perheensä kanssa ja Pushpa menee naimisiin Somun kanssa.</w:t>
      </w:r>
    </w:p>
    <w:p>
      <w:r>
        <w:rPr>
          <w:b/>
        </w:rPr>
        <w:t xml:space="preserve">Esimerkki 1.68</w:t>
      </w:r>
    </w:p>
    <w:p>
      <w:r>
        <w:t xml:space="preserve">Fakta1: Ray Koval tapaa Claire Stenwickin juhlissa Dubaissa, Fakta2: Ray ja Claire tapaavat ensimmäistä kertaa Dubain jälkeen, Fakta3: Burkett teeskentelee tapaavansa New Yorkissa ensimmäistä kertaa Dubain jälkeen, Fakta4: Tully pitää puheen tiedusteluryhmälle, johon kuuluu myös Claire, Fakta5: ryhmä, johon kuuluu myös Ray, omistautuu tietojen varastamiseen Burkett &amp; Randlen toimistosta.</w:t>
      </w:r>
    </w:p>
    <w:p>
      <w:r>
        <w:rPr>
          <w:b/>
        </w:rPr>
        <w:t xml:space="preserve">Tulos</w:t>
      </w:r>
    </w:p>
    <w:p>
      <w:r>
        <w:t xml:space="preserve">Viisi vuotta sitten. Ray Koval Clive Owen, MI6:n agentti, tapaa Claire Stenwickin Julia Robertsin, CIA:n agentin, juhlissa Dubaissa. Hän ei tiedä naisen henkilöllisyyttä ja yrittää vietellä hänet. Claire huumaa hänet ja varastaa häneltä salaisia asiakirjoja. Kolme vuotta myöhemmin Roomassa. Ray ja Claire tapaavat ensimmäistä kertaa Dubain jälkeen ja viettävät useita päiviä yhdessä hienossa hotellissa. He kuvittelevat jättävänsä valtionhallinnon työpaikkansa ja siirtyvänsä työskentelemään yksityisen sektorin kovasti kilpaillulle alalle. He pohtivat, miten voisivat käyttää tiedustelutaitojaan rikastuakseen. Tutkittuaan useiden kuukausien ajan mahdollisuuksia, kuten yrityksiä, jotka kilpailevat kaksoispizzan markkinoista, he päätyvät kosmetiikkaan ja henkilökohtaiseen hygieniaan. Heille itselleenkin on epäselvää, miten he kääntävät asemansa edukseen, mutta he ovat valmiina, kun tilaisuus tarjoutuu. Claire ottaa vastaan työpaikan Burkett Randlen vastavakoilusta. Reilun vuoden kuluttua Ray ottaa paikan Equikromin tiedustelupalvelusta, jossa hän toimii käsittelijänä ja Claire yhtenä hänen agenteistaan. Tietoisina siitä, että Rayn uusi työnantaja vakoilee häntä arvioidakseen hänen lojaalisuuttaan, hän ja Claire harjoittelevat ensin, miten he teeskentelevät tapaavansa New Yorkissa ensimmäistä kertaa sitten Dubain, ja toistavat suuren osan Roomassa käydystä todellisesta kohtaamisesta. He eivät tiedä, että Clairen työnantajat Burkett Randlessa vakoilevat häntä ja kuulevat tämän harjoituksen, jolloin Clairen peite paljastuu. Burkett Randlen toimitusjohtaja Howard Tully Tom Wilkinson päättää pitää Clairen työssään, vaikka hän on vakooja, ja manipuloida häntä kilpailussaan Equikromin kanssa. Claire ja Ray, jotka työskentelevät myyrä- ja yhteyshenkilönä, toistavat vuoropuhelun vielä kerran, ja kuten he ennakoivat, Rays työnantaja kuuntelee ja on vakuuttunut siitä, että Ray on lojaali. Seuraavien viikkojen aikana Claire ja Ray pysyvät varovaisina toisiaan kohtaan. Molemmilla on kokemusta kaksoistoiminnasta, ja huolimatta romanttisesta suhteestaan ja suunnitelmistaan paeta uusilla henkilöllisyyksillä, kun operaatio on saatu päätökseen, kumpikaan ei ole täysin vapaa toistensa epäilyksistä. Tully pitää tiedusteluryhmälleen, Claire mukaan luettuna, puheen, jossa hän maalaa yrityksensä innovaattoriksi, joka puolustaa itseään kaksinaamaisuudelta ja varkaudelta. Hän korostaa, että ilmoittamaton uusi tuote tekee valppaudesta entistäkin kiireellisempää. Hän ja muut hänen organisaatiossaan levittävät tietoja, joiden he tietävät Clairen ja Equikromin tiedusteluryhmän varastavan, kun he yrittävät ymmärtää, mikä tämä merkittävä kehitys voisi olla. Claire toimittaa kopion tästä puheesta Equikromin toimitusjohtajalle Dick Garsik Paul Giamatille, joka juonittelee varastavansa kaiken, mitä Burkett Randle on kehittänyt. Hänen tiiminsä, Ray mukaan lukien, omistautuu tietojen varastamiseen Burkett Randlen toimistoista, minkä aikana Ray viettelee yhden matkatoimiston työntekijöistä ja hän ja useat muut vierailevat Bahamalla sijaitsevalla kasinolla. Rayltä saatujen tietojen ansiosta Claire pystyy esiintymään työnantajilleen sankarina, joka saa Equikromin vakoilutoiminnan jälkikäteen kiinni tai estää sen jossain määrin Bahamalla. Burkett Randlen Tully teeskentelee vaikuttunutta, kiittää Clairea siitä, että hän on puolustanut menestyksekkäästi yhtiön uutta tuotetta, ja paljastaa Clairelle, että se on lääke kaljuuntumiseen. Tully ilmoittaa asiasta Equikromin Garsikille, joka lähtee osakkeenomistajien kokoukseen Las Vegasiin odottaen, että Tully saa kemiallisen kaavan ja että hän ilmoittaa uudesta kehityksestä osakkeenomistajilleen ennen kuin Burkett Randle julkistaa tiedon. Jännitys kasvaa, kun Equikromin tiimi, joka käyttää Clairea pääasiallisena lähteenään kilpailijan toimistoissa, onnistuu hankkimaan kopion kaavasta. Claire ja Ray tapaavat Zürichin lentokentällä, ja kummallakin on mukanaan kopio kaavasta, jonka he aikovat myydä sveitsiläiselle yritykselle 35 miljoonalla. Samaan aikaan Garsik kertoo osakkeenomistajilleen, että kaljuuntumisen parantavan tuotteen testaus on loppusuoralla. Kaava, sveitsiläiset ilmoittavat Raylle ja Clairelle, ei ole sitä, mitä he luulevat, vain harmiton voide. He puolestaan ovat pettyneitä, mutta vaikuttuneita siitä, miten täydellisesti heitä on manipuloitu. Heillä on nyt vain toisensa ja Tullyn kiitos samppanjapullo.</w:t>
      </w:r>
    </w:p>
    <w:p>
      <w:r>
        <w:rPr>
          <w:b/>
        </w:rPr>
        <w:t xml:space="preserve">Esimerkki 1.69</w:t>
      </w:r>
    </w:p>
    <w:p>
      <w:r>
        <w:t xml:space="preserve">Fakta1: Fakta2: Agnes jää lapsuudenkotiin vanhemman sisarensa hartaan katolilaisen ja Louisen kanssa, Fakta3: harras katolilainen aviomies jätti hänet nuoremman naisen takia, Fakta4: sisaret tuovat sairaan äidin kotiin epäluottamuksesta huolimatta, Fakta5: Theresan Donnie jätetään tyttöystävänsä toimesta.</w:t>
      </w:r>
    </w:p>
    <w:p>
      <w:r>
        <w:rPr>
          <w:b/>
        </w:rPr>
        <w:t xml:space="preserve">Tulos</w:t>
      </w:r>
    </w:p>
    <w:p>
      <w:r>
        <w:t xml:space="preserve">Agnes Molly Parker, alkoholisti ja huumeidenkäyttäjä, joka kamppailee itsetuhoisen käyttäytymisensä voittamiseksi, palaa Torontosta, Ontariosta, Cape Breton Islandin kotikaupunkiinsa Sydneyyn, Nova Scotiassa, koska hänen äitinsä Rose Marguerite McNeilin terveydentila heikkenee. Rose, irlantilaiskanadalainen, joka on myös alkoholisti, tekee kuolemaa syöpään paikallisessa sairaalassa. Agnes jää lapsuudenkotiinsa vanhemman sisarensa Theresa Rebecca Jenkinsin kanssa, joka on harras katolilainen ja jonka aviomies jätti äskettäin nuoremman naisen vuoksi, sekä Louise Stacy Smithin kanssa, joka on vetäytynyt ulkomaailmasta. Odottaessaan äitinsä kuolinvuoteen äärellä he joutuvat kohtaamaan kaunansa, luottamusongelmansa ja menneisyytensä arvet, erityisesti isänsä taholta kokemansa seksuaalisen hyväksikäytön, kun he tekevät rauhaa toistensa ja äitinsä kanssa. Sisarukset tuovat sairaan äitinsä kotiin huolimatta epäluottamuksesta, jota he tuntevat Agnesin lupauksesta hoitaa Rosea, mutta Agnes siivoaa talon, toimii vastuuntuntoisesti ja jopa rohkaisee Louisea soittamaan kitaraa ja seurustelemaan ystävänsä kanssa kirkosta. Kun Theresan aviomies Donnie jätetään tyttöystävänsä luota, Theresa tuntee itsensä pakotetuksi lohduttamaan Donnieta ja siivoamaan hänen talonsa, sillä hän syyttää itseään miehen pettämisestä; Donnie halusi lapsia, kun Theresa ei halunnut, mitä hän pitää syntinä. Agnes ajaa toistuvasti ulos käsityö- ja lahjatavarakauppaan maaseudulla Marion Bridgessä, lähellä Sydneyä, jossa hän ystävystyy kaupassa työskentelevän 16-vuotiaan Joanie Ellen Page -nimisen tytön kanssa. Kun Theresa saa selville, mitä Agnes on tehnyt, hän varoittaa vihaisesti siskoaan kertomatta Joanien suhteesta heidän perheeseensä, ja hän kieltäytyy jyrkästi harkitsemasta Agnesin ehdotusta, että he puhuisivat isänsä kanssa. Lopulta Theresa antaa periksi Joanien suhteen ja lähtee Agnesin mukaan tapaamaan häntä. Joanien adoptioäiti Chrissy Hollis McLaren tulee käymään heidän luonaan ja pyytää heitä odottamaan, kunnes Joanie on aikuinen, ennen kuin he kertovat hänelle salaisuutensa. Vihjaillaan, että Joanie on Agnesin ja hänen isänsä välisen insestisuhteen tuote. Kun Joanie vierailee sisarusten luona ja kysyy Agnesilta, onko hän hänen äitinsä, Agnes kertoo, että Chrissy on hänen oikea äitinsä. Ennen kuolemaansa Rose pyytää tyttäriään antamaan anteeksi, että hän oli jättänyt huomiotta asioita, joita hän ei halunnut nähdä, koska uskoi sen olevan parasta kaikille. Siskokset vierailevat vihdoin dementiaa sairastavan isänsä ja tämän vaimon luona. Agnesin rohkaisemana Louise ostaa uuden kuorma-auton, ja sisarukset ajavat Marion Bridgelle piknikille Joanien ja Chrissyn kanssa.</w:t>
      </w:r>
    </w:p>
    <w:p>
      <w:r>
        <w:rPr>
          <w:b/>
        </w:rPr>
        <w:t xml:space="preserve">Esimerkki 1.70</w:t>
      </w:r>
    </w:p>
    <w:p>
      <w:r>
        <w:t xml:space="preserve">Fakta1: Fakta2: Mayn serkku on palannut New Yorkiin katastrofaalisen avioliiton solmittuaan riettaan puolalaisen kreivin kanssa: Fakta3: Archer lähtee seuraavana päivänä tapaamaan äkillisesti Mayta ja vanhempiaan, Fakta4: vanhemmat ovat lomalla Floridassa, Fakta5: kreivitär palaa New Yorkiin hoitamaan isoäitiä.</w:t>
      </w:r>
    </w:p>
    <w:p>
      <w:r>
        <w:rPr>
          <w:b/>
        </w:rPr>
        <w:t xml:space="preserve">Tulos</w:t>
      </w:r>
    </w:p>
    <w:p>
      <w:r>
        <w:t xml:space="preserve">1870-luvun New Yorkissa Newland Archer suunnittelee avioliittoa kunnioitettavan nuoren May Wellandin kanssa. Mayn serkku, amerikkalainen perijätär kreivitär Ellen Olenska, on palannut New Yorkiin katastrofaalisen avioliiton jälkeen, jonka hän solmii irstaan puolalaisen kreivin kanssa. Aluksi yhteiskunta hyljeksii häntä ja ilkeät vihjailut leviävät, mutta Mays perhe seisoo rohkeasti kreivittären rinnalla, ja vähitellen New Yorkin vanhojen sukujen hienoimmat edustajat hyväksyvät hänet. Archer ilmoittaa ennenaikaisesti kihlauksestaan Mayn kanssa, mutta tutustuessaan kreivitärön kanssa hän alkaa arvostaa tämän epäsovinnaisia näkemyksiä New Yorkin yhteiskunnasta ja pettyy yhä enemmän uuteen morsiamensa Mayn viattomuuteen, omien mielipiteiden puutteeseen ja itsetuntoon. Kun kreivitär ilmoittaa aikomuksestaan erota miehestään, Archer tukee kreivittären vapaudenhalua, mutta hänen on pakko toimia perheen puolesta ja suostutella kreivitär pysymään naimisissa. Kun Archer tajuaa, että hän on tahtomattaan rakastunut kreivitärin vaimoon, hän lähtee seuraavana päivänä äkillisesti tapaamaan Mayta ja tämän vanhempia, jotka ovat lomalla Floridassa. Archer pyytää Mayta lyhentämään heidän kihlaustaan, mutta May tulee epäluuloiseksi ja kysyy Archerilta, johtuuko hänen kiireensä naimisiinmenoon pelosta, että hän on menossa naimisiin väärän ihmisen kanssa. Archer vakuuttaa Maylle, että hän on rakastunut häneen. Palattuaan New Yorkiin Archer soittaa kreivittärelle ja myöntää rakastavansa tätä, mutta Mayltä saapuu sähke, jossa hän ilmoittaa, että hänen vanhempansa ovat siirtäneet hääpäivää eteenpäin. Häiden ja kuherruskuukauden jälkeen Archer ja May asettuvat New Yorkissa avioelämään. Ajan myötä Archerin muisto kreivittärestä haalistuu. Kun kreivitär palaa New Yorkiin hoitamaan isoäitiään, hän ja Archer sopivat, että heidän suhteensa päättyy. Sitten kreivitär ilmoittaa yhtäkkiä aikovansa palata Eurooppaan. May järjestää kreivittärelle jäähyväisjuhlat, ja vieraiden lähdettyä May ilmoittaa Archerille olevansa raskaana ja kertoneensa uutisen Ellenille kaksi viikkoa aiemmin. Vuodet kuluvat: Archer on 57-vuotias ja on ollut velvollisuudentuntoinen, rakastava isä ja uskollinen aviomies. Archereilla on ollut kolme lasta. May oli aiemmin kuollut tarttuvaan keuhkokuumeeseen, ja Archer oli surrut häntä hartaasti. Archerin kihlapoika Ted suostuttelee hänet matkustamaan Ranskaan. Siellä Ted on sopinut vierailevansa kreivitär Olenskan luona tämän Pariisin asunnossa. Archer ei ole nähnyt kreivitärtä yli 25 vuoteen. Ted uskoo isälleen Maysin kuolinvuoteella tekemän tunnustuksen, jonka mukaan ... hän tiesi, että olimme turvassa sinun luonasi ja että olisimme aina turvassa. Koska kerran, kun hän pyysi sinua, luovuit siitä, mitä halusit eniten. Archer tunnustaa, ettei Ted koskaan pyytänyt häntä. Sinä iltana kreivittären asunnon ulkopuolella Archer lähettää poikansa yksin käymään kreivittären luona. Asunnon ulkopuolella istuessaan hän muistelee heidän yhteistä aikaansa, nousee ylös ja kävelee pois.</w:t>
      </w:r>
    </w:p>
    <w:p>
      <w:r>
        <w:rPr>
          <w:b/>
        </w:rPr>
        <w:t xml:space="preserve">Esimerkki 1.71</w:t>
      </w:r>
    </w:p>
    <w:p>
      <w:r>
        <w:t xml:space="preserve">Fakta1: Fakta2: ihmiset viettivät aikaa työskennellä lasten läheisyydessä, Fakta3: perhe siellä ystävystyy miehen kanssa nimeltään, Fakta4: Billy löytää Lidia Elvadine ja Amber isän 's alueella, Fakta5: tytöt joutuvat maksamaan hänelle pysyä hiljaa</w:t>
      </w:r>
    </w:p>
    <w:p>
      <w:r>
        <w:rPr>
          <w:b/>
        </w:rPr>
        <w:t xml:space="preserve">Tulos</w:t>
      </w:r>
    </w:p>
    <w:p>
      <w:r>
        <w:t xml:space="preserve">Vietnamveteraani Stephen palaa mielisairaalasta, jonne hän joutui vapaaehtoisesti, koska hän näki painajaisia sodasta ja oli menettänyt sen seurauksena kolme työpaikkaa peräkkäin. Hoidettuaan itsensä ja palattuaan vihdoin takaisin kotiin hän saa uuden työpaikan lukion vahtimestarina, mutta menettää sen jälleen alle viikossa, koska mielisairaalassa olleita ihmisiä kielletään lain mukaan työskentelemästä lasten läheisyydessä. Simmonsin perhe tarvitsee kuitenkin kipeästi rahaa, joten Stephen jatkaa työnhakua ja löytää perunanpoimijan työn. Siellä hän ystävystyy Moe Henry -nimisen miehen kanssa, jonka avulla hän onnistuu saamaan kaivostyöpaikan, joka on hänen paras työpaikkansa. Sillä välin kaksoset Lidia ja Stu yrittävät päästä pois elämänsä ankeasta todellisuudesta. He löytävät metsästä puun läheltä kotiaan ja päättävät rakentaa sinne puumajan. Aluksi he ja heidän ystävänsä kiistelevät siitä, kenen on rakennettava se ja kuka saa käyttää sitä; kolme poikaa, Stu, Chet ja Marsh, haluavat sen kokonaan itselleen, kun taas tytöt Lidia, Elvadine ja Amber haluavat, että he työskentelevät sen parissa ja jakavat sen jälkeen. Useiden sopimusten jälkeen he suostuvat rakentamaan puumajan yhdessä. Tytöt hankkivat kaiken tarvitsemansa Lipnickien roskakasasta, joka kuuluu naapuriperheelle, jolla on kiusaamisen maine ja joka kantaa kaunaa Simmoneille ja heidän ystävilleen. Valitettavasti Billy, nuorin Lipnickin lapsista, löytää Lidian, Elvadinen ja Amberin isänsä alueelta, joten tytöt joutuvat maksamaan hänelle vaikenemisesta, mutta myöhemmin hänen vaiputtuaan karkkikoomaan hänen veljensä pakottavat hänet paljastamaan Lidian salaisuuden. Lasten rakentaessa puumajojaan Stephen ja Moe joutuvat sortuman kohteeksi, kun he tyhjentävät vettä luolasta. Moe jää putoavien raunioiden alle, mutta Stephen, joka Vietnamissa joutui jättämään parhaan ystävänsä kuolemaan pelastaakseen itsensä, on päättänyt pelastaa hänet, vaikka se maksaisi hänen oman henkensä. Hän vapauttaa Moen, mutta putoavat kivet osuvat häneen itse, ja vaikka molemmat miehet pelastuvat, Stephen loukkaantuu vakavasti ja joutuu koomaan, ja hänet laitetaan sairaalaan elintoimintojen varaan. Samalla kun Stu ja Lidia pelkäävät isänsä hengen puolesta, Lipnickit löytävät puumajan ja ottavat sen haltuunsa varastamalla Stephenille kuuluneen lukon ja avaimen. He suostuvat kuitenkin palauttamaan ne, jos Stu voittaa vedon, jossa hän ui kierroksen vesitornin sisäpuolella sen tyhjennyksen aikana, minkä hän myös tekee. Lapset saavat pitää paikan, mutta eivät ennen kuin Lipnickit heittävät avaimen vesitornin lahonneelle, petolliselle katolle ja sanovat Stulle, että jos hän haluaa sen, hän voi hakea sen itse takaisin. Pian tämän jälkeen heidän isänsä otetaan pois elintoiminnoista ja hän kuolee. Kun lapset pakenevat kotoa puumajalle, he huomaavat, että Lipnickit ovat palanneet. Heidän välilleen puhkeavassa taistelussa puumaja tuhoutuu. Samaan aikaan Billy Lipnicki protestoi kaikkea tappelua vastaan ja kysyy, miksi he eivät voi jakaa linnoitusta, mutta häntä ei huomioida. Hän ottaa tehtäväkseen mennä vesitorniin hakemaan avainta, mutta katto sortuu juuri kun Stu ja muut löytävät hänet, ja hän melkein hukkuu vesitorniin. Stu pelastaa ja elvyttää hänet yhdessä Lidian kanssa, ja Billy kertoo heille nähneensä enkelin, joka näytti Stulta, mutta oli isompi, ja jonka oletetaan olevan Stephen, joka sanoi hänelle, että hänen on jäätävä Maahan ja huolehdittava perheestään. Siitä lähtien Lipnickit lakkaavat tappelemasta muiden kanssa ja pysyvät poissa heidän tieltään, lukuun ottamatta Billyä, josta tulee heille hyvä ystävä. Kaksoset ja heidän ystävänsä aloittavat puumajan uudelleenrakentamisen, mutta luopuvat siitä parin päivän kuluttua kiinnostuksen puutteen vuoksi. Lisäksi he saavat selville, että heidän isänsä osti heille uuden talon ennen kuolemaansa, ja he ovat iloisia saadessaan vihdoin taas kunnon kodin.</w:t>
      </w:r>
    </w:p>
    <w:p>
      <w:r>
        <w:rPr>
          <w:b/>
        </w:rPr>
        <w:t xml:space="preserve">Esimerkki 1.72</w:t>
      </w:r>
    </w:p>
    <w:p>
      <w:r>
        <w:t xml:space="preserve">Fakta1: Fakta2: Iceman on asettanut hinnan Reggie Hammondin päähän, Fakta3: Reggie Hammond vapautetaan vankilasta seuraavana päivänä, Fakta4: Reggie on suorittanut vankilatuomion rikoksesta, Fakta5: Cherry Kun tappaa Burroughs Cherryn ja Hickokin ensisijaisen yhteysmiehen</w:t>
      </w:r>
    </w:p>
    <w:p>
      <w:r>
        <w:rPr>
          <w:b/>
        </w:rPr>
        <w:t xml:space="preserve">Tulos</w:t>
      </w:r>
    </w:p>
    <w:p>
      <w:r>
        <w:t xml:space="preserve">San Franciscon poliisiveteraani Jack Cates on ollut huumekauppias Icemanin perässä viimeiset neljä vuotta. Hunters Pointin kilparadalla Jack kohtaa Tyrone Burroughsin ja Arthur Brockin. Jack tappaa Brockin, kun taas Burroughs pakenee. Vaikka Jack tappaa Brockin itsepuolustukseksi, häntä tutkitaan nyt, koska Brockin asetta ei löydy tapahtumapaikalta. Sisäisen tutkinnan osaston johtaja Blake Wilson on päättänyt nostaa syytteen Jackia vastaan kolmannen asteen taposta. Jack löytää kuvan, joka todistaa, että Jäämies on asettanut palkkion Reggie Hammondin päästä, jonka on määrä vapautua vankilasta seuraavana päivänä. Reggie on suorittanut vankilatuomionsa palkkaryöstöstä, johon hän väittää olevansa täysin syytön, ja hänet on määrä vapauttaa. Jack yrittää saada Reggien auttamaan häntä puhdistamaan nimensä ja löytämään Jäämiehen. Reggie pyytää Jackia antamaan hänelle 500 000 dollaria, jotka Jack on pitänyt itsellään. Jack kieltäytyy antamasta rahoja Reggielle, ellei Reggie auta häntä. Kun kaksi motoristia hyökkää Reggieä kuljettavan bussin kimppuun ja Jackia ammutaan, Jack pakottaa Reggien auttamaan häntä saamalla sairaalan vapauttamaan Reggien huostaansa. Reggie tunnistaa toisen motoristeista Richard Cherry Ganziksi, joka on Jackin vuosia aiemmin tappaman vankikarkurin Albert Ganzin veli. Cherry ja hänen kumppaninsa Willie Hickok ovat palkkamurhaajia, jotka on palkattu tappamaan Reggie. Jäämiehelle työskentelevä Burroughs yritti palkata Brockin vakuutukseksi siltä varalta, että Cherry ja Hickok epäonnistuisivat. Kun Jäämies murhaa Cherryn ja Hickokin ensisijaisen yhteyshenkilön, Malcolm Pricen, Cherry tappaa Burroughsin, kun tämä paljastuu Jäämiehen avustajaksi. Cherry ja Hickok ottavat Reggien kiinni, ja Jack kohtaa nämä kaksi rikollista paikallisessa yökerhossa, jossa Ben Kehoe, Jackin ystävä ja poliisikollega, paljastuu Jäämieheksi, jonka rikoskumppanina on toinen etsivä, Frank Cruise. Syntyy tulitaistelu, jossa Jack haavoittaa Hickokia ja tappaa Cruisen. Hickokin ja Cherryn tapettuaan Reggie jää Kehoen vangiksi ja häntä käytetään ihmiskilpenä. Reggie pyytää sarkastisesti Jackia ampumaan hänet. Jack tekee niin ja ampuu Reggien olkapäähän, haavoittaa häntä ja heittää hänet pois Kehoen luota. Sitten Jack ampuu Kehoen ja tappaa hänet. Ennen kuin Reggie kuljetetaan sairaalaan, hän ja Jack vaihtavat muutaman sanan. Kun ambulanssi lähtee Reggien kanssa, Jack tajuaa, että Reggie on jälleen kerran varastanut hänen sytyttimensä.</w:t>
      </w:r>
    </w:p>
    <w:p>
      <w:r>
        <w:rPr>
          <w:b/>
        </w:rPr>
        <w:t xml:space="preserve">Esimerkki 1.73</w:t>
      </w:r>
    </w:p>
    <w:p>
      <w:r>
        <w:t xml:space="preserve">Fakta1: Fakta2: Caroline antaa Barbaran suostutella hänet morsiusneidoksi, jotta morsiamen äkillisestä vaihtumisesta aiheutuva skandaali vähenisi: Fakta3: Barbara naamioituu ja pitää Henrietta Jacksonin vaunua pystyssä, Fakta4: Hogarth saa tietää Barbaran kaksoiselämästä, Fakta5: Barbara anelee Jacksonin pelossa Kitiä viemään hänet pois Englannista aloittamaan uuden elämän.</w:t>
      </w:r>
    </w:p>
    <w:p>
      <w:r>
        <w:rPr>
          <w:b/>
        </w:rPr>
        <w:t xml:space="preserve">Tulos</w:t>
      </w:r>
    </w:p>
    <w:p>
      <w:r>
        <w:t xml:space="preserve">Caroline Patricia Roc kutsuu kauniin, vihreäsilmäisen ystävänsä Barbara Margaret Lockwoodin tuleviin häihinsä varakkaan maanomistajan ja paikallisen tuomarin Sir Ralph Skelton Griffith Jonesin kanssa. Juonitteleva Barbara saa pian Sir Ralphin täysin hurmaantuneeksi. Caroline, joka toivoo vain hänen onneaan, pysyy sivussa ja antaa Barbaran jopa suostutella itsensä morsiusneidoksi, jotta morsiamen äkillisen vaihtumisen aiheuttama skandaali vähenisi. Hääjuhlassa Barbara tapaa komean muukalaisen, Kit Locksby Michael Rennien. Molemmat rakastuvat ensi silmäyksellä, mutta liian myöhään. Avioelämä maaseutukartanossa ei tarjoa uudelle Lady Skeltonille odotettua ja kaivattua jännitystä. Hänen inhottavan kälynsä, Lady Henrietta Kingsclere Enid StampTaylorin ja tämän aviomiehen Francis Listerin vierailu ei vähennä hänen tylsyyttään. Henrietta voittaa Barbaran korut, mukaan lukien hänen arvokkaimman omaisuutensa, edesmenneen äitinsä rubiinirintakorun, Ombre-leikissä. Sattumanvarainen huomautus pahamaineisesta maantierosvosta kapteeni Jerry Jacksonista antaa Barbaralle idean. Barbara naamioituu Jacksoniksi, ryöstää Henriettan vaunut ja vie rintakorun sekä muut Henriettan korut. Kokemuksesta huumaantuneena hän jatkaa vaunujen ryöstämistä, kunnes eräänä yönä hän ja oikea kapteeni Jackson James Mason hyökkäävät saman vaunun kimppuun. Kun he ovat riistäneet matkustajilta heidän arvoesineensä ja ajaneet pois, Jackson on huvittunut huomatessaan, että hänen kilpailijansa on kaunis nainen. Heistä tulee rakastavaisia ja rikoskumppaneita. Barbara saa tietää arvokkaasta kultalähetyksestä Skeltonin entiseltä vuokraviljelijältä Ned Cotterill Emrys Jonesilta, joka on palkattu yhdeksi vartijoista. Jackson vastustaa ajatusta kullan varastamisesta, koska vaunuilla on kaksinkertainen suoja tavanomaiseen verrattuna, mutta Barbara suostuttelee hänet siihen. Ryöstö ei kuitenkaan suju ongelmitta. Kun Cotterill lähtee heidän peräänsä, Barbara tähtää hänen hevostaan, mutta päätyy lopulta tappamaan Cotterillin. Hänen omaatuntoaan ei kuitenkaan häiritse pitkään. Hogarth Felix Aylmer, perheen iäkäs palvelija, saa selville Barbaran kaksoiselämän. Hänen uskonnollinen kiihkonsa pelastaa Barbara ja Barbaran vakuuttavat valheet katumuksesta estävät häntä kuitenkin paljastamasta, mitä hän tietää. Barbara yrittää vaientaa hänet myrkyllä, ja kun se ei riitä, hän tukehduttaa hänet. Sitten hän menee tapaamaan Jacksonia Hogarthin aiheuttaman pitkän poissaolon jälkeen, mutta löytää tämän sängystä toisen naisen kanssa. Raivostuneena hän pettää miehen nimettömänä miehelleen. Jackson otetaan kiinni ja tuomitaan hirtettäväksi. Lontoossa Barbara lähtee katsomaan teloitusta Carolinen kanssa peläten, että Jackson nimeää hänet rikoskumppanikseen. Hän kuitenkin mainitsee hänet vain epäsuorasti ennen hirttämistä. Kun sen jälkeen puhkeaa mellakka, naiset pelastaa kukaan muu kuin Kit, joka osoittautuu Carolinen kihlatuksi. Mellakan ansiosta Jacksonin rikoskumppanit voivat leikata hänet alas, ja hän selviää hirttämisestä. Hän murtautuu Barbaran makuuhuoneeseen Skeltonin kartanossa ja raiskaa tämän. Jacksonia peläten Barbara rukoilee Kitiä viemään hänet pois Englannista aloittamaan uuden elämän. Kitin houkutus on kova, mutta hän on päättänyt kunnioittaa velvollisuuttaan Carolinea kohtaan, ja Barbara päättää vapauttaa itsensä Ralphista. Hän odottaa miehensä vaunuja ladattu pistooli kädessään. Jackson ilmestyy paikalle ilmoittautuakseen osakkaaksi, mutta kun hän saa tietää, mitä Barbara aikoo, se on liikaa jopa hänelle. Hän ratsastaa varoittamaan Skeltonia, mutta Barbara ampuu ja tappaa hänet. Kun vaunut, joissa on Caroline, Ralph ja Kit, saapuvat, Barbara kaappaa vaunut ja yrittää ampua miehensä; Kit ampuu hänet ensin, ja Barbara pakenee hevosen selässä. Kuolettavasti haavoittuneena hän pakenee kotiinsa, jossa Caroline löytää hänet ja selvittää totuuden. Caroline lähettää Kitin yksin tapaamaan kuolevaa naista. Aluksi Barbara valehtelee, miten häntä ammuttiin; hän ei kuitenkaan voi jatkaa petosta ainoan todellisen rakkautensa kanssa. Hän tunnustaa kaiken ja anoo Kitiä pysymään hänen kanssaan loppuun asti, mutta Kit on liian kammoksunut hänen rikostensa suuruutta. Hän jättää tytön kuolemaan yksin. Carolinen kuoleman jälkeen Caroline ja Ralph palaavat yhteen, päättäväisinä jättämään menneisyyden taakseen ja elämään onnellisesti yhdessä.</w:t>
      </w:r>
    </w:p>
    <w:p>
      <w:r>
        <w:rPr>
          <w:b/>
        </w:rPr>
        <w:t xml:space="preserve">Esimerkki 1.74</w:t>
      </w:r>
    </w:p>
    <w:p>
      <w:r>
        <w:t xml:space="preserve">Fakta1: Fakta2: aluksen ensimmäinen yritys jättää lommon, Fakta3: jää on rikki ja aikuiset valaat, Fakta4: Fred ja Wilma pakenevat jäätä aikuiset valaat, Fakta5: Jill työskenteli tiensä valtakunnalliseen uutisverkostoon asti.</w:t>
      </w:r>
    </w:p>
    <w:p>
      <w:r>
        <w:rPr>
          <w:b/>
        </w:rPr>
        <w:t xml:space="preserve">Tulos</w:t>
      </w:r>
    </w:p>
    <w:p>
      <w:r>
        <w:t xml:space="preserve">Alaskan pikkukaupungissa uutistoimittaja Adam Carlson värvää entisen tyttöystävänsä Rachelin - Greenpeacen vapaaehtoistyöntekijän - kampanjaan, jonka tarkoituksena on pelastaa harmaavalaiden perhe, joka on jäänyt nopeasti muodostuvan jään loukkuun Napapiirillä. Adam nimeää aikuiset valaat Frediksi ja Wilmaksi ja pikkuvalan BammBammiksi. Yhteistyöhön pelastusoperaatiossa osallistuu useita normaalisti vihamielisiä ryhmittymiä: Inupiat-valaanmetsästäjät, Greenpeacen ympäristöaktivisti, öljyalan johtaja, kunnianhimoiset uutistoimittajat, kansalliskaarti, Yhdysvaltain presidentti sekä poliitikot osavaltiotasolla, kansallisella ja kansainvälisellä tasolla. Mukana on myös kaksi minnesotalaista yrittäjää, jotka tarjoavat jäänpoistokoneita, joiden avulla reikä pysyy auki. Lopulta valtava neuvostoliittolainen jäänmurtaja-alus saapuu poistamaan viimeisen esteen ennen valaiden kuolemaa. Aluksen ensimmäinen yritys ei onnistu, ja jäljelle jää vain lommo. Jää murtuu lopulta, ja täysikasvuiset valaat Fred ja Wilma pääsevät pois jäältä. Valitettavasti pikkuvalaat BammBamm kuolee vammoihinsa, eikä pääse enää pinnalle. Nathanin kertoma epilogi paljastaa, että McGraw käytti uutta mainettaan saadakseen sopimuksen Exxon Valdezin öljyvahingon puhdistamisesta, Karl ja Deansin jäänpoistajat tekivät heistä paikallisia julkkiksia, Scott ja Kelly menivät naimisiin, Jill nousi valtakunnalliseen uutiskanavaan, Greenpeacen jäsenyys tuli näkyvämmäksi, Adam tunnustaa rakkautensa Rachelille, ja Rachel vastaa hänen kiintymykseensä, ja he jakavat suudelman, Adam sai jäädä uutisankkuriksi, ja sekä Nathan että Malik tulivat lähemmäksi toisiaan, ja Nathan muistelee reikää, josta valaat löydettiin ensimmäisen kerran, ja siteeraa: "Se kasvoi koko ajan suuremmaksi ja suuremmaksi, kunnes se päästi koko maailman sisään". Jälkilainauskohtauksessa Fred ja Wilma uivat vapaiksi meressä.</w:t>
      </w:r>
    </w:p>
    <w:p>
      <w:r>
        <w:rPr>
          <w:b/>
        </w:rPr>
        <w:t xml:space="preserve">Esimerkki 1.75</w:t>
      </w:r>
    </w:p>
    <w:p>
      <w:r>
        <w:t xml:space="preserve">Fakta1: Fakta2: saaren asukkaat viittaavat miehiin, Fakta3: miehistö on naisen vangitsema, Fakta4: Arthur on rakastunut Janiin, Fakta5: Peter in on rakastunut kääntyä</w:t>
      </w:r>
    </w:p>
    <w:p>
      <w:r>
        <w:rPr>
          <w:b/>
        </w:rPr>
        <w:t xml:space="preserve">Tulos</w:t>
      </w:r>
    </w:p>
    <w:p>
      <w:r>
        <w:t xml:space="preserve">Paratiisisaaren kuningatar, joka on pieni kartoittamaton saari jossain Atlantin valtamerellä Sierra Leonen Freetownin luoteispuolella, ei ole tyytyväinen. Noin kaksituhatta naista käsittävän pesäkolonian huutaja on juuri ilmoittanut, että saarella on syntynyt vain kaksi lasta viimeisen puolentoista vuoden aikana, ja molemmat olivat poikia. Kuten kuningatar huomauttaa propagandaministeri Janille: poikia pahempaa ovat vain miehet. Hän vaatii lisää avioliittoja ja jopa harkitsee asevelvollisuuden säätämistä lailla. Jani kuitenkin huomauttaa, että dronet, jolla saaren asukkaat kutsuvat vankeudessa olevia miehiä, eivät ole halukkaita menemään naimisiin minkään saaren kauniin naisen kanssa, sillä heti kun kahden kuukauden kuherruskuukausi on ohi, sulhaset teloitetaan. Liittoutuneiden pommikone on vaikeuksissa yläpuolella. Lautan lentäjä Peter Lovell kamppailee pitääkseen koneen hallinnassa, kun Arthur Tucker kärsii ilmapahoinvoinnista. Neljä lentomiestä hyppää ulos ja laskeutuu laskuvarjolla Paratiisisaarelle. Miehistö joutuu nopeasti alkuasukasnaisten vangiksi, ja Rouna, siirtokunnan johtava toimittaja, iskee silmänsä pienikokoiseen Arthur Tuckeriin lähinnä pitkään tukahdutetun poikaystävällisyytensä vuoksi. Kun heidät tuodaan kuningattaren eteen, neljä lentomiestä yrittää mielistellä itseään. Kuningatar selittää, että he voivat liikkua vapaasti saarella ja että jos heidät pelastetaan, he saavat lähteä. Hän kuitenkin rohkaisee heitä jäämään ja menemään naimisiin siirtokunnan sisällä. Hän vihjaa kuolemantuomiosta, mutta lentäjät eivät ymmärrä vihjausta. Vartijoiden saattamana Arthur tunnustaa, että hän saattaa olla rakastunut punatukkaiseen Janiin. Hänet on kuitenkin kihlattu Rouanalle, joka flirttailee hänelle epätoivoisesti. Hän välttelee häntä ja jatkaa Janin jahtaamista, mutta tuloksetta. Jani on kiinnostuneempi Peteristä, joka puolestaan on rakastunut häneen. Rouana yrittää estää miestä rakastumasta häneen, sillä hän tietää, että se johtaisi miehen kuolemaan. Arthur ja hänen ystävänsä Max hiipivät pesän pyhään temppeliin, jossa saarten laki on kirjoitettu, ja siellä he saavat tietää kahden kuukauden kuherruskuukaudesta ja sitä seuraavasta kuolemantuomiosta. He saavat myös tietää, että lain mukaan häät pidetään aina, kun nainen ja mies jakavat viinin. Kaupungin kylpylöissä Jani saa selville, että monet saarelaiset ovat pettyneitä siihen, miten miehet on jaettu. Jani yrittää rauhoitella kaikkia, ettei kukaan ole vielä virallisesti kihloissa. Erilaisia ajatuksia heitellään, muun muassa kommunismista. Jani päättää olla jalo ja tarjoaa ratkaisua, vaikka se merkitsisikin, että hän menettäisi mahdollisuutensa romanssiin Pietarin kanssa. Huomenna pelataan saarten rugbyliigan cup-finaali; voittajajoukkue arpoo ja neljä onnekasta saa miehet. Suunniteltu rugbyottelu käynnistyy seuraavana päivänä, ja Arthur toimii erotuomarina. Arthur tyrmätään pelin aikana, ja kun hän herää Rouanasin kotona, tämä huijaa hänet juomaan viiniä kanssaan. Arthur pakenee paniikissa. Peterin ja Janiksen avulla Arthur naamioituu Janiksen kotitalouden naispuoliseksi palvelijattareksi. Arthur yrittää vakuuttaa Janille, että hän rakastaa häntä, mutta tämä ei välitä hänestä, ja aina innokas Rouana käy taas hänen kimppuunsa. Arthur tekee vaarallisen pakomatkan Roanaa katolle, mutta putoaa lopulta kuningattaren makuuhuoneen katon läpi. Arthur yrittää selittää hänelle, että saarten lait ovat naurettavia, mutta kuningatar kieltäytyy kuuntelemasta; hän ei kuitenkaan paljasta hänen valepukuaan, kun palatsin vartijat ryntäävät sisään. Seuraavana päivänä Rouana pyytää oikeudessa, että hänen ja Arthurin kuolemantuomiosta luovuttaisiin, koska on olemassa ennakkotapaus. Kaksikymmentä vuotta sitten eräs nainen rakastui mieheen niin, että laki kumottiin. Kun Arthur joutuu todistajanaitioon, hän kuitenkin myöntää, ettei rakasta Rouanaa. Tämä johtaa siihen, että hänet tuomitaan kuolemaan hyppäämällä korkeimmalta kalliolta. Teloituspäivän aamuun mennessä Ronnie, lentokoneen miehistön radiomies, on onnistunut korjaamaan koneen radion. Pelastus on tulossa. Ronnie ja Max pelastavat Arthurin raahautuneina, ja he kaikki pakenevat rannalle, jossa Jani on järjestänyt heitä odottavan veneen.</w:t>
      </w:r>
    </w:p>
    <w:p>
      <w:r>
        <w:rPr>
          <w:b/>
        </w:rPr>
        <w:t xml:space="preserve">Esimerkki 1.76</w:t>
      </w:r>
    </w:p>
    <w:p>
      <w:r>
        <w:t xml:space="preserve">Fakta1: toinen ryhmä, jota johtaa pehmeä-ääninen afroamerikkalainen, toimii Phoenix Radiossa, Fakta2: paikallinen yhteisö aktivoituu toimintaan, Fakta3: maailmanmatkaava poliittinen aktivisti pidätetään saapuessaan New Yorkin lentokentälle, Fakta4: Honey ja Isabel Women 's Army, jotka kieltäytyvät aluksi liittymästä, Fakta5: Women 's Army lähettää terroristiryhmän keskeyttämään lähetyksen, jossa Yhdysvaltain presidentti ehdottaa, että naisille maksetaan kotitöistä, minkä jälkeen pommitetaan antennia World Trade Centerin päällä, jotta estettäisiin tällaisten tuhoisten viestien lähettäminen valtavirrasta.</w:t>
      </w:r>
    </w:p>
    <w:p>
      <w:r>
        <w:rPr>
          <w:b/>
        </w:rPr>
        <w:t xml:space="preserve">Tulos</w:t>
      </w:r>
    </w:p>
    <w:p>
      <w:r>
        <w:t xml:space="preserve">Juoni koskee kahta New Yorkissa toimivaa feministiryhmää, jotka kumpikin ilmaisevat huolenaiheitaan yleisölle piraattiradion välityksellä. Toinen ryhmä, jota johtaa suorapuheinen valkoinen lesbo Isabel Adele Bertei, pyörittää Radio Ragazzaa. Toinen ryhmä, jota johtaa pehmeäpuheinen afroamerikkalainen Honey Honey, toimii Phoenix Radiossa. Paikallisyhteisö aktivoituu toimintaan, kun maailmalla matkustava poliittinen aktivisti Adelaide Norris Jean Satterfield pidätetään hänen saapuessaan New Yorkin lentokentälle, ja hän kuolee epäilyttävästi poliisin huostassa. Lisäksi on olemassa Hilary Hurstin Hilary Hurstin johtama ja Zella Flo Kennedyn neuvoma naisten armeija, johon sekä Honey että Isabel kieltäytyvät aluksi liittymästä. Tätä ryhmää, samoin kuin Norrisia ja radioasemia, tutkii sydämetön FBI-agentti Ron Vawter. Heidän edistymistään seuraa kolme sosialistisen sanomalehden toimittajaa Becky Johnston, Pat Murphy ja Kathryn Bigelow, jotka menevät niin pitkälle, että saavat potkut. Tarinassa on mukana useita eri naisia, jotka tulevat eri näkökulmista, ja siinä yritetään näyttää useita esimerkkejä siitä, miten seksismi näkyy kadulla ja miten siihen voidaan puuttua suoralla toiminnalla. Kuuluisa kohtaus on sellainen, jossa kaksi miestä käy kadulla naisen kimppuun, ja kymmeniä naisia polkupyörillä pillien kanssa tulee ajamaan miehet pois ja lohduttamaan naista. Elokuvan naisilla on erilaisia ajatuksia siitä, mitä voidaan ja pitäisi tehdä, mutta kaikki tietävät, että se on heidän asiansa, koska hallitus ei ole huolehtinut asiasta. Elokuvassa naiset järjestäytyvät kokouksissa, tekevät radio-ohjelmia, luovat taidetta, vehnänpaistoa, laittavat kondomin peniksen päälle, käärivät raakaa kanaa jalostuslaitoksessa jne. Elokuva kuvaa maailmaa, joka on täynnä naisiin kohdistuvaa väkivaltaa, korkeaa naisten työttömyyttä ja hallituksen sortoa. Elokuvassa esiintyvät naiset alkavat kokoontua yhteen saadakseen aikaan suuremman vaikutuksen keinoin, joita jotkut kutsuisivat terrorismiksi. Lopulta, kun molemmat radioasemat on epäilyttävästi poltettu, Honey ja Isabel lyöttäytyvät yhteen ja lähettävät Phoenix Ragazza -radiolähetyksiä varastetuista UHaul-pakettiautoista. He liittyvät myös naisten armeijaan, joka lähettää terroristiryhmän keskeyttämään lähetyksen, jossa Yhdysvaltain presidentti ehdottaa, että naisille maksettaisiin kotitöistä, ja pommittaa sen jälkeen World Trade Centerin päällä olevaa antennia, jotta estettäisiin uusien vastaavien tuhoisien viestien leviäminen valtavirtaan.</w:t>
      </w:r>
    </w:p>
    <w:p>
      <w:r>
        <w:rPr>
          <w:b/>
        </w:rPr>
        <w:t xml:space="preserve">Esimerkki 1.77</w:t>
      </w:r>
    </w:p>
    <w:p>
      <w:r>
        <w:t xml:space="preserve">Fakta1: Vasanth ja Sathya ovat parhaita ystäviä lapsuudesta lähtien, Fakta2: Fakta3: Pojan on tarkoitus mennä naimisiin Poojan kanssa, Fakta4: Pooja on paras ystävä koulusta lähtien ja ensimmäisenä opiskelupäivänä, Fakta5: Nivetha rakastuu ensimmäisenä opiskelupäivänä collegeen.</w:t>
      </w:r>
    </w:p>
    <w:p>
      <w:r>
        <w:rPr>
          <w:b/>
        </w:rPr>
        <w:t xml:space="preserve">Tulos</w:t>
      </w:r>
    </w:p>
    <w:p>
      <w:r>
        <w:t xml:space="preserve">Vasanth Ajith Kumar ja Sathya Prashanth ovat parhaita ystäviä lapsuudesta asti. Manivannan työskentelee Sathyan äidin alaisuudessa ja hän haluaa tyttärensä Pooja Pooja Bhattin menevän naimisiin Sathyan kanssa, jotta tämä olisi varakas loppuelämänsä ajan. Tätä varten hän tekee monia temppuja ja kepposia saadakseen heidät kävelemään yhdessä yksin, lähtemään ajelulle ja paljon muuta. Vasanthin syntymäpäivänä Sathya menee toivottamaan hänelle, mutta Vasanth kieltää toiveensa ja sanoo, ettei hänen syntymäpäivänsä merkitse hänelle enää mitään. Samaan aikaan Sathyan äiti päättää, että hänen poikansa menee naimisiin Poojan kanssa ja kihlajaispäivä koittaa. Ilmoittamatta siitä Pojanalle, kun hän astuu taloon kuten kaikki muutkin vieraat, Manivannan vaatii häntä pukeutumaan kihlajaissareen. Tilanteen tietäen hän lähtee paikalta itkien ja Sathya seuraa häntä. Keskellä katua hän huutaa tytölle ja kysyy syytä, miksi hän ei voi mennä naimisiin. Tyttö näyttää heti vihkilankansa, jonka hän on piilottanut kaikilta, ja paljastaa, että hän on jo naimisissa. Flashback alkaa Nivetha Devayanin ja Poojan ollessa parhaita ystäviä koulusta ja ensimmäisenä päivänä yliopistossa Nivetha tapaa Vasanthin ja rakastuu. Tietämättään Pooja ja Vasanth rakastivat toisiaan. Kun Pooja sai tietää ystävänsä rakkaudesta Vasanthiin, hän päätti uhrata rakkautensa. Vasanthin syntymäpäivänä hän kielsi rakkautensa Vasanthiin ja pian Vasanth meni väkisin naimisiin. Tämän nähdessään Nivetha teki itsemurhan heidän silmiensä edessä. Pooja erosi Vasanthista ajatellen, että Vasanth oli syypää hänen ystävänsä kuolemaan. Kun Sathya sai tietää tämän, hän alkoi riidellä Vasanthin kanssa. Mutta saatuaan tietää totuuden Sathya päättää uhrata rakkautensa Poojaan ja päättää yhdistää Vasanthin ja Poojan. Kulttuuripäivänä, kun Sathya, Vasanth ja Pooja antavat yhteisen esityksen, vastakkainen jengi, jota johtaa Manivannan, tekee kostonhimoisen suunnitelman Vasanthia vastaan ja puukottaa hänet. Syylliseksi joutuu Sathya, joka päätyy vankilaan. Kun Pooja näkee miehensä loukkaantuneen, hän unohtaa kaiken ja alkaa itkeä miehen puolesta. Kun Vasanth tulee tajuihinsa, hän ja Pooja yhdistyvät vihdoin.</w:t>
      </w:r>
    </w:p>
    <w:p>
      <w:r>
        <w:rPr>
          <w:b/>
        </w:rPr>
        <w:t xml:space="preserve">Esimerkki 1.78</w:t>
      </w:r>
    </w:p>
    <w:p>
      <w:r>
        <w:t xml:space="preserve">Fakta1: oppositiojohtaja johtuu mielipide-eroista koskien esi-isien omaisuutta, Fakta2: uutinen Bhanumathin paluusta aiheuttaa järkytyksen Raman Nairille, Fakta3: Bhanumathi asuu oikeutetusti jopa talossa, Fakta4: palkattu rakastaja on saatava rakastumaan Priyaan ja siten luomaan lisää jännitteitä Sreedharan Nairille jo ennen Bhanumathin ja pojan saapumista, Fakta5: Sivanin oli määrä rakastua Priyaan.</w:t>
      </w:r>
    </w:p>
    <w:p>
      <w:r>
        <w:rPr>
          <w:b/>
        </w:rPr>
        <w:t xml:space="preserve">Tulos</w:t>
      </w:r>
    </w:p>
    <w:p>
      <w:r>
        <w:t xml:space="preserve">Changathipoocha kertoo kahdesta iäkkäästä veljeksestä, Sreedharan Nair Nedumudi Venusta, joka on myös Kunnathur Panchayathin puheenjohtaja, ja Raman Nair Jagathy Sreekumarista, oppositiojohtajasta, jotka ovat jatkuvasti riidoissa, koska heillä on erimielisyyksiä esi-isiensä omaisuudesta. Raman Nair tunnetaan myös nimellä Kuliru, koska hän menee aina ulos ilman paitaa. Mutta kaikki muut perheenjäsenet, mukaan lukien Sreedharan Nairsin tytär Priya Ramya Nambeeshan ja Raman Nairsin tytär Sreedevi Radhika, ovat läheisiä ja jakavat kaikki perheensä huvit. Uutinen vuosia poissa olleen sisarensa Bhanumathin paluusta aiheuttaa Raman Nairille järkytyksen erityisesti siksi, että Bhanumathin osuus omaisuudesta on tällä hetkellä hänen hallinnassaan ja jopa talo, jossa hän asuu, kuuluu oikeutetusti hänelle. Toinen seurannut uutinen oli, että Bhanumathin poika ehdottaa paluumatkalla naimisiin menoa jonkun serkkun serkkunsa, Priyan tai Sreedevin kanssa. Raman Nair odottaa, että jos Bhanumathin poika nai Priyan, Sreedharan Nairsin tyttären, hän menettäisi kaiken omaisuutensa. Raman Nairin johtajan Purushottaman Nair Kochupremanin avulla he keksivät ratkaisun. He suunnittelevat jonkun toisen henkilön tuloa palkatuksi rakastajaksi, joka saataisiin rakastumaan Priyaan ja siten luomaan lisää jännitteitä Sreedharan Nairille jo ennen Bhanumathin ja hänen poikansa saapumista. Tämän teon mukaan paikalle saapuu Sivankutty Jayasurya, jolle annetaan tehtäväksi saada Priya rakastumaan häneen, jotta Raman Nair voisi saada voiton Sreedharan Nairista. Sivan on itse asiassa Purushottaman Nairin velipoika ja velkaa suuren summan rahaa monille ihmisille, jotka ovat jatkuvasti hänen perässään. Sivankutty ryhtyy työhön ratkaistakseen taloudelliset ongelmansa. Sivan, jonka piti rakastua Priyaan, rakastuu vahingossa Srideviin. Lopulta, sarjan koomisten sekaannusten jälkeen, Sivankutty menee naimisiin Sridevin kanssa.</w:t>
      </w:r>
    </w:p>
    <w:p>
      <w:r>
        <w:rPr>
          <w:b/>
        </w:rPr>
        <w:t xml:space="preserve">Esimerkki 1.79</w:t>
      </w:r>
    </w:p>
    <w:p>
      <w:r>
        <w:t xml:space="preserve">Fakta1: Fakta3: äiti synnytti vanhoilla päivillään, Fakta4: Jiro juhlii syntymäpäivää yksin samassa ravintolassa, Fakta5: ampuminen ravintolassa halvaannutti hänet loppuelämäkseen.</w:t>
      </w:r>
    </w:p>
    <w:p>
      <w:r>
        <w:rPr>
          <w:b/>
        </w:rPr>
        <w:t xml:space="preserve">Tulos</w:t>
      </w:r>
    </w:p>
    <w:p>
      <w:r>
        <w:t xml:space="preserve">Nyt on 22. marraskuuta 2007. Jiro Kitamura Keisuke Koide viettää 20-vuotissyntymäpäiväänsä yksin. Kun hän ostaa itselleen syntymäpäivälahjan ostoskeskuksesta, hän saa söpön tytön Haruka Ayasen huomion, ja tämä hymyilee hänelle yllättäen. Sen jälkeen tyttö onnistuu varastamaan vaatteet, minkä Jiro huomaa, mutta hän ei välitä siitä, koska tyttö kävelee hänen edessään pois ja Jiro hämmentyy tytön kauneudesta. Mysteerityttö, joka vaikuttaa olevan kiinnostunut hänestä, seuraa häntä ravintolaan, jossa hän syö spagettia isoäitinsä neuvosta, joka myöhemmin paljastuu hänen äidikseen, joka synnytti hänet vanhoilla päivillään saadakseen pidemmän ja rauhallisen elämän. Nainen ilmestyy yhtäkkiä ja istuu miehen viereen todeten, että hänelläkin on syntymäpäivä. Sitten he vaihtavat syntymäpäivälahjoja. Tyttö, joka ei vaikuta tottumattomalta kaikkeen, käyttäytyy hyvin rohkeasti ja ryntää yhtäkkiä Jiron kanssa ulos ravintolasta maksamatta laskua, mikä saa johtajan jahtaamaan heitä läpi Tokion. Viettäessään aikaa tytön kanssa Jiro huomaa hurmaantuvansa tytöstä. Muutaman tunnin kuluttua tyttö kuitenkin vaatii, että hänen on lähdettävä, ja lähtee kyynelehtien hyvästelemään. Sitten tarina siirtyy vuotta myöhemmin, kun Jiro juhlii syntymäpäiväänsä jälleen yksin samassa ravintolassa. Yhtäkkiä hänen eteensä ilmestyy samannäköinen tyttö. Jiros vanhempi minä 65 vuoden päästä tulevaisuudesta oli lähettänyt tämän tytön pelastamaan hänet tuhoisalta kohtalolta. Tyttö oli itse asiassa kyborgi, joka oli mallinnettu sen tytön mukaan, jonka hän tapasi vuotta aiemmin vuonna 2007. Kun Jiros iloitsee tytön läsnäolosta, ravintolaan hyökkää yhtäkkiä asemies, mutta tyttö pelastaa hänet ja muut vieraat heittämällä asemiehen ikkunasta. Söpöstä ulkonäöstään huolimatta tyttö on uskomattoman vahva ja käyttäytyy arvaamattomasti. Myöhemmin Jiron kotona hän paljastaa todellisen henkilöllisyytensä näyttämällä Jirolle 3D-projisoitua videota, jossa iäkäs Jiro tulevaisuudesta varoittaa häntä tulevasta katastrofista. Vanha Jiro kertoi hänelle, että ravintolassa tapahtunut ampuminen halvaannutti hänet loppuelämäkseen. Hänen aiemmin ostamansa lottokuponki oli kuitenkin onnekas. Hän käytti kaiken aikansa ja rahansa yhteen asiaan: kyborgityttön luomiseen pelastaakseen menneen minänsä noin 60 vuotta sitten. Nyt hän on luonut aikajanansa historian uudelleen lähettämällä tytön. Näin ei pitänyt tapahtua, mutta asiat korjaantuisivat itsestään kalibroimalla uudelleen oikeaan ulottuvuuteen. Lyhyessä ajassa tytöstä tulee Jirosin suojelija sekä uskollinen ystävä, ja he molemmat jakavat ihania hetkiä. Hän myös pelastaa monia muita ihmishenkiä traagisilta kuolemilta, joita vanha Jiro oli katunut todistavansa. Ajan myötä Jiro ei vain tule riippuvaiseksi hänestä, vaan myös rakastuu häneen. Kun Jiro ei kuitenkaan kykene vastaamaan hänen tunteisiinsa, Jiro ärsyyntyy ja kieltää Jiroa tapaamasta häntä, ellei tämä pysty siihen. Hän alkaa katua tätä, varsinkin kun käy ilmi, että Jiro auttaa häntä edelleen pysyen poissa hänen näköpiiristään. Pian tapahtuu toinenkin katastrofi: jättimäinen maanjäristys tuhoaa Tokion täysin. Kun hänen kerrostalonsa romahtaa, nainen ilmestyy auttamaan häntä, mutta edes hänen yli-inhimilliset voimansa eivät riitä pelastamaan häntä. Kerrottuaan Jirolle ymmärtävänsä nyt hänen tunteitaan, hän tuhoutuu pelastaessaan häntä. Myöhemmin Jiro löytää hänen ruumiinsa ja viettää seuraavat 61 vuotta yrittäen rakentaa hänet uudelleen. Lopulta hän onnistuu, mutta kuolee pian sen jälkeen. 63 vuotta myöhemmin, vuonna 2133, ystävä kertoo tytölle, että näytillä on kyborgi, joka näyttää aivan häneltä. Tyttö on utelias ja ostaa nyt jo sammuneen kyborgin kokeakseen kovalevylle tallennetut muistot. Kiinnostuneena hän päättää toteuttaa toiveensa ja palata ajassa taaksepäin tavatakseen Jiron. Hän paljastuu oikeaksi tytöksi, joka tapasi Jiron tämän 20-vuotissyntymäpäivänä 22. marraskuuta 2007, koska halusi tavata hänet ennen kyborgia. Tarinan tapahtumien jälkeen hän saapuu uudelleen siihen hetkeen, jolloin Jiro itkee kyborgin tuhoutuneen ruumiin äärellä. Silloin hän sanoo: "Tunnen hänen sydämensä", ja päättää elää siitä lähtien Jiron kanssa ja muuttaa jälleen hänen kohtalonsa.</w:t>
      </w:r>
    </w:p>
    <w:p>
      <w:r>
        <w:rPr>
          <w:b/>
        </w:rPr>
        <w:t xml:space="preserve">Esimerkki 1.80</w:t>
      </w:r>
    </w:p>
    <w:p>
      <w:r>
        <w:t xml:space="preserve">Fakta1: Katthi Seenu on huoleton ja röyhkeä nuori Tirupatista, Fakta2: Tirupati asuu siskon ja aviomiehen kanssa, Fakta3: sattumanvarainen tapaaminen Love Kumarin kanssa johtaa hänet Bheemavaramiin, Fakta4: Kumar törmää Meghanaan Bheemavaramissa, Fakta5: Meghana ei vastaa tunteisiinsa</w:t>
      </w:r>
    </w:p>
    <w:p>
      <w:r>
        <w:rPr>
          <w:b/>
        </w:rPr>
        <w:t xml:space="preserve">Tulos</w:t>
      </w:r>
    </w:p>
    <w:p>
      <w:r>
        <w:t xml:space="preserve">Katthi Seenu Nikhil Siddharth on huoleton ja röyhkeä nuori Tirupatista, joka asuu siskonsa Heman ja tämän aviomiehen Krishna Bhagavaanin kanssa. Sattumanvarainen tapaaminen Love Kumar Alin kanssa johtaa hänet Bheemavaramiin, jossa hän kohtaa Meghana Pooja Bosen. Seenu kokee rakkautta ensi silmäyksellä, mutta Meghana ei vastaa hänen tunteisiinsa. Tarinan edetessä paljastuu, että Meghanalla on menneisyys, joka liittyy pahamaineiseen don Liquor Shankar Sayaji Shindeen ja vangittuun tuomittuun Das Sumaniin. He ryhtyvät jahtaamaan Meghanaa, ja nyt on Seenun vuoro toimia hänen pelastajanaan.</w:t>
      </w:r>
    </w:p>
    <w:p>
      <w:r>
        <w:rPr>
          <w:b/>
        </w:rPr>
        <w:t xml:space="preserve">Esimerkki 1.81</w:t>
      </w:r>
    </w:p>
    <w:p>
      <w:r>
        <w:t xml:space="preserve">Fakta1: Fakta2: Nagesh lähtee haluttomana naimisiin ennen kuin hän saa työtä omassa kodissaan paetakseen avioliittokidutusta: Sadha joutuu loukkuun samasta syystä, Fakta3: mies tarjoaa myyjän työtä Madhulle ja kuljettajan työtä Sadhalle kosmetiikkayrityksessä Kurangu Mark Soap [ ], Fakta4: Lathan äiti lähtee käymään sukulaistensa luona suunnittelemassa tyttären avioliittoa, Fakta5: Latha palaa keskiyönä tädin tietämättä.</w:t>
      </w:r>
    </w:p>
    <w:p>
      <w:r>
        <w:rPr>
          <w:b/>
        </w:rPr>
        <w:t xml:space="preserve">Tulos</w:t>
      </w:r>
    </w:p>
    <w:p>
      <w:r>
        <w:t xml:space="preserve">Madhu Nagesh, rikkaan, kunniallisen perheen vanhin poika, joutuu perheenjäsentensä pakottamana naimisiin. Koska hän ei halua mennä naimisiin ennen kuin hän saa työpaikan, vaikka hän ei sitä perhetaustansa vuoksi tarvitsekaan, hän lähtee kotoaan pakoon avioliittokidutusta. Hän nousee junaan ilman lippua ja jää lipuntarkastajan ansaan. Hänen mukanaan toinen poika Sadha, joka on myös rikkaasta perheestä, jää samasta syystä ansaan, ja molemmat heitetään pois junasta. Molemmat vaeltavat ympäri kaupunkia, kunnes he auttavat erästä miestä hukkumasta jokeen kalastaessaan. Vastineeksi mies tarjoaa Madhulle myyjän työtä ja Sadhalle kuljettajan työtä kosmetiikkayrityksessään Kurangu Mark Soap Monkey brand Toilets. Madhu tekee parhaansa saavuttaakseen 5000 rupian tavoitteen päivässä. Yksi miehistä ehdottaa, että Madhun pitäisi käydä Shennoy Nagarissa sijaitsevassa kodissa, josta hän voi odottaa hyvää bisnestilausta. Latha on opiskelija ja Shennoy Nagarissa asuvan liikemiehen tytär. Lathan äiti lähtee käymään sukulaistensa kotona suunnittelemassa tyttärensä häitä. Lathalla, hänen isällään ja heidän kokillaan on erilliset avaimet kotiin mukavuuden vuoksi. Madhu käy Shennoy Nagarissa, joka on Lathan koti, saadakseen tilauksen. Lathan isä, joka ei tiedä Madhun olevan kotona, lukitsee talon ja lähtee. Nyt Madhu on loukussa Shennoy nagarin kodissa. Sadha etsii häntä Shennoy nagarissa ja sen ympäristössä, mutta ei löydä häntä. Latha palaa kotiin ja pyörtyy nähdessään vieraan. Madhu vakuuttaa hänet selittämällä tilanteensa. Pikkuhiljaa molemmat kiinnostuvat toisistaan. Lathan isä joutuu lähtemään Bombayhin ja vie Lathan tätinsä luokse. Latha lupaa Madhulle palaavansa keskiyöhön mennessä tädin tietämättä. Sadha, joka etsii ystäväänsä, tiedustelee hänestä rosvoryhmältä. Hän kertoo heille, että hänen ystävällään on yhtiön rahat mukanaan. Ryöstäjät aikovat ryöstää rahat. Latha ja rosvot tulevat kotiin keskiyöllä. Madhu ja Latha taistelevat pelastaakseen rahat varkailta, mutta turhaan. Madhu jahtaa ryöstäjiä ja ohikulkijat luulevat Madhua varkaaksi ja soittavat 101 palokunnalle 100:n sijasta poliisille. Palokunnan väki saapuu paikalle ja ryntää sammuttamaan tulipaloa nähdessään savua, joka ei itse asiassa ole palosavua vaan jauhopölyä. Partiopoliisi saa ryöstäjät kiinni ja rahat säästyvät. Kaikkien sekaannusten ja selittelyjen jälkeen Madhu ymmärtää, että hän itse asiassa saapui sen tytön kotiin, jonka hänen perheensä pakotti hänet naimisiin. Madhu suostuu naimisiin sillä tilillä, että hänellä on toiveen mukaan oma työ.</w:t>
      </w:r>
    </w:p>
    <w:p>
      <w:r>
        <w:rPr>
          <w:b/>
        </w:rPr>
        <w:t xml:space="preserve">Esimerkki 1.82</w:t>
      </w:r>
    </w:p>
    <w:p>
      <w:r>
        <w:t xml:space="preserve">Fakta1: ritariksi brittiläinen liikemies on vastuussa ryöstö, Fakta2: poliisit yrittävät ärsyyntynyt hiljaa hänen, Fakta3: Bolano Ennen menossa jälkeen oppia Birdwell 's häirintä Reggie, Fakta4: Reggie suostuu jakamaan ottaa ryöstö heidän kanssaan, Fakta5: Monroe vaatii tulossa poika 's sijaisvanhempi yli vastalauseet Bolano</w:t>
      </w:r>
    </w:p>
    <w:p>
      <w:r>
        <w:rPr>
          <w:b/>
        </w:rPr>
        <w:t xml:space="preserve">Tulos</w:t>
      </w:r>
    </w:p>
    <w:p>
      <w:r>
        <w:t xml:space="preserve">Terry Monroe ja Bob Bolano, kaksi korruptoitunutta poliisia, palaavat Albuquerquen poliisivoimiin sen jälkeen, kun heidät oli erotettu rasistisen työtoverin pahoinpitelyn vuoksi. Bolano ja Monroe ryöstävät ja kiristävät säännöllisesti rikollisia, ottavat lahjuksia vastaan ja käyttävät huumeita. Pikkurikollisia tarkkaillessaan he uskovat, että paikallinen rikollinen Jimmy Harris suunnittelee ryöstöä. He ottavat yhteyttä yhteen Harrisin entisistä työtovereista, Reggieen, ja pakottavat hänet paljastamaan tietoja uhkaamalla pidättää hänet väärin perustein. Reggie ja hänen ystävänsä, irlantilainen Padraic Power, tunnistavat Clifford Reynardin, pakoauton kuljettajan, ja kertovat, että Harrisin tyttöystävä Jackie Hollis tanssi ennen Russell Birdwellin omistamalla strippiklubilla. Birdwell, vaikka onkin epäluuloinen, paljastaa Hollisin osoitteen. Murtauduttuaan Harrisin taloon ja lyötyään hänet tajuttomaksi he kiristävät häneltä useita kalliita tavaroita. Sillä välin Birdwell kertoo pomolleen, ritariksi vihitylle brittiläiselle liikemiehelle James Manganille, joka vastaa ryöstöstä, että poliisit ovat kyselleet Hollisista. Mangan käskee Birdwelliä pelottelemaan sekä Hollisia että poliiseja. Monroe palaa Hollisin luo ja antaa hänelle uuden television. Flirttailun jälkeen he harrastavat seksiä ja alkavat tapailla toisiaan. Kun he tarkkailevat Reynardsin taloa kiristääkseen myös häntä, he kuulevat huudon. Talossa he huomaavat, että Reynardsin vaimo on murhannut Reynardsin, mutta hän on liian hysteerinen selittääkseen miksi. Ärsyyntyneinä poliisit yrittävät hiljentää vaimon, kun he miettivät seuraavaa askeltaan. Reynardsin teini-ikäinen poika pakenee, mutta he eivät saa häntä kiinni. Painajaisen jälkeen Monroe huolestuu ja etsii kadonnutta poikaa kaupungista. Samalla Birdwell pelästyttää Bolanosin vaimon rikkomalla tämän liikkeen ikkunan, kun tämä puhuu Hollisin kanssa. Kun Reynard on kuollut, Reggie ottaa hänen paikkansa ryöstössä, vaikka hän harhauttaa Bolanon ja Monroen uskomaan, että ryöstö tapahtuu muualla. Kun poliisit lopulta saavat hänet kiinni, he löytävät Harrisin ja hänen kumppaninsa kuolleina. Koska he eivät tiedä Manganin osallisuudesta, he olettavat, että Reggie on vastuussa. Ennen kuin he lähtevät Reggien perään, he saavat tietää Birdwellin ahdistelusta ja hakkaavat hänet niin pahasti, että hän menettää silmänsä. Koska he tietävät, että heillä on lukuisia vihollisia ja pitävät itseään muutenkin koskemattomina, he eivät vaivaudu kysymään, kuka hänet lähetti. Kun Reggien ystävälle Powerille tarjotaan lahjusta, hän kertoo, että Reggie pakeni Islantiin. Vaikka he eivät tiedä mitään muuta, he lähtevät Islantiin ajatellen, että afroamerikkalainen mies pistää silmään. Bolanosin hämmästykseksi suunnitelma toimii, ja he löytävät hänet spontaanisti väkijoukosta. Painostuksen alaisena Reggie paljastaa Manganin osallisuuden ja suostuu jakamaan ryöstöstä saamansa rahat heidän kanssaan. Takaisin Albuquerquessa komisario Stanton kertoo, että Birdwell on nostanut syytteen heitä vastaan. Monroe ja Bolano vakuuttavat hänelle, että heidän tutkimuksensa on loppusuoralla ja että Birdwell on mukana. Kun Monroe ja Bolano etsivät Mangania, he törmäävät sattumalta Reynardsin lapseen, joka elää kodittomana kadulla. Monroe vaatii, että hänestä tulee pojan sijaisvanhempi Bolanon vastalauseista huolimatta, sillä hän pitää Monroeta vanhempana valmistautumattomana vastuuseen. Myös Hollis, joka on muuttanut tilapäisesti Monroen luo Birdwellsin hyökkäyksen jälkeen, suhtautuu asiaan epäilevästi, mutta lopulta he kolme oppivat pitämään toisistaan huolta. Vaikka Manganin roistot kidnappaavat ja pahoinpitelevät Monroen, tämä nauraa heidän pelotteluyritykselleen ja sanoo, että hänet on jo raiskattu. Koska he eivät halua tappaa poliisia, he vapauttavat hänet. Kun Monroe ja Bolano kuitenkin ahdistelevat Mangania liiketapaamisen aikana, luutnantti Stanton antaa heille lopulta potkut. Mangan mestaa Powerin ja ottaa yhteyttä poliiseihin toivoen saavansa heidät ansaan tarjoamalla heille rahojen jakamista. Reynardin poika kuitenkin kertoo Monroelle, että hänen äitinsä tappoi Reynardin, koska sai selville, että tämä oli osa Manganin johtamaa lapsipornoringiä. Raivostuneena Monroe värvää Bolanon auttamaan Manganin tappamisessa, sillä hän on menettänyt kiinnostuksensa rahoihin. Tulitaistelussa Bolano ilmeisesti kuolee, mutta paljastuu, että hänellä oli yllään luodinkestävä liivi. Molemmat ampuvat Birdwellin, joka anelee henkensä puolesta. Sitten he tappavat Manganin, joka yrittää lahjoa heidät. Monroe, Hollis, Reynardsin poika, Bolano ja hänen perheensä, Reggie ja Reggien transsukupuolinen tyttöystävä juhlivat sen jälkeen yhdessä Islannin rannalla.</w:t>
      </w:r>
    </w:p>
    <w:p>
      <w:r>
        <w:rPr>
          <w:b/>
        </w:rPr>
        <w:t xml:space="preserve">Esimerkki 1.83</w:t>
      </w:r>
    </w:p>
    <w:p>
      <w:r>
        <w:t xml:space="preserve">Fakta1: Duncan ja aikuinen tytär From jatkaa ystävyyttä Mylesin ja Paulan kanssa, Fakta2: Fakta3: Duncan pitää Mylesin ystävänä, Fakta4: Paula huomaa Mylesin persoonallisuuden muutoksen, Fakta5: Abbyn kuolema herättää Paulassa lisää epäilyksiä Roxannea kohtaan.</w:t>
      </w:r>
    </w:p>
    <w:p>
      <w:r>
        <w:rPr>
          <w:b/>
        </w:rPr>
        <w:t xml:space="preserve">Tulos</w:t>
      </w:r>
    </w:p>
    <w:p>
      <w:r>
        <w:t xml:space="preserve">Myles Clarkson Alan Alda, jonka toiveet pianistin urasta kariutuivat jo kauan sitten, on nyt musiikkitoimittaja, ja hän haastattelee Duncan Ely Curd Jurgensia, maailman kenties suurinta virtuoosia tällä instrumentilla. Aluksi Duncan on ärsyyntynyt Mylesin läsnäolosta, mutta pian hän huomaa, että Mylesin kädet tuntuvat sopivan täydellisesti pianonsoittoon. Siitä lähtien Duncan ja hänen aikuinen tyttärensä Roxanne Barbara Parkins pyrkivät voimakkaasti ystävyyteen Mylesin ja vaimonsa Paulan Jacqueline Bissetin kanssa. Paula ei juurikaan pidä Duncanista eikä varsinkaan Roxannesta. Vaikka Paulaa häiritsee heitä kohtaan osoitetun huomion taso, Mylesille on kunnia-asia, että leukemiaan kuoleva Duncan pitää häntä ystävänä. Heidän tietämättään Duncan ja Roxanne ovat satanisteja. Duncanin fyysisen ruumiin lähestyessä loppuaan isä ja tytär suorittavat okkulttisen rituaalin, jossa Duncanin tietoisuus siirretään Mylesin ruumiiseen. Paula huomaa Mylesin persoonallisuuden muutoksen, johon kuuluu muun muassa se, että hän pystyy nyt soittamaan pianoa yhtä hyvin kuin Duncan, mutta hän ei aluksi aavista syytä. Vaikka hän on hämmentynyt miehensä muutoksesta, hän pitää myös miehen uutta persoonaa jännittävänä ja viehättävänä. Pian Myles hakee pianistin uraa, ja hän menestyy niin hyvin, että pystyy ottamaan Duncanin konserttiaikataulun haltuunsa. Paula näkee painajaista, jossa hän näkee Duncanin kertovan hänelle, että hänen on tapettava Abby, Mylesin ja Paulan murrosikäinen tytär. Duncan kertoo hänelle, ettei hän halua vahingoittaa tyttöä, mutta että hänen isäntänsä on vaatinut sitä osana sopimusta. Heti unen jälkeen, jossa sininen aine laitetaan Abbyn otsalle, Paula löytää sinisen aineen tyttärensä iholta. Abby sairastuu ja kuolee. Abbyn kuolema herättää Paulassa lisää epäilyksiä Roxannea kohtaan. Kun Myles näyttää ajautuvan pois hänen luotaan uuteen uraansa, Paula tutkii Roxannen taustoja. Hän vierailee myös Roxannen entisen aviomiehen, Bill Bradford Dillmanin luona, ja heidän välilleen alkaa muodostua romanttinen suhde. Paula tulee lopulta täysin vakuuttuneeksi siitä, että Duncan ja Roxanne tekivät sopimuksen Saatanan kanssa, jotta he voisivat jatkaa insestisuhdetta toistensa kanssa, että he ovat siirtäneet Duncanin tietoisuuden hänen miehensä ruumiiseen ja että he ovat vastuussa Abbyn kuolemasta. Paula nukahtaa, ja Bill kuolee ilmeisesti onnettomuudessa, vaikka hänen otsassaan on samaa sinistä ainetta. Paulaa kohtaa melkein samanlainen tapaturmainen kohtalo, joka saa hänet vakuuttuneeksi siitä, että Roxanne ja Duncan Mylesin ruumiissa tappoivat Billin, ja pelkäävät, että he yrittävät edelleen eliminoida hänet. Hän päättää, että riippumatta siitä, kuka hänen miehensä kehossa asuva mies todella on, hän haluaa olla tämän miehen kanssa. Tämän seurauksena hän kääntyy satanismin puoleen ja tekee oman sopimuksensa paholaisen kanssa. Sitten hän hyökkää Roxannen kimppuun, lyö tämän tajuttomaksi ja käyttää samaa pimeää magiaa, jota Duncan ja Roxanne olivat käyttäneet Mylesia vastaan. Paula siirtää oman tajuntansa Roxannen ruumiiseen ja jättää oman ruumiinsa kuolleena kylpyammeeseen, joka on ilmeinen itsemurha. Roxanneksen ruumiissa Paula palaa DuncanMylesin luo, joka iloisena ilmoittaa hänelle Paulan itsemurhasta. Kertomatta miehelle, kuka hän oikeasti on, hän syleilee miestä ja on innoissaan heidän uuden suhteensa alkamisen jännityksestä.</w:t>
      </w:r>
    </w:p>
    <w:p>
      <w:r>
        <w:rPr>
          <w:b/>
        </w:rPr>
        <w:t xml:space="preserve">Esimerkki 1.84</w:t>
      </w:r>
    </w:p>
    <w:p>
      <w:r>
        <w:t xml:space="preserve">Fakta1: Fakta2: kultakolikko on lyöty Britannian hallitseman Intian arvostuksen merkiksi, Fakta3: kuningatar kiinnostuu Abdulista ja myöhemmin ystävystyy Abdulin kanssa, Fakta4: kotiväki ja lähipiiri, mukaan lukien poika ja pääministeri, paheksuvat etuoikeutettua asemaa, Fakta5: Victoria nolostuttaa itsensä kertomalla hoville yksipuolisen kertomuksen Intian kapinasta.</w:t>
      </w:r>
    </w:p>
    <w:p>
      <w:r>
        <w:rPr>
          <w:b/>
        </w:rPr>
        <w:t xml:space="preserve">Tulos</w:t>
      </w:r>
    </w:p>
    <w:p>
      <w:r>
        <w:t xml:space="preserve">Abdul Karim, nuori vankilan virkailija Agrasta, Intiasta, saa tehtäväkseen matkustaa Englantiin kuningatar Victorian kultaiseksi juhlavuodeksi vuonna 1887 ja antaa hänelle mohurin, kultakolikon, joka on lyöty Britannian hallitseman Intian arvostuksen osoitukseksi. Kuningatar, joka on yksinäinen ja kyllästynyt mielisteleviin hovimiehiinsä, kiinnostuu Abdulista ja myöhemmin ystävystyy hänen kanssaan. Hän viettää aikaa Abdulin kanssa kahdestaan ja ylentää hänet Munshiksi. Hän pyytää miestä opettamaan hänelle urdua ja koraania. Kun Victoria saa selville, että Abdul on naimisissa, hän kutsuu Abdulin vaimon ja anopin mukaansa Englantiin. He saapuvat paikalle mustat burkat yllään kotiväen tyrmistykseksi. Vaikka Victoria kohtelee Abdulia kuin poikaansa, hänen kotitaloutensa ja lähipiiri, mukaan lukien hänen poikansa Bertie ja pääministeri, paheksuvat hänen etuoikeutettua asemaansa. Kotiväki juonittelee heikentääkseen heidän suhdettaan ja toivoo, että Abdul lähetetään kotiin. Kun Victoria nolaa itsensä kertomalla hoville Abdulin kertoman yksipuolisen kertomuksen Intian kapinasta, Victoriassa usko ja luottamus Abduliin horjuvat, ja hän päättää, että Abdulin on lähdettävä kotiin. Seuraavana päivänä hän kuitenkin muuttaa mielensä ja pyytää miestä jäämään. Hän antaa Abdulille jalokivikoristeisen medaljongin, jossa on hänen valokuvansa. Victorias kiinnostus Intiaa kohtaan kasvaa, ja hän rakennuttaa Isle of Wightin Osborne House -kotiinsa valtiollisia tilaisuuksia varten Durbar-huoneen, joka on koristeltu taidokkaasti Bhai Ram Singhin taidokkailla kaiverruksilla ja Agrasta peräisin olevalla matolla. Hän ripustaa talossa intialaisten muotokuvia. Hän kertoo kotiväelle aikovansa antaa Abdulille ritarin arvonimen. Pääministeri vaatii tiukasti, että kuninkaallisen talouden on löydettävä keino päästä eroon Abdulista. He tutkivat hänen perhetaustaansa Intiassa ja esittävät Victorialle asiakirjan, joka osoittaa, että hänen perheensä on tavallisempi ja köyhämpi kuin Abdul on kertonut. Kun Victoria vaatii lääkäriä tutkimaan Abdulin saadakseen selville, miksi hänen vaimonsa ei ole tullut raskaaksi, hän saa selville, että Abdulilla on tippuri, ja hän kiirehtii kertomaan asiasta kuningattarelle odottaen, että tämä hylkää hänet inhoten. Victoria pysyy kuitenkin uskollisena Abdulille ja moittii hoviväkeä juonittelusta Abdulia vastaan. Lopulta hoviväki päättää, että jos Victoria ei eroa Abdulista, he kaikki eroavat. He uhkaavat myös julistaa Victorian mielisairaaksi. Kun Victoria kuulee asiasta, hän kutsuu vihaisena koko talonväen Durbar-huoneeseen ja vaatii kaikkia eroamaan haluavia astumaan esiin. Kun kukaan ei tee niin, Victoria kertoo heille, että hän on päättänyt olla tekemättä Abdulista ritaria, mutta sisällyttää hänet seuraavaan kunniakirjaansa Victorian kuninkaallisen ritarikunnan komentajana. Kun Victoria sairastuu, hän kehottaa Abdulia palaamaan Intiaan, kun hän voi vielä suojella häntä. Hän varoittaa, että kun Victoria kuolee, hovi kääntyy häntä vastaan, mutta Abdul vaatii, että hän pysyy Victorian luona tämän elämän loppuun asti. Vuonna 1901 Victoria kuolee, ja hänen poikansa Bertie, nykyinen Edward VII, hylkää Abdulin, polttaa kaikki hänen kuningattarelta saamansa lahjat ja paperit ja lähettää hänet perheineen takaisin Intiaan. Abdulin vaimo onnistuu pelastamaan medaljongin hänelle. Paljastuu, että Abdul asui Intiassa kuolemaansa asti kahdeksan vuotta myöhemmin vuonna 1909. Elokuva päättyy, kun Abdul polvistuu kuningattaren suuren patsaan eteen Taj Mahalin lähellä, puhuu sille ja suutelee sen jalkoja kunnioituksesta.</w:t>
      </w:r>
    </w:p>
    <w:p>
      <w:r>
        <w:rPr>
          <w:b/>
        </w:rPr>
        <w:t xml:space="preserve">Esimerkki 1.85</w:t>
      </w:r>
    </w:p>
    <w:p>
      <w:r>
        <w:t xml:space="preserve">Fakta1: nuori tyttö työskentelee yliopistossa, Fakta2: Fakta3: punasilmäiset rakastuvat, Fakta4: vauva on toimitettava kotiin rankkasateiden vuoksi, Fakta5: aviomies on jumissa kaupungissa sateiden vuoksi.</w:t>
      </w:r>
    </w:p>
    <w:p>
      <w:r>
        <w:rPr>
          <w:b/>
        </w:rPr>
        <w:t xml:space="preserve">Tulos</w:t>
      </w:r>
    </w:p>
    <w:p>
      <w:r>
        <w:t xml:space="preserve">Lagnaachya Vayachi Mulgi English: Veena on nuori tyttö, joka työskentelee collegessa ja on nyt tuleva morsian. Hänen vanhempansa etsivät hänelle sopivaa sulhasta. Mutta hänen tumman ihonvärinsä vuoksi hän ei saa sulhasta. Mangesh, taideopiskelija collegesta tapaa hänet sattumalta, ja Veena alkaa rakastaa miehen mukanaan tuomaa tuoksua. Hän kuulee kollegaltaan huhun, jonka mukaan Mangesh on alkoholisti, minkä vuoksi hän on unelias tunneilla ja tulee punasilmäisenä. Eräänä päivänä hän seuraa Mangeshia tämän kotiin ja saa tietää totuuden, että Mangesh työskentelee öisin suitsuketikkutehtaassa. Tämä selittää hänen tuoksunsa ja unelias ilmeensä. He molemmat puhuvat ja rakastuvat ja päättävät mennä naimisiin. Aushadh Ghenara Manus English: A Man On Medicines Sarang on HIV+-potilas ja elää lääkkeillään. Hänen vaimonsa Raavi on hylännyt hänet puolentoista vuoden ajan, aivan kuten hänen vanhempansakin. Eräänä päivänä Raavi tulee tapaamaan häntä puhuakseen heidän avioerostaan. Häntä ärsyttää koko talosta kantautuva ällöttävä haju. Molemmat muistelevat menneitä, ja Raavi miettii, haluaisiko hän antaa heidän avioliitolleen uuden mahdollisuuden. Mutta outo tuntematon haju ärsyttää häntä jatkuvasti. Hänen ärtymyksensä hajusta ja Sarangin vaikeneminen siitä, miten hänestä tuli HIV+, saa hänet raivostumaan ja hän penkoo koko talon hajun lähteen perässä. Lopulta hän löytää kuolleen rotan sängyn alta. Silloin Sarang tajuaa, että hän on menettänyt hajuaistinsa. Baajoola Basleli Baai Finnish: A Woman Sitting Aside Tarina sijoittuu pieneen kylään Konkanissa, kun sataa rankasti. Janakilla on kuukautiskierto, ja Intian eri yhteiskunnissa vallitsevan käytännön mukaan hän pidättäytyy kotitöistä neljän päivän ajan. Hänen kälynsä synnyttää. Rankkasateiden vuoksi vauva on synnytettävä heidän kotonaan. Janakis anoppi jää yksin tekemään kaikki työt kotona ilman Janakisin apua. Anoppi pilkkaa Janakia jatkuvasti siitä, ettei hänellä ole tähän mennessä ollut omaa lasta. Janaki on huolissaan miehestään, joka on sateiden takia jumissa toisessa kaupungissa. Hän voi vain murehtia ja haistella asioita yläkerran huoneestaan, sillä hän ei saa olla mukana kotona eikä nähdä vastasyntynyttä vauvaa.</w:t>
      </w:r>
    </w:p>
    <w:p>
      <w:r>
        <w:rPr>
          <w:b/>
        </w:rPr>
        <w:t xml:space="preserve">Esimerkki 1.86</w:t>
      </w:r>
    </w:p>
    <w:p>
      <w:r>
        <w:t xml:space="preserve">Fakta1: Fakta2: ryöstö rahaa käytetään ostamaan viisumit mennä Yhdysvaltoihin hustling kaduilla Miamissa, Fakta3: Wayne ja Mad Max myös karkotetaan ovat jatkaneet aalto rikollisuuden, Fakta4: murha tapa huipulle Miamin alamaailman ennen unelma päättyy häpeämätön ampua, Fakta5: Biggs Jälkeen menee Teddy 's taloon ja murhaa henkivartija ja tyttöystävä ottaen Max sairaalaan</w:t>
      </w:r>
    </w:p>
    <w:p>
      <w:r>
        <w:rPr>
          <w:b/>
        </w:rPr>
        <w:t xml:space="preserve">Tulos</w:t>
      </w:r>
    </w:p>
    <w:p>
      <w:r>
        <w:t xml:space="preserve">Elokuva kertoo kahdesta nuoresta miehestä, Biggs Errol KyMani Marleysta ja Wayne Spragga Benzistä, jotka kasvavat yhdessä Waterhouse Kingstonin kovilla ja vaarallisilla kaduilla. He ryöstävät limsa-auton ja ampuvat autonkuljettajan ollessaan vielä lapsia. Ryöstörahalla he ostavat viisumit Yhdysvaltoihin, jossa he jatkavat rikollista toimintaansa Miamin kaduilla. Kaksikymmentä vuotta myöhemmin Biggs karkotetaan Jamaikalle, jossa Wayne ja Mad Max Paul Campbell, joka on myös karkotettu, ovat jatkaneet rikollisuuttaan, he alkavat kiristää rahaa liikemiehiltä. Jouduttuaan ongelmiin poliisin ja poliitikkojen kanssa he palaavat Miamiin yhdessä Mad Maxin kanssa. Palattuaan he saavat kuulla, että Miamissa on uusi kuningas, Teddy Bruck Shut Louie Rankin. Kolmikko käy Teddyn luona kiristämässä häntä. He kiristävät, hakkaavat ja murhaavat tiensä Miamin alamaailman huipulle ennen kuin heidän unelmansa päättyy julkeaan ammuskeluun, jonka aikana Teddyn roistot tappavat Waynen ja ampuvat Maxin. Biggsia melkein ammutaan, kun hän lohduttaa Waynea tämän kuolinvuoteella, mutta Max ampuu hyökkääjän ennen kuin se tapahtuu. Kun Biggs on vienyt Maxin sairaalaan, hän menee Teddyn talolle ja murhaa hänet, hänen henkivartijansa ja tyttöystävänsä. Sitten Biggs ottaa kaikki rahat ja nousee veneeseen.</w:t>
      </w:r>
    </w:p>
    <w:p>
      <w:r>
        <w:rPr>
          <w:b/>
        </w:rPr>
        <w:t xml:space="preserve">Esimerkki 1.87</w:t>
      </w:r>
    </w:p>
    <w:p>
      <w:r>
        <w:t xml:space="preserve">Fakta1: kosija nukkuu ensimmäisenä yönä, Fakta2: toinen mies nukkuu toisena yönä, Fakta3: revolveri työntyy ovesta sisään ja ampuu nukkea, Fakta4: roisto After pidätetään raivoisan tulitaistelun jälkeen, Fakta5: Tommy oli kadonnut näennäisesti</w:t>
      </w:r>
    </w:p>
    <w:p>
      <w:r>
        <w:rPr>
          <w:b/>
        </w:rPr>
        <w:t xml:space="preserve">Tulos</w:t>
      </w:r>
    </w:p>
    <w:p>
      <w:r>
        <w:t xml:space="preserve">Naisen kosija haastaa kaksi kilpakumppaniaan viettämään kumpikin yhden yön huoneessa, jossa on tapahtunut useita murhia vuosia sitten kello 1.00. Kosija, Tommy, nukkuu siellä ensimmäisenä yönä, mutta katoaa kello 1.00. Sitten toinen mies nukkuu siellä toisena yönä. Kello 12.30 hän alkaa soittaa pianoa, mutta hänet ammutaan puoli tuntia myöhemmin. Kun nämä tapahtumat tapahtuvat, poliisitutkinta johtaa useisiin vastauksiin useisiin mysteereihin. Viidentenä yönä kolmas mies nukkuu Sinisessä huoneessa. Hän kuitenkin asettaa nuken nojatuoliin ja piiloutuu takin taakse. Yhdeltä yöllä revolveri tökkii ovesta ja ampuu nukkea. Mies ja useat poliisit hyppäävät piilopaikoistaan. Raivokkaan tulitaistelun jälkeen roisto saadaan kiinni, eikä se olekaan kukaan muu kuin Tommy, ensimmäinen kosija, joka oli näennäisesti kadonnut.</w:t>
      </w:r>
    </w:p>
    <w:p>
      <w:r>
        <w:rPr>
          <w:b/>
        </w:rPr>
        <w:t xml:space="preserve">Esimerkki 1.88</w:t>
      </w:r>
    </w:p>
    <w:p>
      <w:r>
        <w:t xml:space="preserve">Fakta1: tarina elokuva pyörii goon, Fakta2: goon on käsi pritam, Fakta3: Rohit 's nuorempi sisko on tappanut Kali 's goons kun murha, Fakta4: isä on tappanut Officer in Charge-pritam, Fakta5: Rohit harjoittamisesta alkaa tappaa kaikki kosto</w:t>
      </w:r>
    </w:p>
    <w:p>
      <w:r>
        <w:rPr>
          <w:b/>
        </w:rPr>
        <w:t xml:space="preserve">Tulos</w:t>
      </w:r>
    </w:p>
    <w:p>
      <w:r>
        <w:t xml:space="preserve">Elokuvan tarina pyörii Kali-nimisen roiston ympärillä, joka terrorisoi erään paikkakunnan asukkaita ja on käsi kädessä paikallisen poliisiaseman päällikön Pritamin kanssa, joka ei välitä hänen toiminnastaan. Hän toteuttaa kaikki laittomat toimet ja tappaa ihmisiä rankaisematta. Jokainen, joka sekaantuu Kaliin, murhataan. Rohitin nuorempi sisko joutuu Kalin kätyrien surmaamaksi, kun hän näkee murhan. Hänen isänsä pidätetään myöhemmin väärillä syytteillä, ja myöhemmin vastuullinen poliisi tappaa hänet. Hänen äitinsä protestoi tätä vastaan ja jopa hänetkin tapettiin sen jälkeen o.cPritamin toimesta heidän asunnollaan. Kaikki tämä muuttaa Rohitin erilaiseksi ihmiseksi. Kostaakseen hän alkaa tappaa kaikkia, jotka ovat suoraan tai epäsuorasti vahingoittaneet hänen perhettään.</w:t>
      </w:r>
    </w:p>
    <w:p>
      <w:r>
        <w:rPr>
          <w:b/>
        </w:rPr>
        <w:t xml:space="preserve">Esimerkki 1.89</w:t>
      </w:r>
    </w:p>
    <w:p>
      <w:r>
        <w:t xml:space="preserve">Fakta1: Fakta2: Mike pääsee raportoimaan miljonääri Sally Parkerin ja Igorin häistä: Fakta3: Sally juoksee ulos kirkosta, Fakta4: prinssi tunnistaa hänet toimittajaksi, Fakta5: Hän ja Sally juoksevat käyttäen paronin ja paronittaren lentopukuja valeasuna.</w:t>
      </w:r>
    </w:p>
    <w:p>
      <w:r>
        <w:rPr>
          <w:b/>
        </w:rPr>
        <w:t xml:space="preserve">Tulos</w:t>
      </w:r>
    </w:p>
    <w:p>
      <w:r>
        <w:t xml:space="preserve">Kilpailevat Lontoossa asuvat amerikkalaisten sanomalehtien kirjeenvaihtajat Michael Mike Anthony Clark Gable ja Barnabas Barney Pells Franchot Tone heittävät kolikkoa päättääkseen, kumpi kahdesta tylsästä toimeksiannosta saa raportoida. Mike saa raportoida miljonääri Sally Parkerin ja Joan Crawfordin häistä, jotka järjestetään miljonääri Sally Parkerin ja onnenonkijan prinssi Igor Ivan Lebedeffin kanssa, kun taas Barneyn on haastateltava lentäjäparoni Otto Spandermannin Reginald Owenia ja tämän vaimoa, paronitar Hilda Mona Barrieta. Kun Mike näkee Sallyn juoksevan ulos kirkosta, hän seuraa tätä jutun toivossa. Hotellissa Mike törmää epäluuloiseen Barneyyn, mutta ei kerro hänelle, mitä juuri tapahtui. Sitten hän hiipii Sallyn hotellihuoneeseen, kertoo tälle, että on ihaillut tätä jo vuosia, ja ehdottaa, että hän auttaisi Sallya pääsemään pois kaikesta. Kun gigoloprinssi tulee hotelliin, Mike lyö häntä, kun prinssi tunnistaa hänet toimittajaksi. Hän ja Sally pakenevat käyttäen paronin ja paronin lentopukuja valeasuina. Barney jahtaa heitä lentokentälle, mutta on liian myöhässä. He lentävät pois, vaikka kumpikaan ei ole lentäjä. Juuri ennen kuin he tekevät pakkolaskun Ranskaan, he löytävät paronille tarkoitetusta kukkakimpusta ammuskartan ja tajuavat, että lentäjät ovat vakoojia. Vaikka Mike on lähettänyt salaisen sähkeen Sallysta päätoimittajalleen Lees Berger William Demarestille New Yorkiin, hän on vielä innostuneempi vakoilutarinasta. Pariisissa Barney löytää Miken ja Sallyn, minkä jälkeen paroni ja paronitar huomaavat heidät. Barney tulee mukaan, kun he pakenevat, mutta Mike työntää hänet heidän varastamansa kuorma-auton takapenkille ja vakuuttaa Sallylle, että Barney on alhaista laatua oleva toimittaja. Pimeän laskeutuessa he saapuvat Fontainebleaun palatsiin ja hiipivät sinne yöksi. Illan aikana he tajuavat olevansa rakastuneita, ja Mike yrittää kertoa Sallylle olevansa toimittaja, mutta ei pysty siihen. Seuraavana aamuna Barney löytää heidät jälleen, mutta Sally ei usko häntä, kun hän syyttää Mikea myös toimittajaksi. Pian häpeilevä Mike kuitenkin antaa Sallylle sanomalehden, jossa on hänen nimensä. Mies pyytää anteeksi ja kertoo rakastavansa Sallya, mutta Sally lähettää hänet pois. Kun Barney saapuu paikalle, hän sanoo antavansa Mikeen tämän uran suurimman jutun, ja he lähtevät tekemään otsikoita. Vähän myöhemmin, kun he matkustavat junalla Nizzaan, Sally tajuaa rakastavansa yhä Mikea ja haluaa mennä hänen luokseen, mutta juuri silloin paroni ja paronitar tulevat heidän osastoonsa aseiden kanssa ja vaativat Sallya luovuttamaan heille kartan. Kun he eivät löydä sitä, he lähtevät tönäistyään Barneyn ulos junasta. Barney tavoittaa Miken Pariisin kahvilassa ja kertoo hänelle, mitä tapahtui, ja Mike päättää pelastaa Sallyn. Nizzassa Mike tapaa Sallyn, ja he menevät rautatieasemalle. Asemalla Baroness vaihtaa vaatteet Sallyn kanssa naistenhuoneessa ja lähtee sitten Miken mukaan esiintyen Sallynä. Paroni löytää Sallyn ja vie hänet ravintolaan. Sally yrittää hälyttää poliisia, mutta kun kaksi poliisia saapuu paikalle, he uskovat paronin tarinan, jonka mukaan Sally oli varastanut hänen lentokoneensa. Sitten paroni sieppaa Sallyn ja poliisit ja vie heidät linnaansa, jossa paronitar sitoo ja suukapuloi Miken. Seurattuaan Mikea ja paronitarta luultuaan tätä Sallyksi Barney ensin nauraa Mikelle, mutta vapauttaa hänet sitten. Erilaisia temppuja käyttäen Mike, Sally ja poliisit saavat lopulta vakoojat nujerrettua. Sally ja Mike lähtevät pois ja jättävät Barneyn sidottuna, mutta Mike muuttaa mielensä ja palaa takaisin, ja jälleen kerran Barney yrittää saada tarinansa ensin käyttämällä linnan puhelinta toimittajansa sähkeen lähettämiseen. Lopulta he sopivat tekevänsä yhteisen jutun. Sally ja Mike sopivat, että he menevät pian naimisiin.</w:t>
      </w:r>
    </w:p>
    <w:p>
      <w:r>
        <w:rPr>
          <w:b/>
        </w:rPr>
        <w:t xml:space="preserve">Esimerkki 1.90</w:t>
      </w:r>
    </w:p>
    <w:p>
      <w:r>
        <w:t xml:space="preserve">Fakta1: juttu päätyy lehtiin, Fakta2: Fakta3: Monroe käyttää asianajajaystävää teeskennelläkseen olevansa Doriksen isä ja neuvotellakseen ison korvauksen, jotta asia pysyisi salassa, Fakta4: Doris ja Tony ajautuvat erilleen avioliittoon liittyvien ongelmien vuoksi, Fakta5: Tropical Innin tutkinta alkaa teeskennellä olevansa kuvernöörin ystävä.</w:t>
      </w:r>
    </w:p>
    <w:p>
      <w:r>
        <w:rPr>
          <w:b/>
        </w:rPr>
        <w:t xml:space="preserve">Tulos</w:t>
      </w:r>
    </w:p>
    <w:p>
      <w:r>
        <w:t xml:space="preserve">Vic Monroe on Tropical Inn -yökerhon omistaja. Hän pyörittää myös erityistä huijausta, johon osallistuvat klubilla työskentelevät naiset. Naispuoliset työntekijät nappaavat kelvollisia poikamiehiä, menevät heidän kanssaan naimisiin ja saavat sitten avioliiton mitätöityä välittömästi, jolloin he saavat selvityksestä melkoisen voiton. Monroes suunnittelee naittavansa yhden tanssijattarensa, Doris Starrin, joka ei ole vielä tietoinen meneillään olevasta avioliiton mitätöintikaupasta. Monroe on ottanut tähtäimeensä Anthony Tremaine Jr:n, ja Monroen tehtävänä on saada nämä kaksi tapaamaan, jotta he lankeaisivat toistensa syliin. Monroe onnistuu, ja rakastavaiset menevät naimisiin perheidensä tietämättä. Monroe huolehtii siitä, että juttu päätyy lehtiin, ja Tonyn isä yllättää pariskunnan häämatkalla uhaten luopua poikansa perinnöstä, jos tämä ei lopeta avioliittoa. Julie Cavanaugh, Doriksen sisko, ja hänen muu perheensä sekä naapurit sekaantuvat asiaan ja siitä seuraa tappelu. Poliisi saapuu paikalle ja pidättää kaikki osalliset, myös Steve Randallin, kuvernöörin pojan. Seuraavana aamuna lehdet ovat täynnä tappelua. Monroe on riemuissaan ja käyttää asianajajaystäväänsä Ben Sherwoodia teeskennelläkseen olevansa Doriksen isä ja neuvotellakseen ison sovinnon, jotta asia pysyisi salassa. Doris ja Tony ajautuvat erilleen avioliittoon liittyvien ongelmien vuoksi. Tropical Innissä alkaa tutkinta, jota johtaa kuvernöörin ystäväksi tekeytyvä osavaltion etsivä Tex Cassidy. Hän vierailee klubilla ja tuo mukanaan Steven. Mukana ovat Julie ja Goldie Duvall. Doris on huolissaan siskostaan ja kehottaa tätä pysymään erossa Monroesta. Monroe on saanut Doriksen uskomaan, että hän aikoo naida Doriksen, ja Doris uskoo siihen, vaikka tietää, että mies on yhtä kiero. Kun Doris näkee Monroen suutelevan toista naista klubilla, hän irtisanoutuu työstään ja sanoo antavansa Tonylle takaisin sovittelurahat. Monroe seuraa Dorista hänen asunnolleen ja tappaa hänet. Monroeta epäillään murhasta, koska hän oli viimeinen henkilö, joka nähtiin Dorisin kanssa kahden. Julie alkaa tutkia siskonsa kuolemaan liittyviä olosuhteita ja saa selville, että hänen isänsä uhkasi ryhtyä oikeustoimiin Tonya vastaan, jos he eivät sopisi asiaa. Koska Julien isä on ollut kuolleena jo vuosia, hän tietää, että jokin on pielessä. Hän epäilee, että Monroe murhasi hänen siskonsa. Kun Monroe saa selville, että Doris oli kirjoittanut muistiin kaikkien Tremainen sovintoratkaisun muistiinpanojen sarjanumerot, hän murtautuu Doriksen kotiin hakemaan niitä, mutta ei löydä niitä. Julie saa selville, että Monroe pyörittää mitätöintikauppaa, ja teeskentelee olevansa kiinnostunut osallistumaan siihen. Monroe aikoo naittaa hänet Stevelle. Avioliiton jälkeen Julie kieltäytyy tekemästä mitätöintiä. Steve ja Monroe joutuvat tappeluun, ja kun Steve lyö Monroeta päähän, klubin omistaja vetää aseen Steveä kohti. Aseella uhaten Monroe pakottaa pariskunnan allekirjoittamaan avioliiton mitätöintisopimuksen. Myöhemmin illalla Steve palaa klubille ase kädessään, ja tapahtuu ammuskelu. Se päättyy, kun kuvernööri saapuu paikalle ja tuo mukanaan Doriksen kirjoittamat sarjanumerot, jotka sopivat Monroen kädessään pitämässä salkussa oleviin rahoihin. Kun Monroe saadaan kiinni ja pidätetään, Steve ja Julie jatkavat romanssiaan, ja Goldie paljastaa rakastuneensa livenä etsivä Texiin.</w:t>
      </w:r>
    </w:p>
    <w:p>
      <w:r>
        <w:rPr>
          <w:b/>
        </w:rPr>
        <w:t xml:space="preserve">Esimerkki 1.91</w:t>
      </w:r>
    </w:p>
    <w:p>
      <w:r>
        <w:t xml:space="preserve">Fakta1: nainen nimeltä aikana menee klubille ja tanssii miehen kanssa nimeltä myöhään illalla, Fakta2: seuraavana aamuna takaisin Pratap joutuu Varuna noin edellisenä yönä, Fakta3: Dilip saapuu on klubilla, Fakta4: auto pakotettiin jäämään Shimla Varuna 's talossa, Fakta5: Varuna menee ulos klubilla ja tanssii Dilipin kanssa yöllä</w:t>
      </w:r>
    </w:p>
    <w:p>
      <w:r>
        <w:rPr>
          <w:b/>
        </w:rPr>
        <w:t xml:space="preserve">Tulos</w:t>
      </w:r>
    </w:p>
    <w:p>
      <w:r>
        <w:t xml:space="preserve">Eräänä myöhäisiltana Varuna-niminen nainen menee klubille ja tanssii Dilip-nimisen miehen kanssa. Samaan aikaan hänen miehensä Pratap seuraa häntä. Kun nainen kohtaa hänet, hän sanoo nimekseen Peggy ja kieltää olleensa koskaan naimisissa miehen kanssa ja lähtee pian pois. Seuraavana aamuna Pratap puhuttelee Varunaa taas edellisestä illasta, mutta tämä kieltää lähteneensä talosta. Sillä välin Dilip saapuu paikalle ja tunnustaa olleensa klubilla. Klinikalla lääkärit sanovat, että kyseessä saattaa olla MPD, mutta ovat epävarmoja, kunnes saavat tietää Varunan menneisyydestä. Pratap kertoo, että kerran hän oli menossa Shimlaan, kun hänen autonsa hajosi ja hän joutui jäämään Varunasin taloon, jonka aikana molemmat rakastuivat. Mutta kun auto oli korjattu, Pratap lähti, koska hän oli menossa Simlaan hakemaan avioliittolupaa, mutta hän ei hyväksynyt sitä, vaan palasi Varunan luo ja meni naimisiin Pratapin äidin paheksumiseksi. Tämän jälkeen Varuna saa usein päänsärkyä ja tanssii öisin kovan musiikin tahtiin. Kerran piknikillä lohkare liukuu alas jyrkänteeltä, mikä herättää Varunassa lapsuusmuistoja ja hän huutaa. Hänen anoppinsa järjestää noitatohtorin, koska uskoo Varunan olevan voodoon vallassa, mutta se ei onnistu. Lomalla asiat paranevat hieman, mutta kotibileissä Varuna juo alkoholia. Seuraavana päivänä Pratap lähtee kaupungista hätätilanteeseen, mutta palattuaan huomaa jonkun juovan runsaasti alkoholia, mutta ei pääse johtopäätökseen. Sitten tulee ilta, jolloin Varuna menee klubille ja tanssii Dilipin kanssa. Muutamaa päivää myöhemmin Varuna pääsee mielisairaalaan hoitoon, mutta hänen mielenterveysongelmansa riistäytyy käsistä ja hän lähtee pois laitoksesta. Lääkärit seuraavat häntä ja hän näyttää sekä Varunaa että Peggyä samanaikaisesti, mutta menettää sitten täysin järkensä. Myöhemmin hän saa shokkihoitoa, mutta se ei onnistu. Sitten hän käveli öisin kaduilla ja lauloi. Hän tulee sateessa satunnaiseen taloon ja menettää tajuntansa. Talon nainen sanoo, että Varuna on raskaana, mutta se on Peggy mielessään ja kieltää olevansa naimisissa ja pyytää aborttia, mutta nainen ei tiedä miten. Jonkin ajan kuluttua, kun Varuna herää, hän on Varuna ja nainen taas kertoo hänelle olevansa raskaana. Tällä hetkellä Varuna tajuaa, että kaikki mitä hän oli kieltänyt oli totta ja tietää, että hänellä on MPD. Hän palaa kotiinsa, mutta hänen anoppinsa ei anna lupaa väittäen, että hän on huono luonne. Sitten Varuna joutuu pieneen onnettomuuteen ja joutuu sairaalaan. Pratap ja Varunan isä tulevat paikalle, mutta Varuna on shokissa eikä tajua mitään. Lääkärit pyytävät Varunan isää kertomaan Varunan menneisyydestä. Varunan isä oli aiemmin kova uhkapeluri ja pahoinpiteli vaimoaan. Vaimo lähtee Varunan kanssa Shimlaan. Shimlassa kaikki tulee Varunan tietoon ja hän paljastaa, mitä Simlassa tapahtui. Lähdettyään Varunan äiti pitää Varunan eristyksissä, mutta Varuna ystävystyy salaa naapurin Peggy-nimisen tytön kanssa. Peggy on hyvin herttainen tyttö, joka tanssii kovalla musiikilla, mikä saa Varunan haluamaan myös tanssia. Varunan äiti olisi ankara, jos hän huomaisi Varunan puhuvan Peggyn kanssa. Kun Varuna on kasvanut aikuiseksi, hän lähtee kotoa ja menee salaa joulujuhliin. Siellä myös Dilip istuu ja katselee. Kun hän lähtee juhlista, Varunan äiti saa tietää ja sanoo, ettei hän ole enää hänen tyttärensä ja suuttuu, mutta liukuu alas jyrkänteeltä ja kuolee. Varuna syyttää itseään äitinsä kuolemasta. Lääkäri kertoo, että tämä trauma sai Varunan vihaamaan itseään ja luomaan uuden persoonallisuuden nimeltä Peggy, koska hän kaipasi elämäntyyliään, joka aiheutti alun perin hänen MPD:nsä. Lopulta lääkärit paljastavat, että Varunan äiti kuoli sydämen vajaatoimintaan, jonka seurauksena hän menetti tasapainonsa ja kuoli pudottuaan kalliolta, ja Varuna paranee kuultuaan ja saatuaan takaisin itseluottamuksen Varuna-persoonallisuuteensa.</w:t>
      </w:r>
    </w:p>
    <w:p>
      <w:r>
        <w:rPr>
          <w:b/>
        </w:rPr>
        <w:t xml:space="preserve">Esimerkki 1.92</w:t>
      </w:r>
    </w:p>
    <w:p>
      <w:r>
        <w:t xml:space="preserve">Fakta1: mies loukkaa häntä biljardipelin jälkeen, Fakta2: Fakta3: Joseph istuu elinkautista vankeutta 12-vuotiaan tytön raiskauksesta ja murhasta, Fakta4: Pronge jakaa sopimusmaksut hänen kanssaan vastineeksi, Fakta5: Kuklinski 's only regret is hurting family through crimes and dangers</w:t>
      </w:r>
    </w:p>
    <w:p>
      <w:r>
        <w:rPr>
          <w:b/>
        </w:rPr>
        <w:t xml:space="preserve">Tulos</w:t>
      </w:r>
    </w:p>
    <w:p>
      <w:r>
        <w:t xml:space="preserve">1960-luvulla Richard Kuklinski Michael Shannon avioituu Deborah Winona Ryderin kanssa, ja pariskunnalla on kaksi tytärtä. Kuklinski pitää salaisuuksia perheeltään. Hän työskentelee dubbaamassa pornofilmejä, joita hän toimittaa mafian pyörittämälle syndikaatille, mutta kertoo perheelleen dubbaavansa Disney-sarjakuvia. Kuklinski on myös syvästi häiriintynyt. Poikana hänen puolalainen siirtolaisisänsä hakkasi häntä raa'asti, mikä muovasi Kuklinskista henkisesti häiriintyneen ja erittäin väkivaltaisen miehen. Eräs mies loukkaa häntä biljardipelin jälkeen, joten Kuklinski seuraa miestä tämän autolle ja murhaa tämän viiltämällä nopeasti kurkun auki. Toinen Kuklinskin salaisuus on, että hänen nuorempi veljensä Joseph Stephen Dorff istuu elinkautista vankeutta kaksitoistavuotiaan tytön raiskauksesta ja murhasta. Roy DeMeo Ray Liotta, vaikutusvaltainen mafiapomo, lopettaa pornofilmibisneksen, jossa Kuklinski oli mukana, ja ottaa hänet mukaan palkkamurhaajaksi Kuklinskin läpäistyä improvisoidun koe-esiintymisen: hän tappaa kodittoman miehen Royn aseella. Kun Kuklinski tappaa Marty Freemanin James Francon, koska tämä tiesi Josh Rosentholin David Schwimmerin olinpaikan, joka oli käyttänyt DeMeon nimeä liian vapaasti liiketoimissaan, Kuklinski tapaa Robert Pronge Chris Evansin, toisen mafian palkkamurhaajan. Kun DeMeo laittaa Kuklinskin hyllytykseen, koska hän on antanut teini-ikäisen tytön jäädä henkiin nähtyään iskun Kuklinski paljastaa, ettei hän koskaan tapa lapsia, hän lyöttäytyy yhteen Prongen kanssa, joka on freelancer, ja jakaa tämän kanssa urakkamaksut vastineeksi siitä, että hän auttaa häntä DeMeon pomon Leo Marksin Robert Davin palkkamurhissa. Keskeytyksensä aikana Kuklinski alkaa osoittaa yhä enemmän vihaa ja raivoa, jopa siinä määrin, että hän tuhoaa oman keittiönsä riidellessään Deborahin kanssa. Kuklinski osoittaa myös vainoharhaisuutta, kun hän katsoo liikkuvaa jäätelöautoa ja ajattelee heti Prongea. Hämmentyneenä Kuklinski törmää autollaan toiseen ajoneuvoon, ja mies, johon hän törmäsi, nousee autostaan ja solvaa Kuklinskia ja hänen perhettään. Tämä saa Kuklinskin raivokohtaukseen, jonka jälkeen hän lähtee takaa-ajoon miehen perään läpi kolmen kaupunginosan, jolloin hänen perheensä on jälleen vaarassa. DeMeo saa lopulta tietää kaikesta tästä luvattomasta työsuhteesta sen jälkeen, kun Kuklinski murhaa Leosin käskystä yhden työtoverinsa ja vaatii samalla Kuklinskia katkaisemaan kaikki siteet häneen. Samaan aikaan Kuklinski yrittää periä Leolta 50 000 dollarin palkkansa palkkamurhasta, mutta häneltä evätään maksu, mikä saa hänet tappamaan mafioson, kun tämä uhkaa hänen perhettään. Kuklinskin tytär loukkaantuu myöhemmin vakavasti auto-onnettomuudessa. Kuklinski epäilee Prongea ja ampuu hänet julkisessa puistossa. Peiteoperaation jälkeen Kuklinski pidätetään vuonna 1986. Kuklinskin vaimo ja tyttäret eivät ole koskaan epäilleet häntä kylmäveriseksi murhaajaksi. Kuklinski myöntää tehneensä 22-vuotisen uransa aikana yli sata julmaa murhaa sekä henkilökohtaisista syistä että voiton tavoittelemiseksi. Tuomittuaan hänet kahdeksi elinkautiseksi vankeusrangaistukseksi hän ei enää koskaan näe vaimoaan ja tyttäriään. Tosielämässä Barbara ja tyttäret vierailivat hänen luonaan sairaalassa juuri ennen hänen kuolemaansa. Elokuvan lopussa Kuklinskis katuu vain sitä, että hän satutti perhettään rikoksillaan ja vaaroilla, joihin hän heidät asetti. Vuonna 2006 hän kuolee vankisairaalassa harvinaiseen tulehdussairauteen juuri ennen kuin hänen oli määrä todistaa Gambino-rikollisperheen alipäällikköä vastaan.</w:t>
      </w:r>
    </w:p>
    <w:p>
      <w:r>
        <w:rPr>
          <w:b/>
        </w:rPr>
        <w:t xml:space="preserve">Esimerkki 1.93</w:t>
      </w:r>
    </w:p>
    <w:p>
      <w:r>
        <w:t xml:space="preserve">Fakta1: Fakta2: Jesus Shuttlesworthia tavoittelevat maan parhaat yliopistojen koripallo-ohjelmat: Fakta3: Jeesus käskee sisko saada Kieltäytyy katsomasta häntä silmiin päästä eroon muukalaisesta olohuoneessa, Fakta4: Jake Kauttaaltaan suostuttelee Jeesusta osallistumaan Big State -elokuvaan ilman menestystä, Fakta5: prostituoitu yöpyy Jaken viereisessä huoneessa ränsistyneessä hotellissa.</w:t>
      </w:r>
    </w:p>
    <w:p>
      <w:r>
        <w:rPr>
          <w:b/>
        </w:rPr>
        <w:t xml:space="preserve">Tulos</w:t>
      </w:r>
    </w:p>
    <w:p>
      <w:r>
        <w:t xml:space="preserve">Jesus Shuttlesworth Ray Allen, Yhdysvaltojen paras lukion koripalloilija, on maan parhaiden yliopistojen koripallo-ohjelmien tähtäimessä. Hänen isänsä Jake on tuomittu rikollinen, joka istuu vankilassa Attican vankilassa tapettuaan vahingossa vaimonsa Marthan, Jesusin äidin, kuusi vuotta aiemmin. Kuvernööri, joka on vaikutusvaltainen Big Staten, yhden Jesusin harkitseman yliopiston, kasvatti, vapauttaa Jaken väliaikaisesti, jotta hän voisi suostutella poikansa allekirjoittamaan sopimuksen kuvernöörin collegeen. Jos se onnistuu, Helvetti pääsee ennenaikaisesti vapaaksi vankilasta. Vaikka suunnitelma vaikuttaa järkevältä, se menee pieleen, koska Jeesuksen, joka paheksuu isäänsä äitinsä tappamisesta, ja Jaken välinen suhde on kireä. Ensimmäisinä hetkinään vankilan ulkopuolella Jake ottaa yhteyttä tyttäreensä Mary Shuttlesworth Zelda Harrisiin, joka on iloinen nähdessään hänet. Mary kutsuu isänsä asuntoon, jossa hän ja Jesus nyt asuvat muutettuaan pois Bubbas-sedän asunnosta. Kun Jesus palaa koulusta kotiin, hän on tyytymätön nähdessään isänsä. Hän kieltäytyy katsomasta häntä silmiin ja käskee siskoaan hankkiutumaan eroon olohuoneessa olevasta muukalaisesta. Myöhemmin Jeesus suostuu tapaamaan isänsä muualla kuin Maryn luona. Koko elokuvan ajan Jake yrittää taivutella Jeesusta Big Stateen, mutta ei näytä onnistuvan. Lopulta hän paljastaa kuvernöörin tekemän sopimuksen. Jeesus ei kuitenkaan tunnu suhtautuvan myötätuntoisesti isänsä tilanteeseen. Shuttlesworthin perheen tarinaan kietoutuu sivujuoni Dakota Barns Milla Jovovichista, prostituoidusta, joka asuu Jaken viereisessä huoneessa ränsistyneessä hotellissa, jonka vankilanjohtaja on varannut hänelle. Dakota joutuu parittajansa ja kumppaninsa Sweetnessin hyväksikäyttämäksi. Jake kuulee väkivallan ohuiden seinien läpi. Koko elokuvan ajan Jaken nähdään auttavan Dakotan haavojen puhdistamisessa, ja Jake antaa Dakotalle osan rahoistaan, jotta tämä voisi käyttää niitä kuluihinsa viikon vankilasta vapautumisensa aikana. Hän myös kehittää romanttisen suhteen tämän kanssa. Dakota nähdään yhdessä elokuvan viimeisistä kohtauksista menossa Greyhound-bussilla pois New Yorkista. Jeesusta houkutellaan käteistarjouksilla ja naisilla rekrytointivierailuilla suuriin koripallo-ohjelmiin. Hän harkitsee myös NBA:han ilmoittautumista, jotta voisi pelata ammattilaisena nopeammin ja nostaa itsensä ja siskonsa välittömästi pois köyhyydestä. Lopulta Jesus päättää allekirjoittaa sopimuksen ja pelata Big Statessa. Kuvernööri ei kuitenkaan ilmeisesti anna Jakelle luvattua alennusta. Jake löytää lopulta vapauden heittämällä unelmansa ja taakkansa pojalleen Jeesukselle, mitä symboloi hänen vanhan koripallonsa heittäminen vankilan muurin yli ja maagisesti Big Staten kentälle, jossa Jeesus harjoittelee yksin. Jeesus tarttuu palloon tietäen, että se on toivon viesti isältään.</w:t>
      </w:r>
    </w:p>
    <w:p>
      <w:r>
        <w:rPr>
          <w:b/>
        </w:rPr>
        <w:t xml:space="preserve">Esimerkki 1.94</w:t>
      </w:r>
    </w:p>
    <w:p>
      <w:r>
        <w:t xml:space="preserve">Fakta1: määräävä äiti on lähtenyt lomalle Amerikkaan, Fakta2: Pääministeri haluaa teloittaa suuren määrän poliittisia vankeja ilman kuninkaan allekirjoitusta, Fakta3: Northrup käskee sihteerin Northrupin ja kuningattaren poistua, Fakta4: kapinalliset nousevat Northrupin johdolla sen jälkeen, kun parlamentti on saanut Northrupin myöntämään hänelle diktaattorivallan Laker, Fakta5: Anne käyttää tilaisuutta hyväkseen ja yrittää paeta Grantonin kanssa isän suostumuksella.</w:t>
      </w:r>
    </w:p>
    <w:p>
      <w:r>
        <w:rPr>
          <w:b/>
        </w:rPr>
        <w:t xml:space="preserve">Tulos</w:t>
      </w:r>
    </w:p>
    <w:p>
      <w:r>
        <w:t xml:space="preserve">Prinsessa Anne Mary Astor suunnittelee karkaavansa Freddie Granton Anthony Bushellin, isänsä, kuningas Eric VIII Lowell Shermanin rahvaanomaisen sihteerin, kanssa, kun hänen määräilevä äitinsä, kuningatar Martha Nance ONeil, on lähtenyt lomalle Amerikkaan. Anne onkin tyrmistynyt, kun Birtenin markiisi Alan Roscoe tuo uutisen, jonka mukaan hän on neuvotellut Annelle poliittisen avioliiton kreikkalaisen prinssi Williamin Hugh Trevorin kanssa, miehen, jota Anne ei ole koskaan edes tavannut. Kuningatar on innoissaan, vaikka Annen kiihkeät vastalauseet on hylätty, mutta Annen rakastava mutta tehoton isä ei jaa tätä tunnetta. Samaan aikaan pääministeri ja kenraali Northrup Robert Warwick varoittavat, että vallankumous on syntymässä. Hän haluaa teloittaa suuren määrän poliittisia vankeja, mutta ei voi tehdä sitä ilman kuninkaan allekirjoitusta. Kuningatar hyväksyy nämä ankarat toimenpiteet täydestä sydämestään. Kuningas lupaa huolehtia asiasta, mutta Northrupin ja kuningattaren lähdettyä hän käskee sihteerinsä hävittää kuolemantuomioita. Laker Carrol Naishin johdolla kapinalliset nousevat sen jälkeen, kun Northrup saa parlamentin myöntämään hänelle diktaattorivallan. Anne tarttuu tilaisuuteen ja yrittää paeta Grantonin kanssa isänsä suostumuksella. Kun hän kuitenkin uskoo, että kuningas on todellisessa vaarassa, hän kieltäytyy jättämästä häntä. Tohtori Fellman Frederick Burt, maltillinen kapinallisjohtaja, tulee tapaamaan kuningasta vaatien tämän luopumista vallasta, mutta suostuu lopettamaan taistelut neuvottelujen hyväksi. Sitten Northrup vaatii, että hän on nyt johdossa, ja nauraa pilkallisesti, kun kuningas väittää, että kansa on vahvempi kuin Northrupin armeija ja laivasto. Seuraavaksi saapuu prinssi William. Huolimatta siitä, että hän myöntää inhoavansa Annea, hän on valmis täyttämään velvollisuutensa ja toteuttamaan häät. Sitten Fellman ja Laker ilmestyvät paikalle. Kuningas yllättää Northrupin erottamalla hänet palveluksestaan ja asettamalla Fellmanin johtoon sekä määrää hänet järjestämään yleiset vaalit mahdollisimman pian. Kuningatar, joka on juuri palannut Amerikasta tarpeellisen lainan kanssa, kertoo miehelleen kahden kesken, että hän tiesi koko vallankumouksen olleen bluffia Northrupin syrjäyttämiseksi vallasta. Kuninkaalla on suunnitteilla vielä yksi viimeinen petos, josta hän ei ole tietoinen. Kun kuningatar lähtee häihin, hän tuo Grantonin luokseen. Hän vihkii nopeasti Annen ja Grantonin avioliittoon ja lähettää heidät maanpakoon Ranskaan.</w:t>
      </w:r>
    </w:p>
    <w:p>
      <w:r>
        <w:rPr>
          <w:b/>
        </w:rPr>
        <w:t xml:space="preserve">Esimerkki 1.95</w:t>
      </w:r>
    </w:p>
    <w:p>
      <w:r>
        <w:t xml:space="preserve">Fakta1: Sinbad ja merirosvomiehistö yrittävät varastaa maagisen Rauhan kirjan, Fakta2: Proteus oli Sinbad 's paras ystävä lapsena, Fakta3: Eris Estääkseen heitä lähettää ryhmä myyttinen seireenit onnistuu, Fakta4: suunnitelma oli maneuver Proteus osaksi Sinbad 's paikka, Fakta5: Kun kirja palautettu Syracuse Sinbad ja miehistö valmistautua lähtemään Syracuse matkalleen</w:t>
      </w:r>
    </w:p>
    <w:p>
      <w:r>
        <w:rPr>
          <w:b/>
        </w:rPr>
        <w:t xml:space="preserve">Tulos</w:t>
      </w:r>
    </w:p>
    <w:p>
      <w:r>
        <w:t xml:space="preserve">Sinbad ja hänen merirosvomiehistönsä yrittävät varastaa maagisen Rauhan kirjan, kun sitä ollaan kuljettamassa Sisilian Syrakusaan, jota suojelee Syrakusan prinssi Proteus. Proteus oli aikoinaan Sinbadin paras ystävä lapsena, ja hän kertoo Sinbadille, että jos se on koskaan merkinnyt jotain, hän voi todistaa sen. Sinbad yrittää kuitenkin varastaa kirjan, mutta se estyy, kun Cetus hyökkää laivaan. Yhdessä he taistelevat Cetusia vastaan ja vahvistavat hetkeksi siteensä. Juuri kun näyttää siltä, että peto on kukistettu, Sinbad raahataan pois aluksesta. Proteus lähtee pelastamaan Sinbadia, mutta miehistö pysäyttää hänet. Ketus vetää Sinbadin veden alle, ja hänet pelastaa kaunis eripuran jumalatar Eris, joka tarjoaa hänelle mitä tahansa siunausta rauhan kirjaa vastaan. Sinbad ja hänen miehistönsä menevät Syrakusaan varastamaan kirjan, mutta lähtevät sieltä tekemättä sitä. Tätä ennakoiden Eris esiintyy Sinbadina ja varastaa kirjan. Sinbad tuomitaan kuolemaan, mutta Proteus lähettää Sinbadin hakemaan kirjan sen sijaan kirjan ja asettaa itsensä panttivangiksi, ja Proteuksen morsian Lady Marina lähtee varmistamaan, että Sinbad onnistuu. Estääkseen heitä onnistumasta Eris lähettää ryhmän myyttisiä sireenejä, jotka saapuvat Sinbadin laivalla oleviin miehiin ja viettelevät heidät hypnoottisella lauluäänellään, mutta eivät vaikuta Marinaan, joka ohjaa laivan turvaan. Myöhemmin eripuran jumalatar lähettää Rocin, joka vangitsee Marinan, mutta Sinbad pelastaa hänet. Näiden ja muiden tapahtumien jälkeen Sinbad ja Marina saapuvat Eriksen valtakuntaan, jossa Marina paljastaa, että hänen suunnitelmansa oli ohjata Proteus Sinbadin paikalle, jolloin Syrakusat jäisivät ilman perillistä, ja suostuu luovuttamaan Rauhan kirjan vain, jos Sinbad kertoo totuudenmukaisesti, palaako hän Syrakusaan ottamaan syyt niskoilleen ja tuleeko hänet teloitetuksi, jos hän ei saa kirjaa. Sinbad antaa miehelle sanansa, että hän kunnioittaa sopimusta, joten sitä ei voi rikkoa edes jumala. Kun Eris vastaa, että hän palaa, Eris kutsuu häntä valehtelijaksi ja palauttaa hänet ja Marinan kuolevaisten maailmaan. Häpeissään Sinbad myöntää, että eripuran jumalatar on oikeassa, ja uskoo syvällä sisimmässään olevansa itsekäs valehtelija. Syracusassa Sinbadille varattu aika on kulunut. Proteus valmistautuu mestattavaksi, mutta viime hetkellä Sinbad ilmestyy ja ottaa hänen paikkansa. Äkkiä ilmestyy raivostunut Eris, joka pelastaa Sinbadin murskaamalla teloittajan miekan palasiksi. Sinbad järkyttyneenä tajuaa, että tämä oli kuitenkin osa Erisin koetta ja että hän on voittanut Erisin osoittamalla vastauksensa sittenkin todeksi. Eris on raivoissaan, mutta ei voi perua sanaansa, ja niinpä hän vastahakoisesti antaa kirjan Sinbadille ennen katoamistaan. Kun kirja on palautettu Syrakusaan, Sinbad ja hänen miehistönsä valmistautuvat lähtemään Syrakusasta uudelle matkalle ja jättävät Marinan taakseen. Proteus näkee, että Marina on rakastunut Sinbadiin, vapauttaa hänet kihlauksesta ja lähettää hänet Sinbadin laivaan. Nyt he ja miehistö lähtevät yhdessä toiselle pitkälle matkalle laivan purjehtiessa auringonlaskuun.</w:t>
      </w:r>
    </w:p>
    <w:p>
      <w:r>
        <w:rPr>
          <w:b/>
        </w:rPr>
        <w:t xml:space="preserve">Esimerkki 1.96</w:t>
      </w:r>
    </w:p>
    <w:p>
      <w:r>
        <w:t xml:space="preserve">Fakta1: Daffy ja Speedy leikkivät sarjan Roarken ja Tatuoinnin karikatyyrejä, Fakta2: pari on ollut kuukausia autiolla saarella, jossa ei ole muuta kuin kookospähkinäpuu, ja löytää aarrekartan, Fakta3: aarrekartta johtaa heidät maagisen puhuvan toivomuskaivon luo, Fakta4: takaa-ajo johtaa tulivuoreen, ja Sam ja Taz päätyvät loukkuun jälleen kerran autiolle saarelle, Fakta5: kaivo varoittaa käyttämään niitä viisaasti.</w:t>
      </w:r>
    </w:p>
    <w:p>
      <w:r>
        <w:rPr>
          <w:b/>
        </w:rPr>
        <w:t xml:space="preserve">Tulos</w:t>
      </w:r>
    </w:p>
    <w:p>
      <w:r>
        <w:t xml:space="preserve">Kehysanimaation lähtökohtana oli 1970-1980-luvun suositun televisiosarjan Fantasy Island yleinen parodia, jossa Daffy ja Speedy esittivät sarjan päähenkilöiden, herra Roarken ja Tatuoinnin, irvikuvia. Heillä on jopa valkoiset puvut, joita Mr. Roarke ja Tattoo käyttivät kyseisessä sarjassa. Kuukausia autiolla saarella, jolla ei ole muuta kuin kookospähkinäpuu ja Daffy on kyllästynyt syömään kookospähkinöitä, he löytävät aarrekartan, joka johtaa heidät maagiselle, puhuvalle toivomuskaivolle, jonka äänenä on Les Tremayne. Ahne Daffy ehdottaa, että hän käyttäisi kaivon voimaa, joka tottelee kartan haltijan käskyjä, tehdäkseen itsensä ja Speedyn rikkaiksi myymällä toiveita muhkeaa korvausta vastaan, ja hän saa kaivon muuttamaan saaren turistiparatiisiksi. Tämä osoittaa modernin Daffyn lyhytnäköisyyden yhdessä hänen ahneutensa kanssa, sillä hän olisi helposti voinut itse käyttää kaivoa toivomalla saada kaiken haluamansa rikkauden. Kun eri Looney Tunes -hahmot astuvat esiin saadakseen mahdollisuuden kaivoon, heidän toiveensa toteutuvat klassisen Looney Tunes -sarjakuvan tapahtumien kautta. Samaan aikaan merirosvoksi heittäytynyt Yosemite Sam ja hänen perämiehensä Tasmanian paholainen etsivät karttaa, joka alun perin kuului heille, jotka olivat aiemmin menettäneet laivansa taistelussa Bugs Bunnyn kanssa. Lopulta he saavat selville, että Daffy vei sen kahdella merirosvolla oli yksi musta sulka johtolankana. Lopulta kartta katoaa kaikille tulivuoreen johtavan takaa-ajon jälkeen, ja Daffy, Speedy, Sam ja Taz päätyvät loukkuun kerran saaren autiolle saarelle. Kaivo antaa heille kolme toivomusta, mutta varoittaa heitä käyttämään niitä viisaasti, sillä ne ovat viimeiset toiveet, jotka se koskaan antaa. Kun Daffy ja Speedy tuhlaavat toiveensa, Speedy toivoo burritoa, ja Daffy vastaa vihaisesti toivomalla, että burrito olisi kiinni Speedyn nenän päässä, mikä on ilmeinen viittaus naurettaviin toiveisiin Daffy pyytää Samia toivomaan burriton pois Speedyn nenästä, mutta huomaa, että Sam on jo toivonut laivaa, hylkää Daffyn ja kertoo heille, että kun hän upottaa Bugsin, helvetti tulee takaisin ja hakee parin. Daffy raivostuu ja huutaa sitten iskulauseensa Samille ja Tazille. Elokuva päättyy toivomuskaivoon, joka tekee kuuluisan "Thats all, folks!" -kuittauksen.</w:t>
      </w:r>
    </w:p>
    <w:p>
      <w:r>
        <w:rPr>
          <w:b/>
        </w:rPr>
        <w:t xml:space="preserve">Esimerkki 1.97</w:t>
      </w:r>
    </w:p>
    <w:p>
      <w:r>
        <w:t xml:space="preserve">Fakta1: Fakta2: Anu on varakkaan valtion virkamiehen tytär: Fakta3: äiti kuolee sairauteen, Fakta4: vanhemmat haluavat Anun menevän naimisiin serkkunsa kanssa, Fakta5: Anun isä uhkaa Anua unohtamaan tyttären, muuten Anu ei pääse naimisiin.</w:t>
      </w:r>
    </w:p>
    <w:p>
      <w:r>
        <w:rPr>
          <w:b/>
        </w:rPr>
        <w:t xml:space="preserve">Tulos</w:t>
      </w:r>
    </w:p>
    <w:p>
      <w:r>
        <w:t xml:space="preserve">Anu Baby Zeeba on varakkaan valtion virkamiehen tytär. Chanti Ananda Vardhan, leskirouvan äidin poika, asuu pienessä majassa heidän talonsa vieressä. Anu ihastuu Chantin ja hänen perheensä ystävällisyyteen, ja heistä tulee hyviä ystäviä. Anun isä ei pidä heidän ystävyydestään, mutta he jatkavat leikkiä yhdessä. Eräänä päivänä Anun isä saa työpaikan ja he lähtevät kylästä. Anu antaa hänelle jäähyväislahjaksi herätyskellon, kun he lähtevät Vizagiin. Anu pitää tämän lahjan muistoksi. Jonkin ajan kuluttua Anun äiti kuolee sairauteen, ja hän jää orvoksi. Hän alkaa myydä aamiaista junamatkustajille ja yrittää ansaita sillä elantonsa. Eräänä päivänä pariskunta Mohan Rao Chandra Mohan ja Sudha, jotka ihailevat hänen rehellisyyttään, päättävät adoptoida hänet ja antaa hänelle hyvän elämän. He antavat hänelle uuden nimen Venu ja kasvattavat hänet kuin oman lapsensa. Hän huolehtii heidän Audiovideokahvilastaan, jota Mohan Rao pyörittää. Anu lähtee Yhdysvaltoihin ja suorittaa opintonsa loppuun, mutta hän muistaa yhä lapsuudenystävänsä Chantin. Hänen vanhempansa haluavat hänen menevän naimisiin serkkunsa kanssa, mutta Anu vakuuttaa heille, ettei hän halua mennä nyt naimisiin. Hän myös paljastaa serkulleen pitävänsä yhä Chantista ja toivovansa tapaavansa tämän jonain päivänä. Hän lähtee Intiaan Chantin löytämisen toivossa, mutta ei tapaa häntä. Hän alkaa kirjoittaa heidän ystävyydestään heidän lapsuudestaan lähtien sarjaksi ja käy Swati-lehden päätoimittajan luona kertomassa, että tämä on hänen oma tarinansa. Mies on vaikuttunut tarinasta ja suostuu julkaisemaan sen lehdessään Renun kirjailijanimellä Renu. Chantin siskosta tulee sarjakuvan suuri fani ja hän ihailee häntä. Hän pyytää jatkuvasti Venua etsimään ja hakemaan hänet kotiin. Eräänä päivänä hän tapaa Renun tv-ohjelmassa, jossa tämä myös paljastaa lapsuudenystävänsä tarinan. Renu tulee onnelliseksi siitä, että hän löysi hänet, mutta halusi antaa Venulle jännitystä jättämällä paljastamatta henkilöllisyytensä. Hän esittäytyy miehelle Manasantha Nuvve -sarjan kirjoittajaksi. Renu on onnellinen siitä, että hän voi viedä Renun siskonsa luokse ja yllättää tämän. Anu vierailee heidän kotonaan ja hänestä tulee hyvä perheystävä. Kun he todella tutustuvat toisiinsa, Anun isä uhkaa häntä unohtamaan tyttärensä, muuten hän pilaa siskonsa avioliiton. Hän suostuu hänen ehdotukseensa ja hylkää Anun. Mutta Anu saa selville, että hänen isänsä on syy heidän eroonsa ja pilaa oman avioliittonsa ministeripojan kanssa ja ryntää Venun luo. Venu haavoittuu Anun isän kätyreiden toimesta ja vaipuu koomaan. Lopulta hän toipuu koomasta kuunneltuaan Anun lapsuudessaan antamaa hälytysääntä ja pari yhdistyy.</w:t>
      </w:r>
    </w:p>
    <w:p>
      <w:r>
        <w:rPr>
          <w:b/>
        </w:rPr>
        <w:t xml:space="preserve">Esimerkki 1.98</w:t>
      </w:r>
    </w:p>
    <w:p>
      <w:r>
        <w:t xml:space="preserve">Fakta1: viaton kylätyttö ei näytä kauniilta erityisesti kampauksen kanssa, Fakta2: nuori myyntimies pelkää hallitsevaa isää, Fakta3: Kishanin isä järjestää avioliiton Nähdessään ystävän kamppailun tyttären naimisiinmenosta, Fakta4: Kishan suuttuu isän päätöksestä, Fakta5: Chandu tuotiin Kishanin taloon lankomiehen toimesta.</w:t>
      </w:r>
    </w:p>
    <w:p>
      <w:r>
        <w:rPr>
          <w:b/>
        </w:rPr>
        <w:t xml:space="preserve">Tulos</w:t>
      </w:r>
    </w:p>
    <w:p>
      <w:r>
        <w:t xml:space="preserve">Chandu on viaton kylätyttö, joka ei näytä kauniilta, varsinkaan kampauksen takia, joka saa hänet näyttämään rumalta. Hänen isänsä ponnistelut eivät kuitenkaan lopu, jotta hänelle löytyisi sulhanen. Kishan on nuori myyntimies, jolla on paljon unelmia elämästään ja elämänkumppanistaan, mutta joka pelkää kovasti hallitsevaa isäänsä. Kishanin isä ja Chandun isä ovat läheisiä ystäviä. Kun Kishanin isä näkee ystäviensä kamppailevan tyttärensä naimisiinmenosta, hän järjestää Kishanin ja Chandun avioliiton ilman Kishanin suostumusta. Kishan suuttuu isänsä päätöksestä ja järkyttyy nähdessään, että hänen vaimonsa on Chandu, joka on tummaihoinen ja vailla sosiaalisia arvoja. Isäänsä peläten Chandu kuitenkin menee naimisiin Chandun kanssa. Kishan vihaa elää Chandun kanssa, mutta viaton Chandu ei tajua miehensä aikeita ja jatkaa vaimon velvollisuuksiaan. Samaan aikaan Kishan saa palkinnon parhaasta työsuorituksestaan ja lähtee vastaanottamaan mitalia. Hän tapaa kauniin vaaleatukkaisen naisen, Radhan, Bombaysta, joka on myös palkittu. Kun hän palaa toimistoonsa, hän huomaa, että erään hänen ystävänsä on lähdettävä Bombaysta siirron vuoksi, mutta hän ei ole halukas lähtemään. Kishan käyttää tilaisuutta hyväkseen paetakseen isäänsä ja rumaa vaimoaan ja valitsee hänen sijastaan siirron ja lähtee Bombaysta. Bombayssa hän päätyy vahingossa Radhasin taloon ja jää sinne. Radha ja Kishan rakastuvat ja menevät naimisiin. Kishanin isä uhkaa poikaansa viedä Chandun mukanaan, ja niinpä Kishan ottaa Chandun vastentahtoisesti mukaansa. Mutta saapuessaan Bombayhin hän huomaa, että Radha on tullut ottamaan hänet vastaan, ja jättää Chandun yksin rautatieasemalle ja lähtee pois Radhan kanssa. Mutta kun hän palaa asemalle etsimään Chandua, hän ei löydä häntä, vaan tapaa hänet talossaan palvelijattarena. Chandu huomaa, että hänen miehensä on mennyt naimisiin toisen naisen kanssa ja järkyttyy. Chandun toi Kishanin taloon hänen lankonsa. Hän ei kerro totuutta kenellekään ja päättää jäädä heidän taloonsa palvelijattareksi työskentelemään miehelleen. Saako Radha tietää miehensä ja palvelustytön välisestä suhteesta? Asuuko Kishan Chandun vai Radhan kanssa? Tästä muodostuu tarinan loppuosa.</w:t>
      </w:r>
    </w:p>
    <w:p>
      <w:r>
        <w:rPr>
          <w:b/>
        </w:rPr>
        <w:t xml:space="preserve">Esimerkki 1.99</w:t>
      </w:r>
    </w:p>
    <w:p>
      <w:r>
        <w:t xml:space="preserve">Fakta1: Fakta2: mies In poseeraa lapsuuden rakkaus ja tuleva aviomies Lontoo, Fakta3: Bakshi järjestää Gia 's avioliitto Rohit Chhada, Fakta4: Gia 's sisko on naimisissa Vinay Malhotra, Fakta5: Seema kun saa tietää Vinay 's asia valmistautuu matkustaa Intiaan Gia 's avioliitto</w:t>
      </w:r>
    </w:p>
    <w:p>
      <w:r>
        <w:rPr>
          <w:b/>
        </w:rPr>
        <w:t xml:space="preserve">Tulos</w:t>
      </w:r>
    </w:p>
    <w:p>
      <w:r>
        <w:t xml:space="preserve">Dehra Dunissa syntynyt temperamenttinen ja kunnianhimoinen Kamna muuttaa nimensä Kamini Ranawat Priyanka Chopraksi, palkkaa Babu Tinnu Anandin managerikseen ja hänestä tulee yksi Bollywoodin halutuimmista sankarittarista. Julkisuustemppuna muuttaakseen mielikuvaansa esinekuningattaresta ja saadakseen elokuvantekijä Karan Joharin huomion hän sanoo olevansa rakastunut Rahul-nimiseen mieheen. Lontoossa mies, joka sanoo olevansa Rahul Khanna Salman Khanin lapsuudenrakas ja tuleva aviomies, esiintyy hänen lapsuudenrakkautensa ja tulevana aviomiehenään. Kaminan on pakko leikkiä mukana tai hän ei saa Karan Joharin kanssa haluamaansa elokuvasopimusta. Tämä aiheuttaa hänelle pulman, sillä Rahul paljastaa rakastaneensa häntä jo silloin, kun hän oli Kamna, ja hänen on valittava uransa ja Rahulin välillä. Gia Bakshi Ayesha Takia asuu isänsä, eversti Bakshi Prem Chopran kanssa ja on rakastunut Shiven Dungarpuriin Akshaye Khannaan. Molempien on tarkoitus mennä pian naimisiin, mutta Shiven alkaa saada kylmät jalat ystävänsä Juggyn Vishal Malhotran harhaanjohtavien avioliittoa koskevien sanojen ansiosta. Hän päättää kadota hänen elämästään, eikä eversti Bakshille jää muuta vaihtoehtoa kuin järjestää Giasin avioliitto Rohit Chhada Kushal Punjabin kanssa. Giasin sisko Seema Juhi Chawla, joka asuu Britanniassa, on ollut naimisissa Vinay Malhotra Anil Kapoorin kanssa 15 vuotta, ja heillä on kaksi lasta. Vinay pitää elämäänsä tylsänä ja ankeana, kunnes hänen elämäänsä astuu nainen nimeltä Anjali Anjana Sukhani. He alkavat tavata ja aloittaa suhteen, mutta valmistautuessaan matkustamaan Intiaan Giasin avioliittoa varten Seema saa tietää Vinayn suhteesta - ja hänen sydämensä särkyy. Ashutosh Raina John Abraham on hindu, mutta rakastuu ja menee naimisiin Tehzeeb Hussain Vidya Balanin kanssa, joka on muslimi, isänsä Anang Desain harmiksi, joka ei halua olla missään tekemisissä hänen kanssaan. Tehzeeb on tv-uutistoimittaja; kun hän matkustaa avajaisjunan reitillä, juna suistuu raiteilta. Tehzeeb selviää hengissä, mutta menettää muistinsa eikä pysty muistamaan, kuka Ashutosh on - ja saattaa lopulta jättää hänet ja palata vanhempiensa kotiin. Ashutosh vie Tehzeebin vanhempiensa taloon, jossa he tapasivat ensimmäisen kerran, jotta Tehzeeb voi palauttaa muistinsa, mutta Ashutoshin on oltava tekemisissä isänsä kanssa auttaakseen Tehzeebiä. Raju Govinda on taksikuski, joka tulee avuksi valkoiselle naiselle, Stephanie Shannon Esralle, joka yrittää kuumeisesti etsiä rakastajansa Rohit Chhada Kushal Punjabin. Kun Raju kuljettaa naista ympäri Pohjois-Intia etsimässä Rohitia, hän rakastuu häneen ja vie hänet lopulta paikalle, jossa Rohit valmistautuu menemään naimisiin Gian kanssa. Kävi kuitenkin ilmi, että Rohit ei halua naida Stephanieta, koska hän haluaa naida intialaisen tytön, ja hän käskee Rohitin häipyä. Raju läimäyttää Rohitia kasvoihin ja tunnustaa rakastavansa Stephanieta. Ramdayal Sohail Khan nai viehättävän Phoolwatin Isha Koppikarin ja haluaisi viettää intiimejä hetkiä tämän kanssa, mutta koomiset olosuhteet estävät häntä tekemästä sitä. Naimisiinmenopäivänä Ram sytyttää vahingossa huoneen tuleen pilaten hänen ja Phoolwatin ensimmäisen yön. Bordellissa Ram potkitaan ulos, kun viisi lasta näkee hänen suutelevan Phoolwatia. Ram ja Phoolwati piiloutuvat autoon, mutta loukkaantuvat auton törmätessä taloon.</w:t>
      </w:r>
    </w:p>
    <w:p>
      <w:r>
        <w:rPr>
          <w:b/>
        </w:rPr>
        <w:t xml:space="preserve">Esimerkki 1.100</w:t>
      </w:r>
    </w:p>
    <w:p>
      <w:r>
        <w:t xml:space="preserve">Fakta1: pieni monipuolinen joukko nuoria amerikkalaisia naisia Ranskaan lähdön aikana vastaamaan sairaanhoitajien kiireelliseen tarpeeseen ensimmäisen maailmansodan aikana, Fakta2: sairaanhoitajat Townsendin johdolla, Fakta3: Townsendia kiusataan, koska hän on kokematon ja etuoikeutettu tausta, Fakta4: Joy alkaa kaipaamaan helppoa elämää Manhattanin Lower East Sidella tavattuaan haavoittuneen newyorkilaisen sotilaan, Fakta5: pariskunta matkalla joutuu pommittajan hyökkäyksen kohteeksi, ja Babsin autoon</w:t>
      </w:r>
    </w:p>
    <w:p>
      <w:r>
        <w:rPr>
          <w:b/>
        </w:rPr>
        <w:t xml:space="preserve">Tulos</w:t>
      </w:r>
    </w:p>
    <w:p>
      <w:r>
        <w:t xml:space="preserve">Ensimmäisen maailmansodan aikana pieni joukko nuoria amerikkalaisia naisia lähtee Ranskaan vastaamaan sairaanhoitajien kiireelliseen tarpeeseen, vaikka heillä ei ole juuri lainkaan kokemusta. Seurapiirikaunotar Townsend Hopperin johdolla he muuttavat hylätyn rakennuksen sairaalaksi. Pian heidän seuraansa liittyy teini-ikäinen blondi Joy Meadows Page, joka myöhemmin paljastaa potilaalle olevansa melkein yhdeksäntoista. Aluksi häntä kiusataan, koska hän on kokematon ja etuoikeutetusta taustasta tuleva. Barbara Babs Whitney Walker toivottaa hänet tervetulleeksi. Babs herättää hävittäjälentäjä-luutnantti Wally OBrien Montgomeryn sinnikkään kiinnostuksen. Joylla on vaikeuksia sopeutua väkivaltaisiin olosuhteisiin, ja hän alkaa kaivata helppoa elämäänsä Manhattanin Lower East Sidella tavattuaan haavoittuneen newyorkilaisen sotilaan Robbie Neil Amesin. Hän harkitsee luovuttamista, mutta rouva Townsend vakuuttaa hänelle, että hän tottuu kyllä. Wally yrittää kosiskella Babsia, mutta tämä ei ole altis hänen lähentelyilleen. He kuitenkin tutustuvat toisiinsa, kun Babs putoaa polkupyörältään ja Wally hoitaa hänen loukkaantunutta nilkkaansa. Kuukausien kuluessa Joy rakastuu Robbieen. Hän haaveilee naimisiinmenosta ja lapsista ja on varma, että Robbie kosii häntä pian. Babs suostuu vihdoin lähtemään ulos Wallyn kanssa ensimmäisellä lomallaan Ranskaan saapumisensa jälkeen. He neljä menevät juhliin yhdessä Brooklynbornin sairaanhoitajan Rosalie Parker Prevostin ja Wallyn ystävän Frank Stevens Nugentin kanssa. Muut neljä lähtevät ensin. Matkalla Wallyn lainaamassa autossa pariskunta joutuu pommikoneen hyökkäyksen kohteeksi, ja Babs suutelee Wallya viimein hetken kuumuudessa. Kun he saapuvat juhliin, kaksi humalaista miestä pahoinpitelee hänet, joten he palaavat hänen asuintiloihinsa. Wally haluaa maata hänen kanssaan, mutta Babs torjuu hänet. He riitelevät pahasti, kun Wally tekee selväksi, ettei hän aio luoda vakavaa suhdetta, vaan elää vain hetkessä tietäen, että hänet voidaan tappaa milloin tahansa. Seuraavana aamuna Wally ilmoittaa Babsille lähtevänsä Saksan yli tehtävään. Babs jää miettimään, olisiko hänen pitänyt antaa periksi, kun taas Joy uskoo olevansa kihloissa Robbien kanssa. Pian tämän jälkeen Joy saa kuulla, että Robbie on jo naimisissa. Murtuneena hän järjestää siirron toiseen sairaalaan. Vanhempi hoitaja Kansas Eddy kuolee tykistössä, kun he ovat siirtymässä uuteen paikkaan. Joy ryhtyy juhlimaan villisti, jopa naimisissa olevien miesten kanssa, Pariisissa ja aiheuttaa sellaisen skandaalin, että rouva Townsend päättää, ettei hänellä ole muuta vaihtoehtoa kuin lähettää hänet takaisin Amerikkaan. Epätoivoisena Joy kääntyy Babsin puoleen saadakseen apua; Babs antaa hänelle epävirallisen viran. Eräänä päivänä Joy järkyttyy löytäessään Robbien heidän potilaidensa joukosta. Mies kertoo hänelle, että on aina rakastanut häntä, ja pyytää häntä sitten rukoilemaan hänen puolestaan ennen kuolemaansa. Tämä saa Joyn pian murtumaan paineen alla. Sairaalaa pommitetaan, mikä johtaa moniin kuolemantapauksiin. Myöhemmin Joy kuolee synnytettyään pojan. Babs ottaa vauvan huostaansa ja harkitsee nimeä Wally. Sodan päätyttyä aikuinen Wally palaa vapautuneena saksalaiselta sotavankileiriltä ja myöntää hiljaisesti rakastavansa Babsia.</w:t>
      </w:r>
    </w:p>
    <w:p>
      <w:r>
        <w:rPr>
          <w:b/>
        </w:rPr>
        <w:t xml:space="preserve">Esimerkki 1.101</w:t>
      </w:r>
    </w:p>
    <w:p>
      <w:r>
        <w:t xml:space="preserve">Fakta1: Fakta2: humanoidi, joka puhuu itsestään vain nimellä The Alien, Fakta3: kapselit, selkeät säiliöt, jotka avataan henkilön ajatusaalloilla, Fakta4: Bechner jää auton alle Kuultuaan lähetyksen, kun hän on matkalla Yhdysvaltoihin, Fakta5: Clark vie hänet suljetulle kilparadalle.</w:t>
      </w:r>
    </w:p>
    <w:p>
      <w:r>
        <w:rPr>
          <w:b/>
        </w:rPr>
        <w:t xml:space="preserve">Tulos</w:t>
      </w:r>
    </w:p>
    <w:p>
      <w:r>
        <w:t xml:space="preserve">Englantilaisnainen Evelyn Wingate, amerikkalainen toimittaja Jonathan Clark, kiinalainen talonpoika Su Tan, saksalainen fyysikko Klaus Bechner ja neuvostosotilas Ivan Godofsky joutuvat sattumanvaraisesti Maan kiertoradalla olevaan avaruusalukseen. Siellä heitä vastaan tulee humanoidi, joka kutsuu itseään vain The Alien Arnold Mossiksi ja selittää olevansa sellaisen maailman edustaja, joka kiertää aurinkoa, joka on muuttumassa novaksi. Koska Alien tarvitsee uuden maailman asutettavaksi seuraavien 35 päivän aikana, mutta moraalisäännöstö kieltää häntä tappamasta älyllistä elämää, hän antaa kullekin viidelle ryhmälle kolmen kapselin sarjan kirkkaassa, pyöreässä kämpässä. Kukin kapseli pystyy tuhoamaan kaiken ihmiselämän 3000 mailin säteellä, ja odotetaan, että ihmiskunta käyttää kaikki kapselit, tuhoaa itsensä ja jättää maapallon vapaaksi muukalaisten asuttamaksi. Kapselien selkeät säiliöt voidaan avata vain sen henkilön ajatusaalloilla, jolle ne on annettu. Kun kapselit on avattu, kuka tahansa voi käyttää niiden sisällä olevia kapseleita, mutta vain seuraavien 27 päivän aikana, jonka jälkeen ne muuttuvat inertiksi. Maahan palattuaan Eve Valerie French heittää kapselinsa Englannin kanaaliin ja varaa sitten lennon Los Angelesiin. Su Tan Marie Tsien päättää tehdä itsemurhan, jolloin hänen kapselinsa tuhoutuvat itsestään. Muut jatkavat päivittäisiä tehtäviään häiriöttä, kunnes seuraavana päivänä Muukalainen ottaa haltuunsa kaiken sähköisen viestinnän ja paljastaa maailmalle kapselien olemassaolon ja voiman. Kun Bechner George Voskovec kuulee lähetyksen ollessaan matkalla Yhdysvaltoihin, hän jää auton alle ylittäessään katua ja joutuu sairaalaan, kun taas sotamies Godofsky Azemat Janti joutuu esimiestensä pidättämäksi. Los Angelesiin saapuessaan Eveä kohtaa nyt naamioitunut Clark Gene Barry, joka vie hänet suljetulle kilparadalle, jossa he voivat piiloutua huomaamatta. Godofskya kuulustelee neuvostokenraali Stefan Schnabel, joka tyytymätön Godofskyn epämääräiseen kertomukseen määrää hänet kovaan kuulusteluun. Paniikki Aliens-kriisistä kasvaa seuraavina päivinä. Toistuvat pahoinpitelyt saavat Godofskyn järkyttymään, ja toipuva Bechner kieltäytyy paljastamasta Aliens-suunnitelman yksityiskohtia. Kun kaksi kommunistista agenttia melkein onnistuu murhaamaan Bechnerin ja kun väkijoukko tappaa viattoman miehen, joka näytti Clarkilta, Clark ja Eve paljastavat itsensä ja joutuvat Yhdysvaltain hallituksen huostaan. Kun Godofskylle annetaan natriumpentotalia, neuvostoliittolaiset saavat selville Muukalaisten suunnitelman ja pääsevät käsiksi hänen kapseleihinsa. Niiden tuloksena oleva ilmoitus ruokkii maailmanlaajuista ahdistusta, mikä saa kaksi muuta Su-Tania tekemään itsemurhan aikaisin neutralisoidessaan kapselinsa tekemään yhteistyötä Yhdysvaltain viranomaisten kanssa. Kun hallitus kohtaa uhkavaatimuksen, jonka mukaan kaikkien Yhdysvaltain asevoimien on vetäydyttävä kaikkialta maailmasta, se testaa yhtä Bechnerin kapseleista todentaakseen Neuvostoliiton uhan: kuoleva vapaaehtoinen jätetään lautalle kauas merelle. Kapselin avattuaan hän lukee ääneen tarkat koordinaattinsa ja höyrystyy välittömästi. Yhdysvallat alkaa vetää joukkojaan maailmanlaajuisesti. Merellä olevalla Yhdysvaltain laivaston hävittäjällä, jonka tarkoituksena on estää Neuvostoliiton kapseleiden käyttö Amerikkaa vastaan, Bechner, Clark ja Eve keskustelevat huolensa siitä, että Neuvostoliitto käyttää kapseleita viime hetkellä ja välttää kostotoimet. Bechner, joka on päättänyt löytää toisen keinon, tutkii jäljellä olevia kapseleita ja löytää niihin painetun matemaattisen koodin. Kun neuvostokenraali valmistautuu käyttämään kapseleita parvekkeelta, Godofsky ryntää hänen kimppuunsa, ja kapselit putoavat maahan kaksi kerrosta alemmas. Samalla hetkellä Bechner laukaisee samanaikaisesti jäljellä olevat kapselinsa ja Clarks-kontista peräisin olevat kapselit. Hän on selvittänyt piilotetun koodin ja huomannut, että kapselit voidaan ohjelmoida. Tämän jälkeen maailma peittyy korkeaan ääniaaltoon, joka tappaa kaikki tunnetut ihmisten vapauden viholliset. Jälkeenpäin, johonkin tuntemattomaan myöhempään aikaan, Yhdistyneiden Kansakuntien alaisuudessa yhdistynyt ihmiskunta kutsuu Muukalaisen ja hänen kansansa rauhanomaiseen rinnakkaiseloon. Kävi ilmi, että edeltävät tapahtumat olivat itse asiassa olleet luonteen testi, tapa, jolla Muukalainen arvioi ihmiskunnan todellisen luonteen. Muukalainen suostuu, ja ihmiskunnalle koittaa uusi, ennennäkemätön päivä.</w:t>
      </w:r>
    </w:p>
    <w:p>
      <w:r>
        <w:rPr>
          <w:b/>
        </w:rPr>
        <w:t xml:space="preserve">Esimerkki 1.102</w:t>
      </w:r>
    </w:p>
    <w:p>
      <w:r>
        <w:t xml:space="preserve">Fakta1: liikenteen harhauttaminen tuo satoja Yale-Harvardin jalkapalloilijoita kaupungin läpi, Fakta2: sadat saavat rauhantuomion, Fakta3: Bob alkaa rakastua, Fakta4: Kay saa puhelinsoiton Bobin klinikalta, jossa hänet kutsutaan suorittamaan Jimmylle hätäaivoleikkaus, Fakta5: palaa puhuu Bobin kanssa puhelimessa.</w:t>
      </w:r>
    </w:p>
    <w:p>
      <w:r>
        <w:rPr>
          <w:b/>
        </w:rPr>
        <w:t xml:space="preserve">Tulos</w:t>
      </w:r>
    </w:p>
    <w:p>
      <w:r>
        <w:t xml:space="preserve">Kay Brannan Janet Gaynor on niin kyllästynyt elämäänsä, että hän voi hädin tuskin sietää perhettään ja tulevaa kosijaa Elmer James Stewartia. Liikenteen harhautus tuo kaupungin läpi satoja Yalen ja Harvardin jalkapalloilijoita. Yksi heistä, Robert Dakin Robert Taylor, Bostonista kotoisin oleva yhteiskunnallisesti merkittävä kirurgi, kysyy Janetilta tietä suosittuun tienvarsiravintolaan ja vie hänet sinne osallistumaan hauskanpitoon. Myöhemmin Bob juo itsensä niin humalaan, että hän vaatii rauhantuomaria vihkimään heidät. Kay ei ole aivan yhtä humalassa, mutta hän suostuu, sillä hän kaipaa pakoa tylsyydestä. Seuraavana aamuna Bobin vanhemmat Lewis Stone ja Nella Walker pitävät Kaysta, mutta ovat järkyttyneitä siitä, että Bob, jonka oli määrä mennä kahden viikon kuluttua naimisiin seurapiirijulkkis Priscilla Hyde Binnie Barnesin kanssa, olisi niin uhkarohkea. Välttääkseen skandaalin Bob ehdottaa Kaylle, että he teeskentelisivät olevansa onnellisesti naimisissa puoli vuotta ja sitten hiljaa eroavat. Vaikka Kay on loukkaantunut, hän suostuu, ja lavastetun häämatkan jälkeen he palaavat Dakinin perheen jahdilla Bostoniin. Vähitellen he alkavat rakastua toisiinsa, mutta pitävät silti toisiaan etäällä toisistaan. Kun Priscilla palaa Euroopan-lomalta, hän ja Bob alkavat tapailla toisiaan salaa. Eräänä yönä Kay saa puhelinsoiton Bobin klinikalta, jossa häntä pyydetään kiireellisesti suorittamaan kiireellinen aivoleikkaus nuorelle potilaalle, Jimmylle. Kun Priscilla ei anna hänen puhua Bobin kanssa puhelimessa, Kay menee Priscillan asunnolle hakemaan häntä. Bob aloittaa leikkauksen, mutta ei ole varma, onko hän tarpeeksi selvä pelastaakseen Jimmyn, joten hän pyytää kollegaansa tohtori Underwoodia suorittamaan herkän leikkauksen. Kotona Bob tuntee itsensä epäonnistuneeksi. Kay alkaa epäröiden kertoa hänelle tunteistaan, mutta Priscilla soittaa ja hän lähtee. Hän kertoo Bobin vanhemmille palaavansa kotiin, ja vähän myöhemmin paikallisessa sanomalehdessä mainitaan, että Bobin huhutaan lähtevän Renoon eroamaan. Kay lähtee kävelylle ja tapaa Elmerin, joka kosii, mutta juuri silloin Bob ajaa paikalle. Kerrottuaan Kaylle, että hän on eksynyt Renoon eikä halua enää koskaan löytää sitä, he ajavat yhdessä pois.</w:t>
      </w:r>
    </w:p>
    <w:p>
      <w:r>
        <w:rPr>
          <w:b/>
        </w:rPr>
        <w:t xml:space="preserve">Esimerkki 1.103</w:t>
      </w:r>
    </w:p>
    <w:p>
      <w:r>
        <w:t xml:space="preserve">Fakta1: Fakta2: päätös on tehty skandaalin välttämiseksi, Fakta3: asia vahingoittaa uraa näyttämällä julkisuustempulta, Fakta4: McBride tulee Malibuun tekemään rutiinitarkastuksen, Fakta5: Laurel teeskentelee olevansa Miken tyttö.</w:t>
      </w:r>
    </w:p>
    <w:p>
      <w:r>
        <w:rPr>
          <w:b/>
        </w:rPr>
        <w:t xml:space="preserve">Tulos</w:t>
      </w:r>
    </w:p>
    <w:p>
      <w:r>
        <w:t xml:space="preserve">Elokuvatähti Laurel Stevens Jane Russell on tehnyt uuden elokuvan. Sen nimi on Kidnapped Bride ja se antaa parille pikkurikolliselle, Mike Ralph Meekerille ja Dandy Keenan Wynnille, idean siepata Laurel. Samalla kun he vievät hänet Malibun rannalla sijaitsevaan piilopaikkaan, agentti Barney Robert Harris ja studiopäällikkö Martin Adolphe Menjou eivät voi selvittää, miksi Laurel ei ole mukana ensi-illassa. Myös juorupalstan toimittaja Daisy Parker Benay Venuta haluaa tietää, joten päätetään välttää skandaali hinnalla millä hyvänsä ja olla ilmoittamatta Laurelin katoamista poliisille. Mike ja Dandy haluavat 50 000 lunnaita. Laurel on loukkaantunut, sillä hän tuntee olevansa kymmenen kertaa sen arvoinen. Laurel pelkää myös, että tämä juttu voisi vahingoittaa hänen uraansa, koska se näyttäisi julkisuustempulta. Kun Los Angelesin poliisikersantti McBride Fred Clark, joka aikoinaan lähetti Miken vankilaan, tulee Malibuun tekemään rutiinitarkastuksen, Laurel muuttaa ulkonäköään ja esittää Miken tyttöä. Studio menee lopulta poliisin puheille ja tarjoaa myös 100 000 dollarin palkkion. Lunnasrahat viedään lentokentälle, jossa ei-niin-suositulla Dandyllä on työpaikka. McBride huomaa studiolla Laurelin muotokuvan ja tajuaa yhtäkkiä, missä hes on juuri nähnyt hänet. Laurel on alkanut ihastua Mikeen toden teolla. Tällä kertaa kun McBride ilmestyy paikalle, Laurel tyrmää hänet. Hän ja Mike varastavat poliisiauton ja hurjastelevat lentokentälle. Poliisit nappaavat heidät, mutta Dim Dandy on ottanut väärän matkalaukun. Rikosta ei tapahdu, joten pidätyksiä ei tehdä, varsinkin kun Laurel ja Mike ovat nyt rakastuneita.</w:t>
      </w:r>
    </w:p>
    <w:p>
      <w:r>
        <w:rPr>
          <w:b/>
        </w:rPr>
        <w:t xml:space="preserve">Esimerkki 1.104</w:t>
      </w:r>
    </w:p>
    <w:p>
      <w:r>
        <w:t xml:space="preserve">Fakta1: ohjaaja ja koreografi Ted Sturgis ehdottaa tuntemattoman roolin valintaa, Fakta2: tuottaja Felix Jordan suostuttelee Tedin entisen tanssipartnerin tulemaan eläkkeelle kokeilemaan, Fakta3: Bob fantasioi tanssimisesta sekvenssissä kappaleiden avulla, Fakta4: Leo puhuu Suzysta roolissa, Fakta5: Joannalla ei mene hyvin</w:t>
      </w:r>
    </w:p>
    <w:p>
      <w:r>
        <w:rPr>
          <w:b/>
        </w:rPr>
        <w:t xml:space="preserve">Tulos</w:t>
      </w:r>
    </w:p>
    <w:p>
      <w:r>
        <w:t xml:space="preserve">Kun harjoituksissa olevan uuden Broadway-musikaalirevyyhden temperamenttinen tähti kävelee ulos, ohjaaja ja koreografi Ted Sturgis Gower Champion ehdottaa, että rooliin valitaan tuntematon näyttelijä. Kun asiasta ilmoitetaan sanomalehdissä, paikalle saapuu toiveita täynnä. He laulavat toiveistaan kappaleessa Give a Girl a Break. Revyyn musiikin säveltäjä Leo Belney Kurt Kasznar puolustaa ballerina Joanna Mossia, kun taas pukumies Bob Dowdy Bob Fosse ihastuu aloittelevaan Suzy Doolittleen Debbie Reynoldsiin. Sitten tuottaja Felix Jordan Larry Keating suostuttelee Tedin entisen tanssipartnerin Madelyn Corlanen Marge Championin tulemaan eläkkeeltä kokeilemaan, Tedin suureksi epämukavuudeksi. Leo, Bob ja Ted laulavat haasteista, joita esityksen uudelleenkirjoittaminen uudelle esiintyjälle aiheuttaa Nothing is Impossible -ohjelmassa. Joanna menee kotiin ja kertoo miehelleen, että hänellä on hyvät mahdollisuudet saada rooli. Hänellä on omia jännittäviä uutisia. Hänelle on tarjottu englannin laitoksen johtajan paikkaa suuressa yliopistossa muualla osavaltiossa. He riitelevät ja tekevät sitten sovinnon. Suzy menee kotiin kertomaan äidilleen, että hänellä on mahdollisuus saada rooli. Äiti kehottaa häntä käyttämään illan valmistautumiseen huomiseen koe-esiintymiseen. Bob ilmestyy paikalle, kun Suzy harjoittelee. Suzy lähtee ulos miehen kanssa. He laulavat ja tanssivat kappaleen In Our United State. Ted käy Madelynin luona kertomassa hänelle, että jos hän haluaa roolin, hänen on parasta tulla paikalle ja antaa hyvä koe-esiintyminen. Hän aloittaa haastetanssin. Teddy vastaa askel askeleelta. He ovat valmiita rakastumaan toistensa syliin, kun Madelyn seuralainen ilmestyy paikalle. Bob fantasioi tanssimisesta Suzyn kanssa jaksossa, jossa käytetään kappaleita Give a Girl a Break ja In Our United State. Leo fantasioi orkesterin johtamisesta, kun Joanna Helen Wood tanssii Puppet Master Dancen tahtiin. Ted kuvittelee tanssivansa Madelynin kanssa It Happens Evry Time -kappaletta. Joanna, Suzy ja Madelyn suoriutuvat koe-esiintymisestä hyvin. Leo, Felix ja Ted keskustelevat siitä, kenen pitäisi saada rooli. Bob kuulee, kun he puhuvat Suzysta roolissa, ja koska hän olettaa, että Suzy saa roolin, hän soittaa tälle ja kertoo, että hän saa roolin. Felix ja Leo haluavat molemmat Joannan rooliin. Ted haluaa mieluummin Madelynin, mutta hän antaa periksi. Joanna ottaa roolin vastaan. Bob soittaa Suzylle kertoakseen, että hän oli erehtynyt. Suzy on murtunut. Ted menee henkilökohtaisesti kertomaan Madelynille. Harjoitukset ovat käynnissä Joannan kanssa. Hän ei voi hyvin ja juoksee pukuhuoneeseensa itkien. Hänen miehensä ilmestyy paikalle valmiina lähtemään kaupunkiin uuteen työhönsä. Joanna lakkaa itkemästä ja ilmoittaa iloisena olevansa raskaana ja lähtevänsä miehensä kanssa. Felix, Leo ja Ted keskustelevat Suzyn palkkaamisesta rooliin. Bob juoksee ja soittaa hänelle kertoakseen asiasta. Susie ei usko häntä, mutta mies vakuuttaa hänet. He ovat kuitenkin päättäneet tarjota roolia Madelynille. Mutta kun selviää, että Madelyn on lähtenyt kaupungista eikä häntä tavoiteta, työtä tarjotaan Suzylle. Ensi-ilta koittaa. Ted ja Suzy tanssivat ja laulavat Applause, Applause -laulua. Esitys ja Suzy ovat menestys. Ted kävelee esityksen jälkeen tyhjään teatteriin ja näkee Madelynin. Hän kysyy, miksi Madelyn lähti. Maddy kertoo halunneensa selvittää, oliko hän kaivannut showbisnestä vai häntä. Se oli mies. He juoksevat toistensa syliin.</w:t>
      </w:r>
    </w:p>
    <w:p>
      <w:r>
        <w:rPr>
          <w:b/>
        </w:rPr>
        <w:t xml:space="preserve">Esimerkki 1.105</w:t>
      </w:r>
    </w:p>
    <w:p>
      <w:r>
        <w:t xml:space="preserve">Fakta1: Fakta2: Ishika Sajidista ja Vishalista koostuva nuorisoryhmä metsästysretkellä saapuu Corbettin kansallispuistoon, Fakta3: Sekä Thaparit että nuoret hakevat opastusta paikalliselta nimeltään, Fakta4: Kaali pelastaa heidät tiikerien juovilta, Fakta5: Riya hirtetään kaivoon, joka hukuttaa hänet kuoliaaksi.</w:t>
      </w:r>
    </w:p>
    <w:p>
      <w:r>
        <w:rPr>
          <w:b/>
        </w:rPr>
        <w:t xml:space="preserve">Tulos</w:t>
      </w:r>
    </w:p>
    <w:p>
      <w:r>
        <w:t xml:space="preserve">Hurja tiikeri tappaa kaksi Britannian kansalaista Corbettin kansallispuistossa Intiassa. Tämä tapaus seuraa useita muita tiikerihyökkäyksiä ja monia kuolemantapauksia, mikä saa National Geographicin lähettämään kirjeenvaihtajan, Krish Thapar John Abrahamin kansallispuistoon ja selvittämään, mitä todella tapahtui. Thaparin mukana on hänen vaimonsa Riya Esha Deol. Corbettin kansallispuistoon saapuu myös metsästysmatkalla oleva nuorisoryhmä, johon kuuluvat Dev Malhotra Vivek Oberoi, Ishika Lara Dutta, Sajid Kushal Punjabi ja Vishal Vishal Malhotra, siinä toivossa, että he näkisivät ja ampuisivat suuren saaliin. Sekä Thaparit että nuoret kohtaavat toisensa ja hakevat opastusta paikalliselta Kaali Ajay Devgniltä, kun tämä pelastaa heidät tiikeriparvelta. Matkalla pois kansallispuistosta osa ryhmän jäsenistä kuolee salaperäisesti, kun Sajid murhataan salaa pistoolin käytön vuoksi, Vishal kuolee selviytyessään auto-onnettomuudesta ja Riya hirtetään kaivoon hukuttaen hänet kuoliaaksi. Kaali kertoo heille tuoreesta tarinasta, kuinka metsästys tuhosi viidakkoa. Eräs paikallinen opas hermostui tästä pahasti ja alkoi johtaa turisteja harhaan, jolloin tiikerit tappoivat heidät. Kun tämä alkoi vaikuttaa matkailuun, muut kyläläiset ja paikalliset oppaat hakkasivat oppaan ja heittivät hänet tiikerien sekaan. Paikalliset kyläläiset uskovat nyt, että hänen haamunsa tappaa kaikki, jotka rikkovat viidakon sääntöjä. Lopulta ymmärretään, että Kaali on kuolleen matkaoppaan henki ja vastuussa viimeaikaisista kuolemantapauksista. Jotenkin Krish, Dev ja Ishika onnistuvat pääsemään pois kansallispuistosta.</w:t>
      </w:r>
    </w:p>
    <w:p>
      <w:r>
        <w:rPr>
          <w:b/>
        </w:rPr>
        <w:t xml:space="preserve">Esimerkki 1.106</w:t>
      </w:r>
    </w:p>
    <w:p>
      <w:r>
        <w:t xml:space="preserve">Fakta1: entinen kilpa-autoilija on kääntynyt rikolliseen elämään äidin kuoleman jälkeen, Fakta2: Fakta3: Santee pakenee siirron aikana kuvitteelliseen San Gorgonion vankilaan paetakseen Severancen häntä vastaan tekemää murhayritystä, Fakta4: Rita johtaa Santeen ja Ritan etsintää, Fakta5: Ritan ainoa pakoyritys pakottaa Santeen ja Rita pakenemaan.</w:t>
      </w:r>
    </w:p>
    <w:p>
      <w:r>
        <w:rPr>
          <w:b/>
        </w:rPr>
        <w:t xml:space="preserve">Tulos</w:t>
      </w:r>
    </w:p>
    <w:p>
      <w:r>
        <w:t xml:space="preserve">Wellman Anthony Santee on entinen kilpa-autoilija, joka on kääntynyt rikolliseen elämään äitinsä kuoleman jälkeen. Santee ja hänen ystävänsä Eddie Turner kiertävät lakia voiton tavoittelemiseksi kuljettamalla varastettuja eksoottisia autoja. Santeen uusin tehtävä on kuljettaa tällaisia tavaroita aavikon halki, mutta valtatiepoliisi pysäyttää hänet. Turner yrittää puhua poliisille järkeä, mutta sitten paikalle ilmestyy poliisipariskunta nimeltä Frank Severance ja Jack Rudy Rudisill. Syntyy tulitaistelu, jossa Turner kuolee ja Santee haavoittuu. Severance murhaa maantiepoliisin ja sysää sen Santeen syyksi. Vankisairaalassa toipumisensa jälkeen Santee pakenee siirron aikana kuvitteelliseen San Gorgonion vankilaan paetakseen Severancen toista murhayritystä ja ottaa panttivangiksi Rita Marrickin, joka ei epäile, että hän on poliisi, ja Rita pitää henkilöllisyytensä salassa Santeelta. Ritas työpari Michael Agnos johtaa Santeen ja Ritan etsintöjä. Kun Santee pakenee kiinnijäämistä Eddien lesken ja lapsen avulla, Severance ja Rudisill palaavat tutkimuksiin. Ritas ainoa pakoyritys epäonnistuu ja pakottaa Santeen melkein ampumaan lainvalvojia, kun hän alkaa epäillä Santeen syyllisyyttä. Santee vapauttaa Ritan ja tunkeutuu Severancen kotiin pakottaen tämän vaimon Estherin antamaan entisen työtoverinsa Jimmy Shoeshinen puhelinnumeron, jolta hän vaatii hänelle ja Eddielle kuuluvia maksuja. Siellä Santee saa takaisin Ritan, joka löytää talosta todisteita, jotka tukevat hänen väitteitään, ja he pakenevat välttäen hädin tuskin Estherin ja maantiepoliisin aseiden laukauksia. Jimmy Shoeshinesin varastossa Santee laittaa Ritalle käsiraudat pois tieltä, ja tulitaistelussa Santee tuhoaa autovarkaiden tappavat mekaanikot. Lopulta hän saa rahat Jimmylta väkisin. Hän pääsee kuitenkin pakenemaan ja liittyy paikalle saapuvien Severancen ja Rudisillin seuraan. Kävi ilmi, että Severance ja Rudisill ovat Jimmyn autosalakuljetusringin johtajia ja että he tappoivat partiomiehen, koska tämä oli juuri sillä hetkellä saamassa selville. He tappoivat myös Eddien ja yrittivät tappaa Santeen, koska tämä tiesi liikaa rikoksesta. Heidän on pakko tappaa sekaantuva Michael ja Jimmy, koska he tiesivät liikaa. Rita, joka on musertunut todistamansa Michaelin kuoleman vuoksi, liittyy Santeen mukaan epätoivoiseen kilpajuoksuun elämästä. Kun Severance ja Rudisill lähestyvät, rikospaikkatutkija löytää valvontanauhan, joka nauhoitti Severancen tappavan Michaelin. Santee tappaa Rudisillin osoittaessaan haavoittunutta Ritaa jyrkänteellä käydyn kamppailun aikana. Myöhemmin, juuri kun hän on teloittamassa Severancea isolla kivellä tässä taistelussa Eddien murhasta, poliisi saapuu paikalle. He erottavat Santeen ja Severancen toisistaan, ja Severance pidätetään ja viedään pois. Myöhemmin haavoittunut Santee saa Ritan kautta oikeutuksen. Näiden tapahtumien jälkeen Santee palaa entiseen elämäänsä ennen äitinsä kuolemaa ja hän ja Rita rakastuvat.</w:t>
      </w:r>
    </w:p>
    <w:p>
      <w:r>
        <w:rPr>
          <w:b/>
        </w:rPr>
        <w:t xml:space="preserve">Esimerkki 1.107</w:t>
      </w:r>
    </w:p>
    <w:p>
      <w:r>
        <w:t xml:space="preserve">Fakta1: Fakta2: uskonnollinen yhteisö ei salli jäsenten avioitumista, Fakta3: Gautamin isä vie hänet takaisin Kalkuttaan, Fakta4: kuoleman aiheuttama järkytys palauttaa Gautamin muistin, Fakta5: Kanchan tulee Kalkuttaan etsimään Gautamia.</w:t>
      </w:r>
    </w:p>
    <w:p>
      <w:r>
        <w:rPr>
          <w:b/>
        </w:rPr>
        <w:t xml:space="preserve">Tulos</w:t>
      </w:r>
    </w:p>
    <w:p>
      <w:r>
        <w:t xml:space="preserve">Gautam Abhi Bhattacharya, rikas nuori mies, lähtee Assamiin vieraillakseen isänsä teeviljelmällä. Lentokone, jolla Gautam matkustaa, joutuu tekemään pakkolaskun huonon sään vuoksi. Gautam loukkaantuu ja kärsii muistinmenetyksestä. Hän rakastuu nuoreen naiseen Kanchan Geeta Baliin, joka vastaa hänelle, vaikka kuuluu uskonnolliseen yhteisöön, jonka jäsenet eivät saa mennä naimisiin. Gautamin isä vie hänet takaisin Kalkuttaan. Gautamin äiti kuolee, ja kuoleman aiheuttama järkytys tuo Gautamin muistot takaisin. Mutta kun hänen muistinsa palaa, hän unohtaa Kanchanin. Kanchan tulee Kalkuttaan etsimään Gautamia ja näkee, ettei tämä tunnista häntä. Hän palaa yhteisöönsä päättäen luopua maailmasta. Aikanaan Gautam muistaa yhteyden Kanchaniin ja lähtee hänen peräänsä Assamiin. Rakastavaiset palaavat yhteen.</w:t>
      </w:r>
    </w:p>
    <w:p>
      <w:r>
        <w:rPr>
          <w:b/>
        </w:rPr>
        <w:t xml:space="preserve">Esimerkki 1.108</w:t>
      </w:r>
    </w:p>
    <w:p>
      <w:r>
        <w:t xml:space="preserve">Fakta1: Fakta2: kaupunkilaiset eivät ymmärrä vastakulttuurin opiskelijoita, Fakta3: koulun järjestää johtaja Jean Roberts, Fakta4: Bernard raiskaa Jeanin, Fakta5: Billy saa ampumahaavan, ennen kuin tappaa hänet kurkkuun kohdistuvalla kädeniskulla.</w:t>
      </w:r>
    </w:p>
    <w:p>
      <w:r>
        <w:rPr>
          <w:b/>
        </w:rPr>
        <w:t xml:space="preserve">Tulos</w:t>
      </w:r>
    </w:p>
    <w:p>
      <w:r>
        <w:t xml:space="preserve">Billy Jack on puoliverinen amerikkalainen navajo-intiaani, Vietnamin sodan veteraani Green Beret ja hapkido-mestari. Jack puolustaa hippiaiheista Freedom Schoolia ja oppilaita kaupunkilaisilta, jotka eivät ymmärrä tai pidä vastakulttuurin oppilaista. Koulun järjestää sen johtaja Jean Roberts Delores Taylorin johdolla. Joukko koulun eri rotuisia lapsia menee kaupunkiin jäätelölle, mutta Bernard Posner David Roya, kreivikunnan korruptoituneen poliittisen pomon Bert Freedin poika, ja hänen jenginsä kieltäytyvät tarjoilemasta ja pahoinpitelevät ja nöyryyttävät heitä. Tämä saa Billyn väkivaltaisen purkauksen aikaan. Myöhemmin. Bernard raiskaa Jeanin, joka myös murhaa intialaisen opiskelijan. Billy kohtaa Bernardin, jonka hän saa kiinni sängystä 13-vuotiaan tytön kanssa, ja saa ampumahaavan, ennen kuin tappaa Bernardin kurkkuun kohdistuvalla kädeniskulla. Poliisin kanssa käydyn dramaattisen tulitaistelun ja Jeanin anelun jälkeen Billy Jack antautuu viranomaisille ja hänet pidätetään. Kun häntä ajetaan pois, suuri joukko kannattajia nostaa nyrkkejään uhman ja tuen osoituksena.</w:t>
      </w:r>
    </w:p>
    <w:p>
      <w:r>
        <w:rPr>
          <w:b/>
        </w:rPr>
        <w:t xml:space="preserve">Esimerkki 1.109</w:t>
      </w:r>
    </w:p>
    <w:p>
      <w:r>
        <w:t xml:space="preserve">Fakta1: poliisia pyydetään Rajaan, Fakta2: yrityksen johto käyttää perhettä syöttinä, Fakta3: Chennai kärsii köyhän yksinhuoltajaäidin koettelemuksista, Fakta4: Raja In tulee alamaailman prosessin johtavaksi hahmoksi oikeuksien puolesta taistelemisessa, Fakta5: ammattiyhdistysliikkeen pakotettu hyökkäävät aivan samat työläiset noudattamaan sääntöjä</w:t>
      </w:r>
    </w:p>
    <w:p>
      <w:r>
        <w:rPr>
          <w:b/>
        </w:rPr>
        <w:t xml:space="preserve">Tulos</w:t>
      </w:r>
    </w:p>
    <w:p>
      <w:r>
        <w:t xml:space="preserve">Elokuva kertoo kahdesta veljeksestä, Raja ja Ravi, jotka kulkevat eri urapolkuja: Raja on salakuljettaja ja Ravi poliisi, jota pyydetään jahtaamaan Raja. Raja Rajinikanth ja Ravi Suman ovat ammattiyhdistysmies AVM Rajanin poikia, jonka yrityksen johto nujersi ja häpäisi käyttämällä hänen perhettään syöttinä. Isä ei kestä julkista häpeää, ja pojat kasvattaa heidän äitinsä Seetha Sowcar Janaki, joka tuo heidät Chennaihin ja joutuu kärsimään köyhän yksinhuoltajaäidin koettelemuksista. Raja, vanhempi veli, kasvaa tietoiseksi isänsä nöyryytyksestä ja joutuu uhriksi isänsä oletettujen väärinkäytösten vuoksi. Taistellessaan oikeuksiensa puolesta Raja, joka nuoruudessaan aloittaa kengänkiillottajana ja ryhtyy telakkatyöläiseksi, ryhtyy salakuljettajaksi ja alamaailman johtohahmoksi. Elokuva alkaa ammattiyhdistysaktivisti AVM Rajanin vahvalla johtajuudella, joka tekee kovasti töitä taistelevien työläisten elämän parantamiseksi. Hän asuu vaatimattomassa kodissa vaimonsa Seetha Sowcar Janakin ja heidän kahden nuoren poikansa Raja Rajinikanthin ja Ravi Sumanin kanssa. Ammattiyhdistysaktiivia kiristää kuitenkin korruptoitunut liikemies, joka uhkaa tappaa hänen perheensä, jos hän ei lopeta toimintaansa. Ammattiliiton jäsen joutuu tottelemaan, ja hänen kimppuunsa hyökkäävät samat työläiset, jotka aikoinaan tukivat häntä. Hänen perhettään vainoavat myös vihaiset työläiset, jotka leimaavat nuoren Rajan käsivarren sanoilla: Isäni on varas. Tämän jälkeen ammattiyhdistysmies pakenee ja pakottaa Seethan ja hänen kaksi lastaan köyhyyteen. Koska Seetha ei tiedä, mitä muuta tehdä, hän tuo lapsensa Chennaihin ja ponnistelee päivätyöläisenä huolehtiakseen kodittomista pojistaan. Raja, vanhempi veli, kasvaa tietoiseksi isänsä epäonnistumisesta ja joutuu uhriksi isänsä oletettujen väärinkäytösten vuoksi. Taistellessaan oikeuksiensa puolesta Raja, joka nuoruudessaan aloittaa kengänkiillottajana ja ryhtyy telakkatyöläiseksi, ryhtyy salakuljettajaksi ja alamaailman johtohahmoksi. Hän myös uhraa oman koulutuksensa, jotta hänen veljensä Ravi voisi opiskella. Ravi on erinomainen oppilas ja hänestä kasvaa kunnon poliisi. Hän seurustelee myös Radha Sripriyan kanssa, joka on vanhemman poliisimajuri Sundarrajanin tytär. Komissaarin ehdotuksesta Ravi hakeutuu poliisin palvelukseen, ja hänet lähetetään koulutukseen. Useita kuukausia myöhemmin hänet hyväksytään poliisin palvelukseen, ja hän saa alikomisarion arvon. Raja puolestaan seurustelee Anita Shobhan kanssa, jonka hän tapaa baarissa. Kun Anita tulee raskaaksi, Raja päättää hylätä alamaailman elämänsä, naida naisen ja tunnustaa syntinsä. Hän toivoo myös saavansa anteeksiannon äidiltään ja veljeltään. Kun Ravi palaa kotiin, hän huomaa, että Raja on yhdessä yössä muuttunut liikemieheksi, kerännyt vaurautta ja omistaa palatsimaisen kodin. Kun Ravi saa tietää, että Raja on hankkinut varallisuutta rikoksilla, hän päättää muuttaa pois yhdessä äitinsä kanssa. Yksi hänen ensimmäisistä tehtävistään on pidättää ja vangita joitakin Chennain kovan luokan rikollisia ja salakuljettajia, joiden joukossa on myös hänen veljensä Raja - hänen järkytyksekseen, sillä hän ei ollut koskaan yhdistänyt omaa veljeään rikolliseen taustaan. Ravi joutuu nyt päättämään, jatkaako hän Rajan pidättämistä vai eroaako hän poliisivoimista. Kun alamaailman kilpailevat jäsenet kuitenkin murhaavat Anitan raa'asti, Raja menettää kaiken järkiperäisen käyttäytymisen ja murhaa raa'asti kilpailijansa kostaakseen Anitan kuoleman, minkä seurauksena hänet leimataan ikuisesti rikolliseksi. Heidän äitinsä, joka oli asettunut Ravin puolelle siitä huolimatta, että Raja oli hänen suosikkinsa, kärsii Raajan päätöksistä ja hylkää hänet. Veljekset kohtaavat lopullisessa välienselvittelyssä, jossa Ravi tappaa Raja. Raja kuolee äitinsä syliin anoen anteeksiantoa, ja Ravi palkitaan oikeudenmukaisuuden tavoittelusta.</w:t>
      </w:r>
    </w:p>
    <w:p>
      <w:r>
        <w:rPr>
          <w:b/>
        </w:rPr>
        <w:t xml:space="preserve">Esimerkki 1.110</w:t>
      </w:r>
    </w:p>
    <w:p>
      <w:r>
        <w:t xml:space="preserve">Fakta1: insinööri Tom Caldwell Kun edessä esittelee suunnittelun vallankumouksellinen diesel-sähköinen juna vakavasti vähenevät rautateiden matkustajaliikenteen, Fakta2: rautatie 's konservatiivinen johtokunta on samaa mieltä hänen kanssaan hylkäämällä Tom 's suunnittelu, Fakta3: Dexter 's Ruth vakuuttaa Ed Tyler tutkia Tom 's suunnittelu, Fakta4: Tom ja tiimi valmistella Silver Streak hyvin julkistettu koeajon Dexter, Fakta5: Dexter on lähtenyt Chicagosta matkustaa junalla Kaliforniaan</w:t>
      </w:r>
    </w:p>
    <w:p>
      <w:r>
        <w:rPr>
          <w:b/>
        </w:rPr>
        <w:t xml:space="preserve">Tulos</w:t>
      </w:r>
    </w:p>
    <w:p>
      <w:r>
        <w:t xml:space="preserve">Rautateiden matkustajaliikenteen vähentyessä vakavasti insinööri Tom Caldwell esittelee CBD Railroadin johtajalle B.J. Dexterille suunnitelman vallankumouksellisesta dieselsähköjunasta, joka lisää tehokkuutta ja alentaa kustannuksia. Dexter kuitenkin vastustaa muutosta, ja rautatien konservatiivinen johtokunta on hänen kanssaan samaa mieltä ja hylkää Tomin suunnitelman. Tom eroaa turhautuneena. Koska Dexterin tytär Ruth on varma, että Tomsin teoria on järkevä, hän saa veturivalmistaja Ed Tylerin tutkimaan Tomsin suunnitelmaa. Tyler on vaikuttunut konseptista ja aloittaa välittömästi prototyypin rakentamisen. Pian Tom ja hänen tiiminsä valmistelevat Silver Streak -veturia julkisuudessa paljon julkisuutta saanutta koeajoa varten, jossa Dexter ja Ruth ovat matkustajina. Silver Streak ei kuitenkaan saavuta edes puolta suunnitellusta 160 kilometrin tuntinopeudestaan, ja jopa höyryvetoinen tavarajuna ohittaa sen helposti. Vihainen Dexter kertoo Tylerille, että Silver Streak kelpaa vain näyttelyyn Century of Progress Exposition -näyttelyssä, jotta hän saisi takaisin mainoskulunsa. Tom on ymmällään epäonnistumisesta, sillä kaikki moottorin osat toimivat täydellisesti kokoonpanon aikana, mutta Dexter vaatii itsepäisesti, ettei konsepti tule koskaan toimimaan. Dexterin asenteesta raivostunut Tom riitelee Ruthin kanssa. Hänen veljensä Allen, joka kannatti Tomin ideaa, kertoo isälleen, että hän lopettaa rautatielaitoksessa ottaakseen töitä rakennusinsinöörinä Six Companies, Inc:ssä, joka rakentaa Boulderin patoa. Tom ja moottorinrakentaja Bronte saavat selville, että Silver Streakiin hankitussa sähkögeneraattorissa on valmistusvirhe. Kun virhe on korjattu, moottori tuottaa jopa enemmän tehoa kuin hän oli aiemmin ennustanut. Hän yrittää soittaa Ruthille hyvistä uutisista sovittaakseen välinsä tämän kanssa, mutta tämä on lähtenyt Chicagosta ja matkustaa junalla Kaliforniaan. Ruth saa matkalla selville, että padon rakennusmiehistön keskuudessa on puhjennut lastenhalvauspolio, ja hän kiertää työmaalle vain huomatakseen, että Allen on sairastunut tautiin. Kun lääkäri ilmoittaa hänelle, että Allen kuolee vuorokauden kuluessa, ellei hän saa hoitoa rautakeuhkuhengityskoneella, Ruth soittaa isälleen, jotta kone lähetettäisiin padolle lentokoneella. Dexterille kerrotaan, että rautakeuhko on liian raskas kuljetuskoneeseen, eikä sitä voi purkaa. Tom ja Tyler suostuttelevat Dexterin ottamaan riskin Silver Streakista, joka on Allensin ainoa toivo. Silver Streakilla on alle kaksikymmentä tuntia aikaa matkustaa 2 000 mailia 3 200 kilometriä, mutta se saa selvän reitin ja vie Drinker-hengityssuojainlasti Chicagosta. Tom ottaa Bronten miehistöönsä tietämättä, että hän on murhasta etsitty ulkomainen vakooja. Radiolähetysten seuratessa eeppisen armopatsaan etenemistä Silver Streak rikkoo ennätyksiä kilpaillessaan etelään aikaa vastaan läpi yön. Lähellä Boulder Cityä Bronte kuitenkin paljastuu karkuriksi ja sabotoi veturia yrittäessään pysäyttää junan, mutta saa sen sijaan junan kiihtymään hallitsemattomasti. Tom lyö vakoojan tajuttomaksi ja saa karanneen junan takaisin hallintaansa juuri ennen kuin se saapuu asemalle.</w:t>
      </w:r>
    </w:p>
    <w:p>
      <w:r>
        <w:rPr>
          <w:b/>
        </w:rPr>
        <w:t xml:space="preserve">Esimerkki 1.111</w:t>
      </w:r>
    </w:p>
    <w:p>
      <w:r>
        <w:t xml:space="preserve">Fakta1: Fakta2: Hamilton päättää tehdä symbolisen teon, jolla hän laittaa sydämen liikkeelle, Fakta3: Kohtalo on asunut vuosisatojen ajan englantilaisten sotilasvoittojen jälkeen skotteja vastaan keskiajalla, Fakta4: Craig tajuaa kiven vapauttamisen oikeudelliset seuraukset ja mahdollisen vaikutuksen henkilökohtaiseen elämään ja uraan, Fakta5: Vernon tuo hiljaisen ystävänsä Alan Stuartin mukanaan Lontooseen lähdön yhteydessä.</w:t>
      </w:r>
    </w:p>
    <w:p>
      <w:r>
        <w:rPr>
          <w:b/>
        </w:rPr>
        <w:t xml:space="preserve">Tulos</w:t>
      </w:r>
    </w:p>
    <w:p>
      <w:r>
        <w:t xml:space="preserve">Vuonna 1950 Ian Hamilton Charlie Cox, skotlantilaisen kansallismielisen järjestön Scottish Covenant Associationin innokas jäsen, toivoo voivansa lopettaa sen, mitä hän pitää Skotlannin poliittisena ja taloudellisena alistamisena Englannin toimesta. Hän on turhautunut ja surullinen skotlantilaisten itsetyytyväisyyteen, sillä he näyttävät hyväksyvän vallitsevan tilanteen, ja hän odottaa innolla aikaa, jolloin Skotlantia ei enää kutsuta vain Pohjois-Britanniaksi. Kun Ison-Britannian parlamentille osoitettu vetoomus Skotlannin itsehallinnon perustamiseksi hylätään, Hamilton päättää tehdä symbolisen teon, jolla hän saa liikkeelle sydämen. Ystävänsä Bill Craigin Billy Boydin kanssa hän keksii uhkarohkean suunnitelman, jonka tarkoituksena on tuoda Kohtalon kivi takaisin Skotlantiin Lontoon Westminster Abbeysta, jossa se on ollut vuosisatojen ajan englantilaisten sotilasvoittojen jälkeen skotteja vastaan keskiajalla. Hamilton ja Craig tutkivat Westminster Abbeyn pohjapiirustukset ja turvajärjestelyt ja suunnittelevat varkauden, mutta kun Craig tajuaa kiven vapauttamisen oikeudelliset seuraukset ja mahdolliset vaikutukset henkilökohtaiseen elämäänsä ja uraansa, hän perääntyy. Hamilton ei lannistu, vaan päättää vapauttaa kiven itse. Hän kääntyy John MacCormick Robert Carlylen, Skotlannin itsehallinnon puolesta kampanjoivan tunnetun henkilön, puoleen ja pyytää taloudellista apua hankkeeseen. Vaikka hän aluksi kieltäytyy ottamasta vakavasti Hamiltonin ehdotusta ja pyytää vain 50 puntaa, MacCormick harkitsee asiaa uudelleen ja antaa tukensa. Myöhemmin juhlissa MacCormick ohjaa hänet Kay Matheson Kate Maran, nuoren naisen, jolla on vahvoja kansallismielisiä aatteita, luokse auttamaan häntä kiven hakemisessa. Tavatessaan Mathesonin Hamilton tutustuu pian Gavin Vernon Stephen McColeen, vahvaan nuoreen mieheen, toiseen opiskelijaan, joka tunnetaan lähinnä juomiskyvystään. Päivänä, jona he lähtevät Lontooseen, Vernon tuo yllättäen mukanaan hiljaisen ystävänsä Alan Stuart Ciaron Kellyn. Aluksi Hamilton vastustaa neljännen jäsenen mukaan ottamista, mutta Vernon vakuuttaa hänet siitä, että Stuart ja hänen autonsa ovat arvokas lisä ryhmälle. He sopivat varastavansa kiven jouluaattona, kun koko Lontoo on joulujuhlan vietossa. Neljä kansallismielistä opiskelijaa saapuu Lontooseen päivää ennen jouluaattoa ja päättää varastaa kiven juuri sinä yönä sen sijaan, että alkuperäinen suunnitelma olisi ollut seuraavana yönä. He ajavat Westminster Abbeyyn, mutta heidän suunnitelmansa keskeytyy, kun vartija löytää Hamiltonin, luulee häntä kodittomaksi ja päästää hänet menemään. Pian tämän jälkeen Matheson sairastuu kuumeeseen, ja Hamilton vie hänet aamiaismajoitukseen toipumaan. Vuokraemäntä epäilee heidän skottilaista aksenttiaan ja nihkeää käytöstään, ja kun Hamilton tulee hakemaan Mathesonia kello kaksi yöllä, hän soittaa poliisille, joka niin ikään epäilee nuoria skotlantilaisia, mutta he välttyvät pidätykseltä. Sinä yönä, kun Matheson odottaa autossa, Hamilton, Vernon ja Stuart murtautuvat Westminster Abbeyyn ja varastavat Sconen kiven, joka hajoaa samalla kahteen osaan. Koska ryhmä huomaa, että särö on tehty kauan sitten ja vain paikattu, he ajavat Skotlannin rajalle ja piilottavat suuremman palan pellolle. Palattuaan Glasgow'hun ja todistaessaan laajalle levinnyttä kansallismielistä juhlintaa kiven varastamisen johdosta ryhmä saa tietää, että kivi voi vahingoittua pysyvästi, jos se jätetään luonnonvoimien armoille. He palaavat pellolle ja hakevat kiven takaisin pellolle leiriytyneen romaniryhmän avulla. Kun kiven kaksi osaa on kiinnitetty toisiinsa, opiskelijat tarjoutuvat palauttamaan kiven viranomaisille symbolisesti merkittävään Arbroathin luostariin, jossa Arbroathin julistus allekirjoitettiin. Poliisi saapuu paikalle ja pidättää kansallismieliset opiskelijat, joita vastaan nostetaan syytteet, mutta joita ei koskaan aseteta syytteeseen.N 1 Sconen kivi palautettiin Lontooseen, jossa se pysyi vuoteen 1996 asti, jolloin se siirrettiin lainaksi Edinburghin linnaan sillä varauksella, että se tuotaisiin takaisin Westminster Abbeyyn seuraavia kruunajaisia varten.</w:t>
      </w:r>
    </w:p>
    <w:p>
      <w:r>
        <w:rPr>
          <w:b/>
        </w:rPr>
        <w:t xml:space="preserve">Esimerkki 1.112</w:t>
      </w:r>
    </w:p>
    <w:p>
      <w:r>
        <w:t xml:space="preserve">Fakta1: vanhemmat ja nuoremmat siskot pakottavat hänet näkemään Nishan saapumisen, Fakta2: Jagadish keksii tekosyitä välttääkseen naimisiinmenon, Fakta3: poliisi auttoi pommittajaa pakenemaan, Fakta4: pelkkä toimeenpanija oli vain pommin asentaja, Fakta5: terroristiryhmän johtaja saa tietää Jagdishin roolista terrori-iskun estämisessä.</w:t>
      </w:r>
    </w:p>
    <w:p>
      <w:r>
        <w:rPr>
          <w:b/>
        </w:rPr>
        <w:t xml:space="preserve">Tulos</w:t>
      </w:r>
    </w:p>
    <w:p>
      <w:r>
        <w:t xml:space="preserve">Intian armeijan kapteeni Jagadish palaa Kashmirista Mumbaihin. Saapuessaan paikalle hänen vanhempansa ja nuoremmat sisarensa pakottavat hänet tapaamaan Nishaa, jonka he valitsevat hänen aviopuolisokseen. Vihkimisseremoniassa Jagadish keksii tekosyitä välttääkseen naimisiinmenon, muun muassa kommentoimalla Nishan olevan vanhanaikainen. Sitä vastoin Nisha on collegetason nyrkkeilijä, joka on täysin moderni näkemykseltään. Jagadish tajuaa tämän ja kosii Nishaa, joka alun kieltäytymisen jälkeen suostuu. Eräänä päivänä, kun Jagadish matkustaa kaupungilla poliisiystävänsä Balajin kanssa, hän joutuu todistamaan bussin räjähdyksen, jossa he olivat matkustaneet. Hän onnistuu saamaan pommin asettaneen miehen kiinni, mutta tämä pakenee sairaalasta, jossa häntä pidettiin vangittuna. Jagadish ottaa pommimiehen uudelleen kiinni ja pakottaa myös poliisin, joka auttoi pommimiehet pakenemaan, tekemään itsemurhan. Pian Jagadish saa selville, että pommimies on pelkkä teloittaja, nukkuva agentti, jonka ainoa tehtävä oli asentaa pommi. Hän saa myös selville, että islamistinen terroristiryhmä HarkatulJihad alIslami, johon pommimies kuuluu, on suunnitellut useita vastaavia iskuja kaupungissa parin päivän sisällä. Värväämällä apuun armeijatoverinsa ja Balajin Jagadish onnistuu estämään nämä iskut ja tappamaan nukkuvan solun johtajan veljen ja yksitoista muuta terroristia, mukaan lukien aiemmin vangitun nukkuvan agentin. Kun terroristiryhmän johtaja saa tietää Jagdishin roolista terrori-iskun estämisessä, hän alkaa ottaa kohteekseen armeijamiesten perheet Jagadishia lukuun ottamatta sieppaamalla jonkun heidän läheisensä. Kun Jagadish tajuaa suunnitelman, hän vaihtaa yhden kidnapattavista henkilöistä nuorempaan siskoonsa Sanjanaan. Käyttämällä lemmikkikoiraansa ja siskonsa dupattaa hän onnistuu pääsemään terroristien piilopaikkaan, pelastamaan siskonsa, joka oli vähällä kuolla Jagadishin bluffin paljastuttua, ja muut uhrit ja eliminoimaan sinne kokoontuneet terroristit. Jagdish ottaa kiinni ja tappaa nukkuvien solujen toisen johtajan Asif Alin. Kun hyökkäys epäonnistuu, terroristijohtaja päättää ottaa Jagadishin itse kohteekseen. Hän tappaa Jagadishin ystävän ja pyytää Jagadishia antautumaan hänelle tai muuten terrori-iskuja tulisi lisää. Jagadish päättää uhrata henkensä ja laatii suunnitelman armeijatovereidensa kanssa. Jagadish tapaa johtajan laivassa, johon Jagadishin ystävä on virittänyt pommin. Kun Jagadish saa tietää johtajan suunnitelmasta soluttautua Intian armeijaan nukkuvien agenttien avulla Intian puolustusvoimien petturin, nykyisen apulaispuolustusministerin Kameeruddin IAS:n avulla, hän päättää luopua itsemurhasuunnitelmastaan. Hän pilkkaa johtajaa ja pakottaa hänet taisteluun ennen kuin pakenee veneellä, jossa johtaja on panttivankina. Kun laiva räjähtää, hän tappaa hämmentyneen johtajan. Jagadish kohtaa Kameeruddinin ja pakottaa hänet tekemään itsemurhan, minkä jälkeen hän palaa Kashmiriin yhdessä armeijatovereidensa kanssa.</w:t>
      </w:r>
    </w:p>
    <w:p>
      <w:r>
        <w:rPr>
          <w:b/>
        </w:rPr>
        <w:t xml:space="preserve">Esimerkki 1.113</w:t>
      </w:r>
    </w:p>
    <w:p>
      <w:r>
        <w:t xml:space="preserve">Fakta1: Helen Jackson keskusteli Nelsonin kanssa, Fakta2: Fakta3: Bradshaw tulee kehottamaan heitä myymään talon, Fakta4: Nelson saa tehtäväkseen ratkaista talon mysteerin, Fakta5: Eleanorin huudot vetävät Bobin ja Nelsonin kellariin.</w:t>
      </w:r>
    </w:p>
    <w:p>
      <w:r>
        <w:rPr>
          <w:b/>
        </w:rPr>
        <w:t xml:space="preserve">Tulos</w:t>
      </w:r>
    </w:p>
    <w:p>
      <w:r>
        <w:t xml:space="preserve">Eleanor ja Bob Lindsayn häiden jälkeen lääkäri Helen Jackson keskusteli etsivä Nelson Spencer Williamsin ja Jacksonsin asianajajan kanssa ja pyysi heitä tulemaan hänen luokseen, jotta hän voisi muuttaa testamenttiaan. Tohtori Jacksonin työskennellessä toimistossaan häntä lähestyy hänen veljensä Zeno, joka väittää, että Jacksonsin Afrikan-vierailuilla tämän on täytynyt ottaa kultaa ja piilottaa se toimistoonsa. Vastauksena tohtori Jackson lyö gongia, joka kutsuu esiin NGina-hirviön, puuttuvan linkin hirviön, jonka hän on ottanut edelliseltä Afrikan-matkaltaan. Jacksonsin veli lähtee kauhuissaan. Lindsayn häissä tapahtuu räjähdys, joka saa useimmat juhlijat tutkimaan asiaa, vain Eleanor jää kotiin. Eleanorin luona vierailee sitten tohtori Jackson, joka selittää, että hän oli rakastunut Eleanorin isään ja että hän oli paennut Afrikkaan myöhemmin sen jälkeen, kun mies oli mennyt naimisiin Eleanorin äidin kanssa. Myöhemmin Jackson valmistaa laboratoriossaan taikajuomaa ihmiskunnan hyväksi. NGina ottaa juomaa ja juo sitä, mikä saa NGinan riehumaan ja tappamaan Jacksonin. Lindsayt huomaavat myöhemmin olevansa edunsaajia Helensin testamentissa, ja hänen äkillisen kuolemansa vuoksi heitä aluksi epäillään hänen murhastaan. Myöhemmin Lindsayt vapautetaan rikoksesta, ja he muuttavat Helensin kartanoon. Eleanor huomaa pian, että ruoka katoaa salaperäisesti. Testamentin toimeenpanija Bradshaw tulee kehottamaan heitä myymään talon, ja pöytää penkoessaan hän soittaa huolimattomasti gongia, joka kutsuu NGinan esiin kellarissa olevasta piilopaikasta. NGina reagoi vieraaseen ja tappaa Bradshaw'n. Etsivä Nelson saa tehtäväkseen ratkaista talon mysteerin ja muuttaa taloon. Zeno murtautuu pariskunnan makuuhuoneeseen, mutta pakenee, kun Eleanor lyö vahingossa Bobia Zenon sijasta. Nähtyään NGinan nousevan kellarista Zeno seuraa NGinan polkua anastamaan Helensin kultaa. Zeno löytää kullan, mutta NGina ottaa hänet kiinni ja raahaa Zenon yläkertaan Nelsonin löydettäväksi. Eleanor huomaa NGinan ja pyörtyy olentoa nähdessään. NGina kantaa Eleanorin sitten alakertaan. Kun Nelson löytää Zenon ruumiin, hän herättää Bobin, joka etsii Eleanoria. NGina sytyttää vahingossa tulipalon, ja Eleanorin huudot houkuttelevat Bobin ja Nelsonin kellariin, jossa Nelson ei onnistu pidättämään NGinaa. Bob onnistuu kuitenkin sulkemaan pedon selliin, kun talo ja NGina palavat. Nelson ilmestyy puskista ulos kultasäkkien kanssa, kun Bob ja Eleanor pakenevat vahingoittumattomina.</w:t>
      </w:r>
    </w:p>
    <w:p>
      <w:r>
        <w:rPr>
          <w:b/>
        </w:rPr>
        <w:t xml:space="preserve">Esimerkki 1.114</w:t>
      </w:r>
    </w:p>
    <w:p>
      <w:r>
        <w:t xml:space="preserve">Fakta1: Fakta2: Paha suurvisiiri Jaffar suostuttelee Ahmadin menemään kaupunkiin köyhäksi mieheksi naamioituneena tutustumaan alamaisiin: Fakta3: Abu palasi ihmismuotoon, Fakta4: henki lennättää Abun maailman korkeimman vuoren huipulle, Fakta5: silmä näyttää hänelle Ahmadin sijainnin.</w:t>
      </w:r>
    </w:p>
    <w:p>
      <w:r>
        <w:rPr>
          <w:b/>
        </w:rPr>
        <w:t xml:space="preserve">Tulos</w:t>
      </w:r>
    </w:p>
    <w:p>
      <w:r>
        <w:t xml:space="preserve">Paha suurvisiiri Jaffar suostuttelee Bagdadin naiivin sulttaanin Ahmadin menemään köyhäksi mieheksi naamioituneena kaupunkiin tutustumaan alamaisiinsa isoisänsä Harun al-Rashidin tapaan. Jaffar heittää Ahmadin tyrmään, jossa hän tapaa nuoren varkaan Abun, joka järjestää heidän pakonsa. He pakenevat Basraan, jossa Ahmad tapaa sen prinsessan. Jaffar matkustaa Basraan, sillä hänkin haluaa prinsessan. Prinsessan isä, sulttaani, innostuu mekaanisesta lentävästä hevosesta, jota Jaffar, taitava velho, tarjoaa, ja suostuu ehdotettuun avioliittoon. Tämän kuultuaan prinsessa, joka on nyt syvästi rakastunut Ahmadiin, pakenee. Kun Ahmad kohtaa hänet, Jaffar sokeuttaa hänet taikuudella ja muuttaa Abun koiraksi; loitsu voidaan murtaa vain, jos Jaffar pitää prinsessaa sylissään. Prinsessa vangitaan ja myydään orjamarkkinoilla. Jaffar ostaa hänet salaa, mutta hän vaipuu syvään uneen, josta Jaffar ei saa häntä herätettyä. Jaffarin palvelija Halima huijaa Ahmadin herättämään prinsessan. Halima houkuttelee hänet Jaffarin laivaan kertomalla, että aluksella on lääkäri, joka voi parantaa Ahmadin sokeuden. Jaffar kertoo prinsessalle loitsusta, joten hän antaa itsensä syleillä; Ahmadin näkö palautuu ja Abu palaa ihmismuotoon. He ajavat takaa pienellä veneellä, mutta Jaffar loi myrskyn, joka haaksirikkoi heidät. Prinsessa suostuttelee Jaffarin palauttamaan hänet Basraan; hän pyytää isäänsä olemaan pakottamatta häntä avioliittoon. Kun sulttaani suostuu raivoissaan, Jaffar esittelee hänelle toisen mekaanisen lelun: Hopeaneito, monikätinen tanssipatsas, joka puukottaa sulttaanin kuoliaaksi. Abu herää yksin autiolla rannalla ja löytää pullon. Kun hän avaa sen, valtava henki ilmestyy. Vangitsemisestaan katkeroitunut henki ilmoittaa Abuille aikovansa tappaa hänet, mutta Abu huijaa hänet takaisin pulloon. Sitten henki tarjoaa Abuille kolme toivomusta, jos tämä päästää hänet takaisin ulos. Nälkäinen poika pyytää ensimmäisellä toiveellaan makkaraa. Kun Abu vaatii saada tietää, missä Ahmad on, henki lennättää Abun maailman korkeimman vuoren huipulle, jossa temppelin sisällä on valtava patsas, jonka otsaan on asetettu suuri jalokivi, Kaikkea näkevä silmä. Henki kertoo Abulle, että Silmä näyttää hänelle Ahmadin sijainnin. Abu taistelee jättiläishämähäkkiä vastaan kiivetessään patsaan päälle varastamaan jalokiven. Sitten henki vie Abun Ahmadin luo. Kun Ahmad pyytää nähdä prinsessan, Abu panee hänet katsomaan Kaiken näkevään silmään, jossa hän näkee Jaffarin järjestävän prinsessan hengittämään Unohduksen sinisen ruusun tuoksua, joka saa hänet unohtamaan rakkautensa. Ahmad iskee tuskissaan Abuiin. Seuranneen riidan aikana Abu toivottaa Ahmadin ajattelemattomasti Bagdadiin. Viimeisen toiveen täyttämisen jälkeen vapautunut henki hylkää Abun erämaahan. Ahmad ilmestyy Jaffarin palatsiin, ja hänet vangitaan nopeasti, mutta hänen näkemisensä palauttaa prinsessan muistin. Raivostunut vallananastaja tuomitsee heidät molemmat kuolemaan. Abu, joka ei halua katsella enempää, särkee Kaikkea näkevän silmän ja siirtyy tarujen maahan, jossa vanha kuningas kiittää häntä sen asukkaiden vapauttamisesta. Palkkioksi hän saa taikavarsijousen ja hänet nimitetään kuninkaan seuraajaksi. Pelastaakseen Ahmadin Abu varastaa kuitenkin kuninkaan taikamattoman lentävän maton ja ryntää Ahmadin avuksi. Abun ilmaan saapuminen Bagdadiin, joka täyttää elokuvan aikana muutaman kerran mainitun ennustuksen, saa aikaan kapinan Jaffaria vastaan. Abu tappaa pakenevan Jaffarin varsijousellaan, ja Ahmad saa takaisin valtakuntansa ja rakkautensa. Kun Abu kuitenkin kuulee Ahmadin kertovan kansalle suunnitelmastaan lähettää Abu kouluun kouluttautumaan uudeksi suurvisiirikseen, Abu lentää matolla pois etsimään hauskanpitoa ja seikkailua.</w:t>
      </w:r>
    </w:p>
    <w:p>
      <w:r>
        <w:rPr>
          <w:b/>
        </w:rPr>
        <w:t xml:space="preserve">Esimerkki 1.115</w:t>
      </w:r>
    </w:p>
    <w:p>
      <w:r>
        <w:t xml:space="preserve">Fakta1: Fakta2: Yama lähettää hänet takaisin maan päälle, Fakta3: Bangarraju ottaa Ramun ruumiin haltuunsa syntymäpäivänä, Fakta4: pelästynyt juoppo juoksee Ramun ja Bangarrajun perässä, Fakta5: Rudraraju käskee kätyreitä laittamaan pariskunnan autoon, jossa on koruja.</w:t>
      </w:r>
    </w:p>
    <w:p>
      <w:r>
        <w:rPr>
          <w:b/>
        </w:rPr>
        <w:t xml:space="preserve">Tulos</w:t>
      </w:r>
    </w:p>
    <w:p>
      <w:r>
        <w:t xml:space="preserve">Ram Ramu Mohan on Yhdysvalloissa toimiva kardiologi. Hänen vaimonsa Seetha tuntee olonsa yksinäiseksi, koska Ramu kiinnittää häneen työnsä vuoksi hyvin vähän huomiota. He päättävät erota ja lähteä Rajahmundryn Sivapuramiin, jossa Ramun äiti Satyabhama asuu. Satyabhama, joka on järkyttynyt kuullessaan, että Ramu ja Seetha eroavat, huutaa muotokuvalle, joka esittää hänen edesmennyttä miestään Bangarrajua, hyväntahtoista ja flirttailevaa zamindaria, joka kuoli lähes 30 vuotta sitten onnettomuudessa. Bangarrajun sielu on Narakassa, jossa hän jatkaa flirttailua. Yama lähettää hänet Shivan käskystä takaisin maan päälle, koska vain hänellä on tehtävä, jonka hän voi täyttää. Bangarraju, jonka voi nähdä ja kuulla vain Satyabhama, yrittää ratkaista perheensä ongelmat. Useiden epäonnistuneiden yritysten jälkeen Bangarraju ottaa Ramun ruumiin haltuunsa tämän syntymäpäivänä. Hän tapaa Ramun nuoret naisserkut ja kutsuu heidät kotiinsa. Paluumatkalla Ramu tapaa pelästyneen juopon Surin, joka juoksee karkuun, koska Ramu ja Bangarraju näyttävät identtisiltä. Vapauttaakseen itsensä syyllisyydestä Suri myöntää myöhemmin, että hän murhasi Bangarrajun kuorma-autolla lahjottuaan hänet. Ennen kuin hän ehtii kertoa tarkempia yksityiskohtia, Suri kuolee onnettomuudessa ja Bangarraju saa tietää, että hänen perheensä on vaarassa. Ramu viettää laatuaikaa serkkujensa kanssa, mikä saa Seethan mustasukkaiseksi. Bangarraju kohtaa Satyabhaman, joka ei ole tietoinen viimeaikaisista tapahtumista. Hän ehdottaa, että hän auttaisi Seethaa tekemään vaikutuksen Ramuun. Satyabhaman ehdotuksesta Ramu ja Seetha menevät teatteriin katsomaan elokuvaa. Kun häntä pilkataan, Bangarrajun riivaama Ramu voittaa hänen kiusaajansa. Seetha on iloisesti yllättynyt, sillä Ramu ei onnistunut aiemmin vastaavassa tilanteessa kohtaamaan samaa ryhmää. Pariskunta lähentyy hiljalleen, ja Seetha tajuaa, että Ramu todella rakastaa häntä. Bangarraju saa tietää Athmanandamilta, jumalanhimolta, joka voi kommunikoida sielujen kanssa, että hänen setänsä Rudraraju suunnitteli hänen murhansa. Rudraraju ja hänen serkkunsa Veerababu halusivat varastaa koruja tuhat vuotta vanhasta Shivan temppelistä. He murhasivat Bangarrajun lahjomalla Surin vaientamaan hänet. Rudrarajun pojan kuoltua jumalallisen käärmeen puremaan, tantrik varoittaa, että vain Bangarrajun jälkeläiset voivat avata lukon; muut kuolisivat käärmeeseen. Tantrik vangitsee Bangarrajusin sielun ja antaa Rudrarajusin pojanpojalle Sampathille muutaman langan, jonka hän käskee sitoa ne Bangarrajusin jokaisen perheenjäsenen käsiin, jotta Bangarrajusin sielu ei voisi kommunikoida heidän kanssaan. Sampathin ja muiden lähdettyä käärme tappaa tantrin ja pelastaa Bangarrajusin sielun. Bangarraju pääsee temppeliin, jossa Satyabhama ei näe eikä kuule häntä eikä hän voi riivata Ramua. Rudraraju ja Sampath hyökkäävät Ramun ja Seethan kimppuun sen jälkeen, kun korut on viety aarrekammiosta. Rudraraju käskee kätyreitään laittamaan pariskunnan korujen kanssa autoon, jolloin kyläläiset luulevat, että he ovat varkaita. Ramun käden lanka irtoaa, ja Bangarraju riivaa hänet. Bangarraju taistelee heitä vastaan ja saa korut takaisin ennen kuin jättää Ramun, joka leikkaa loukkaantuneen Seethan läheisessä sairaalassa. Satyabhama irrottaa langan ja näkee Bangarrajun. Ramu ja Seetha tekevät sovinnon, ja Yama määrää Bangarrajun palaamaan takaisin Shivasin ohjeiden mukaisesti. Kun Satyabhama rukoilee Bangarrajua jäämään, Yama antaa hänelle mahdollisuuden pyyhkiä hänen kyyneleensä pois. Hän pyytää häntä jatkamaan hymyilyä ja elämään onnellisena hänen vuokseen ja palaa Narakan luo.</w:t>
      </w:r>
    </w:p>
    <w:p>
      <w:r>
        <w:rPr>
          <w:b/>
        </w:rPr>
        <w:t xml:space="preserve">Esimerkki 1.116</w:t>
      </w:r>
    </w:p>
    <w:p>
      <w:r>
        <w:t xml:space="preserve">Fakta1: elokuva pyörii Shivrajin elämän ympärillä, Fakta2: elokuva avautuu kysymyksellä bangladeshilaisista soluttautujista, jotka viihtyvät Bengalurussa poliitikkojen avulla, Fakta3: Shivraj ryhtyy voimakkaisiin toimiin huumemafiaa ja muuta laitonta toimintaa vastaan, Fakta4: Mangalurun Donin tehtävänä on tappaa Shivraj, Fakta5: sisko rakastuu pakistanilaiseen.</w:t>
      </w:r>
    </w:p>
    <w:p>
      <w:r>
        <w:rPr>
          <w:b/>
        </w:rPr>
        <w:t xml:space="preserve">Tulos</w:t>
      </w:r>
    </w:p>
    <w:p>
      <w:r>
        <w:t xml:space="preserve">Elokuva kertoo kapteeni Shivraj Shiva Rajkumarin elämästä. Elokuvan alussa käsitellään bangladeshilaisia soluttautujia, jotka viihtyvät Bengalurussa äänipankkipolitiikkaa harjoittavien poliitikkojen avustuksella. Shivraj ajaa yhdessä kahden kumppaninsa Vijin ja Gurun kanssa bangladeshilaiset soluttautujat pois levittämällä laajalle levinneitä huhuja siitä, että heidän kimppuunsa aiotaan hyökätä. Hän ottaa yhteen myös Karnatakan korruptoituneen pääministerin Prakash Belawadin kanssa ja ryhtyy voimakkaisiin toimiin huumemafiaa ja muuta laitonta toimintaa vastaan. Mangalurun alamaailman Don saa tehtäväkseen tappaa Shivrajin, mutta hänestä tulee myöhemmin lojaali. Elokuvan toisella puoliskolla tapahtuu takaumia, joissa Shivraj on isänmaallinen Intian armeijan kapteeni Kashmirissa rakastavan vaimonsa Pranitha Subhashin, sisarustensa, vanhempiensa ja lapsensa kanssa. Hänen sisarensa rakastuu tietämättään pakistanilaiseen. Perhe joutuu terroristisen salaliiton uhriksi, jolloin hänen lapsensa jää vammaiseksi. Tarinan loppuosa kertoo, kuinka Shivraj kostaa vanhempiensa, vaimonsa ja siskonsa kuoleman tappamalla juonen takana olevan terroristijohtajan. Elokuva kertoo meille, että johtaja ei ole sellainen, joka jakaa seteleitä saadakseen ääniä, vaan johtaja on sellainen, joka seisoo rajalla ja taistelee koko kansakunnan puolesta!</w:t>
      </w:r>
    </w:p>
    <w:p>
      <w:r>
        <w:rPr>
          <w:b/>
        </w:rPr>
        <w:t xml:space="preserve">Esimerkki 1.117</w:t>
      </w:r>
    </w:p>
    <w:p>
      <w:r>
        <w:t xml:space="preserve">Fakta1: Fakta2: keskustelu johtaa riitoihin suhteesta, Fakta3: tappelu johtaa väkivaltaan, Fakta4: Fred raiskaa hänet ennen kuin kävelee ulos, Fakta5: yllätykset soittavat hänelle sopiakseen seuraavan tapaamisen.</w:t>
      </w:r>
    </w:p>
    <w:p>
      <w:r>
        <w:rPr>
          <w:b/>
        </w:rPr>
        <w:t xml:space="preserve">Tulos</w:t>
      </w:r>
    </w:p>
    <w:p>
      <w:r>
        <w:t xml:space="preserve">Kokonaan New Yorkin Brooklynissa sijaitsevan rivitalon sisällä tapahtuvassa, reaaliajassa tapahtuvassa ja vain kahden henkilön näyttelijäkaartissa keski-ikäinen asianajaja Fred Stanley Tucci yllättää kauniin nuoren rakastajattarensa Velvet Alice Evan saapumalla tämän ovelle neljän vuoden jälkeen väittäen vihdoin jättäneensä vaimonsa. Kun nainen torjuu miehen yritykset elvyttää heidän romanssinsa, miehen sinnikkyys muuttuu pakkomielteeksi. Jännitteiden lisääntyessä entisten rakastavaisten välinen synkkä historia tulee esiin. Aluksi Velvet yrittää saada Fredin lähtemään väittämällä, että hänellä on toinen tapaaminen Fredin pojan Chrisin kanssa. Fredin ja Velvetin keskustelujen aikana Velvet paljastaa, että hän työskenteli ja työskentelee edelleen kalliiksi hinnoiteltuna seuralaisena, jonka Fred tapasi yhdellä monista työmatkoistaan. Heidän keskustelunsa johtaa lopulta riitoihin heidän suhteestaan. Riita johtaa väkivaltaan, kun Fred pakottaa itsensä Velvetin kimppuun ja raiskaa hänet ennen kuin kävelee ulos. Huippukohtaus tulee, kun Fred palaa ja sekä hän että Velvet rikkovat luonnettaan paljastamalla, kuinka he nauttivat koko kohtauksen leikkimisestä. Kävi ilmi, että Fred on vain yksi Velvetin vakioasiakkaista, ja he tapaavat säännöllisesti näytelläkseen Fredin erilaisia fantasioita. Fred maksaa Velvetille hänen palveluistaan sekä hieman ylimääräistä rahaa tunnin ylittämisestä. Kun Velvet ilmaisee halunsa näytellä heidän tulevissa kohtaamisissaan jotain muuta roolia kuin escortia, Fred ehdottaa, että hän voisi olla sairaanhoitaja ja helvetti näytellä potilastaan. Lähtiessään Velvet pyytää Frediä lupaamaan, että helvetti soittaa hänelle sopiakseen seuraavan tapaamisen.</w:t>
      </w:r>
    </w:p>
    <w:p>
      <w:r>
        <w:rPr>
          <w:b/>
        </w:rPr>
        <w:t xml:space="preserve">Esimerkki 1.118</w:t>
      </w:r>
    </w:p>
    <w:p>
      <w:r>
        <w:t xml:space="preserve">Fakta1: nuori kambodžalainen mies palkataan tappamaan joku Hongkongissa, Fakta2: Hongkongin poliisi painii mallipoliisin ja pojan sisäisten ongelmien kanssa, Fakta3: isä joutuu koomaan ammuttuaan, Fakta4: sisäinen tutkinta epäilee häntä huumekaupasta, Fakta5: isä pahoinpitelee nuorta tyttöä.</w:t>
      </w:r>
    </w:p>
    <w:p>
      <w:r>
        <w:rPr>
          <w:b/>
        </w:rPr>
        <w:t xml:space="preserve">Tulos</w:t>
      </w:r>
    </w:p>
    <w:p>
      <w:r>
        <w:t xml:space="preserve">Nuori kambodžalainen mies, joka on koulutettu taistelemaan rahasta kotimaassaan, palkataan tappamaan joku Hongkongissa. Hän suorittaa iskun ja pakenee sitten Hongkongin poliisia, joka painii sisäisten ongelmien kanssa mallipoliisin ja hänen poikansa kanssa, joka on myös poliisivoimissa ja jolle isä on sanonut, ettei hänen pitäisi ryhtyä poliisiksi. Isä vaipuu koomaan ammuttuaan, ja sisäinen tutkinta epäilee isää huumekaupasta sivutoimisesti. Sitten salamurhaaja ystävystyy nuoren tytön kanssa, jonka isä raiskaa ja pahoinpitelee. Molemmat suunnittelevat pääsevänsä laivalla takaisin Kambodžaan, mutta heidän on päästävä ohi Hongkongin poliisista, joka tekee kaikkensa saadakseen hänet kiinni.</w:t>
      </w:r>
    </w:p>
    <w:p>
      <w:r>
        <w:rPr>
          <w:b/>
        </w:rPr>
        <w:t xml:space="preserve">Esimerkki 1.119</w:t>
      </w:r>
    </w:p>
    <w:p>
      <w:r>
        <w:t xml:space="preserve">Fakta1: Fakta2: Ivy In pyytää ratsastaa toisen tapaamisen, Fakta3: molemmat Sylvien vanhemmat nauttivat Ivyn seurasta, Fakta4: Darrel In päättää heittää juhlat talossa yrittää parantaa epäonnistunutta uraa, Fakta5: Sylvietä tarvitaan töissä juhlien yönä.</w:t>
      </w:r>
    </w:p>
    <w:p>
      <w:r>
        <w:rPr>
          <w:b/>
        </w:rPr>
        <w:t xml:space="preserve">Tulos</w:t>
      </w:r>
    </w:p>
    <w:p>
      <w:r>
        <w:t xml:space="preserve">Sylvie Cooper Sara Gilbert on teinityttö varakkaiden yksityiskoulussa. Paikallisessa hengailupaikassa hän tapaa ensimmäisen kerran Ivy Drew Barrymoren, katu-uskottavan, mutta köyhän ja roskaväen tytön, ja näkee, kuinka Ivy armahtaa pahasti haavoittuneen koiran. Kun Sylvyn isä Darrel Tom Skerritt tulee hakemaan Sylvyä, Ivy pyytää kyydin, ja Darrel suostuu vastahakoisesti. Ivy keksii tekosyyn istua edessä Darrelin kanssa. Hän asettaa jalkansa kojelaudalle ja antaa tarkoituksella minihameensa pudota takaisin lantiolleen paljastaen jalkansa, minkä Darrel huomaa. Muutamaa viikkoa myöhemmin Sylvie kutsuu Ivyn kotiinsa. Hän kertoo Ivylle, että Darrel on hänen adoptioisänsä ja että hänen biologinen isänsä on afroamerikkalainen. Hän kertoo myös, että hän yritti kerran tappaa itsensä. He tapaavat Sylvien sairaan äidin, Georgie Cheryl Laddin, jonka Ivy myöhemmin voittaa puolelleen puhumalla hänen stipendistään ja auttamalla häntä avaamaan happisäiliönsä. Pian tämän jälkeen Sylviesin vanhemmat nauttivat Ivyn seurasta ja antavat Ivyn käytännössä muuttaa luoksensa. Ivy ja Sylvie jakavat vaatteet ja nukkuvat samassa sängyssä. Koska heillä on samanlaiset vartalot, Georgie lainaa Ivylle joitakin hänen vaatteitaan. Yrittäessään parantaa epäonnistunutta uraansa Darrel päättää järjestää juhlat kotonaan ja pyytää Sylvietä auttamaan häntä. Sylvie joutuu kuitenkin töihin juhlien iltana Ivyn häirinnän vuoksi, joten lopulta Ivy auttaa Darrelia juhlien aikana. Juhlien jälkeen Sylvie tanssii Darrelin kanssa keittiössä ja he halailevat. Georgie kävelee sisään ja ryntää yläkertaan. Ivy pyytää Georgielta anteeksi ja väittää, että Darrel oli stressaantunut ja Ivy vain lohdutti häntä. Georgie uskoo Ivyä, ottaa vastaan lasillisen samppanjaa, johon on lisätty unilääkkeitä, ja nukahtaa. Ivy istuu sängylle Georgien viereen ja alkaa hieroa Darrelia jalallaan, kun tämä suutelee hänen jalkojaan. Seuraavien päivien aikana Ivy jatkaa ulkonäkönsä muuttamista ja pukeutuu yhä useammin Georgien vaatteisiin. Sylvie ärsyyntyy yhä enemmän Ivyn kasvavasta läsnäolosta perheessä, ja hänen vihansa saavuttaa murtumispisteen, kun jopa hänen koiransa valitsee Ivyn hänen sijastaan, itse asiassa siksi, että Ivylla on taskussaan koiran herkkuja. Sylvie lintsaa koulusta ja yrittää viettää aikaa yksin. Darrel hakee Ivyn kyytiin ja he menevät metsään, jossa Ivy juottaa Darrelin humalaan ja harrastaa seksiä tämän kanssa. Seuraavana aamuna Georgie soittaa Sylvien hänelle tekemän kasetin ja kävelee parvekkeelle. Ivy kävelee Georgien taakse, puhuu hänelle ja varoittamatta työntää hänet parvekkeelta. Koska Georgien tiedetään sairastavan mielisairautta ja hän on aiemmin uhannut tehdä itsemurhan, Ivyä ei epäillä. Muutamaa viikkoa myöhemmin Sylvie suostuttelee Ivyn lähtemään ajelulle äitinsä urheiluautolla. Kun Sylvie alkaa epäillä Sylvien osallisuutta Georgien kuolemaan, Ivy ajaa auton kolarin ja siirtää sitten tajuttoman Sylvien kuljettajan paikalle. Sairaalassa Sylvie näkee hallusinaatioita, että hänen äitinsä istuu hänen edessään. Tämä innostaa häntä palaamaan kotiinsa yrittäen pelastaa isänsä Ivylta. Kun Sylvie pääsee kotiinsa, siellä on raivoisa myrsky. Hän juoksee sisälle suojaan sateelta ja kokee matkan varrella hallusinaatioita. Sisälle päästyään hän näkee Darrelin ja Ivyn harrastavan seksiä ja pakenee huoneesta. Darrelin lähtiessä etsimään Sylvietä Ivy menee Georgien vanhaan huoneeseen, soittaa Sylvien Georgille tekemän nauhan, pukeutuu Georgien aamutakkiin ja kävelee ulos parvekkeelta. Sylvie näkee Ivyn ja luulee päävammansa vuoksi, että se on hänen äitinsä, ja lähtee parvekkeelle. Sylvie kertoo Georgielle rakastavansa tätä, ja Georgie sanoo rakastavansa myös Sylvietä. Kun he suutelevat, Ivy alkaa käyttää kieltään, mikä murtaa Sylvien hallusinaatiosta. Ivy sanoo, että Georgie halusi kuolla ja nyt he kolme voivat olla perhe. Sylvie työntää Ivyn parvekkeelta, mutta Ivy pitää Sylvyn kaulakorusta kiinni. Ketju katkeaa ja Ivy putoaa kuolemaan. Elokuva päättyy Sylvien kertoessa, että hän yhä rakastaa ja kaipaa Sylvietä, mikä seuraa Ivyn ja Georgien välistä rinnakkaisuutta.</w:t>
      </w:r>
    </w:p>
    <w:p>
      <w:r>
        <w:rPr>
          <w:b/>
        </w:rPr>
        <w:t xml:space="preserve">Esimerkki 1.120</w:t>
      </w:r>
    </w:p>
    <w:p>
      <w:r>
        <w:t xml:space="preserve">Fakta1: Päämaja lähettää yhden lentokoneen kuorman ranskalaisia laskuvarjojääkäreitä majuri de Clairefonsin komennossa, Fakta2: laskuvarjojääkäreitä Huolimatta teurastetaan, kun he laskeutuvat Raspeguy 's yrittää antaa suojatulta, Fakta3: Raspeguy johtaa miehiä Kun vapautetaan Vietminhin ja Ranskan välisen sopimuksen jälkeen, kun he purkavat puhdistamon, Fakta4: Ben Mahidi palattuaan kotiin on inhottava ihmisten kohtelusta Algeriassa, Fakta5: teini-ikäinen veli on poliisin konekiväärillä ampuma, koska hän oli maalannut graffitit, joilla tuettiin Ranskasta itsenäistymistä.</w:t>
      </w:r>
    </w:p>
    <w:p>
      <w:r>
        <w:rPr>
          <w:b/>
        </w:rPr>
        <w:t xml:space="preserve">Tulos</w:t>
      </w:r>
    </w:p>
    <w:p>
      <w:r>
        <w:t xml:space="preserve">Vuoden 1954 Dien Bien Phun taistelun viime hetkillä heikentynyt ranskalainen varuskunta odottaa kommunististen Vietminhin joukkojen viimeistä hyökkäystä. Varuskunnan komentaja, baski everstiluutnantti PierreNoel Raspeguy Anthony Quinn, on pyytänyt päämajaan vahvistuksia. Päämaja lähettää vain yhden lentolastillisen ranskalaisia laskuvarjojääkäreitä majuri de Clairefonsin komennossa. Vaikka Raspeguy yrittää antaa suojatulta, laskuvarjojääkäreitä teurastetaan laskeutumisen yhteydessä. Majuri de Clairefons kuolee, kun hänen laskuvarjonsa vetää hänet miinakentälle. Raspeguy on raivoissaan siitä, että kenraali Melies Jean Servais lähetti vain yhden koneen, ja hän uskoo lisäksi, että Melies aikoo tehdä hänet vastuulliseksi koko Dien Bien Phun katastrofista. Vietminh-joukot valtaavat ranskalaiset, ja eloonjääneet vangitaan ja vangitaan. Raspeguyn ystävien joukossa ovat sotahistorioitsija kapteeni Phillipe Esclavier Alain Delon, Indokiinassa syntynyt kapteeni Boisfeures Maurice Ronet, kirurgi kapteeni Dia Gordon Heath ja luutnantti Ben Mahidi George Segal, algerialaissyntyinen laskuvarjojääkäri, joka kieltäytyy Vietminhin johtajan Burt Kwoukin tarjoamasta etuoikeutetusta kohtelusta, koska hän on arabi. Raspeguyn johtajuus pitää miehet yhdessä vankeudessa. Kun heidät vapautetaan Vietminhin ja Ranskan välisen sopimuksen jälkeen, Raspeguy johtaa miehiään tuhoamaan heidän nöyryytyksenään pitämänsä desinfiointiaseman. Palattuaan kotiin Algeriaan Ben Mahidi inhoaa kansansa kohtelua, varsinkin kun poliisi ampuu hänen teini-ikäisen veljensä konekiväärillä, koska tämä oli maalannut graffiteja, jotka tukevat itsenäisyyttä Ranskasta. Hän karkaa armeijasta ja liittyy Algerian kansallisen vapautusrintaman FLN:n kapinallisiin ja ryhtyy sissijohtajaksi. Palattuaan Indokiinasta everstiluutnantti Raspeguy aloittaa suhteen kreivitär Nathalie de Clairefons Michele Morganin kanssa, joka on sen majurin leski, joka kuoli yrittäessään vahvistaa Raspeguyn varuskuntaa. Kreivittären sotilaskontaktit johtavat siihen, että Raspeguy saa komennon uudessa 10. laskuvarjorykmentissä, joka palvelee kenraali Meliesin alaisuudessa Algerian sodassa. Kenraali kertoo hänelle, että komennus on hänen viimeinen mahdollisuutensa armeijassa: jos hänen rykmenttinsä epäonnistuu, Raspeguyn ura on ohi. Raspeguy rekrytoi toverinsa Indokiinasta ja kouluttaa pataljoonaansa ankarilla menetelmillä, kuten käyttämällä eläviä ammuksia rynnäkkökurssilla nopeuden ja aloitekyvyn edistämiseksi. Pian sen jälkeen kun Esclavier on aloittanut kapinallisten vastaiset operaatiot sekä kaupungeissa että maaseudulla, hän rakastuu Mahidis-siskoon Aicha Claudia Cardinaleen, joka on lojaali FLN:lle ja käyttää ystävyyttään Esclavierin kanssa räjähteiden salakuljetukseen. Aiemmin naiivi Esclavier alkaa saada uudenlaisen käsityksen kansakuntansa käytöksestä, kun FLN-kapinalliset ja ranskalaiset laskuvarjohyppääjät yrittävät päihittää toisensa sodan sääntöjen rikkomisessa. Raspeguy kääntyy lopulta vanhoja tovereitaan vastaan, joista on tullut liian myötämielisiä FLN:lle. Hänet ylennetään kenraaliksi, ja viimeisessä kohtauksessa hän saa mitalin. Ulkopuolella, jossa tämä tapahtuu, Esclavier, joka on jättänyt armeijan inhoissaan, nauraa nähdessään lapsen maalaavan seinään itsenäisyyttä puoltavan iskulauseen.</w:t>
      </w:r>
    </w:p>
    <w:p>
      <w:r>
        <w:rPr>
          <w:b/>
        </w:rPr>
        <w:t xml:space="preserve">Esimerkki 1.121</w:t>
      </w:r>
    </w:p>
    <w:p>
      <w:r>
        <w:t xml:space="preserve">Fakta1: elokuva sijoittuu kaukaiseen tulevaisuuteen, Fakta2: Merirosvot omistavat elämänsä laivojen ryöstelylle ja ryöstelylle, Fakta3: jää lastiruumasta tekee laivojen ryöstelystä ja ryöstelystä elantoa, Fakta4: Jason on merirosvojoukon johtaja, Fakta5: merirosvojoukko löytää kauniin prinsessa Karinan staasikapselista.</w:t>
      </w:r>
    </w:p>
    <w:p>
      <w:r>
        <w:rPr>
          <w:b/>
        </w:rPr>
        <w:t xml:space="preserve">Tulos</w:t>
      </w:r>
    </w:p>
    <w:p>
      <w:r>
        <w:t xml:space="preserve">Elokuva sijoittuu kaukaiseen tulevaisuuteen, jossa vesi on niin niukkaa ja säännösteltyä, että sitä pidetään erittäin arvokkaana aineena sekä hyödykkeenä että jääpalojen valuuttana. Mithran temppeliherrat hallitsevat vettä, ja he tuhoavat maailmoja, joissa on luonnollista vettä, jolloin galaksi jää käytännössä kuivaksi. Merirosvot omistavat elämänsä alusten ryöstöretkille ja ryöstävät jäätä lastiruumasta ansaitakseen elantonsa. Jason Robert Urich johtaa merirosvojoukkoa, joka ryöstää temppeliherrojen risteilijän saadakseen sen jään ja löytää kauniin prinsessa Karina Mary Crosbyn staasikapselista. Hän päättää siepata hänet, herättää hänet ja hälyttää temppeliritarit. Jason ja hänen merirosvonsa pakenevat, mutta temppeliritareiden alukset ajavat heitä takaa. Jason päästää osan miehistöstään, Maida Anjelica Hustonin ja Zeno Ron Perlmanin, pakoon, kun taas Roscoe Michael D. Roberts jää auttamaan Jasonia. Sekä Jason että Roscoe jäävät vangiksi. Kiinnioton aikana he tapaavat Killjoy John Matuszakin, joka on teeskennellyt munkkia välttääkseen orjuuden. Jason ja Roscoe tuomitaan orjiksi, mikä tarkoittaa muun muassa kastrointia. Roscoe ja Jason säästyvät tältä kohtalolta hemmotellun prinsessan ansiosta, joka on kiinnostunut heistä. Prinsessa Karina ostaa heidät orjikseen, jotta he toimisivat palvelijoina hänen juhliensa aikana. Samana iltana he tapaavat robotiksi naamioituneen Killjoyn. Jason, Karina, Roscoe, Killjoy ja Nanny onnistuvat poistumaan planeetalta ennen kuin korkein komentaja John Carradine saapuu pidättämään hänet. Prinsessa Karina palkkaa Jasonin löytääkseen isänsä, joka on kadonnut etsiessään niin sanottua kolmatta planeettaa: kadonnutta, myyttistä maailmaa, jonka huhutaan sisältävän valtavat vesivarannot. Tällaisen maailman olemassaolo uhkaisi temppeliritareiden vesimonopolia ja siten heidän valta-asemaansa. Jossain vaiheessa Jason salaa, että heidän avaruusaluksessaan piileskelee ilkeä olento. Myöhemmin he ovat aikeissa syödä kalkkunaa, kun siitä puhkeaa jotain ja juoksee karkuun. Joku kysyy, mikä se oli? Jason vastaa: avaruusherpes. Seuraavalla planeetalla Jason ja Roscoe tapaavat jälleen merirosvotoverinsa, Maidan ja Zenon. He lähtevät etsimään kadonnutta planeettaa, jossa on valtavia määriä vettä. Planeettaa on lähestyttävä tiettyä kurssia pitkin, tai alus jää ikuisiksi ajoiksi ajassa. Kurssi sisältää ilmeisesti jonkinlaisen todellisen tai näennäisen aikavääristymän, jonka seurauksena sekä sankarit että roistot saavuttavat vanhuuden huipentuman taistelun aikana. Lopulta päivän pelastaa Karinan ja Jasonin nyt aikuinen poika, joka syntyi romanttisesta seurustelusta juuri ennen ajanvääristymiskenttään astumista. Kun sankarit poistuvat kentästä, kaikkien ikä palautuu alkuperäiseksi, ja Jason ja Karina saavat tietää, että he saavat yhteisen lapsen.</w:t>
      </w:r>
    </w:p>
    <w:p>
      <w:r>
        <w:rPr>
          <w:b/>
        </w:rPr>
        <w:t xml:space="preserve">Esimerkki 1.122</w:t>
      </w:r>
    </w:p>
    <w:p>
      <w:r>
        <w:t xml:space="preserve">Fakta1: Fakta2: Fakta3: Pierre pelkää, että Pierre päättää myydä majatalon turvallisuuden, Fakta4: luonnos kantaa tarkkaa yhdennäköisyyttä itsensä Henri 's hämmästys, Fakta5: Henri jälkeen arvioidaan psykiatri tekee täyden tunnustuksen poliisipäällikköön</w:t>
      </w:r>
    </w:p>
    <w:p>
      <w:r>
        <w:rPr>
          <w:b/>
        </w:rPr>
        <w:t xml:space="preserve">Tulos</w:t>
      </w:r>
    </w:p>
    <w:p>
      <w:r>
        <w:t xml:space="preserve">Niin pimeä yö on tarina pariisilaisesta salapoliisista Henri Cassin Steven Geraysta, joka rakastuu kauan odotetulla lomalla majatalon isäntä Pierre Michaudin tyttäreen Nanette Micheline Cheireliin. Hän on maalaistyttö, jolla on mustasukkainen poikaystävä. Siitä huolimatta etsivä kihlautuu tytön kanssa. Kihlajaisiltana tyttö katoaa ja löytyy myöhemmin kuolleena. Cassin uskoo, että ilmeinen epäilty on Leon Paul Marion, vanha poikaystävä, mutta pian hänetkin löydetään surmattuna. Pian sen jälkeen, kun Mama Ann Codee saa varoituksen, että hän on seuraava kuollut, hänet löydetään kuristettuna. Pierre, joka pelkää turvallisuutensa puolesta, päättää myydä majatalon. Henri palaa Pariisiin, ja tutkijantaitojensa ansiosta hän pystyy laatimaan luonnoksen murhaajasta laajentamalla ja tarkentamalla Leonin ruumiin vierestä löytyneen jalanjäljen antamia tietoja. Henrin hämmästykseksi luonnoksessa on täsmälleen hänen itsensä näköinen, ja kun hän sovittaa kenkänsä jalanjälkeen, hän tajuaa, että hän on epäilemättä murhaaja. Kun Henri on tehnyt täydellisen tunnustuksen poliisipäällikölle, hän joutuu psykiatrin arvioitavaksi, joka toteaa, että hän on skitsofreenikko. Vaikka Henri asetetaan vartijan tarkkailtavaksi, hän pakenee takaisin St. Margotiin, jossa hän yrittää kuristaa Pierren. Poliisipäällikkö, joka on seurannut Henriä kylään, saa kuitenkin etsivän kiinni itse teosta ja ampuu hänet.</w:t>
      </w:r>
    </w:p>
    <w:p>
      <w:r>
        <w:rPr>
          <w:b/>
        </w:rPr>
        <w:t xml:space="preserve">Esimerkki 1.123</w:t>
      </w:r>
    </w:p>
    <w:p>
      <w:r>
        <w:t xml:space="preserve">Fakta1: Fakta2: Ozunun johtama Ozunu-klaani kouluttaa orpolapsia, jotta heistä tulisi äärimmäisiä ninjamurhaajia: Fakta3: Raizo alkaa tuntea kaunaa ja epäilyksiä Ozunu Kirikon kuolemaa kohtaan, Fakta4: Mika vie hänet motelliin piiloon, Fakta5: ninjat ovat kidnapanneet Raizon ja tuovat hänet Ozunun eteen syytteeseen.</w:t>
      </w:r>
    </w:p>
    <w:p>
      <w:r>
        <w:rPr>
          <w:b/>
        </w:rPr>
        <w:t xml:space="preserve">Tulos</w:t>
      </w:r>
    </w:p>
    <w:p>
      <w:r>
        <w:t xml:space="preserve">Säälimättömän lordi Ozunu Sho Kosugin johtama Ozunu-klaani kouluttaa eri puolilta maailmaa tulevia orpoja ninjamurhaajiksi. Yksi näistä orvoista, Raizo Rain, pakotettiin kouluttautumaan klaanin salamurhaajaksi. Koulutus oli sekä raakaa että kovaa erityisesti hänelle, koska hänestä piti tulla klaanin seuraava seuraaja. Ainoa ystävällisyys, jota hän sai osakseen, oli nuori kunoichi nimeltä Kiriko, jonka kanssa hän lopulta solmi romanttisen siteen. Ajan myötä Kiriko pettyi Ozunusin rutiineihin ja halusi luopua niistä ja päästä vapaaksi. Eräänä sateisena yönä Kiriko päättää tehdä pakomatkan ja rohkaisee Raizoa liittymään mukaansa, mutta tämä päättää kuitenkin jäädä. Petturiksi leimattu Kiriko jää kiinni, ja myöhemmin heidän vanhempi ninjaveljensä Takeshi teloittaa hänet Raizon nähden puukottamalla häntä sydämen läpi. Kirikon kuoleman seurauksena Raizo alkaa tuntea kaunaa ja epäilyksiä Ozunuja kohtaan. Kirikosin kuolema avaa hänen silmänsä ja hän alkaa nähdä virheitä klaanissa ja näkee, että se mitä hänelle on opetettu, ei ollut oikein. Jonkin aikaa myöhemmin lordi Ozunu käskee Raizoa suorittamaan ensimmäisen salamurhansa. Sen jälkeen Raizo tapaa loput klaanistaan Berliinin pilvenpiirtäjän huipulla. Siellä lordi Ozunu käskee häntä teloittamaan toisenkin Kirikon kaltaisen kunoichipetturin. Muistellessaan Kirikon kuolemaa ja saatuaan viimein tarpeekseen Raizo murtuu. Hän kapinoi lordi Ozunua vastaan viiltämällä kasvonsa kyoketsushogella ja ryhtyy taisteluun ninjatovereitaan vastaan. Hän selviytyy hädin tuskin ja putoaa pilvenpiirtäjän katolta jokeen. Tulevien vuosien aikana Raizo toipuu ja harjoittelee yksin puuttuakseen ja torjuakseen kaikki Ozunun salamurhayritykset toivoen voivansa kaataa klaanin, joka vei häneltä kaiken. Samaan aikaan Europolin agentti Mika Coretti Naomie Harris on tutkinut rahaan liittyviä poliittisia murhia ja saa selville, että ne mahdollisesti liittyvät Ozunuihin. Hän uhmaa esimiestään Ryan Maslow Ben Milesiä ja hakee salaisia virastotiedostoja saadakseen selville lisää tutkimuksista. Mika tapaa Raizon ja suostuttelee hänet tapaamaan Maslow'ta suojelun vuoksi sekä antamaan todisteita Ozunua vastaan. Maslow kuitenkin pidättää Raizon ja Europolin agentit sieppaavat hänet kuulusteltavaksi. Vaikka Mika tuntee itsensä petetyksi, Maslow vakuuttaa hänelle, että hän on yhä hänen puolellaan, ja antaa hänelle hätätilanteita varten jäljityslaitteen. Ozunun ninjat tunkeutuvat Europolin turvataloon, jossa Raizoa pidetään, ja yrittävät tappaa hänet ja kaikki siellä olevat. Mika vapauttaa Raizon ja he molemmat onnistuvat pakenemaan, mutta Raizo saa lähes kuolemaan johtavia haavoja. Sen jälkeen Mika vie hänet motelliin piiloon. Mika istuttaa Raizoon jäljityslaitteen, kun ninjat jatkavat takaa-ajoa. Koska Mika ei pysty torjumaan Ozunuja, hän piiloutuu motellin ulkopuolelle, kunnes erikoisjoukot saapuvat auttamaan häntä. Heidän saapuessaan ninjat ovat jo siepanneet Raizon ja tuovat hänet Ozunu-lordin eteen syytteeseen. Kuljetuksen aikana takaisin Ozunuun Raizo käyttää ninjatekniikoitaan parantaakseen omat haavansa. Europolin erikoisjoukot ja Maslow'n johtamat taktiset ryhmät rynnäköivät vuoristossa sijaitsevaan Ozunun eristäytyneeseen turvapaikkaan Raizon jäljityslaitteen avulla. Kun yö muuttuu päiväksi täyttämällä taivas voimakkailla valoraketeilla, sotilasjoukot pystyvät taistelemaan ninjoja vastaan heidän omilla ehdoillaan. Sekasorron keskellä Mika vapauttaa Raizon siteistään, jolloin tämä tappaa Takeshin ja kohtaa lordi Ozunun miekkakamppailussa. Mika menee väliin auttamaan, mutta lordi Ozunu puukottaa häntä. Raivostuneena Raizo käyttää ensimmäistä kertaa tuhkan sekoittamistekniikkaa harhauttaakseen ja tappaakseen lordi Ozunun. Mika, joka näyttää haavoittuneen kuolettavasti, pelastuu synnynnäisen oudon piirteen ansiosta: hänen sydämensä on itse asiassa vastakkaisella puolella hänen rintaansa. Europolin lähdettyä Raizo jää hoitamaan Ozunun perääntymispaikan raunioita. Myöhemmin hän kiipeää samalle muurille, jota Kiriko kiipesi yrittäessään paeta menneisyydessä, ja katselee ympäröivää maaseutua tunnistaen vapautensa ensimmäistä kertaa.</w:t>
      </w:r>
    </w:p>
    <w:p>
      <w:r>
        <w:rPr>
          <w:b/>
        </w:rPr>
        <w:t xml:space="preserve">Esimerkki 1.124</w:t>
      </w:r>
    </w:p>
    <w:p>
      <w:r>
        <w:t xml:space="preserve">Fakta1: Chicagon uutislähetyksen menestynyt säämies saa vain vähän kunnioitusta alueen ihmisiltä, Fakta2: Fakta3: David muistaa isänsä ja itsensä välisen keskustelun, Fakta4: America Hello kutsuu hänet New Yorkiin, Fakta5: Spritz ottaa tyttären mukaansa ja solmii siteen tyttären kanssa auttamalla häntä sopivamman vaatekaapin ostamisessa.</w:t>
      </w:r>
    </w:p>
    <w:p>
      <w:r>
        <w:rPr>
          <w:b/>
        </w:rPr>
        <w:t xml:space="preserve">Tulos</w:t>
      </w:r>
    </w:p>
    <w:p>
      <w:r>
        <w:t xml:space="preserve">Chicagolaisen uutisohjelman menestyvä säämies David Spritz Nicolas Cage saa hyvin palkkaa, mutta hän ei saa juurikaan kunnioitusta alueen asukkailta, jotka heittelevät häntä pikaruoalla, David epäilee, koska he ovat katkeria siitä, miten helppoa hänen hyväpalkkainen työnsä on. Dave tuntee myös jäävänsä isänsä, Pulitzer-palkitun kirjailijan Robert Spritzelin Michael Cainen varjoon, joka on pettynyt Daven ilmeiseen kyvyttömyyteen kasvaa aikuiseksi ja käsitellä kahta lastaan. Tilanne pahenee, kun Robertilla diagnosoidaan imusolmukesyöpä ja hänelle annetaan vain muutama kuukausi elinaikaa. Masennuksen lisääntyessä Dave ryhtyy harrastamaan jousiammuntaa, sillä se auttaa häntä keskittymään ja rauhoittamaan hermojaan. Myöhemmin David muistaa isänsä kanssa käymänsä keskustelun, jossa hänen isänsä selittää hänelle, että vaikeinta ja oikeaa on usein sama asia ja että mikään merkityksellinen asia ei ole helppoa. David arvostaa tätä neuvoa, mutta hänen on vaikea toteuttaa sitä. Todistaakseen isälleen ja mahdollisesti sovittaakseen välinsä Noreen Hope Davisin, hänen vieraantuneen vaimonsa kanssa, Dave pyrkii säämiehen tehtävään valtakunnalliseen talk show'hun nimeltä Hello America. Työpaikan myötä hänen palkkansa lähes nelinkertaistuisi, mutta hän joutuu muuttamaan New Yorkiin. Kun Hello America kutsuu hänet New Yorkiin, Dave ottaa tyttärensä Shelly Gemmenne de la Penan mukaansa ja solmii tyttären kanssa siteen auttamalla tätä ostamaan sopivamman vaatekaapin. Matkalla ollessaan Dave saa tietää, että hänen poikansa Mike Nicholas Hoult hyökkäsi neuvonantajansa Don Bowden Gil Bellowsin kimppuun väittäen, että tämä halusi harrastaa suuseksiä hänen kanssaan. Tästä stressistä ja koko yön kestäneestä ryyppyreissusta huolimatta Dave tekee vaikutuksen Hello America -haastattelijoihin ja saa lopulta työpaikan. Palattuaan Dave läimäyttää Russ Michael Rispolia, Noreensin poikaystävää, kun hän huomaa tämän käsittelevän poikansa ahdinkoa. Myöhemmin Dave kohtaa neuvonantajan tämän kotona, pahoinpitelee hänet ja varoittaa häntä, että häntä odottaa pahempaa. Perhe järjestää Robertille elävät hautajaiset, jotka järjestää Daven äiti Lauren, jota näyttelee Judith McConnell, ja joissa Dave pyytää Noreenia tekemään sovinnon ja muuttamaan New Yorkiin, mutta Noreen on päättänyt mennä naimisiin Russin kanssa. Dave ja Robert käyvät viimeisen keskustelun, jossa Dave murtuu kyyneliin epävarmana elämänsä valinnoista. Robert lohduttaa häntä kertomalla, että hänellä on aikaa heittää elämänsä roskat pois. Robert kuolee pian tämän jälkeen. Elokuva päättyy useita kuukausia myöhemmin, kun Dave on ottanut työn vastaan ja muuttanut New Yorkiin. Ihmiset eivät enää heittele häntä tavaroilla, hän pohtii, että tämä saattaa olla miellyttävä sivuvaikutus hänen jousiammuntaharrastuksestaan, jota varten hän kantaa jousipyssyä.</w:t>
      </w:r>
    </w:p>
    <w:p>
      <w:r>
        <w:rPr>
          <w:b/>
        </w:rPr>
        <w:t xml:space="preserve">Esimerkki 1.125</w:t>
      </w:r>
    </w:p>
    <w:p>
      <w:r>
        <w:t xml:space="preserve">Fakta1: menneisyyden paljastaminen vie heidät avioeroon asti, Fakta2: Fakta3: Madhava järjestää avioliiton tanssijan kanssa, Fakta4: Azhagu menee naimisiin serkkunsa kanssa isän ahneuden vuoksi, Fakta5: Chellan vanhemmat saavat tietää Madhavan menneisyydestä.</w:t>
      </w:r>
    </w:p>
    <w:p>
      <w:r>
        <w:rPr>
          <w:b/>
        </w:rPr>
        <w:t xml:space="preserve">Tulos</w:t>
      </w:r>
    </w:p>
    <w:p>
      <w:r>
        <w:t xml:space="preserve">Madhava Madhavan on lääkäri, ja hänen esiintymisensä elokuvan sankarina on tehnyt hänestä tuhansien tyttöjen sydäntä. Hän menee naimisiin Simi Simranin kanssa, mutta paljastus hänen menneisyydestään erottaa heidät toisistaan ja vie heidät aina avioeroon asti. He pysyvät kuitenkin ystävinä ja jopa järjestävät toistensa toisen avioliiton. Simi päättää saada Madhavan naimisiin sairaalassaan työskentelevän sairaanhoitajan Chella Snehan kanssa, kun taas Madhava yrittää järjestää Madhavan avioliiton tanssija Azhagu Lawrence Raghavendran kanssa. Lopulta Madhavan ja Chellan häät sekä Simin ja Azhagun häät ovat samana päivänä. Valitettavasti Azhagu menee sitten naimisiin serkkunsa kanssa isänsä rikkaudenhimon vuoksi. Chellan vanhemmat saavat tietää Madhavan menneisyydestä ja peruvat häät. Lopulta Madhava ja Simi menevät uudelleen naimisiin. Chella menee naimisiin Kumaran Vivekin, Madhavan kollegan kanssa, joka oli kiinnostunut Chellasta siitä lähtien, kun hänestä tuli Madhavan sijainen sairaalassa.</w:t>
      </w:r>
    </w:p>
    <w:p>
      <w:r>
        <w:rPr>
          <w:b/>
        </w:rPr>
        <w:t xml:space="preserve">Esimerkki 1.126</w:t>
      </w:r>
    </w:p>
    <w:p>
      <w:r>
        <w:t xml:space="preserve">Fakta1: seikkailutarina lapsille pyörii tuhman ja murrosikäisen lapsen ympärillä, Fakta2: Raja 's lomien aikana vietti viehättävässä taustalla Pohjois-Bengalin tuhma ja murrosikäinen lapsi, Fakta3: hiiret puree maahan, Fakta4: Chief kidnappaaja on mukana kidnappaus, Fakta5: Pandey on piilossa Raja 's talossa kuin Raja 's isä</w:t>
      </w:r>
    </w:p>
    <w:p>
      <w:r>
        <w:rPr>
          <w:b/>
        </w:rPr>
        <w:t xml:space="preserve">Tulos</w:t>
      </w:r>
    </w:p>
    <w:p>
      <w:r>
        <w:t xml:space="preserve">Tämä lapsille suunnattu seikkailutarina pyörii itse asiassa tuhman ja murrosikäisen pojan, Raja Aryann Bhowmikin seikkailujen ympärillä hänen kotonaan vietettyjen lomiensa aikana Pohjois-Bengalin viehättävässä maisemassa vuorten juurella. Kerran, kun hän leikkii kaveriporukkansa ja pikkusiskonsa Chhoti Tathoi Debin kanssa metsän lähellä, hän löytää isoon maakuoppaan kätketyn lapsen, jonka ruumis on täynnä rotan- ja hiirenpuremien aiheuttamia märkiviä haavoja. Hän saa tietää television uutiskanavalta, että varakkaiden vanhempien poika Neel on siepattu ja piilotettu kuoppaan lunnaita vastaan. Pääsieppaaja, pahaenteinen hahmo nimeltä Pandey, piileskelee Rajan talossa, sillä Rajan isä, taksinkuljettaja, on sekaantunut sieppaukseen. Ahneen hetken mielijohteesta hän auttoi toimittamaan kidnapatun lapsen taksillaan. Pandey joutuu paniikkiin tajutessaan, että Raja on saanut totuuden selville, ja pitää Rajan perhettä vangittuna heidän omassa talossaan.</w:t>
      </w:r>
    </w:p>
    <w:p>
      <w:r>
        <w:rPr>
          <w:b/>
        </w:rPr>
        <w:t xml:space="preserve">Esimerkki 1.127</w:t>
      </w:r>
    </w:p>
    <w:p>
      <w:r>
        <w:t xml:space="preserve">Fakta1: Fakta2: Bartleby ja Loki ovat langenneita enkeleitä, jotka on ikuisesti karkotettu taivaasta Wisconsiniin niskoittelun vuoksi: Fakta3: Lahjoituksia kerätään kampanjaan, jolla pyritään estämään New Jerseyn sairaalaa katkaisemasta John Doe Jerseyn elintoimintoja, Fakta4: Metatron ja Jumalan ääni ilmestyy Bethanylle tulipylväässä, Fakta5: Bethanyn ja profeettojen seuraan liittyvät Rufus, joka on kolmastoista apostoli, ja Serendipity, joka työskentelee nykyään strippiklubilla etsien inspiraatiota itselleen.</w:t>
      </w:r>
    </w:p>
    <w:p>
      <w:r>
        <w:rPr>
          <w:b/>
        </w:rPr>
        <w:t xml:space="preserve">Tulos</w:t>
      </w:r>
    </w:p>
    <w:p>
      <w:r>
        <w:t xml:space="preserve">Bartleby ja Loki ovat langenneita enkeleitä, jotka on karkotettu ikuisesti taivaasta Wisconsiniin niskoittelun vuoksi sen jälkeen, kun humaltunut Loki erosi kuoleman enkelinä. Nimettömänä saapuvasta lehtiartikkelista enkelit löytävät tien kotiin: Kardinaali Ignatius Glick on vihkimässä kirkkoa Red Bankissa, New Jerseyssä uudelleen Kaverikristuksen kuvaksi. Jokainen, joka astuu kirkkoon uudelleen vihkimisen juhlallisuuksien aikana, saa täydellisen synninpäästön, joka antaa anteeksi kaikki synnit ja mahdollistaa suoran pääsyn taivaaseen. Heitä rohkaisevat demoni Azrael ja Stygian Triplets, kolme teini-ikäistä roistoa, jotka palvelevat Azraelia helvetissä. Bethany Sloane - masentunut aborttiklinikan neuvonantaja - osallistuu jumalanpalvelukseen kirkossaan Illinoisissa. Lahjoituksia kerätään kampanjaan, jolla pyritään estämään New Jerseyn sairaalaa katkaisemasta elintoimintoja John Doe Jerseyltä, kodittomalta mieheltä, jonka kolmoset hakkasivat tajuttomaksi. Metatron - serafi ja Jumalan ääni - ilmestyy Bethanylle tulipylväässä ja selittää, että jos Bartleby ja Loki onnistuvat pääsemään takaisin taivaaseen, he kumoavat Jumalan sanan, kumoavat Jumalan kaikkivoipaisuuden peruskäsitteen ja mitätöivät koko olemassaolon. Bethanyn on kahden profeetan avustamana pysäytettävä enkelit ja pelastettava maailmankaikkeus. Nyt Bethany on kohde, ja kolmoset hyökkäävät hänen kimppuunsa, mutta kaksi ennustettua profeettaa - huumeita myyvät pössyttelijät Jay ja Silent Bob - karkottavat heidät. Bethanyn ja profeettojen seuraan liittyvät Rufus, kolmastoista apostoli, ja Serendipity, luovan inspiraation muusa, joka työskentelee nyt strippiklubilla etsien omaa inspiraatiotaan. Azrael kutsuu esiin Golgatanin - inhimillisistä ulosteista tehdyn iljettävän olennon - mutta Bob tekee sen toimintakyvyttömäksi aerosolimaisella ilmanraikastimella. New Jerseyn junassa humalainen Bethany paljastaa tehtävänsä Bartlebylle, joka yrittää tappaa hänet; Bob heittää enkelit ulos junasta. Bartleby ja Loki tajuavat nyt suunnitelmansa seuraukset; Loki ei halua osallistua kaiken olemassaolon tuhoamiseen, mutta Bartleby on edelleen vihainen Jumalalle karkottamisestaan ja siitä, että hän on antanut ihmisille vapaan tahdon ja vaatinut enkeleiltä orjuutta, ja päättää jatkaa. Metatron tunnustaa Bethanylle, että Jumalan olinpaikka on tuntematon; hän katosi vieraillessaan New Jerseyssä ihmismuodossa pelaamassa skee ballia. Tehtävä lankeaa Bethanyn harteille, koska - hän saa nyt tietää - hän on viimeinen jälkeläinen, Jeesuksen isoisoisoisoisoisoisoisoisoisoisoisoisoisoisoisoisoisoisoisoisoisoisoisoisoäidin. Ryhmä ei onnistu taivuttelemaan Glickiä perumaan juhlia; Jay varastaa yhden Glickin golfmailoista. Heidän ainoa jäljellä oleva vaihtoehtonsa on pitää enkelit poissa kirkosta; mutta Azrael ja kolmoset vangitsevat heidät baariin estääkseen heitä tekemästä sitä. Azrael paljastaa lähettäneensä uutisleikkeen enkeleille; hän haluaa mieluummin lopettaa kaiken olemassaolon kuin viettää ikuisuuden helvetissä. Bob tappaa Azraelin golfmailalla, jonka Glick oli siunannut parantamaan peliään. Bethany siunaa baarin uppoamisen sisällön, ja muut hukuttavat Tripletit pyhään veteen. He juoksevat kirkkoon, jossa Bartleby tappaa Glickin, hänen seurakuntalaisensa ja valikoituja sivullisia. Kun Loki - joka on nyt siivetön ja siksi kuolevainen, jolla on omatunto - yrittää estää häntä, Bartleby tappaa myös hänet. Jay yrittää vietellä Bethanyn ennen kuin kaikki olemassaolo loppuu; kun hän mainitsee John Doe Jerseyn, Bethany yhdistää kaiken. Bethany ja Bob juoksevat kadun yli sairaalaan, kun muut yrittävät estää Bartlebyn tien kirkkoon. Bethany katkaisee Johnin elintoiminnot, vapauttaa Jumalan, mutta tappaa itsensä. Bartleby saavuttaa kirkon sisäänkäynnin, jossa hän kohtaa Jumalan, joka tuhoaa hänet äänellään. Bob saapuu Bethanyn elottoman ruumiin kanssa; Jumala herättää hänet henkiin ja siittää lapsen - uuden viimeisen jälkeläisen - Bethanyn kohtuun. Jumala, Metatron, Rufus ja Serendipity palaavat taivaaseen ja jättävät Bethanyn ja profeetat miettimään menneisyyttä ja tulevaisuutta.</w:t>
      </w:r>
    </w:p>
    <w:p>
      <w:r>
        <w:rPr>
          <w:b/>
        </w:rPr>
        <w:t xml:space="preserve">Esimerkki 1.128</w:t>
      </w:r>
    </w:p>
    <w:p>
      <w:r>
        <w:t xml:space="preserve">Fakta1: edesmennyt isä omisti tanssistudion, Fakta2: Fakta3: Max ei ole enää kiinnostunut tanssimisesta, Fakta4: paikallinen gangsteri yrittää värvätä hänet mukaan ryöstöön, Fakta5: Amyllä on työpaikka tanssijana tulevassa Broadway-show'ssa.</w:t>
      </w:r>
    </w:p>
    <w:p>
      <w:r>
        <w:rPr>
          <w:b/>
        </w:rPr>
        <w:t xml:space="preserve">Tulos</w:t>
      </w:r>
    </w:p>
    <w:p>
      <w:r>
        <w:t xml:space="preserve">Max Washington Gregory Hines, joka on juuri vapautunut vankilasta istuttuaan murtovarkaudesta, on lahjakas steppitanssija. Hänen edesmennyt isänsä omisti tanssistudion, jota nykyään pyörittää Little Mo Sammy Davis Jr., jonka tytär Amy Simms Suzzanne Douglas antaa tunteja lapsille. Takaisin kaduilla Max ei ole kiinnostunut tanssimisesta uudelleen, mutta hän on kiinnostunut tapaamaan Amya, hänen entistä tyttöystäväänsä. Paikallinen gangsteri Nicky ei välitä Maxista henkilökohtaisesti, mutta yrittää värvätä hänet osallistumaan ryöstöön. Amy saa töitä tulevan Broadway-esityksen tanssijana ja kertoo koreografille Maxista toivoen saavansa tälle roolin kuorossa. Max on vastahakoinen suostumaan siihen, ja sitten hän suuttuu, kun häntä nöyryytetään koe-esiintymisissä. Maxin on päätettävä, nielaiseeko hän ylpeytensä ja tanssi miehen toivomalla tavalla vai luopuuko hän lopullisesti taiteestaan ja palaa rikollisen elämän pariin.</w:t>
      </w:r>
    </w:p>
    <w:p>
      <w:r>
        <w:rPr>
          <w:b/>
        </w:rPr>
        <w:t xml:space="preserve">Esimerkki 1.129</w:t>
      </w:r>
    </w:p>
    <w:p>
      <w:r>
        <w:t xml:space="preserve">Fakta1: Fakta2: Fakta3: terroristit lähestyvät kaapatakseen oman Big Game -palkinnon, mukaan lukien varapresidentin, Fakta4: epätodennäköinen kaksikko yhdistää voimansa paetakseen metsästäjiä, Fakta5: Yhdysvaltain salaisen palvelun jäsen järjesti hyökkäyksen Air Force One -lentokoneesta käsin</w:t>
      </w:r>
    </w:p>
    <w:p>
      <w:r>
        <w:rPr>
          <w:b/>
        </w:rPr>
        <w:t xml:space="preserve">Tulos</w:t>
      </w:r>
    </w:p>
    <w:p>
      <w:r>
        <w:t xml:space="preserve">Kun terroristit ampuvat Air Force One -lentokoneen alas ja jättävät Yhdysvaltain presidentin William Alan Mooren Suomen erämaahan, vain yksi ihminen voi pelastaa hänet: 13-vuotias poika nimeltä Oskari. Metsässä metsästystehtävällä todistamassa kypsyyttään sukulaisilleen Oskari oli suunnitellut jäljittävänsä hirveä, mutta sen sijaan hän löytää pelastuskapselista planeetan mahtavimman miehen. Terroristit lähestyvät kaapatakseen oman Big Game -palkintonsa samalla kun Pentagonin virkamiehet katsovat satelliittilähetystä - mukaan lukien varapresidentti, CIA:n johtaja ja entinen CIA:n kenttäagentti Herbert, joka on otettu mukaan konsultiksi - ja epätodennäköisen kaksikon on lyöttäydyttävä yhteen paetakseen metsästäjiään. Oskaris tuntee jo ennestään olevansa metsästäjänä epäedullisessa asemassa isänsä maineen vuoksi - hänen isänsä on metsästänyt ja kukistanut karhun omalla metsästysmatkallaan - ja hänen uskonsa itseensä murtuu entisestään, kun hän seuraa isänsä hänelle jättämää karttaa ja löytää sieltä kannettavan kylmälaitteen, jossa on valmiiksi tapettu peuran pää. Moore yrittää vahvistaa Oskarin itseluottamusta muistuttamalla Oskaria siitä, että hän onnistui pelastamaan hänet, mutta sen jälkeen he joutuvat vastakkain Morrisin kanssa, Yhdysvaltain salaisen palvelun jäsenen, joka järjesti hyökkäyksen Air Force Onen kyydistä käsin - hän on pettynyt Mooreen presidenttinä sen jälkeen, kun hän oli saanut luodinhaavan, joka jätti sirpaleen lähelle sydäntään - ja Hazarin, palkkasoturin, joka palkkasi Morrisin toimittamaan Mooren hänen luokseen. Vaikka Hazar päättää laittaa Mooren jäähdytysyksikköön ja viedä hänet kotiin tapettavaksi, Oskari saa itseluottamuksensa takaisin ja hyppää yksikön päälle ennen kuin sitä ehditään kuljettaa pois, irrottaa sen helikopterista ja piiloutuu sen sisälle, kun se rullaa alas vuorta ja laskeutuu jokeen. Kun Moore ja Oskari huomaavat, että joki johtaa järvelle, jossa Air Force One syöksyi maahan, he uivat koneen sisälle odottamaan pelastusta, mutta Hazar hyökkää heidän kimppuunsa ja asettaa aikapommin, koska hänellä on uusi käsky tappaa presidentti nyt sen sijaan, että hän kiduttaisi häntä myöhemmin teloitettavaksi. Moore onnistuu nappaamaan aseen ja ampumaan Hazarin, ennen kuin hän ja Oskari pakenevat Air Force One -lentokoneesta heittoistuinten kautta, ja Oskari ampuu Morrisia nuolella, kun entinen henkivartija nojaa helikopterista heitä kohti; vaikka nuoli ei läpäise Morrisin rintakehän suojapehmustetta, laukaus on kuitenkin kohtalokas, sillä se irrottaa Morrisin sisällä olevan sirpaleen niin, että se puukottaa hänen sydämensä. Kun Morris syöksyy maahan, hän laukaisee refleksinomaisesti aseensa, ja luodit repeytyvät helikopteriin tappaen lentäjän. Air Force Onen räjähdys tuhoaa Morrissin helikopterin ja lähettää Mooren ja Oskarin lentämään takaisin leiriin, jossa Oskarin kylä odottaa häntä, ja saapuvat samaan aikaan kuin Mooren etsimään lähetetty Navy SEAL -ryhmä. Mooren toimiessa Oskarin palkintona hän vakuuttaa Oskarin isälle, että hänen poikansa on rohkein mies, jonka hän on koskaan tavannut, ja Oskari saa myöhemmin kunniamitalin Mooren hengen pelastamisesta. Takaisin Pentagonissa varapresidentti ja Herbert paljastavat kylpyhuoneessa käydyssä kahdenkeskisessä keskustelussa, että Hazar oli itse asiassa CIA:n agentti; hänen oli tarkoitus tappaa presidentti uuden terrorismin vastaisen sodan innoittamiseksi, mutta selviytymisensä ansiosta Mooresta on sen sijaan tullut sankari. Varmistaakseen, ettei mitään voida jäljittää heihin, Herbert tappaa varapresidentin tönäisemällä hänet takaisin lavuaaria vasten ja pyyhkii sen jälkeen varapresidentin kengän ja lattian saippualla antaakseen vaikutelman, että hän vain liukastui.</w:t>
      </w:r>
    </w:p>
    <w:p>
      <w:r>
        <w:rPr>
          <w:b/>
        </w:rPr>
        <w:t xml:space="preserve">Esimerkki 1.130</w:t>
      </w:r>
    </w:p>
    <w:p>
      <w:r>
        <w:t xml:space="preserve">Fakta1: Hunaja Vaikka on kidnapattu menossa ryhmän nimi SprocketHoles Baltimore osallistua ensi-ilta, Fakta2: Cecil Honey ja miehistö vaeltavat ensimmäisestä kohtauksesta alkaen kuvaamalla kohtauksia todellisissa paikoissa, Fakta3: ryhmän ensimmäinen paikka on elokuvateatteri, jossa näytetään Patch Adamsia, Fakta4: Cecilin miehistön ja poliisin välille syntyy tulitaistelu, Fakta5: miehistö tunkeutuu Forrest Gumpin jatko-osan kuvauspaikalle Baltimoressa Honeyn ehdotuksesta.</w:t>
      </w:r>
    </w:p>
    <w:p>
      <w:r>
        <w:rPr>
          <w:b/>
        </w:rPr>
        <w:t xml:space="preserve">Tulos</w:t>
      </w:r>
    </w:p>
    <w:p>
      <w:r>
        <w:t xml:space="preserve">Honey Whitlock on Hollywoodin listalla oleva näyttelijä, joka julkisuudessa esiintyy suloisena ja huomaavaisena naisena, mutta joka todellisuudessa on rivo, kohtuuton ja vaativa diiva. Kun Honey on Baltimoressa osallistumassa ensi-iltaan, maaninen elokuvaohjaaja Cecil B. Demented ja hänen joukkonsa Andy Warholia palvovia taiteilijoita, jotka ovat leimanneet itsensä kamikaze-elokuvantekijöiksi ja käyttävät ryhmänimeä SprocketHoles, kidnappaavat hänet. Jokainen SprocketHoleista on soluttautunut sen teatterin henkilökuntaan, jossa ensi-illan on määrä tapahtua, ja he kidnappaavat Honeyn, kun tämä päättää puheenvuoronsa lavoilla. Seuraavassa sekasorrossa ryhmä pakenee. Honey viedään hylättyyn elokuvateatteriin, jossa häntä pidetään vangittuna. Honey tutustuu Cecilin seuraajajoukkoon, joista jokaisella on tunnetun elokuvantekijän tatuointi ja joista jokainen paljastaa ainutlaatuisia, yksilöllisiä omituisuuksia. Cecil selittää, että hän haluaa tehdä mestariteoselokuvansa ja tarvitsee Honeyn pääosaan. Aluksi Honey vastustelee ja kuvaa kohtauksia ilman tunteita, mutta kun Cecil vaatii parempia tuloksia, Honey antaa elokuvan avauskohtauksessa yliampuvan suorituksen, joka miellyttää häntä. Ensimmäistä kohtausta lukuun ottamatta Cecil, Honey ja kuvausryhmä vaeltavat ympäri kaupunkia kuvaamassa kohtauksia todellisissa, hyväksymättömissä paikoissa, ja usein viattomat sivulliset joutuvat osallisiksi prosessiin. Ryhmän ensimmäinen kuvauspaikka on elokuvateatteri, jossa näytetään Patch Adamsia: The Directors Cut, johon he ryntäävät aseiden ja savupommien kanssa ennen kuin poistuvat kuvamateriaalin kanssa. Useat sivulliset huomauttavat haastatteluissa, että Honey vaikuttaa nuoremmalta ja siistimmältä kuin viimeaikaisissa Hollywood-elokuvissaan, mutta Baltimoren elokuvakomission tiedottaja kieltää elokuvateatteriterrorismin. Innostuneena Cecil päättää tunkeutua komission järjestämälle lounaalle. Ryhmä tunkeutuu tilaisuuteen, ja Cecil käskee Honeyta hyppäämään läheisen rakennuksen katolta, minkä hän tekee ilman turvatoimia. Cecilin ryhmän ja poliisin välillä syntyy tulitaistelu. Kun tulitusta vaihdetaan, kampaaja Rodney kuolee ja Cecil haavoittuu. Honey käyttää tilaisuutta hyväkseen ja antautuu viranomaisille, jotka vievät hänet pois poliisiautolla, mutta elokuvaryhmä noutaa hänet pian sen jälkeen. Kun Honey näyttää tyytyvän tilanteeseensa ja mahdollisesti kehittyvän Tukholman syndrooma, hän katsoo televisiosta erikoisohjelmaa, jossa käsitellään hänen katoamistaan. Hänet tunteneita henkilöitä, mukaan lukien hänen ex-miehensä, haastatellaan, ja he kertovat, kuinka ilkeä Honey oli arkielämässä. Honey tajuaa nyt, että hänen halunsa paeta johtaisi hänet vain takaisin Hollywoodiin, jossa häntä vihataan töykeydestä. Hän vastustaa ajatusta liittyä Cecilin seuraajiin, mutta muuttaa mielensä ja julistautuu ikuisesti dementoituneeksi, polttaa käsivarteensa leiman ja liittyy virallisesti sekalaisiin joukkoon. Näiden tapahtumien jälkeen miehistö tunkeutuu Honeyn ehdotuksesta Baltimoressa kuvattavan Forrest Gump -elokuvan jatko-osan kuvauspaikalle. Kun SprocketHole-porukka saapuu paikalle, he alistavat ja korvaavat monet elokuvan porukasta. Cecilin ystävien ja vapaaksi päässeiden tiimiläisten välillä syttyy tulitaistelu. Cecilin miehistön jäsenet joko kuolevat tai haavoittuvat. Eloonjääneet SprocketHolesit ja Honey pakenevat läheiseen pornoteatteriin ja etsivät sieltä suojaa. Yleisö auttaa Ceciliä pakenemaan. Viimeisessä kuvauspaikassaan Cecil kuvaa viimeisen kohtauksen paikallisessa drive-inissä samalla kun lainvalvontaviranomaiset hälytetään paikalle. Cecil ja kuvausryhmä valtaavat valkokangashuoneen, ja hän kiihottaa yleisön raivon partaalle. Hän pyytää Honeyta sytyttämään hiuksensa tuleen viimeistä otosta varten, minkä hän myös tekee. Kun elokuva on valmis, SprocketHolesit alkavat harrastaa seksiä julkisesti ennen kuin viranomaiset puuttuvat asiaan. Cecil sytyttää itsensä täysin tuleen poliisin saapuessa paikalle, jotta Honey saisi mahdollisuuden paeta. Seuraavassa kaaoksessa osa kuvausryhmän jäsenistä pakenee raakakuvamateriaalin kanssa, kun taas toiset ammutaan. Honey otetaan kiinni; hän on yllättynyt ja iloinen yleisön hänelle osoittamasta uudesta hellyydestä, kun hänet laitetaan poliisiautoon.</w:t>
      </w:r>
    </w:p>
    <w:p>
      <w:r>
        <w:rPr>
          <w:b/>
        </w:rPr>
        <w:t xml:space="preserve">Esimerkki 1.131</w:t>
      </w:r>
    </w:p>
    <w:p>
      <w:r>
        <w:t xml:space="preserve">Fakta1: ralli kerää rahaa sisäkaupungille, Fakta2: Fakta3: Akeem 's yrittää voittaa Lisa 's rakkaus ovat monimutkaisia laiska ja vastenmielinen poikaystävä, Fakta4: McDowell paheksuvat ei halunnut nähdä tyttärensä Akeem, Fakta5: Jaffe moititaan Aeoleon takertuu vanhentuneita perinteitä sen sijaan, että ajattelisi pojan 's onnea</w:t>
      </w:r>
    </w:p>
    <w:p>
      <w:r>
        <w:rPr>
          <w:b/>
        </w:rPr>
        <w:t xml:space="preserve">Tulos</w:t>
      </w:r>
    </w:p>
    <w:p>
      <w:r>
        <w:t xml:space="preserve">Kuvitteellisessa afrikkalaisessa Zamundan valtiossa kruununprinssi Akeem elää hemmoteltua elämää, mutta hän haluaa tehdä enemmän itsensä eteen. Kun hänen vanhempansa, kuningas Jaffe ja kuningatar Aeoleon, esittävät hänelle järjestetyn morsiamen, Akeem ryhtyy toimiin. Etsimällä itsenäistä naista, joka rakastaisi häntä hänen itsensä vuoksi, ei hänen yhteiskunnallisen asemansa vuoksi, Akeem ja hänen paras ystävänsäpersoonallinen avustajansa Semmi matkustavat New Yorkin Queensin kaupunginosaan ja vuokraavat köyhien ulkomaalaisten opiskelijoiden varjolla rähjäisen vuokrakämpän Long Island Cityn kaupunginosasta. Aloittaessaan Akeemin morsiamen etsimisen he päätyvät paikallisten kutsumina ralliin, jossa kerätään rahaa sisäkaupungin hyväksi. Rallin aikana Akeem tapaa Lisa McDowellin, jolla on kaikki hänen etsimänsä ominaisuudet, ja Akeemin vaatimuksesta hän ja Semmi saavat aloittelevia töitä paikallisesta pikaruokaravintolasta nimeltä McDowells - ilmeinen kopio McDonaldsista - jonka omistaa leskimies Cleo McDowell, Lisan isä. Akeemin yrityksiä voittaa Lisan rakkaus vaikeuttaa Lisan laiska ja vastenmielinen poikaystävä Darryl Jenks Eriq La Salle, jonka isä omistaa Soul Glo -jheri-kiharaa muistuttavan kampaamoyrityksen. Kun Darryl ilmoittaa heidän kihlauksestaan - ilman Lisan suostumusta - heidän perheilleen, hän alkaa seurustella Akeemin kanssa, joka väittää tulevansa köyhästä vuohipaimenperheestä. Vaikka Akeem viihtyy kovassa työssä ja oppii, miten tavalliset ihmiset elävät, Semmi ei viihdy näin niukoissa oloissa. Kun päivällistreffit Lisan kanssa kariutuvat, kun Semmi sisustaa heidän asuntonsa porealtaalla ja muilla ylellisyyksillä, Akeem takavarikoi hänen rahansa ja lahjoittaa ne kahdelle kodittomalle miehelle. Semmi lähettää kuningas Jaffelle sähkeen, jossa hän pyytää lisää rahaa, mikä saa Akeemin vanhemmat matkustamaan Queensiin ja paljastamaan Akeemin henkilöllisyyden prinssinä. Herra McDowell, joka aluksi paheksuu Akeemia, koska hän ei halua nähdä tytärtään köyhän miehen kanssa, on haltioissaan siitä, että Akeem on itse asiassa erittäin varakas prinssi. Lisa kuitenkin suuttuu ja hämmentyy siitä, että Akeem valehteli hänelle henkilöllisyydestään. Akeem selittää, että hän halusi Lisan rakastavan häntä sellaisena kuin hän on, ei sellaisena kuin hän on, ja tarjoutuu jopa luopumaan valtaistuimestaan, mutta Lisa, joka on yhä loukkaantunut ja vihainen, kieltäytyy menemästä hänen kanssaan naimisiin. Masentuneena Akeem suostuu järjestettyyn avioliittoon, mutta kun he lähtevät, kuningatar Aeoleon moittii kuningas Jaffea siitä, että hän pitää kiinni vanhentuneista perinteistä sen sijaan, että ajattelisi poikiensa onnea. Hääkulkueessa yhä särkynyt Akeem odottaa alttarilla, kun hänen hunnutettu morsiusneitonsa kulkee alttarikäytävää pitkin, mutta kun Akeem nostaa hunnun suudellakseen häntä, hän löytää Lisan hääpuvussaan. Seremonian jälkeen he ajavat onnellisina vaunuissa zamundilaisten hurratessa. Tällaisen loiston todistajana Lisa on sekä yllättynyt että liikuttunut siitä, että Akeem olisi luopunut siitä vain hänen vuokseen. Akeem tarjoaa jälleen luopumista, jos Lisa ei halua tätä elämää, mutta Lisa kieltäytyy leikkisästi.</w:t>
      </w:r>
    </w:p>
    <w:p>
      <w:r>
        <w:rPr>
          <w:b/>
        </w:rPr>
        <w:t xml:space="preserve">Esimerkki 1.132</w:t>
      </w:r>
    </w:p>
    <w:p>
      <w:r>
        <w:t xml:space="preserve">Fakta1: Fakta2: setä pyytää häntä mukaan Aarti Sanyalin konserttiin, Fakta3: ainoa unelma on julkaista Chandanin kirjoittama historiallinen kirja, Fakta4: Chandan kuoli matkalla konserttiin, Fakta5: Aarti In kaatuu sekavassa tilanteessa yrittäessään ottaa kirjaa.</w:t>
      </w:r>
    </w:p>
    <w:p>
      <w:r>
        <w:rPr>
          <w:b/>
        </w:rPr>
        <w:t xml:space="preserve">Tulos</w:t>
      </w:r>
    </w:p>
    <w:p>
      <w:r>
        <w:t xml:space="preserve">Inder Jeetendra on hyvin toimeentuleva henkilö, joka työskentelee setänsä Shreeram Lagoon kanssa arkkitehtina. Hänen setänsä on kuuluisan tanssija Aarti Sanyalin Hema Malinin fani. Kun Inder pelaa snookeria setäänsä vastaan, hän häviää pelin ja setä pyytää häntä mukaan Aarti Sanyalin konserttiin. Matkalla konserttiin Inder joutuu lähes kuolemaan johtavaan onnettomuuteen. Eräänä päivänä hänen setänsä ehdottaa hänelle, että hän lähtisi Manduun katsomaan sen arkkitehtonista kauneutta. Siellä hän tapaa naisen ja saa pian tietää, että nainen on kuuluisa tanssija Aarti Sanyal. Nainen kertoo lopettaneensa tanssimisen puoleksi vuodeksi, ja isoisä kertoo, että syynä on eräs tapaus, joka järkytti hänen elämäänsä. Pian he ystävystyvät ja Aarti päätyy kertomaan Chandan Dharmendralle rakkaudestaan, Chandan Dharmendrasta, joka kutsuu häntä rakkaudella Tikooksi. Hänen ainoa unelmansa on julkaista Chandanin kirjoittama historiallinen kirja. Hän kertoo, että 6 kuukautta sitten Chandan kuoli auto-onnettomuudessa matkalla konserttiinsa. Inder on yllättynyt tästä paljastuksesta ja kysyy Inderiltä, missä onnettomuus tarkalleen ottaen tapahtui. Hän tajuaa, että se oli hänen onnettomuutensa, jossa vastaantulevassa autossa ollut henkilö kuoli. Äärimmäisen järkyttyneenä hän soittaa sedälleen ja kysyy, miksi tämä salattiin häneltä. Kun hänen oleskelunsa Mandussa jatkuu, Aarti itkee muistellen menneisyyttään. Inder ei voi enää pidätellä sitä ja kertoo Aarille olleensa onnettomuudessa, jossa hänen rakastettunsa Chandan oli kuollut. Aarti järkyttyy suunnattomasti. Hän yrittää repiä Chandanin kirjan miehen kädestä ja sanoo, ettei hän tarvitse Chandanin myötätuntoa. Yrittäessään ottaa kirjaa hän kaatuu portaita alas ja saa vammoja. Chandand yrittää tavata hänet, mutta isoisä kertoo, että Chandandan inhoaa edes kuulla hänen nimeään, ja he lähtevät aamuyön tunteina. Hän palaa kotiinsa, jossa hänen setänsä neuvoo häntä jättämään tytön rauhaan jo pelkästään siksi, että hän tuntee myötätuntoa tyttöä kohtaan. Mutta jos hän on rakastunut häneen, hänen pitäisi yrittää voittaa hänet. Inder selittää sedälleen, että hän meni tytön isoisän talolle, jonka osoite oli ilmoitettu Mandun hotellirekisterissä, mutta siellä ei ollut ketään. Setä pyytää sihteeriä soittamaan klinikoille ja selvittämään, onko joku nainen tullut hoitoon. Lopulta he löytävät klinikan, jossa Aarti on. Inder menee sinne, jossa Aarti on käynyt silmäleikkauksessa. Lääkäri poistaa silmäsiteen, mutta Aarti menettää näkönsä. Inder puhuu hänen äidilleen, ja tämä kysyy äidiltään, onko se Inder. Lääkäri valehtelee ja kertoo, että se on hänen ystävänsä Prakash. Inder Prakashina käy säännöllisesti Aartien kotona ja tukee häntä. Hän vie Inderin kirkkoon rukoilemaan ja auttaa Inderiä palaamaan tanssitaitoihinsa. Hän järjestää tyttärelle esityksen, jossa hän tukee häntä tanssin aikana. Hän käyttää konsertista saamansa rahat yrittäessään julkaista Chandansin kirjan. Hän antaa kirjan kustantajalle, joka toteaa sen tyhjäksi, ja kustantaja kertoo hänelle, että hänen antamansa kirja on tyhjä. Hän menee kotiin, jossa Inder tulee ja kertoo tuoneensa hänelle yllätyksen. Hän kysyy Inderiltä, onko se Chandanin kirja, sillä vain Inder tiesi Chandanin kuoleman vuosipäivästä eikä Prakash tiennyt siitä. Hän kertoo, että hän vei kaiken häneltä. Chandan, hänen näkönsä ja hänen ainoa unelmansa Chandanin kirjan julkaisemisesta. Hän käskee miehen lähteä. Kun päivät kuluvat, Aarti tajuaa olevansa yhä jumissa menneisyydessään. Hän menee isoisänsä kanssa samaan kirkkoon, jossa hän tapaa jälleen Inderin. Hän pyytää Aarti anteeksi ja selittää tälle, että hän on aina yrittänyt elää menneisyydessään. Hän kertoo, ettei ole koskaan tajunnut, miten tärkeä osa Inder on ollut hänen elämässään. Sekä Inder että Aarti yhdistyvät.</w:t>
      </w:r>
    </w:p>
    <w:p>
      <w:r>
        <w:rPr>
          <w:b/>
        </w:rPr>
        <w:t xml:space="preserve">Esimerkki 1.133</w:t>
      </w:r>
    </w:p>
    <w:p>
      <w:r>
        <w:t xml:space="preserve">Fakta1: Fakta2: puolustus ei saanut DNA-näytettä, Fakta3: Karen ei lakkaa ajattelemasta Doobia, Fakta4: tukiryhmän jäsenen pojan pojan murhaaja on kuollut drive-by-ammuskelussa, Fakta5: Karenin mielenterveys Huolestuttaa Meganin turvallisuus.</w:t>
      </w:r>
    </w:p>
    <w:p>
      <w:r>
        <w:rPr>
          <w:b/>
        </w:rPr>
        <w:t xml:space="preserve">Tulos</w:t>
      </w:r>
    </w:p>
    <w:p>
      <w:r>
        <w:t xml:space="preserve">Karen McCann on onnellisesti naimisissa Mackin kanssa, ja hänellä on kaksi tytärtä, 17-vuotias Julie Karenin edellisestä avioliitosta ja kuusivuotias Megan. Hän asuu ihanassa kaksikerroksisessa talossa Pacific Palisadesissa, Kaliforniassa, ja hänellä on hyvä työpaikka museossa. Karenin täydellinen maailma särkyy yhtäkkiä, kun Julie raiskataan ja murhataan väkivaltaisesti Karenin kuunnellessa auttamattomana puhelimessa autostaan. Rikosylikonstaapeli Joe Denillo vakuuttaa Karenille, että DNA-todisteet riittävät murhaajan löytämiseen ja tuomitsemiseen. Hän rohkaisee McCanneja hakeutumaan terapiaan. Tukiryhmässä he tapaavat samankaltaisessa tilanteessa olevia ihmisiä, kuten Albert ja Regina Gratz sekä Sidney Hughes. Tapaamisen aikana Karen kuulee Albertin puhuvan Sidneyn kanssa jostain, mikä huolestuttaa Reginaa. DNA-testit paljastavat murhaajan, Robert Doobin, rikosrekisterin omaavan jakelumiehen. Oikeudenkäynnissä selviää, että Doob on syyllinen, mutta koska puolustus ei saanut näytettä DNA-todisteista, tuomari hylkää jutun. Karen ja Mack ovat tyrmistyneitä, kun Doob pääsee vapaaksi. Kun Doob esittää Karenille vihamielisen anteeksipyynnön, se saa Mackin suuttumaan ja hyökkää raivokkaasti Doobin kimppuun, mutta vartijat nujertavat hänet ja Doob pääsee ulos vahingoittumattomana. Mack haluaa epätoivoisesti palata normaaliin elämään, mutta Karen ei voi lakata ajattelemasta Doobia. Hän löytää asunnon, jossa Doob asuu, ja pitää sitten yksityiskohtaista kirjaa Doobin liikkeistä ja väijyy häntä. Havaittuaan Doobin virtsaavan asiakkaan nurmikolle toimituksen jälkeen hän menee Denillon luo - mutta tämä kertoo, ettei näyttöä tahallisuudesta ole. Karen yrittää varoittaa toimitusasiakasta, mutta nainen puhuu vain espanjaa eikä ymmärrä häntä. Myöhemmin Karen saa tietää, että hänen tukiryhmänsä jäsenen pojan murhaaja on kuollut ampumalla autolla vain muutama päivä vankilasta vapautumisensa jälkeen. Angel, joka myös kuuluu tukiryhmään, kertoo Karenille, että paras tapa päästä surusta yli on keskittyä hyviin hetkiin elossa olevan tyttären kanssa - ja Karen tajuaa olleensa niin kiinnittynyt Doobiin, että Megan on jäänyt vaille hänen huomiotaan. Samaan aikaan Doob on mennyt Meganin kouluun ja aloittanut tytön kanssa keskustelun välitunnilla. Kun Karen tulee hakemaan Megania, Doob pelottelee häntä tahallaan. Meganin turvallisuudesta huolissaan oleva Karenin mielenterveys on horjumassa, ja hän muistaa, mitä tapahtui hänen ystävänsä pojan tappajalle, ja lähestyy Sidneyta, joka myöntää, että hän ja Martin järjestivät ampumisen autolla. Karen vaatii heidän apuaan, ja he suostuvat etsimään aseen, kouluttamaan hänet ja suunnittelemaan murhan, mutta kertovat, että hänen on toteutettava se. Karen suostuu, ja he alkavat juonitella. Hän osallistuu myös itsepuolustuskurssille, joka auttaa häntä saamaan lisää itseluottamusta, auttaa elvyttämään seksielämää Mackin kanssa ja parantaa hänen suhdettaan Meganiin. Karen tuntee itsensä rohkaistuksi. Vaikka Martin epäilee, ettei Karen kykene murhaan, Sidney antaa hänelle aseen. Seuraavana päivänä Angel paljastaa olevansa oikeasti FBI:n peiteagentti, joka tutkii kostotoimintaa. Angel varoittaa Karenia tappamasta Doobia. Karen soittaa Sidneylle kertoakseen, ettei voi tehdä sitä. Pian hän kuitenkin muuttaa mielensä, kun hän saa tietää, että latinalaisamerikkalainen asiakas, jota hän yritti varoittaa Doobista, on raiskattu ja murhattu aivan kuten Julie. Karen on niin raivoissaan, että hän syyttää Denilloa siitä, ettei hän löytänyt tarpeeksi todisteita ja päästi Doobin vapaaksi. Kun hän kuulee, että Doob on jälleen päässyt vapaaksi muodollisin perustein, se vahvistaa hänen päättäväisyyttään. Karen päättää, että ainoa tapa kostaa tyttärensä murha ja pelastaa perheensä Doobilta on tappaa Doob. Hän virittää ansan houkutellakseen Doobin kotiinsa, jotta hän voi sanoa, että Doobin tappaminen oli itsepuolustusta. Se onnistuu. Hän ampuu Doobin kuoliaaksi ja soittaa poliisille. Denillo saapuu paikalle ja kertoo Karenille tietävänsä totuuden eikä Karen ole huijannut häntä, mihin Karen vastaa: "Todista se. Hän päättää kertoa kollegalleen, että kyseessä oli selvä itsepuolustustapaus. Kun Karenin aviomies saapuu paikalle, hän istuu Karenin viereen ja pitää tätä kädestä kiinni tietäen, mitä Karen on tehnyt.</w:t>
      </w:r>
    </w:p>
    <w:p>
      <w:r>
        <w:rPr>
          <w:b/>
        </w:rPr>
        <w:t xml:space="preserve">Esimerkki 1.134</w:t>
      </w:r>
    </w:p>
    <w:p>
      <w:r>
        <w:t xml:space="preserve">Fakta1: Intian nuorisosuhde on tatuoitu sydämeen, Fakta2: Fakta3: Gi-joon on päättäväinen Jääräpäisen tarkka luonteeltaan ja hieman liian intohimoinen työstä saadakseen ensimmäisen työnsä valmiiksi, Fakta4: sankari on naiivi kaveri, jolla on pakkomielteinen pakkomielteinen kiinnittyminen järjestyksen turvallisuuteen ja hygieniaan, Fakta5: järjestyksen turvallisuuden ja hygienian on hypättävä pyörremyrskyn elämänkokemukseen</w:t>
      </w:r>
    </w:p>
    <w:p>
      <w:r>
        <w:rPr>
          <w:b/>
        </w:rPr>
        <w:t xml:space="preserve">Tulos</w:t>
      </w:r>
    </w:p>
    <w:p>
      <w:r>
        <w:t xml:space="preserve">Jiwoo Im Soojung, joka ei pysty unohtamaan sydämeensä tatuoitua nuoruuden suhdetta Intiassa, hylkää kelvollisen kosijan ja joutuu isänsä pakottamana, joka pelkää hänen päätyvän vanhaksi piiaksi, pyytämään apua ensirakkauksien jäljittämiseen erikoistuneelta toimistolta. Hän tietää vain miehen nimen: Kim Jongwook. Toimintaa johtaa Gijoon Gong Yoo, joka on nuori, sinkku ja miespuolinen ja varustettu hölmöllä charmilla. Luonteeltaan itsepäisen tarkka ja hieman liian intohimoinen Gijoon on päättänyt saada ensimmäisen työnsä päätökseen, vaikka se tarkoittaisi, että hänen on jäljitettävä jokainen Kim Jongwook Koreassa! Sankaritar on epäsiisti ja rääväsuinen teatteriohjaaja, joka ei ole vielä saanut soviteltua kyvyttömyyttään saattaa loppuun tai aloittaa mitään merkittävää sekä rakkauselämässään että urallaan. Sankari on naiivi kaveri, jolla on pakkomielteinen pakkomielle järjestykseen, turvallisuuteen ja hygieniaan - mikä ilmenee hänen täydellisesti silitetyissä vaatteissaan ja värikoodatuissa postituksissaan - ja joka ei ole vielä hypännyt elämänsä pyörteisiin. Nämä kaksi ovat napakoita vastakohtia, mutta lopulta he kuitenkin kiintyvät toisiinsa, kun he kinastelevat matkalla Jiwoon vaikeasti tavoiteltavaa herra Kohtaloa etsiessään - ja matka on pitkä, sillä on olemassa 1 108 miestä, joilla on sama nimi kuin hänen ex-poikaystävällään, buddhalaisesta munkista ylipainoiseen maanviljelijään ja todella siveettömään plastiikkakirurgiin, muutamia mainitakseni. Kun Gijoon ja Jiwoo matkustavat ympäri maata yrittäen löytää hänen ensirakkautensa, Gijoon huomaa rakastuvansa sen sijaan asiakkaaseensa. Lopussa näemme, että Jiwoo ja Gijoon tapasivat ensimmäisen kerran Osakan lentokentällä vuonna 2000.</w:t>
      </w:r>
    </w:p>
    <w:p>
      <w:r>
        <w:rPr>
          <w:b/>
        </w:rPr>
        <w:t xml:space="preserve">Esimerkki 1.135</w:t>
      </w:r>
    </w:p>
    <w:p>
      <w:r>
        <w:t xml:space="preserve">Fakta1: vanhin poika katoaa lapsuudessa äitipuolen ja veljen pahuuden vuoksi, Fakta2: Fakta3: Zamindar 's Vijay ja tytär Vaikka johtaa huoleton elämä toisaalta, Fakta4: salakuljettaja olettaa identiteetti rehellinen mies toisaalta, Fakta5: jengi tuo muutoksen veli ja sisar 's käyttäytyminen</w:t>
      </w:r>
    </w:p>
    <w:p>
      <w:r>
        <w:rPr>
          <w:b/>
        </w:rPr>
        <w:t xml:space="preserve">Tulos</w:t>
      </w:r>
    </w:p>
    <w:p>
      <w:r>
        <w:t xml:space="preserve">Tarina kertoo zamindar Ashok Kumarista. Hänen vanhin poikansa Kishan Sanjeev Kumar eksyy lapsuudessaan äitipuolen ja tämän veljen ilkeyden vuoksi, jotka yrittävät tappaa hänet. Sen jälkeen hänestä tulee salakuljettaja Suraj, joka myöhemmin muuttuu hyväksi mieheksi ja tulee vahingossa hänen kartanolleen, mutta ei voi paljastaa henkilöllisyyttään, koska hänen menneisyytensä vainoaa häntä. Zamindarin toinen poika Vijay Jeetendra ja tytär Meena Bindiya Goswami taas viettävät huoletonta elämää ja ovat tasapainoisia. Ja toisaalta salakuljettaja omaksuu rehellisen miehen, Vinod Saxena Vinod Mehran näköisen Vinod Mehran henkilöllisyyden välttääkseen poliisia. Lopulta hän saa salakuljettajat ja heidän jenginsä pidätettyä, saa aikaan muutoksen veljensä ja sisarensa käytöksessä ja liittyy perheeseensä, ja he elävät onnellisina elämänsä loppuun asti.</w:t>
      </w:r>
    </w:p>
    <w:p>
      <w:r>
        <w:rPr>
          <w:b/>
        </w:rPr>
        <w:t xml:space="preserve">Esimerkki 1.136</w:t>
      </w:r>
    </w:p>
    <w:p>
      <w:r>
        <w:t xml:space="preserve">Fakta1: Fakta2: viranomaiset etsivät turisteja, jotka matkustivat yksin viimeisimmän ryöstön jälkeen, Fakta3: Jane näytti jouluaamulta päivänä, Fakta4: pariskunta asuu suuressa Colonial Revival -talossa esikaupunkialueella, Fakta5: Smithit tappion lopputaistelukohtauksessa laajennetun hyökkäyselokuvan lopputaistelukohtauksessa</w:t>
      </w:r>
    </w:p>
    <w:p>
      <w:r>
        <w:rPr>
          <w:b/>
        </w:rPr>
        <w:t xml:space="preserve">Tulos</w:t>
      </w:r>
    </w:p>
    <w:p>
      <w:r>
        <w:t xml:space="preserve">Elokuva alkaa, kun rakennusalan johtaja John Brad Pitt ja teknisen tuen konsultti Jane Smith Angelina Jolie vastaavat kysymyksiin avioliittoneuvonnassa. Pariskunta on ollut naimisissa viisi tai kuusi vuotta, mutta heidän avioliittonsa kärsii siinä määrin, etteivät he muista, milloin he ovat viimeksi harrastaneet seksiä. He kertovat tarinan ensitapaamisestaan Bogotassa, Kolumbiassa, jossa he molemmat olivat salaa pakomatkalla Kolumbian viranomaisia, sillä viranomaiset etsivät yksin matkustavia turisteja äskettäisen ryöstön jälkeen, ja he väittivät olevansa yhdessä välttääkseen kuulusteluja. He rakastuivat nopeasti ja menivät naimisiin. John toteaa myöhemmin, että Jane näytti hänestä jouluaamulta sinä päivänä, kun he tapasivat. Todellisuudessa John ja Jane ovat kumpikin ammattitaitoisia palkkamurhaajia, jotka työskentelevät eri firmoille, molemmat alansa parhaita, ja kumpikin salaa toiselta todellisen ammattinsa. Pariskunta asuu suuressa Colonial Revival -talossa esikaupunkialueella, ja pitääkseen yllä ulkonäköä he seurustelevat tavanomaisesti varakkaiden ja kummankin Smithin inhoamien naapureidensa kanssa. Näiden peitetarinoiden varjolla John ja Jane tasapainoilevat näennäisen arkisen avioliittonsa - jonka kumpikin kokee muutaman vuoden jälkeen muuttuvan tylsäksi ja tukahduttavaksi - ja salamyhkäisen työnsä välillä. Kun molemmat saavat tehtäväkseen tappaa DIA:n vanki Benjamin The Tank Danz Adam Brodyn siirron yhteydessä, he kohtaavat toisensa työn ohessa, ja isku päätyy mönkään: Danz selviää hengissä, kun taas John ja Jane saavat tehtäväkseen tappaa toisensa. Kun Smithit ovat yrittäneet yhä useammin tappaa toisensa, heidän konfliktinsa huipentuu massiiviseen ampumavälikohtaukseen, jossa heidän kotinsa melkein tuhoutuu. Pitkään jatkuneessa, tasaväkisessä taistelussa he päätyvät aseet toistensa kasvoilla. John kieltäytyy ampumasta, koska hänen tunteensa Janea kohtaan syttyivät uudelleen, ja laskee aseensa. Jane huomaa, ettei hänkään voi ampua Johnia, ja he harrastavat intohimoista seksiä. Uudistunut Smithin parisuhde joutuu nopeasti työnantajien uhkaamaksi, ja nämä yhdistävät voimansa pariskunnan eliminoimiseksi. Johnin paras ystävä ja työtoveri Eddie Vince Vaughn kieltäytyy 400 000 dollarin palkkion maksamisesta jokaisesta Smithistä, sillä hän ei nouse sängystä alle 500 000 dollarin, mutta John ja Jane joutuvat salamurhaajien armeijan tulituksen kohteeksi. Smithit torjuvat hyökkäyksen, joka räjäyttää heidän rähjäisen talonsa, varastavat naapurinsa tila-auton ja tuhoavat menestyksekkäästi hyökkääjiensä kolme panssaroitua sedania, samalla kun he riitelevät taistelutyyleistään ja vastikään löytämistään henkilökohtaisista salaisuuksista. Tavatessaan Eddien Smithit päättävät taistella yhdessä säilyttääkseen avioliittonsa. He kidnappaavat Danzin huipputurvallisesta vankilasta käyttääkseen häntä pelinappulana. Danz paljastaa, että hän oli pelkkä syötti, jonka heidän työnantajansa palkkasivat yhdessä sen jälkeen, kun Smithien avioliitto oli paljastunut, siinä toivossa, että toinen Smith tappaisi toisen. John ja Jane luopuvat erillisistä varasuunnitelmistaan ja tekevät viimeisen vastaiskunsa yhdessä. Elokuvan viimeisessä taistelukohtauksessa Smithit - jotka nyt toimivat sujuvasti yhdessä tiiminä - kukistavat raskaasti aseistettujen agenttien laajan joukon hyökkäyksen pitkän ammuskelun aikana sisustusliikkeessä. Elokuva päättyy siihen, että pariskunta tapaa jälleen avioliittoneuvoja William Fichtnerin, jossa Smithit toteavat, kuinka hyvin heidän avioliittonsa on kukoistanut, ja John rohkaisee häntä kysymään päivitystä heidän seksielämästään, johon John vastaa hiljaa 10. Vaihtoehtoinen loppu näyttää, että he päättivät muuttaa Italiaan ja saivat lapsen, joka peri heidän salamurhaajan taitonsa.</w:t>
      </w:r>
    </w:p>
    <w:p>
      <w:r>
        <w:rPr>
          <w:b/>
        </w:rPr>
        <w:t xml:space="preserve">Esimerkki 1.137</w:t>
      </w:r>
    </w:p>
    <w:p>
      <w:r>
        <w:t xml:space="preserve">Fakta1: Fakta2: elokuva osoittaa hillitsemättömän moraalittomuuden olevan hetkellisesti hyödyllistä mutta lopulta tuhoisaa, Fakta3: puuseppä lukee Uuden testamentin kertomusta Jeesuksen parantamisesta spitaalisista, Fakta4: äidin tiukka lakisääteinen moraali on virheellinen verrattuna pojan versioon, Fakta5: äiti tulee tapaamaan häntä työmaalle.</w:t>
      </w:r>
    </w:p>
    <w:p>
      <w:r>
        <w:rPr>
          <w:b/>
        </w:rPr>
        <w:t xml:space="preserve">Tulos</w:t>
      </w:r>
    </w:p>
    <w:p>
      <w:r>
        <w:t xml:space="preserve">Eeppisestä laajuudestaan huolimatta Mooseksen tarina vie vain noin ensimmäisen kolmanneksen elokuvasta. Sen jälkeen tarina siirtyy nykyaikaan, jossa eletään käskyjen opetusten mukaan. Kaksi veljestä tekee vastakkaisia päätöksiä: toinen, John, noudattaa äitinsä opetusta kymmenestä käskystä ja ryhtyy köyhäksi puusepäksi, ja toinen, Danny, rikkoo jokaista niistä ja nousee huipulle. Elokuva osoittaa, että hänen hillitön moraalittomuutensa on hetkellisesti hyödyllistä, mutta lopulta tuhoisaa. Puusepänveljen ja hänen äitinsä välille luodaan mietteliäs kontrasti. Äiti lukee Mooseksen tarinaa ja korostaa tiukkaa kuuliaisuutta ja Jumalan pelkoa. Puuseppä sen sijaan lukee Uuden testamentin tarinaa, jossa Jeesus parantaa spitaalisia. Hän korostaa rakastavaa ja anteeksiantavaa Jumalaa. Elokuva osoittaa myös äidin tiukan lainkuuliaisen moraalin olevan puutteellinen verrattuna hänen poikansa versioon. Dannystä tulee korruptoitunut urakoitsija, joka rakentaa kirkon huonolla betonilla, pussittaa säästyneet rahat ja rikastuu. Eräänä päivänä hänen äitinsä tulee käymään hänen työmaallaan, mutta seinät alkavat olla epävakaat läheisillä teillä ajavien raskaiden rekkojen ravistelun vuoksi. Yksi seinistä romahtaa äidin päälle ja tappaa hänet. Kuollessaan äiti kertoo Dannylle, että se on hänen syytään, koska hän opetti Dannyn pelkäämään Jumalaa, vaikka hänen olisi pitänyt opettaa Dannylle rakkautta. Tämä saa Dannyn syöksykierteeseen, kun hän yrittää korjata vääryytensä ja puhdistaa omatuntonsa, mutta hän joutuu vain lisää vaikeuksiin. Tehdäkseen rahaa hän varastaa helmiä rakastajattareltaan, ja kun tämä taistelee vastaan, Danny tappaa tämän. Hän yrittää paeta moottoriveneellä Meksikoon, mutta kova sää vie hänet pois reitiltään, ja hän törmää kivikkoiselle saarelle, jossa hän oletettavasti kuolee. Koko elokuvan ajan lavasteissa esiintyy käskytaulujen visuaalinen motiivi, jossa tietty käsky näkyy niissä silloin, kun se on tarinan kannalta merkityksellinen.</w:t>
      </w:r>
    </w:p>
    <w:p>
      <w:r>
        <w:rPr>
          <w:b/>
        </w:rPr>
        <w:t xml:space="preserve">Esimerkki 1.138</w:t>
      </w:r>
    </w:p>
    <w:p>
      <w:r>
        <w:t xml:space="preserve">Fakta1: pari lehmänhoitajaa Dave Saunders ja Chito Rafferty joutuvat keskelle, Fakta2: Fakta3: Ruby sujauttaa Davelle aseen, Fakta4: Dave ampuu Rawlinsin pistoolin kädestä, Fakta5: tilan omistaja Chris Marvin palaa kaupunkiin.</w:t>
      </w:r>
    </w:p>
    <w:p>
      <w:r>
        <w:rPr>
          <w:b/>
        </w:rPr>
        <w:t xml:space="preserve">Tulos</w:t>
      </w:r>
    </w:p>
    <w:p>
      <w:r>
        <w:t xml:space="preserve">Karjankasvattajien ja lampaiden välille kehittyy sota. Dave Saunders ja Chito Rafferty joutuvat väliin, kun he pelastavat Tug Campbellin, jonka lynkkaa lammastilan työnjohtaja Jess Rawlins ja hänen miehensä ilman oikeudenmukaista oikeudenkäyntiä. Kaupungissa Rawlins yrittää kostaa, mutta saluunan laulaja Ruby sujauttaa aseen Davelle, joka ampuu Rawlinsin pistoolin tämän kädestä. Tilanomistaja Chris Marvin palaa kaupunkiin ja uskoo työnjohtajansa Rawlinsin valheisiin, mukaan lukien hänen yrityksensä lavastaa Dave ja Chito syyllisiksi sen jälkeen, kun he saavat yhden Rawlinsin miehistä kiinni lampaiden varkaudesta. Rawlins ampuu varkaan kiväärillä, ottaa Daven ja Kiton vangiksi ja aikoo hirttää heidät. Ruby puuttuu jälleen peliin ja vie kitaran sisällä olevan aseen Chitolle. Lehmänhoitajat todistavat Chrisille, että varas tapettiin kiväärillä, jota kummallakaan heistä ei ole mukanaan. Tulitaistelu johtaa siihen, että Dawkins hoidetaan, ja Dave ja Chris muodostavat siteen. Mutta kun Ruby alkaa tuntea romantiikkaa, Chitolla on muita ajatuksia ja hän ratsastaa pois.</w:t>
      </w:r>
    </w:p>
    <w:p>
      <w:r>
        <w:rPr>
          <w:b/>
        </w:rPr>
        <w:t xml:space="preserve">Esimerkki 1.139</w:t>
      </w:r>
    </w:p>
    <w:p>
      <w:r>
        <w:t xml:space="preserve">Fakta1: elokuva seuraa Sam Boydin urotekoja vankien vaihtoon hiljattain yhdistyneessä Berliinissä, Fakta2: CIA:n entinen agentti aktivoidaan uudelleen saattamaan Pjotr Ivanovitš Grushenkoa, Fakta3: vaihto on peite, jotta huumekartellin rahoilla voidaan ostaa takaisin Benjamin Sobel, Fakta4: U-2-lentäjä ammuttiin Neuvostoliiton yllä, Fakta5: Boyd näki Dullesin lentokentällä miehen</w:t>
      </w:r>
    </w:p>
    <w:p>
      <w:r>
        <w:rPr>
          <w:b/>
        </w:rPr>
        <w:t xml:space="preserve">Tulos</w:t>
      </w:r>
    </w:p>
    <w:p>
      <w:r>
        <w:t xml:space="preserve">Elokuvassa seurataan Sam Boydin (Gene Hackman), CIA:n entisen agentin, urotekoja, joka aktivoidaan uudelleen saattamaan KGB:n vakooja Pjotr Ivanovitš Grushenko Mihail Baryshnikov vangiksi otettu Pjotr Ivanovitš Grushenko vankienvaihtoon hiljattain yhdistyneessä Berliinissä. Vaihto on itse asiassa peite CIA:n juonelle, jonka tarkoituksena on ostaa huumekartellin rahoilla takaisin Benjamin Sobel Bob Sherman, U2-lentäjä, joka ammuttiin alas Neuvostoliiton yllä 1960-luvulla. Vaihto menee pieleen, kun Boyd tunnistaa vangituksi väitetyn Sobelin mieheksi, jonka hän oli nähnyt kaksi päivää aiemmin Dullesin lentokentällä, ja Grushenko kertoo hänelle, että kyseessä on todella Sobel, joka on nyt KGB:n agentti. Agentit joutuvat pakenemaan sekä Boydin omia komppanian esimiehiä Kurtwood Smithiä ja Terry OQuinnia että KGB:n johtajaa Oleg Rudnikia, jotka kaikki toivovat vaihdon toteutuvan sekä ilmeisistä että vähemmän ilmeisistä syistä. Heidän ainoa toivonsa saattaa olla Natasha Grimaud Geraldine Danon, salaperäinen ranskalainen kaunotar Grushenkon menneisyydestä.</w:t>
      </w:r>
    </w:p>
    <w:p>
      <w:r>
        <w:rPr>
          <w:b/>
        </w:rPr>
        <w:t xml:space="preserve">Esimerkki 1.140</w:t>
      </w:r>
    </w:p>
    <w:p>
      <w:r>
        <w:t xml:space="preserve">Fakta1: Karthik rakastuu lääkäri Kavyaan, Fakta2: Kavya 's Lakshmipati on eläkkeellä oleva armeijan upseeri, joka asuu maatilalla kylässä veljien ja perheen kanssa, Fakta3: Kavya menettää äidin nuorena, Fakta4: isä ei ole koskaan kieltäytynyt toiveista, Fakta5: Krishnudu voittaa Lakshmipatin sydämen.</w:t>
      </w:r>
    </w:p>
    <w:p>
      <w:r>
        <w:rPr>
          <w:b/>
        </w:rPr>
        <w:t xml:space="preserve">Tulos</w:t>
      </w:r>
    </w:p>
    <w:p>
      <w:r>
        <w:t xml:space="preserve">Karthik Krishnudu on ammatiltaan opettaja, ja hän rakastuu lääkäri Kavya Sharanya Mohaniin. Kavyan isä eversti Lakshmipati Rao Ramesh on eläkkeellä oleva armeijan upseeri, joka asuu veljiensä ja perheensä kanssa maatilalla kylässä. Kavya menettää äitinsä nuorena, joten hänen isänsä ei ole koskaan kieltäytynyt hänen toiveistaan. Kun hän kerää rohkeutta kertoakseen isälleen rakkaudestaan, Karthik tulee yhtäkkiä hänen kotiinsa. Hän kertoo Lakshmipatille olevansa rakastunut tyttäreensä. Lakshmipati on jyrkästi avioliittoa vastaan eikä halua tätä jykevää miestä vävyksi. Lakshmipatin ystävä Bhaskaram Yandamuri vaikeuttaa Krishnudun näkymiä entisestään hölmöillä ideoillaan. Loput draamasta on sitä, miten Krishnudu voittaa Lakshmipatin sydämen.</w:t>
      </w:r>
    </w:p>
    <w:p>
      <w:r>
        <w:rPr>
          <w:b/>
        </w:rPr>
        <w:t xml:space="preserve">Esimerkki 1.141</w:t>
      </w:r>
    </w:p>
    <w:p>
      <w:r>
        <w:t xml:space="preserve">Fakta1: tarina on kerrottu dokumenttityyliin käyttäen sekä arkistomateriaalia että ihmisten haastatteluja, Fakta2: Fakta3: Virgil As on usein maalitauluna, Fakta4: poliisi ja tuomarit pilkkaavat häntä polkemalla Virgilin silmälaseja, Fakta5: päivän ainoa ateria on kulhollinen höyryä.</w:t>
      </w:r>
    </w:p>
    <w:p>
      <w:r>
        <w:rPr>
          <w:b/>
        </w:rPr>
        <w:t xml:space="preserve">Tulos</w:t>
      </w:r>
    </w:p>
    <w:p>
      <w:r>
        <w:t xml:space="preserve">Virgil Starkwells Woody Allenin tarina kerrotaan dokumenttityyliin käyttäen sekä arkistomateriaalia että Woody Allenin tunteneiden ihmisten haastatteluja. Hän aloittaa rikollisen elämän nuorena. Lapsena Virgil joutuu usein kiusaajien kohteeksi, jotka nappaavat hänen silmälasinsa ja tallovat ne lattialle. Aikuisena Virgil on taitamaton ja epäonninen, ja sekä poliisi että tuomarit pilkkaavat häntä polkemalla Virgilin laseja. Virgil rakastuu nuoreen naiseen, Louise Janet Margoliniin, joka on pesulatyöntekijä, ja he asuvat yhdessä. He saavat jopa lapsen. Virgil pidätetään pankkiryöstöyrityksestä sen jälkeen, kun hän oli ojentanut pankkivirkailijalle uhkaavan viestin, jossa sana ase oli kirjoitettu väärin. Hän joutuu vankilaan, mutta yrittää paeta käyttämällä asetta muistuttavaa saippuapalaa. Hänen epäonnekseen ulkona satoi ja hänen aseensa liukenee. Hän pakenee, mutta vahingossa. Virgil on ainoa vanki, jota ei ole varoitettu siitä, että suunnitelma on peruttu. Ulkona mutta työttömänä Virgil ei löydä keinoa elättää itseään ja perhettään. Lopulta hänet pidätetään uudelleen ja lähetetään ketjuliigaan, jossa hän on aliravittu, päivän ainoa ateria on kulhollinen höyryä, ja raa'asti rangaistuna passitetaan höyrylaatikkoon vakuutusmyyjän kanssa. Virgil pakenee jälleen, mutta jää lopulta kiinni, kun hän yrittää ryöstää entisen ystävänsä, joka paljastaa olevansa nyt poliisi. Hänet tuomitaan 800 vuodeksi, mutta hän pysyy toiveikkaana tietäen, että hyvällä käytöksellä voin saada sen puolitettua. Viimeisessä kohtauksessa hänet näytetään veistämässä saippuapalaa ja kysymässä haastattelijalta, sataako ulkona.</w:t>
      </w:r>
    </w:p>
    <w:p>
      <w:r>
        <w:rPr>
          <w:b/>
        </w:rPr>
        <w:t xml:space="preserve">Esimerkki 1.142</w:t>
      </w:r>
    </w:p>
    <w:p>
      <w:r>
        <w:t xml:space="preserve">Fakta1: Fakta2: Fakta3: Owenia pidetään vankina ennen kuin hän murtautuu Luke Hobbsin diplomaattisen turvallisuuspalvelun toimistoon poimiakseen profiileja Domin miehistöstä, Fakta4: Hanin ystävä antaa hänelle henkilökohtaisia esineitä, jotka löytyivät Hanin onnettomuuspaikalta, Fakta5: loukkaantunut Nobody At jätetään evakuoitavaksi helikopterilla Brianin ja Domin jatkaessa ilman hänen omaa pyyntöään.</w:t>
      </w:r>
    </w:p>
    <w:p>
      <w:r>
        <w:rPr>
          <w:b/>
        </w:rPr>
        <w:t xml:space="preserve">Tulos</w:t>
      </w:r>
    </w:p>
    <w:p>
      <w:r>
        <w:t xml:space="preserve">Voitettuaan Owen Shaw'n ja hänen miehistönsä ja saatuaan armahduksen aiemmista rikoksistaan N 1 Dominic Dom Toretto, Brian OConner ja muu tiimi ovat palanneet Yhdysvaltoihin elämään jälleen normaalia elämää. Brian alkaa tottua elämään isänä, kun taas Dom yrittää auttaa Letty Ortizia saamaan muistinsa takaisin. Samaan aikaan Owensin isoveli Deckard Shaw murtautuu turvalliseen sairaalaan, jossa koomassa olevaa Owenia pidetään, ja vannoo kostoa Domille ja hänen tiimilleen, ennen kuin hän murtautuu Luke Hobbsin Diplomaattisen turvallisuuspalvelun DSS:n toimistoon poimiakseen profiileja Domin miehistöstä. Paljastettuaan henkilöllisyytensä Shaw ottaa Hobbsin kanssa yhteen ja pakenee, kun tämä räjäyttää pommin, joka haavoittaa Hobbsia vakavasti. Dom kuulee myöhemmin siskoltaan Mialta, että tämä on jälleen raskaana, ja vakuuttaa tämän kertomaan asiasta Brianille. Tokiosta lähetettyyn pakettiin naamioitu pommi kuitenkin räjähtää ja tuhoaa Torettojen talon vain sekunteja sen jälkeen, kun Shaw on tappanut Domin tiimiin kuuluvan Hanin Tokiossa. Dom vierailee myöhemmin Hobbsin luona sairaalassa, jossa hän saa tietää, että Shaw on erikoisjoukkojen salamurhaaja, joka haluaa kostaa veljensä puolesta. Tämän jälkeen Dom matkustaa Tokioon hakemaan Hansin ruumista ja tapaa Hansin ystävän Sean Boswellin, joka antaa hänelle Hansin onnettomuuspaikalta löytyneitä henkilökohtaisia esineitä. Takaisin Hansin hautajaisissa Los Angelesissa Dom huomaa heitä tarkkailevan auton, ja takaa-ajon jälkeen hän kohtaa sen kuljettajan, joka paljastuu Shaw'ksi. Molemmat valmistautuvat taisteluun, mutta Shaw pakenee, kun paikalle saapuu salaisen operaation ryhmä, joka avaa tulen Mr. Nobodyn johdolla. Nobody sanoo auttavansa Domia Shaw'n pysäyttämisessä, jos tämä auttaa häntä hankkimaan Gods Eye -tietokoneohjelman, joka käyttää digitaalisia laitteita henkilön jäljittämiseen, ja pelastamaan sen luojansa, hakkeri nimeltä Ramsey, palkkasoturilta nimeltä Mose Jakande. Dom, Brian, Letty, Roman Pearce ja Tej Parker laskeutuvat sitten autoillaan Kaukasusvuorten yli Azerbaidžaniin, hyökkäävät Jakanden saattueen kimppuun ja pelastavat Ramseyn. Sitten ryhmä suuntaa Abu Dhabiin, jossa miljardööri on hankkinut Gods Eye -muistitikun, ja onnistuu varastamaan sen omistajalta. Kun Gods Eye on lähellä televiestinnän toistimia, tiimi jäljittää Shaw'n, joka odottaa syrjäisessä tehtaassa. Dom, Brian, Nobody ja hänen tiiminsä yrittävät vangita Shaw'n, mutta Jakande ja hänen miehensä hyökkäävät heidän kimppuunsa ja pakottavat heidät pakenemaan samalla, kun Jakande saa Gods Eye'n. Omasta pyynnöstään loukkaantunut Nobody jätetään evakuoitavaksi helikopterilla, kun Brian ja Dom jatkavat ilman häntä. Vähentääkseen haittaansa miehistö palaa Los Angelesiin taistelemaan Shaw'ta, Jakandea ja hänen miehiään vastaan. Sillä välin Brian lupaa Mialle, että kun he ovat hoitaneet Shaw'n, hän jää eläkkeelle ja omistautuu täysin heidän perheelleen. Samalla kun Jakande jahtaa Briania ja muuta ryhmää häivehelikopterilla ja lennokilla, Ramsey yrittää murtautua Gods Eyeen. Hobbs, joka näkee tiimin olevan pulassa, lähtee sairaalasta ja tuhoaa lennokin ambulanssilla. Brian ottaa kiinni Jakandesin kätyri Kietin ja heittää hänet hissikuiluun, jolloin Ramsey saa Gods Eyen takaisin hallintaansa ja sammuttaa sen. Dom ja Shaw ottavat yhteen julkisen parkkihallin katolla, ennen kuin Jakande puuttuu asiaan ja hyökkää molempien kimppuun. Shaw häviää, kun osa parkkihallista romahtaa hänen alleen. Tämän jälkeen Dom laukaisee autonsa Jakanden helikopteria kohti ja heittää Shaw'n kranaattipussin sen luistimille, minkä jälkeen hän loukkaantuu, kun hänen autonsa laskeutuu ja syöksyy maahan. Hobbs ampuu sitten kranaattipussin maan tasalta, jolloin helikopteri tuhoutuu ja Jakande kuolee. Dom vedetään autonsa hylystä, ja hänen uskotaan kuolleen. Kun Letty pitelee Domin ruumista sylissään, hän paljastaa saaneensa muistinsa takaisin ja muistavansa heidän häänsä. Dom palaa pian sen jälkeen tajuihinsa ja toteaa: "Oli jo aikakin. Hobbs ottaa Shaw'n huostaansa ja lukitsee hänet salaiseen, korkeatasoiseen vankilaan. Rannalla Brian ja Mia leikkivät poikansa kanssa, kun Dom, Letty, Roman, Tej ja Ramsey tarkkailevat tilannetta ja toteavat, että Brianin on parempi olla eläkkeellä perheensä kanssa. Dom lähtee hiljaa, Ramsey kysyy, aikooko hän hyvästellä. Dom sanoo, ettei se koskaan hyvästele. Hän ajaa pois, mutta Brian saa hänet kiinni risteyksessä. Kun Dom muistelee aikoja, joita hänellä oli Brianin kanssa, he hyvästelevät toisensa ja ajavat eri suuntiin, kun ruudulla näkyy For Paul, joka on kirjoitettu valkoiseen otsikkoruutuun.</w:t>
      </w:r>
    </w:p>
    <w:p>
      <w:r>
        <w:rPr>
          <w:b/>
        </w:rPr>
        <w:t xml:space="preserve">Esimerkki 1.143</w:t>
      </w:r>
    </w:p>
    <w:p>
      <w:r>
        <w:t xml:space="preserve">Fakta1: Penelope Elcott on varakkaan pankkiirin James Elcottin vaimo, Fakta2: Penelope päättää naamioitua vanhaksi naiseksi, Fakta3: poliisi, mukaan lukien luutnantti Horatio Bixbee, kiiruhtaa pankkiin, Fakta4: Ducky tunnistaa puvun alkuperäiseksi Pariisin design-asuksi, Fakta5: nuorta naista syytetään varkaaksi.</w:t>
      </w:r>
    </w:p>
    <w:p>
      <w:r>
        <w:rPr>
          <w:b/>
        </w:rPr>
        <w:t xml:space="preserve">Tulos</w:t>
      </w:r>
    </w:p>
    <w:p>
      <w:r>
        <w:t xml:space="preserve">Penelope Elcott Natalie Wood on varakkaan pankkiirin James Elcott Ian Bannenin vaimo. Penelope päättää naamioitua vanhaksi naiseksi ja ryöstää miehensä pankin. Kun poliisit, mukaan lukien komisario Horatio Bixbee Peter Falk, ryntäävät pankkiin, Penelope pakenee punaisessa peruukissa ja keltaisessa puvussa. Hän lahjoittaa osan varastetuista rahoista Pelastusarmeijan työntekijälle ja puvun second hand -kirpputorille. Huijarit Sabada Lila Kedrova ja Ducky Lou Jacobi tunnistavat puvun heti Pariisista peräisin olevaksi alkuperäiseksi suunnittelijan asuksi ja ostavat sen vain seitsemällä eurolla. Penelope käy psykiatrinsa Gregory Dick Shawnin luona ja kertoo tälle kaiken rikollisesta toiminnastaan. Hän kertoo sen alkaneen yliopistossa, kun professori Jonathan Winters houkuttelee hänet laboratorioonsa, jossa hän aloittaa raiskausyrityksensä, mutta Penelope pakenee ja jättää samalla mekkonsa repeytyneeksi. Takaa-ajon aikana hän varasti professorin timanttikoristeisen kellon. Seuraavan kerran hän varasti hääpäivänään. Kun hän sai kiinni morsiusneitonsa Mildred Hallidayn Norma Cranen suutelemasta Jamesia, hän vei Mildredin korvakorut ja kaulakorun. Gregory vihjaa, että hän varastaa herättääkseen huomiota etäiseltä aviomieheltään. Nuorta naista, Honeysuckle Rosea, syytetään varkaudesta. Gregory haluaa palauttaa varastetut rahat pankkiin, mutta joutuu paniikkiin kuullessaan poliisiautojen saapuvan. Penelope tunnustaa ja yrittää vapauttaa syyttömän Honeysucklen, mutta poliisi Horatio ja aviomies James eivät usko häntä. Ducky ja Sabada käyvät vierailulla ja yrittävät kiristää häntä, mutta Penelope estää heidän kiristysyrityksensä. Penelope isännöi illalliskutsuja varastettuaan kaikilta kutsuvierailta. Hän yrittää palauttaa varastetut tavarat, mutta kaikki väittävät, etteivät ole koskaan nähneet niitä. Hämmentynyt ja pelästynyt Penelope pakenee. Hän ryöstää jälleen Jamesin pankin, mutta toisin kuin edellisellä kerralla, hän itkee. James rukoilee Horatioa etsimään hänet. Penelope itse menee Horation luo varastettujen rahojen kanssa, mutta poliisi tietää, ettei James nostaisi syytettä omaa vaimoaan vastaan. Psykiatri Gregory selittää, että illallisvieraat kielsivät tunnistavansa varastetut tavarat, koska he menettäisivät keräämänsä vilpillisesti paisutetut vakuutuskorvaukset. Gregory murtuu ja rukoilee Penelopea karkaamaan kanssaan. Nainen kieltäytyy ja kertoo parantuneensa. James tajuaa laiminlyöneensä Penelopen ja alkaa nähdä tämän kasvot kaikkialla. Hän menee psykiatrin vastaanotolle, jossa James ja Penelope palaavat onnellisesti yhteen.</w:t>
      </w:r>
    </w:p>
    <w:p>
      <w:r>
        <w:rPr>
          <w:b/>
        </w:rPr>
        <w:t xml:space="preserve">Esimerkki 1.144</w:t>
      </w:r>
    </w:p>
    <w:p>
      <w:r>
        <w:t xml:space="preserve">Fakta1: Himalay Putra alkaa Surajin ja Seeman rakkaustarinalla ja kuolemattomalla seinällä, joka seisoo heidän ja heidän liittonsa välissä, Fakta2: Fakta3: ahne henkilö hylkäsi rakkauden rahan vuoksi, Fakta4: Amrish kuoleman jälkeen liikkuu synnyttää Abhayn isän, Fakta5: Abhay kasvaa väärinymmärryksessä isän oppimalla äidin version menneisyyden tapahtumista.</w:t>
      </w:r>
    </w:p>
    <w:p>
      <w:r>
        <w:rPr>
          <w:b/>
        </w:rPr>
        <w:t xml:space="preserve">Tulos</w:t>
      </w:r>
    </w:p>
    <w:p>
      <w:r>
        <w:t xml:space="preserve">Himalay Putra, Himalajan poika alkaa Suraj Vinod Khannan ja Seema Hema Malinin rakkaustarinalla ja kuolemattomalla statuserojen muurilla, joka seisoo heidän ja heidän liittonsa välissä. Seema on rikkaan liikemiehen tytär ja Suraj on poliisitarkastaja, jolla on vaatimattomat tulot, ja heidän kohtalonsa on kohdata Seeman isän Amrish Purin vastustus heidän avioliittoaan vastaan. Amrish luo Seeman sydämeen väärinkäsityksiä Surajin suhteen, ja hän alkaa pitää Surajia ahneena ihmisenä, joka hylkäsi hänen rakkautensa rahan vuoksi. Ongelmana on kuitenkin se, että hän on jo tullut hänen kauttaan raskaaksi ja isänsä kuoleman jälkeen hän muuttaa Himalajan alueelle ja synnyttää Abhay Akshaye Khannan. Abhay kasvaa ymmärtämättä isäänsä väärin oppiessaan äitinsä version menneisyyden tapahtumista. Hän on Lord Shivan kannattaja, ja sen sijaan, että Seema kertoisi hänelle ja koko maailmalle isästään, hän kutsuu häntä mieluummin Himalay Putraksi, Himalajan pojaksi. Hän rakastuu Esha Anjala Zaveriin, joka on heidän naapurinsa majuri Mathur Satish Shahin tytär, mutta rakkaus on hänelle vähemmän tärkeää. Tärkeämpää hänelle on löytää isänsä ja selvittää hänen kanssaan äitinsä murheet. Eräänä päivänä hän törmää isäänsä. Surajista on nyt tullut apulaispoliisipäällikkö ja hän on Rana Danny Dengzongpan johtaman salakuljettajajoukon jäljillä. Hän pelastaa Surajin hengen ja molemmat tulevat sen mukaisesti hyviin väleihin. Kun Abhay tuo Surajin kotiinsa ja esittelee hänet äidilleen, molemmat vanhemmat hämmästyvät nähdessään toisensa kahden vuosikymmenen tauon jälkeen. He eivät kuitenkaan halua paljastaa suhdettaan Abhaylle. Mutta kuten kohtalo haluaa, salakuljettajien jengin toiminta luo sellaisen tilanteen, että Abhay saa tietää, että Suraj on hänen isänsä. Elokuva päättyy Seeman ja Abhayn sydämissä olevan väärinkäsityksen poistamiseen Surajista ja kaikkien onnelliseen liittoon.</w:t>
      </w:r>
    </w:p>
    <w:p>
      <w:r>
        <w:rPr>
          <w:b/>
        </w:rPr>
        <w:t xml:space="preserve">Esimerkki 1.145</w:t>
      </w:r>
    </w:p>
    <w:p>
      <w:r>
        <w:t xml:space="preserve">Fakta1: Fakta2: taksinkuljettaja Mumbaissa valehtelee vaimolle työstään, Fakta3: Jai menettää isänsä testamentin sisältävän holvin avaimen Raghavin taksin takapenkillä, Fakta4: Raghav päättää piilottaa sen Jailta, Fakta5: vaimo kertoo hänelle poliisiasemalla todellisen luonteensa ja ongelmansa itse.</w:t>
      </w:r>
    </w:p>
    <w:p>
      <w:r>
        <w:rPr>
          <w:b/>
        </w:rPr>
        <w:t xml:space="preserve">Tulos</w:t>
      </w:r>
    </w:p>
    <w:p>
      <w:r>
        <w:t xml:space="preserve">Taksi nro 9 2 11 keskittyy Mumbaissa asuvaan taksinkuljettajaan Raghav Shastriin (Nana Patekar), joka valehtelee vaimolleen työstään ja teeskentelee olevansa vakuutusmyyjä. Eräänä päivänä hän antaa Jai Mittalille John Abrahamille, edesmenneen liikemiehen hemmotellulle pojalle, kyydin. Jai taistelee edesmenneen isänsä omaisuuden omistusoikeuksista. Taksi joutuu onnettomuuteen, josta Jai pääsee pakoon, koska hänellä on kiire. Jai kadottaa isänsä testamentin sisältävän holvin avaimen Raghavin taksin takapenkille. Raghav päättää piilottaa sen Jailta, joka kadonnutta esinettä etsiessään menee Raghavin taloon ja kertoo vaimolleen, mitä hän oikeasti tekee työkseen. Nainen jättää miehen ja vie mukanaan heidän poikansa. Raghav päättää kostaa. Raghav ja Jai vannovat tappavansa toisensa taistellessaan omaisuudestaan. Kun Raghav ei onnistu tappamaan Jain, hän ottaa kohteekseen Jain tyttöystävän, Rupali Sameera Reddyn. Kun Raghav jahtaa Rupalia, Jai pelastaa hänet hiuksenhienosti. Jai päästää Rupalin pakoon ja hyökkää Raghavin kimppuun. He käyvät likaista autotaistelua, mutta molemmat selviävät hengissä. Raghav menee Jain luokse. Jai palaa asunnolleen toisesta oikeuskäsittelystä, joka koskee hänen isänsä perintöä, häviten, koska hänellä ei ole isänsä testamenttia. Hän löytää testamentin, joka on revitty palasiksi ja liimattu hänen asuntonsa seinälle. Jai masentuu ja yksinäistyy sen jälkeen, kun hänen ystävänsä jättävät hänet. Myös Rupali jättää hänet. Menettäessään kaiken, mikä oli ennen arvokasta, Jai tajuaa elämän kovuuden ja alkaa kunnioittaa isäänsä ja tämän työtä. Toisaalta Raghav jää jälleen poliisin kiinni ja hänet viedään poliisiasemalle, jossa hänen vaimonsa kertoo hänelle hänen todellisen luonteensa ja ongelmansa itsessään. Pian hän tajuaa virheensä. Jai, joka on ymmärtänyt läheisten arvon, vapauttaa Raghavin takuita vastaan vankilasta. Raghav vaatii, että he ottavat juotavaa, ja he menevät Jain taloon juomaan. He saavat selville, että heillä on sama syntymäpäivä. Raghav antaa takaisin testamenttinsa, jonka hän oli piilottanut sohvaan, ja sanoo, ettei hän ollut koskaan tuhonnut sitä - seinällä oleva revitty testamentti on väärennös. Sitten Raghav lähtee rautatieasemalle estääkseen vaimoaan ja poikaansa jättämästä häntä, mutta saapuu hieman liian myöhään. Hän palaa kotiin, jossa hän näkee pöydällä syntymäpäiväkakun. Hän luulee näkevänsä hallusinaatioita, mutta saa iloisen järkytyksen, kun hän näkee vaimonsa ja poikansa seisovan siellä ja laulavan hänelle syntymäpäivälaulun ja saa selville, että Jai toi heidät takaisin. Jai kohtaa Arjun Bajaj Shivaji Satamin, Jain isän ystävän ja omaisuuden hoitajan, jolle hän kertoo ymmärtäneensä elämän arvon.</w:t>
      </w:r>
    </w:p>
    <w:p>
      <w:r>
        <w:rPr>
          <w:b/>
        </w:rPr>
        <w:t xml:space="preserve">Esimerkki 1.146</w:t>
      </w:r>
    </w:p>
    <w:p>
      <w:r>
        <w:t xml:space="preserve">Fakta1: kuuluisa psykiatri On näkee nuoren tytön matkalla New Yorkiin laivalla, Fakta2: Fakta3: omistaja ottaa hänet liikekumppanikseen, Fakta4: Karl katkaisee suhteen Georgiin vastalauseista huolimatta, Fakta5: sairaalasta tulee tärkeä puhelu, joka koskee nuoren tytön itsemurhatapausta.</w:t>
      </w:r>
    </w:p>
    <w:p>
      <w:r>
        <w:rPr>
          <w:b/>
        </w:rPr>
        <w:t xml:space="preserve">Tulos</w:t>
      </w:r>
    </w:p>
    <w:p>
      <w:r>
        <w:t xml:space="preserve">Matkalla laivalla New Yorkiin kuuluisa psykiatri, tohtori Karl Decker Spencer Tracy näkee nuoren tytön, Georgi Hedy Lamarrin yrittävän itsemurhaa hyppäämällä huipulta epäonnistuneen romanssinsa Phil Mayberryn Kent Taylorin kanssa vuoksi. Lääkäri pelastaa tytön ja saa hänet ymmärtämään, miten elää tekemällä oikeaa työtä. Saavuttuaan New Yorkiin hän vierailee lääkärin luona ja liittyy tämän työhön köyhille tarkoitetulla klinikalla. He rakastuvat ja menevät naimisiin. Lääkäri jättää klinikkansa ja siirtyy kuuluisaan sairaalaan ansaitakseen enemmän rahaa elättääkseen vaimonsa tyylikkäästi. Hän menestyy hyvin, ja omistaja ottaa hänet liikekumppanikseen. Samaan aikaan Phil kiusaa naista uusimaan heidän rakkaussuhteensa sanomalla, että hän rakastaa häntä yhä. Nainen tapaa lopulta miehen tämän asunnossa ja pyytää häntä lopettamaan häiritsemisen, sillä hän tajuaa rakastavansa sen sijaan Karlia. Ennen kuin Georgi ja Karl voivat lähteä myöhästyneelle häämatkalle, Karl saa tietää, että Georgi ja Phil olivat tavanneet hänen asunnossaan. Uskomalla, että tyttö rakastaa yhä Philiä, Karl katkaisee suhteensa Georgiin tämän vastalauseista huolimatta. Sairaalasta tulee tärkeä puhelu nuoren tytön itsemurhatapauksesta. Karl kiiruhtaa sairaalaan, mutta tyttö kuolee hänen yrityksistään huolimatta. Kuolintodistukseen hän kirjoittaa itsemurhan, mutta tytön isä vastustaa häntä, koska haluaa välttää skandaalin. Karl ei kuuntele häntä, ja lopulta hän päättää lopettaa työt sairaalassa ja matkustaa Kiinaan tekemään tutkimusta. Ennen lähtöään hän vierailee vanhalla klinikallaan. Hänen entiset potilaansa ovat tyytyväisiä, sillä he ovat kuulleet Georgilta, että hän aikoi avata klinikan uudelleen. Mutta hän kieltäytyy pettymyksestään huolimatta. Kun jotkut niistä lapsista, joiden hengen Georgi pelasti, pyytävät häntä avaamaan klinikan uudelleen, hän lopulta taipuu. Georgi kysyy, voinko minäkin jäädä. Karl suostuu iloisesti, ja elokuva päättyy, kun he suutelevat.</w:t>
      </w:r>
    </w:p>
    <w:p>
      <w:r>
        <w:rPr>
          <w:b/>
        </w:rPr>
        <w:t xml:space="preserve">Esimerkki 1.147</w:t>
      </w:r>
    </w:p>
    <w:p>
      <w:r>
        <w:t xml:space="preserve">Fakta1: Fakta2: Kittyn isä on naimisissa uuden vaimon kanssa: Fakta3: nainen osoittautuu Cindyksi, Fakta4: Tinam Vaikka tarkistaa lentoemäntä tutkii murhaa itse, Fakta5: raivostunut prinsessa jahtaa häntä ja Kittyä takaisin Cindyn kotiin.</w:t>
      </w:r>
    </w:p>
    <w:p>
      <w:r>
        <w:rPr>
          <w:b/>
        </w:rPr>
        <w:t xml:space="preserve">Tulos</w:t>
      </w:r>
    </w:p>
    <w:p>
      <w:r>
        <w:t xml:space="preserve">Kitty Chingmy Yau on häijy nuori nainen, joka ei häpeile puukottaa tyttöystävänsä kiusaavia miehiä sukupuolielimiin. Tinam Simon Yam on poliisi, joka käy läpi melkoisen traumaattisen jakson: hän ampui vahingossa oman veljensä ja oksentaa sen seurauksena joka kerta, kun hän käsittelee asettaan. Kun Kitty haavoittaa miestä vakavasti puukottamalla häntä nivusiin, Tinam yrittää pidättää hänet, mutta epäonnistuu. Myöhemmin Kitty ilmestyy poliisiasemalle ja manipuloi tosiasioita niin, että Tinamilla ei ole muuta vaihtoehtoa kuin aloittaa suhde hänen kanssaan. Tämä paljastaa Kittyn hienovaraiseksi manipuloijaksi. Impotentiksi muuttunut Tinam huomaa, ettei hän enää tunne samalla tavalla Kittyä kohtaan, joka tyytyy johtamaan häntä. Kittyn isä on naimisissa uuden vaimon kanssa, mutta avioliitto on jännitteinen. Eräänä iltana mies saa kiinni siitä, että nainen pettää häntä toisen miehen, Bee Ken Lo -nimisen miehen kanssa. Sitä seuraavassa riidassa Kittyn isä putoaa portaita alas ja kuolee. Kitty on päättänyt kostaa, murtautuu Been toimistoon ja tappaa hänet, hänen henkivartijansa ja suurimman osan hänen henkilökunnastaan. On viitteitä siitä, että hän on sekaantunut järjestäytyneeseen rikollisuuteen. Pakomatkallaan hän ottaa naisen panttivangiksi, mutta yllättäen nainen auttaa häntä ja tappaa itse monet takaa-ajajista. Nainen osoittautuu sisar Cindy Wai Yiuksi, joka on itse asiassa ammattitappaja. Hän oli itse aikeissa tappaa Been ennen kuin Kitty pysäytti hänet. Koska hän näkee, että Kittyssä on potentiaalia, hän ryhtyy kouluttamaan häntä ja antaa hänelle uuden henkilöllisyyden. Koulutukseen kuuluu raivostuneiden, kahlittujen pedofiilien tappaminen sisar Cindyn kellarissa. Ennen pitkää oppilas päihittää opettajan. Ensimmäisessä tehtävässään Kitty lähtee sisar Cindyn mukaan ja murhaa japanilaisen yakuzan jäsenen. Tämä johtaa siihen, että heille annetaan sopimus, ja tehtävä annetaan prinsessa Carrie Ng:lle, joka on yksi sisar Cindyn entisistä suojatuista ja lesbo, jolla on yhtä tappava nuori rakastaja nimeltä Baby Madoka Sugawara. Tutkiessaan itse murhaa Tinam käy tarkistamassa lentoemännän, jonka uhri tapasi ennen kuolemaansa. Todistaja on Vivian Shang, jonka Tinam tunnistaa Kittyksi. Hän kiistää tämän, mutta uudistaa heidän suhteensa. Sisar Cindy murhaa muita ihmisiä, jotka voisivat yhdistää Kittyn Vivian Shangiin, mukaan lukien Tinamin esimiehen ja nivusiin puukotuksen todistajan. Kitty kuitenkin estää häntä tappamasta Tinamia itseään. Kitty ja Tinam saattavat suhteensa päätökseen, mutta heidän erilaisten ammattiensa vuoksi asioiden on vaikea mennä pidemmälle. Sisar Cindy puolestaan päättää, että Kitty on menettänyt tappajan otteen, mutta toisaalta löytänyt onnen Tinamin kanssa, ja kehottaa häntä lähtemään ja ottamaan siitä kaiken irti. Prinsessa, jonka piti tappaa Kitty, alkaa olla pakkomielteinen Kittyn puolesta, mikä johtaa ristiriitaan Babyn kanssa. He ryhtyvät tappamaan sisar Cindyä, joka kuoleman lähestyessä pistää kunnolla hanttiin. Hänet kuitenkin lopulta voitetaan Prinsessan aiemmin samana päivänä käyttämän juonen ansiosta. Prinsessa oli suudellut sisar Cindyä myrkyllisellä huulipunalla, joka yhdessä hänen juomansa viinin kanssa tappaa hänet. Kitty menee piiloon, mutta kohtaa myöhemmin Prinsessan, joka on ilmeisesti halukas ryhtymään hänen kumppanikseen sekä liike-elämässä että sängyssä. Prinsessa lankeaa sittemmin samaan ansaan, jonka hän asetti sisar Cindylle: kun he suutelevat, Kitty levittää myrkyllistä huulipunaa. Sitten Tinam ryntää sisään ja ampuu Princessin kätyreitä, ilmeisesti voitettuaan oksennusongelmansa. Taistelussa Tinam tappaa Babyn, ja raivostunut prinsessa ajaa hänet ja Kittyn takaisin sisar Cindyn kotiin. Myrkky hänen elimistössään saa kuitenkin hänet kiinni, ja hän kuolee Kittyn pilkastaessa häntä väittämällä, että hän puolestaan ehtii sairaalaan ajoissa selvitäkseen hengissä. Tähän mennessä Kittyn myrkky on jo vaikuttanut. Koska Tinam ei halua menettää Kittyä uudelleen, hän laukaisee aseensa kaasu-uuniin, jolloin talo syttyy tuleen, ja he molemmat ovat sisällä.</w:t>
      </w:r>
    </w:p>
    <w:p>
      <w:r>
        <w:rPr>
          <w:b/>
        </w:rPr>
        <w:t xml:space="preserve">Esimerkki 1.148</w:t>
      </w:r>
    </w:p>
    <w:p>
      <w:r>
        <w:t xml:space="preserve">Fakta1: viimeinen poika ei ylitä S.S.C.:tä, Fakta2: Fakta3: Prasad heittää hänet ulos talosta, Fakta4: isä haluaa nähdä kolmannen pojan I.A.S.:n upseerina, Fakta5: rakkaudelle ei kerrota ponnisteluista.</w:t>
      </w:r>
    </w:p>
    <w:p>
      <w:r>
        <w:rPr>
          <w:b/>
        </w:rPr>
        <w:t xml:space="preserve">Tulos</w:t>
      </w:r>
    </w:p>
    <w:p>
      <w:r>
        <w:t xml:space="preserve">Gowtam Navdeep on nuorin keräilijä Shambhu Prasad Nassarin kolmesta pojasta. Hänen vaimonsa Chaya Rani on professori, vanhin poika Manoj on lääkäri, toinen poika Neeraj on liikemies, ja myös hänen miniänsä ovat hyvässä asemassa. Mutta hänen viimeinen poikansa ei pääse yli S.S.C.:n. Gowtam on läheisempi naapureihinsa tohtori Bhanu Bhanupriyaan ja Kondal Rao Prithviin kuin perheeseensä. Häntä ei kunnioiteta perheessä, eikä hänellä ole selkeää päämäärää elämässä. Hän solmii vahvan ystävyyden myös tutor Janaki Sindhun kanssa, joka opettaa hänen veljiensä lapsia. Vaikka herra Prasad ei välitä poikansa pienistä kömmähdyksistä, hän ei säästä häntä, kun hän saa tietää, että Gowtam väärensi hänen allekirjoituksensa. Hän heittää hänet ulos talosta. Janaki vie Gowtamin kodittomana kotiinsa. Siellä hän alkaa työskennellä mekaanikkona, joka korjaa ajoneuvoja. Bhanu Bhanu Priyan sanat innoittavat häntä ja hän ryhtyy korjaamaan autoja. Hän keksii kaasuttimen, joka tuottaa 120 kilometriä litrassa, ja tekee veljestään patentin laitteelleen. Hän pelastaa vanhimman veljensä sairaalajohdon salaliitolta ja järjestää myös sisarensa avioliiton tämän rakastajan kanssa. Vaikka hän tekee kaikkea hyvää perheelleen, hän ei koskaan anna isänsä tietää näistä asioista, sillä hänen isänsä haluaa aina nähdä kolmannen poikansa I.A.S.:n upseerina. Hän pyrkii siihen, eikä hänen rakkaalleen kerrota hänen ponnisteluistaan. Elokuva päättyy hänen voiton jakamiseen isänsä kanssa.</w:t>
      </w:r>
    </w:p>
    <w:p>
      <w:r>
        <w:rPr>
          <w:b/>
        </w:rPr>
        <w:t xml:space="preserve">Esimerkki 1.149</w:t>
      </w:r>
    </w:p>
    <w:p>
      <w:r>
        <w:t xml:space="preserve">Fakta1: kampaajasisko kamppailee 11-vuotiaan pojan kasvattamisesta, Fakta2: Fakta3: Eileen purkaa turhautumisensa naapurin haukkuvaan koiraan, Fakta4: Debbie päättää pitää heidät erossa toisistaan, Fakta5: Molly ja Eddie palaavat yhteen sairaalassa Alicen syntymän jälkeen.</w:t>
      </w:r>
    </w:p>
    <w:p>
      <w:r>
        <w:rPr>
          <w:b/>
        </w:rPr>
        <w:t xml:space="preserve">Tulos</w:t>
      </w:r>
    </w:p>
    <w:p>
      <w:r>
        <w:t xml:space="preserve">Elokuvassa seurataan kolmen lontoolaisen siskon ja heidän perheensä elämää viiden päivän ajan, marraskuun Guy Fawkes -yönä vietettävän pitkän viikonlopun aikana. Tarjoilija Nadia McKee, ujo, reppu selässään ja hiukset tyttömäisesti letitettyinä, viettää kaiken aikansa käyden sokkotreffeillä henkilökohtaisista ilmoituksista löytyvien epätyydyttävien miesten kanssa, kun taas hänen kampaajasiskonsa Debbie Henderson kamppailee kasvattaakseen 11-vuotiaan poikansa ilman vastuuttoman isänsä Hartin apua. Samaan aikaan Molly Parker on raskaana, mutta hänen miehensä Eddie Simm on jättänyt työpaikkansa kertomatta asiasta. Vanhemmat Eileen Markham ja Bill Shepherd ovat käytännössä vieraantuneet toisistaan vanhimman poikansa Darren Enzo Cilentin lähdön jälkeen. He eivät ole kuulleet hänestä sen jälkeen, kun hän lähti kotoa; lähdettyään hän on perheen ainoa onnellinen. Eileen purkaa hiljaista turhautumistaan naapurin haukkuvaan koiraan ja myrkyttää sen, kun se estää häntä nukkumasta. Franklin David Fahm on yliherkkä mies, joka käy kahvilassa, jossa Nadia työskentelee. Hän ei uskalla puhua Nadian kanssa, vaan kuuntelee yksin makuuhuoneessaan musiikkia, josta Nadia luulisi pitävänsä. Nadia makaa yhden seurustelukumppaninsa kanssa, mutta mies hylkää hänet. Molly ja Eddie Simm riitelevät, kun Molly saa selville, että mies on jättänyt työnsä, ja mies lähtee. Molly synnyttää uskoen, että mies on jättänyt hänet lopullisesti, mutta mies onkin oikeasti joutunut onnettomuuteen moottoripyörällään. Kun Debbien poika joutuu ryöstön kohteeksi, kun hänen isänsä jättää hänet yksin, hän päättää pitää heidät erossa toisistaan. Darren soittaa vihdoin perheelleen kertoakseen, että hän on kunnossa, ja Franklinilla on tarpeeksi rohkeutta puhua Nadialle. Molly ja Eddie tapaavat sairaalassa tyttärensä Alicen syntymän jälkeen, jonka nimen Eddie valitsi Liisa Ihmemaassa -elokuvan perusteella.</w:t>
      </w:r>
    </w:p>
    <w:p>
      <w:r>
        <w:rPr>
          <w:b/>
        </w:rPr>
        <w:t xml:space="preserve">Esimerkki 1.150</w:t>
      </w:r>
    </w:p>
    <w:p>
      <w:r>
        <w:t xml:space="preserve">Fakta1: Fakta2: huijari nimeltä varastaa Halliganin vaatteet ja henkilöllisyyden siinä toivossa, että hän välttäisi pidätyksen, Fakta3: Italian poliisi löytää todellisen Fr:n, Fakta4: miehet eivät koskaan puhu kenellekään muulle kuin ylimmälle luostarille, Fakta5: Brewsterin pyhiinvaellusmatka klo on otettu huostaan, mikä kohta</w:t>
      </w:r>
    </w:p>
    <w:p>
      <w:r>
        <w:rPr>
          <w:b/>
        </w:rPr>
        <w:t xml:space="preserve">Tulos</w:t>
      </w:r>
    </w:p>
    <w:p>
      <w:r>
        <w:t xml:space="preserve">Isä John X. Halligan Johnson on katolinen pappi, joka vierailee Roomassa, Italiassa, Pyhän vuoden 1950 aikana. Matkalla amerikkalaisten viranomaisten etsintäkuuluttama huijari Joe Brewster Douglas varastaa Halliganin vaatteet ja hänen henkilöllisyytensä siinä toivossa, että hän voisi välttyä pidätykseltä. Italian poliisi löytää pian oikean isä Halliganin, ja poliisipäällikkö Calleia vakuuttaa hänelle, että he löytävät ja pidättävät Brewsterin. Halligan onnistuu pian jäljittämään Brewsterin itse. Miehet alkavat solmia jonkinlaisen ystävyyden, ja Brewster tekee lopulta ensimmäisen tunnustuksensa moneen vuoteen Fr. Halliganille. Tämän jälkeen he kulkevat Rooman kaduilla ja Vatikaanissa ja vierailevat pyhiinvaellusmatkallaan kaikissa tärkeimmissä basilikoissa. Halligan auttaa Brewsteria välttämään pidätystä niin kauan, että hän voi suorittaa pyhiinvaelluksensa loppuun, ja samalla he törmäävät luostariin, jossa miehet eivät puhu kenellekään muulle kuin esimiehelle. Brewster huomaa tuntevansa vetoa paikkaan lyhyen vierailunsa aikana. Luostarissa vierailun jälkeen Halligan ja Brewster joutuvat eroon toisistaan. Halligan suostuttelee poliisin antamaan Brewsterin suorittaa pyhiinvaelluksensa loppuun, jolloin hänet otetaan kiinni. Halligan pyytää poliisipäällikköä vapauttamaan Brewsterin ja on vakuuttunut siitä, että Brewster on parantunut. Sitten tulee uutinen, että Brewster oli jotenkin päässyt taas karkuun, mikä saa Halliganin epävarmaksi itsestään ja kyvyistään. Myöhemmin Halligan jäljittää jälkiään ja päätyy samaan luostariin, jossa hän ja Brewster olivat käyneet aiemmin. Yllätyksekseen hän huomaa Brewsterin asuvan siellä nyt munkkina. Hän kysyy apotilta, uskooko tämä, että Brewster on vilpitön, ja apotti uskoo, että Brewster on vilpitön ja että Brewster kertoi hänelle koko tarinansa. Brewster kertoo Halliganille kynän ja paperin avulla, että vankilassa ollessaan hän oli paikassa, jossa kaikki oli mennyttä, ja sen sijaan hän haluaa olla paikassa, jossa kaikki on tulevaa. Lisäksi hän kysyy Halliganilta, milloin seuraava pyhä vuosi järjestetään, ja Halligan vastaa, että se järjestetään 25 vuoden kuluttua. Kun Brewster kysyy, käykö helvetti silloin, Halligan vakuuttaa, että käy.</w:t>
      </w:r>
    </w:p>
    <w:p>
      <w:r>
        <w:rPr>
          <w:b/>
        </w:rPr>
        <w:t xml:space="preserve">Esimerkki 1.151</w:t>
      </w:r>
    </w:p>
    <w:p>
      <w:r>
        <w:t xml:space="preserve">Fakta1: perheenjäsenten on noudatettava jäykkiä käskyjä, Fakta2: jäykät käskyt luovat pelokkaan ilmapiirin taloon, Fakta3: Ashok liittyy isän liiketoimintaan, Fakta4: nuorempi poika on kiinnostunut musiikista, Fakta5: Inderjit päättää olla reagoimatta, kun hän tajuaa pojan päihtyneen tilan.</w:t>
      </w:r>
    </w:p>
    <w:p>
      <w:r>
        <w:rPr>
          <w:b/>
        </w:rPr>
        <w:t xml:space="preserve">Tulos</w:t>
      </w:r>
    </w:p>
    <w:p>
      <w:r>
        <w:t xml:space="preserve">Inderjit Sohrab Modi, joka tunnetaan nimellä Bade Saheb, asuu vaimonsa Parvati Sulochanan, kahden poikansa Kishor Soodesh Kumarin ja Ashok Balrajin sekä orpotytön Meena Naazin kanssa. Perheenjäsenten on noudatettava hänen tiukkoja käskyjään, mikä luo taloon pelottavan ilmapiirin. Poikien elämä on suunniteltu heille, ja vaikka Ashokista tuleekin insinööri ja hän lähtee isänsä mukaan liike-elämään, nuorempi poika Kishore on kiinnostunut vain musiikista, mutta hän ei pysty kertomaan siitä isälleen. Tukahduttava ympäristö saa Kishoren kapinoimaan. Eräänä yönä hän saapuu kotiin humalassa, ja isä puhuttelee häntä. Kishore, joka ei enää voi vaieta ja purkaa turhautumistaan, kertoo isälleen rakkaudestaan musiikkiin ja siitä, että hän on rakastunut Latinaan. Kun Inderjit tajuaa poikansa humalatilan, hän päättää olla reagoimatta siihen. Seuraavana aamuna hän määrää Kishoren aloittamaan työt yrityksessä tavallisena työläisenä ja käskee vaimoaan lähettämään Latan kotiin sukulaistensa luo Nagpuriin. Hän järjestää Kishoren naimisiin Meenan kanssa. Narendra ja Meena ovat kuitenkin rakastuneita toisiinsa, kun taas Kishore rakastaa Lataa. Heidän äitinsä Parvati auttaa heitä naimisiin valitsemiensa naisten kanssa. Kun Inderjit saa tietää, mitä on tapahtunut, hän heittää heidät ulos talosta ja pyytää Parvatia lähtemään myös lasten kanssa. Inderjit jää nyt yksin isoon taloon. Tarinassa seurataan muuttuvia olosuhteita, jotka puolestaan johtavat Inderjitin ajattelun muuttumiseen.</w:t>
      </w:r>
    </w:p>
    <w:p>
      <w:r>
        <w:rPr>
          <w:b/>
        </w:rPr>
        <w:t xml:space="preserve">Esimerkki 1.152</w:t>
      </w:r>
    </w:p>
    <w:p>
      <w:r>
        <w:t xml:space="preserve">Fakta1: Fakta2: Vetri ostaa vanhan koulun luodakseen sinne uuden lomakeskuksen: Fakta3: ystävät ovat olleet mukana huijauskäytännöissä rahan takia lapsesta asti, Fakta4: ihmiset käyttävät aaveiden pelkoa, Fakta5: manaajat menevät kouluun ja löytävät hänet aaveen riivaamana.</w:t>
      </w:r>
    </w:p>
    <w:p>
      <w:r>
        <w:rPr>
          <w:b/>
        </w:rPr>
        <w:t xml:space="preserve">Tulos</w:t>
      </w:r>
    </w:p>
    <w:p>
      <w:r>
        <w:t xml:space="preserve">Kiinteistöliikemies Vetri Selva aikoo ostaa vanhan koulun Pondicherrystä ja perustaa sinne uuden lomakeskuksen. Toisella vastapuolen liikemiehellä, Senthil Nathan Mime Gopilla, on paremmat mahdollisuudet saada lopullinen kauppa päätökseen. Senthilin horoskooppi sanoo, ettei hänen pitäisi koskaan omistaa kummituskiinteistöä, ja hän pelkää aaveita. Dev Suresh Ravi, Sathish Ramesh Thilak ja Kumar Darbuka Siva ovat lapsuudenystäviä, ja he ovat olleet mukana huijauskäytännöissä rahan takia lapsesta asti. He keksivät uuden idean huijata ihmisiä käyttämällä aaveiden pelkoa. Kolmikon seuraan liittyvät Priya Aishwarya Rajesh, nuorempi elokuvataiteilija, joka haaveilee pääsevänsä jonain päivänä sankarittareksi, ja Joseph Chellappa Ramdoss, elokuvameikkaaja. Priya näyttelee kummitusta ja Joseph meikkaa hänet. Priya tekee tämän saadakseen veljensä Gautham Saranin jatkamaan koulunkäyntiään. Dev, Sathish ja Kumar toimivat manaajina. Eräänä päivänä he aikovat huijata Vetriä, mutta jäävät ansaan. Vetri antaa heille tehtäväksi esittää saman kummitusnäytelmän Pondicherryn koulussa, jotta Senthil luopuisi suunnitelmastaan ostaa kiinteistö. He hyväksyvät sopimuksen ja kaikki viisi lähtevät Pondicherryyn. He tekevät kaikenlaista paranormaalia toimintaa, ja Senthilin miehet uskovat, että koulussa kummittelee. He itse kuitenkin tuntevat, että heidän ympärillään tapahtuu tiettyjä epänormaaleja asioita. Seuraavana päivänä Vetri kertoo heille Senthilsin vierailusta koulussa yöllä. Priya ei lähde heidän mukaansa, koska hän sairastuu. Kaikki pojat saapuvat koululle, ja tällä kertaa Chellappa esiintyy kummituksena. He tekevät kaikenlaista paranormaalia toimintaa ja saavat Senthilin uskomaan, että koulussa kummittelee. Kun Senthil juoksee, he itse tuntevat jälleen samaa toimintaa ja kuulevat hikkaäänen. Kaikki neljä juoksevat ulos koulusta ja pääsevät huoneisiinsa; he huomaavat, että Priya on mennyt kouluun etsimään heitä. He menevät kouluun pelastamaan Priyan ja huomaavat, että hän on aaveen riivaama. He löytävät hänet kauhuissaan raapustamasta taululle. He pyytävät apua papilta läheisestä kirkosta. Hän antaa heille pyhää vettä ja raamatun. He lukevat Raamattua ja heittävät pyhää vettä Priyan riivaaman aaveen päälle. Aave rauhoittuu ja kertoo heille, että hän on Mo, joka on aina haaveillut matematiikan opettajan ammatista. Kun hänen unelmansa toteutui, hän kuoli jatkuvaan hikkaan ensimmäisenä opettajapäivänään. Hän haluaa toteuttaa täyttymättömän unelmansa matematiikan opettamisesta. Hän panee kaikki neljä miestä istumaan ja opettaa heille matematiikkaa. Lopulta Moin henki jättää Priyan ruumiin, koska hän on kyllästynyt opettamaan neljää tyhmää miestä. Elokuva päättyy siihen, että Vetri myy koulun menestyksekkäästi, Priyasta tulee haamuelokuvan sankaritar ja Chellapa on hänen maskeeraajansa. Dev, Sathish ja Kumar jatkavat ihmisten huijaamista.</w:t>
      </w:r>
    </w:p>
    <w:p>
      <w:r>
        <w:rPr>
          <w:b/>
        </w:rPr>
        <w:t xml:space="preserve">Esimerkki 1.153</w:t>
      </w:r>
    </w:p>
    <w:p>
      <w:r>
        <w:t xml:space="preserve">Fakta1: Fakta2: Opettaja löysi lapun, Fakta3: Lin Tianjiaon hyvä ystävä kosiskelee Ou Xiaoyangia, Fakta4: Luokkatoveri Huang Tao on rakastunut Lin Tianjiaoon, Fakta5: Gao Xiang As ei koskaan pääse treffeille Lin Tianjiaon kanssa.</w:t>
      </w:r>
    </w:p>
    <w:p>
      <w:r>
        <w:rPr>
          <w:b/>
        </w:rPr>
        <w:t xml:space="preserve">Tulos</w:t>
      </w:r>
    </w:p>
    <w:p>
      <w:r>
        <w:t xml:space="preserve">Lin Tianjiao Guo Shutong on koulunsa paras tyttö. Erään kokeen aikana hän kopioi muistiinpanoja, ja Gao Xiang Bai Jingting, jota pidetään omapäisenä oppilaana, huomaa hänet. Kun opettaja huomaa lapun, Gao Xiang päättää ottaa vastuun huijausyrityksestä. Lin Tianjiao pyytää anteeksi Gao Xiangia kohtaan, ja heidän ystävyytensä alkaa. Samaan aikaan Lin Tianjiaon hyvä ystävä Lu Tiantian Wang Herun kosiskelee Ou Xiaoyang Ding Guansenia. Huonon akateemisen asemansa vuoksi Lin Tianjiao jättää hänet kuitenkin täysin huomiotta. Luokkatoveri Huang Tao Li Hongyi on salaa rakastunut Lin Tianjiaoon, mutta on liian ujo ilmaistakseen sitä. Tämän seurauksena hän ja hänen paras kaverinsa Li Tao Zhao Wenlong ovat riidoissa Gao Xiangin kanssa. Lin Tianjiaon ja Gao Xiangin suhde kehittyy, kun hän alkaa ymmärtää Gao Xiangia paremmin. Tietäen, että Gao Xiang pitää tähtitieteestä, hän ostaa liput tähtitieteen näyttelyyn ja tapailee Lin Tianjiaota. Lin Tianjiaon äiti vaatii, että Lin Tianjiao keskittyy koulutyöhönsä, eikä anna hänelle vapaa-aikaa, eikä mitään lupaa ystävyyssuhteisiin. Tämän seurauksena Gao Xiang ei koskaan pääse treffeille Lin Tianjiaon kanssa. Samaan aikaan Gao Xiang varastaa öisin tähtitieteen näyttelyyn ottaakseen valokuvia Lin Tianjiaon rakkauden osoituksena. Hänet pidätetään ja hänet pakotetaan lopettamaan koulunkäynti. Ennen lähtöään hän ja hänen kaveriporukkansa paikallisesta autoliikkeestä varastavat kouluun ja maalaavat tähtitieteellisiä kuvia sen luokkahuoneen seiniin ja kattoon, jossa Gao Xiang ja Lin Tianjiao opiskelivat. Kun Lin Tianjiao saa parhaan oppilaan palkinnon, Huang Tao kertoo hänelle, että Gao Xiang on lähdössä kaupungista. Lin Tianjiao käyttää palkintopuheen tilaisuutta hyväkseen kertoakseen itsekkyydestään palkintoa tavoitellessaan. Lu Tiantianin tunteiden huomiotta jättämisestä ja hänen suhteestaan Ou Xiaoyangiin ja hänen veljeensä Lin Ziaoon; sekä hänen hyvään ystäväänsä Gao Xiangiin. Sitten hän kieltäytyy palkinnosta ja lähtee salista kiirehtiäkseen rautatieasemalle hyvästelemään Gao Xiangin. Valitettavasti hän ikävöi Gao Xiangia. Hän ja hänen veljensä, Lu Tiantian ja Ou Xiaoyang törmäävät Gao Xiangin ystäviin autolaivasta ja liftaavat paikalliselle radioasemalle, jossa Lin Tianjiao käyttää ohjelmointia hyvästelläkseen Gao Xiangin laulamalla Beatlesin kappaleen Hey Jude. Muutaman vuoden kuluttua Lin Tianjiao on kuuluisa tähtitieteilijä. Hän luopui äitinsä suunnitelmasta, jonka mukaan hän opiskelisi Tsinghuan yliopistossa taloushallintoa, mutta päätti seurata omia unelmiaan tähtitieteen parissa. Hän suunnittelee matkaa Afrikkaan ja toivoo tapaavansa siellä Gao Xiangin. Sillä välin muu ryhmä tapaa Huang Taon häissä, joissa Li Tao on hänen bestmaninsa. Lu Tiantian ja Ou Xiaoyang seurustelevat edelleen, ja Ou Xiaoyang aikoo kosia häntä.</w:t>
      </w:r>
    </w:p>
    <w:p>
      <w:r>
        <w:rPr>
          <w:b/>
        </w:rPr>
        <w:t xml:space="preserve">Esimerkki 1.154</w:t>
      </w:r>
    </w:p>
    <w:p>
      <w:r>
        <w:t xml:space="preserve">Fakta1: entinen poliisi New Orleansissa ja toipuva alkoholisti elää rauhallista elämää Louisianan suolla vaimonsa kanssa, Fakta2: Dave tulee mukaan tapauksen ratkaisemiseen DEA:n virkailija Dautrieve ja luontainen yhteys Bubba Rocqueen, joka on alueen johtava huumepomo ja Robicheauxin lapsuudenystävä New Iberiasta, Fakta3: Robicheaux jatkaa entisen tyttöystävänsä avulla tutkimuksia, Fakta4: Tappajat adoptoivat nuoren tytön, Fakta5: Bubba ilmestyttyään Claudette kuulee Claudettea, joka tunnustaa, että hän suunnittelee huumeiden hallintaa.</w:t>
      </w:r>
    </w:p>
    <w:p>
      <w:r>
        <w:rPr>
          <w:b/>
        </w:rPr>
        <w:t xml:space="preserve">Tulos</w:t>
      </w:r>
    </w:p>
    <w:p>
      <w:r>
        <w:t xml:space="preserve">New Orleansissa asuva entinen poliisi ja toipuva alkoholisti Dave Robicheaux elää rauhallista elämää Louisianan suomaastossa vaimonsa Annien kanssa. Pariskunnan rauhallisuus särkyy eräänä päivänä, kun huumeiden salakuljettajien lentokone putoaa järveen aivan heidän silmiensä edessä. Robicheaux onnistuu pelastamaan ainoan eloonjääneen, salvadorilaistytön, jonka hän ja Annie adoptoivat nopeasti ja antavat hänelle nimen Alafair. Kun paikalle saapuu DEA:n virkailija nimeltä Dautrieve, jolla on yhteys Bubba Rocqueen, alueen johtavaan huumekuninkaalliseen ja Robicheaux'n lapsuudenystävään New Iberiasta, Dave osallistuu tapauksen selvittämiseen ja joutuu näin ollen itsensä ja perheensä vaaraan. Robicheaux'n kimppuun käy varoitukseksi kaksi roistoa. Entisen tyttöystävänsä Robinin, eksoottisen tanssijan, jolla on yhä tunteita häntä kohtaan, avustuksella hän jatkaa tutkimuksia. Hänen pitkäaikainen tuttavansa Bubba kiistää kaiken osallisuuden, mutta Dave varoittaa häntä ja Bubban huumaavaa vaimoa Claudettea, että hän aikoo selvittää, kuka on kaiken takana, ja tehdä asialle jotain. Hän jäljittää yhden hänen kimppuunsa hyökänneistä miehistä, Eddie Keatsin, ja halkaisee tämän pään auki biljardikeilalla Keatsin omassa baarissa. Eräänä myöhäisiltana tappajat tulevat Robicheaux'n kotiin. Robicheaux ei pysty estämään vaimonsa Annien tappamista. Hän putoaa kärryiltä ja laiminlyö heidän adoptoimansa nuoren tytön. Robin tulee asumaan heidän luokseen. Robicheaux puhdistaa päänsä ja hakee kostoa kolmelle tappajalle. Ensin hän jahtaa Toot-nimistä isokokoista miestä, jahdaten tämän raitiovaunuun ja aiheuttaen tämän kuoleman. Bubba ja Claudette vakuuttavat paikalliselle mafiapomolle Giancanolle, etteivät he anna tämän kostoretken riistäytyä käsistä, ja Bubba joutuu nyrkkitappeluun Robicheaux'n kanssa epäilemällä häntä väärin perustein suhteesta Claudetten kanssa. Eddie Keats löydetään kuolleena ennen kuin Robicheaux ehtii hänen luokseen. Kun Robicheaux lähtee viimeisen ja vaarallisimman tappajan, Victor Romeron, perään, hän tietää, että jonkun muun täytyy antaa heille käskyjä. Hän löytää Romeron ja tappaa hänet. Sitten Robicheaux menee Bubbasin kotiin ja saa selville, että Claudette suunnitteli murhan. Kuultuaan Claudetten tunnustavan suunnitelmansa ottaa huumebisnes haltuunsa, Bubba ilmestyy paikalle ja ampuu Claudetten, ja Robicheaux soittaa rikosilmoituksen. Kun hän palaa kotiin, Robin on lähtenyt lopullisesti, ja Robicheaux'lla on elämässään jäljellä vain tyttärensä Alafair.</w:t>
      </w:r>
    </w:p>
    <w:p>
      <w:r>
        <w:rPr>
          <w:b/>
        </w:rPr>
        <w:t xml:space="preserve">Esimerkki 1.155</w:t>
      </w:r>
    </w:p>
    <w:p>
      <w:r>
        <w:t xml:space="preserve">Fakta1: isä muutti nimensä Belliksi, Fakta2: petos, jonka Bell oli havainnut hyödylliseksi tavoitellessaan uraa ja naidessaan Vassar-tytön, Fakta3: kovassa koulussa hankittu luonne ei ole immuuni voimille, Fakta4: henkilökohtaiset ominaisuudet moraalin, henkisen kapasiteetin, sopeutumisen ja psykoosin suhteen sopivat kurjaan etnisesti monimuotoiseen ympäristöön, joka on lokeroitu alentavien stereotyyppisten uskomusten mukaan, Fakta5: oikeus oli annettu syyttävällä tavalla</w:t>
      </w:r>
    </w:p>
    <w:p>
      <w:r>
        <w:rPr>
          <w:b/>
        </w:rPr>
        <w:t xml:space="preserve">Tulos</w:t>
      </w:r>
    </w:p>
    <w:p>
      <w:r>
        <w:t xml:space="preserve">Kaksi italialais-amerikkalaista rasvatonta miestä, Danny DiPace Stanley Kristien ja Anthony Batman Aposto Neil Nephew, sekä irlantilais-amerikkalainen Arthur Reardon John Davis Chandler ovat Thunderbirds-nimisen katujengin jäseniä New Yorkin Itä-Harlemissa. He käyvät jatkuvaa reviirisotaa puertoricolaisen Horsemen-nimisen jengin kanssa. Kolme Thunderbirdia hyökkää veitsellä Horsemenin sokean jäsenen Roberto Escalante Jose Perezin kimppuun ja puukottaa hänet kuoliaaksi. Heidät otetaan kiinni ja pidätetään, ja poliisin kuulusteluissa apulaispiirisyyttäjä Hank Bell Burt Lancaster saa selville, että yksi pojista on Mary diPacen Shelley Wintersin entisen tyttöystävän poika. Takaisin piirisyyttäjä Dan Colen Edward Andrewsin toimistossa Bell myöntää tuntevansa yhden murhasta epäillyn äidin. Vastalauseista huolimatta häntä ei oteta pois jutusta ja hän myöntää kasvaneensa samassa naapurustossa. Keskustellessaan vaimonsa Karin Dina Merrillin kanssa Bell myöntää, että hänen isänsä muutti nimensä Bellini Belani kirjassa Belliksi, koska halusi salata taustansa ja kasvupaikkansa, mikä oli Bellin mielestä ollut eduksi, kun hän oli tehnyt uraa ja mennyt naimisiin Vassarin tytön kanssa. Roberto Escalanten hautajaisissa Bell kohtaa entisen rakastajattarensa, joka kertoo Bellille, että hänen poikansa lupasi, ettei hän koskaan liittyisi jengiin. Tämän jälkeen Bell lähtee selvittämään murhaa koskevia tosiasioita ja tapaa yksi kerrallaan kaikki asiaan liittyvät perheet ja jengiläiset. Hän saa selville tapauksen mutkikkaat yksityiskohdat ja järkyttyy omasta kyvystään tappaa, kun jengi hyökkää hänen kimppuunsa, jolloin hän tajuaa, ettei hänen kovassa koulussa hankittu luonteensa ole immuuni näille voimille. Toisesta näkökulmasta katsottuna hänen vaimonsa huomaa, että hänen idealistinen empatiakykynsä niitä kohtaan, jotka ovat joutuneet olosuhteiden verkkoon, on kyseenalaistettu, kun jengiläiset hyökkäävät hänen kimppuunsa hississä. Draama kehittyy pohtimaan rikoksen monia näkökohtia: jengejä, köyhyyttä, etnisiä ennakkoluuloja, vanhempien kyvyttömyyttä käsitellä voimia, joihin he eivät voi vaikuttaa, ja politiikkaa. Kolme murhasta syytettyä poikaa havainnollistavat, miten henkilökohtaiset moraaliin, henkiseen kapasiteettiin, sopeutumiseen ja psykoosiin liittyvät ominaisuudet sopivat kurjaan etnisesti monimuotoiseen ympäristöön, joka on lokeroitu alentavien stereotyyppisten uskomusten alle. Miljöö, jossa kaikki elämä on koetuksella, ei vain tekijöiden ympäristö, vaan myös laajemman yhteiskunnan kyvyttömyys osoittaa suurta kiinnostusta taustalla oleviin asioihin. Kun oikeudenkäynnin päätteeksi kummallekin pojalle annetaan erilaiset, heidän luonteensa mukaan räätälöidyt tuomiot, uhrin äiti kysyy Hank Belliltä syyttävästi, onko oikeus toteutunut, ja Bell vastaa tyytymättömänä, että suuri osa ihmisistä kantaa vastuun hänen poikansa kuolemasta.</w:t>
      </w:r>
    </w:p>
    <w:p>
      <w:r>
        <w:rPr>
          <w:b/>
        </w:rPr>
        <w:t xml:space="preserve">Esimerkki 1.156</w:t>
      </w:r>
    </w:p>
    <w:p>
      <w:r>
        <w:t xml:space="preserve">Fakta1: selvästi kännissä oleva mies alkaa syyttää Alexia huijauksesta, Fakta2: Fakta3: Valerien veljentytär työskentelee museossa, Fakta4: Valerie on murhattu uskoen Alexin olevan viimeinen henkilö, Fakta5: Rudi onnistuu saamaan Ninan vaipumaan koomaan, kuten Valerien kanssa tehtiin.</w:t>
      </w:r>
    </w:p>
    <w:p>
      <w:r>
        <w:rPr>
          <w:b/>
        </w:rPr>
        <w:t xml:space="preserve">Tulos</w:t>
      </w:r>
    </w:p>
    <w:p>
      <w:r>
        <w:t xml:space="preserve">Alex Gregor Chaney on esiintyvä mentalisti, joka tunnetaan nimellä Gregor Suuri. Eräänä iltana lavalla, kun hän saa oman morsiamensa hypnoottiseen transsiin, yleisön epäilevä jäsen Hohl pilkkaa häntä ja väittää, että kaikki on tehty peilien avulla. Samaan aikaan esitys lähetetään radiossa. Mies, joka on selvästi humalassa, alkaa syyttää Alexia huijariksi. Alex reagoi hypnotisoimalla miehen ja tappaa hänet vahingossa. Vaikka kuolinsyyntutkija päättelee, että humalainen mies kuoli sydänkohtaukseen, Alex on syyllisyyden vallassa ja tunnustaa murhanneensa miehen. Häpeissään teoistaan hän purkaa kihlauksen tyttöystävänsä ja avustajansa Maura Daniel Ankersin kanssa. George Keene Milburn Stone, joka on Alexin manageri, järjestää hänelle töitä vanhalle ystävälleen, rouva Valerie Monet Tala Birellille. Hän omistaa vahamuseon, ja Alex palkataan luennoitsijaksi. Museossa työskentelee myös Valerien veljentytär Nina Coudreau Elena Verdugo, ja molemmat ovat innoissaan siitä, että Alexin lahjat omaava mies työskentelee heidän kanssaan. Palkkalistoilla on myös häiriintynyt entinen plastiikkakirurgi Rudi Poldan Martin Kosleck, joka työskentelee kuvanveistäjänä. Tämä omituinen lääkäri tulee mustasukkaiseksi Alexin saamasta huomiosta. Maura ilmestyy uudelleen ja yrittää kosiskella Gregoria takaisin. Mustasukkaisuus leviää ja tarttuu Valerieen, joka syyttää valheellisesti Alexia lähentelystä veljentyttärensä Ninan kanssa. Syntyy riitaa, jonka päätteeksi Valerie pyörtyy ja Alex lähtee vihaisena. Yöunien jälkeen Alex palaa ja huomaa, että Valerie on kadonnut. Poliisitarkastaja Brant Douglass Dumbrille epäilee, että Valerie on murhattu, ja uskoo Alexin olleen viimeinen henkilö, joka on nähnyt Valerien elossa. Kaikki eivät tiedä, että Rudi on löytänyt Valerien koomassa ja piilottanut hänet keskeneräisten vahaveistostensa joukkoon. Nina epäilee Alexin juonittelevan hullun kirurgin kanssa päästäkseen eroon Valeriesta. He eivät kuitenkaan tiedä, että Rudi on suunnitellut Alexin määräämistä mielisairaaksi, eikä tämän nerokkaan suunnitelman takana ole kukaan muu kuin Alexin manageri George. Syynä on saada Alexin omaisuus haltuunsa. Rudi saa Ninan vaipumaan koomaan ja piilottaa hänen ruumiinsa samalla tavalla kuin Valerielle tehtiin. Rudi näyttää Georgelle, minne hän on sijoittanut kahden naisen ruumiit. He huomaavat, että Valerie on kuollut. Nyt George on syyllistynyt murhaan ja haluaa päästä eroon molemmista ruumiista, vaikka Nina on yhä elossa. Alex päättää, että ainoa henkilö, johon hän voi luottaa, on Maura, joka suostuu auttamaan. Alex laittaa Mauran transsiin, ja hän syyttää sekä Georgea että Rudia transsin hänelle antamien psyykkisten kykyjen avulla, kuten elokuvan avauskohtauksessa näytetään. Yrittäessään paeta George jää Brantin vangiksi, joka on kuullut Mauran jokaisen sanan. Alex ja Maura menevät museon kellariin vapauttamaan Ninan ja kohtaavat Rudin. Syntyvässä kamppailussa Gregorin kanssa Rudi putoaa takaperin uuniin kuolemaan. Tarina päättyy siihen, että Alex ja Maura menevät naimisiin ja ovat matkalla häämatkalle yhdessä uuden holhokkinsa Ninan kanssa. Brant vierailee luonaan ja pyytää Alexia auttamaan eräässä tapauksessa lääkärikonsulttina. Alex vastaa: Komisario, luulin, että te tiesitte. Kaikki on tehty peilien avulla.</w:t>
      </w:r>
    </w:p>
    <w:p>
      <w:r>
        <w:rPr>
          <w:b/>
        </w:rPr>
        <w:t xml:space="preserve">Esimerkki 1.157</w:t>
      </w:r>
    </w:p>
    <w:p>
      <w:r>
        <w:t xml:space="preserve">Fakta1: Norstrand tulee huoneen asiakirjaan, Fakta2: Millicent on kadonnut perijätär, joka aikoo karata sulhasen kanssa, Fakta3: Peter pakottaa Millicentin viettämään aikaa mökissä ja kertomaan olinpaikasta, Fakta4: Peter erehtyy seriffin ja apulaissheriffien kanssa, Fakta5: lainvalvojat vastaavat konekivääreillä ja kaasulla.</w:t>
      </w:r>
    </w:p>
    <w:p>
      <w:r>
        <w:rPr>
          <w:b/>
        </w:rPr>
        <w:t xml:space="preserve">Tulos</w:t>
      </w:r>
    </w:p>
    <w:p>
      <w:r>
        <w:t xml:space="preserve">Kaksi erehdystapausta mutkistavat asioita, kun nainen, jonka hän uskoo olevan prosessipalvelija, kohtaa miehen, jonka hän uskoo olevan rikollinen. Peter Norstrandista on annettu pidätysmääräys, ja hän pakenee New Yorkin kodistaan pohjoiseen. Piileskellessään hänet huomaa lodge-vieras Millicent Kendall, joka tarttuu asiakirjaan tullessaan huoneeseen. Peter uhkaa häntä aseella ja pakottaa hänet polttamaan asiakirjan tietämättä, että se on itse asiassa avioliittolupa. Millicent on kadonnut perijätär, joka aikoo karata sulhasensa kanssa. Peter pakottaa hänet viettämään yön mökissään, jotta hän ei kertoisi miehen olinpaikasta. Kun Millicent yrittää paeta lumeen, mies ottaa häneltä yhden kengistä. Seriffi ja hänen apulaisensa alkavat etsiä karkulaista Dutch Nelsonia, ja Peter erehtyy luulemaan heitä ansapyytäjiksi, ja hän ampuu aseella pelottaakseen heidät pois. Lainvalvojat vastaavat konekivääreillä ja kyynelkaasulla. Peter paljastaa Millicentille, että etsintäluvan tarkoituksena on vain pakottaa hänet todistamaan ystävänsä avioerossa. Kun Millicent rakastuu Millicentiin, oikea hollantilainen ilmestyy paikalle.</w:t>
      </w:r>
    </w:p>
    <w:p>
      <w:r>
        <w:rPr>
          <w:b/>
        </w:rPr>
        <w:t xml:space="preserve">Esimerkki 1.158</w:t>
      </w:r>
    </w:p>
    <w:p>
      <w:r>
        <w:t xml:space="preserve">Fakta1: Fakta2: Harryn säveltämä laulu, Fakta3: asuntovaunu hajoaa Kansasissa, Fakta4: autotallin omistaja Bibb Tucker on myös lahjakas kaveri, Fakta5: Johnnyn ilmeinen flirttailu Hazel De Voren kanssa johtaa siihen, että Linda nousee bussiin ja lähtee kotiin Huonompi</w:t>
      </w:r>
    </w:p>
    <w:p>
      <w:r>
        <w:rPr>
          <w:b/>
        </w:rPr>
        <w:t xml:space="preserve">Tulos</w:t>
      </w:r>
    </w:p>
    <w:p>
      <w:r>
        <w:t xml:space="preserve">Johnny Prentice, Chicagossa asuva pahantuulinen bändinjohtaja, vieraannuttaa osan muusikoistaan ja on vaarassa menettää poikansa Half Pintin huoltajuuden. Hän palkkaa Linda Rogersin pojan opettajaksi. Kun Linda rohkaisee poikaa tavoittelemaan unelmaansa soittaa Los Angelesin Cocoanut Grove -yökerhossa, he pakkaavat ystävänsä Dixyn uuden asuntovaunun ja lähtevät länteen. Asuntovaunualueella he törmäävät Hula Harryyn ja kuulevat hänen säveltämänsä laulun. Hämmästyksekseen Johnny huomaa, että Harryn lisäksi myös Linda on erittäin lahjakas. Asuntovaunu hajoaa Kansasissa, mutta hyvä uutinen on, että korjaamon omistaja Bibb Tucker on myös lahjakas kaveri. Hänet kutsutaan mukaan. Kun ryhmä saapuu Los Angelesiin, klubitreffit on erehdyksessä mennyt toiselle bändille. Vielä pahempaa on, että Johnnyn ilmeinen flirttailu Hazel De Voren kanssa johtaa siihen, että Linda nousee bussiin ja lähtee kotiin. Kun Johnnyn muusikot huomaavat virheen, he ottavat asian omiin käsiinsä ja pitävät toisen bändin vangittuna, Johnny lähtee Lindan perään ja saa hänet takaisin ajoissa illan keikalle.</w:t>
      </w:r>
    </w:p>
    <w:p>
      <w:r>
        <w:rPr>
          <w:b/>
        </w:rPr>
        <w:t xml:space="preserve">Esimerkki 1.159</w:t>
      </w:r>
    </w:p>
    <w:p>
      <w:r>
        <w:t xml:space="preserve">Fakta1: Fakta2: kauppamerenkulkijat, mukaan lukien Northern Starin eloonjääneet, viettävät aikaa ammattiliiton hallissa odottaen, että heidät osoitetaan uuteen alukseen, Fakta3: Pulaski paljastaa, että muut merimiehet pelkäävät kuolevansa merellä, Fakta4: meri kuljettaa elintärkeitä sotatarvikkeita Neuvostoliiton satamaan Murmanskiin, Fakta5: natsien sukellusveneet eivät pääse päivänvalossa läpi, koska laivan 5-tuumaiset tykit eivät pääse läpi.</w:t>
      </w:r>
    </w:p>
    <w:p>
      <w:r>
        <w:rPr>
          <w:b/>
        </w:rPr>
        <w:t xml:space="preserve">Tulos</w:t>
      </w:r>
    </w:p>
    <w:p>
      <w:r>
        <w:t xml:space="preserve">Saksalainen sukellusvene upottaa Pohjois-Atlantilla amerikkalaisen öljysäiliöaluksen SS Northern Starin, jonka kapteeni on kapteeni Steve Jarvis Raymond Massey. Yhdessä ensimmäisen upseerin, hänen ystävänsä Joe Rossin Humphrey Bogartin kanssa he pääsevät pelastusveneeseen, joka on lastattu muilla miehistön jäsenillä. Kun sukellusveneen miehistö alkaa kuvata heidän ahdinkoaan, he reagoivat siihen töykeillä eleillä, ja sukellusvene ryntää heidän pelastusveneeseensä. Eloonjääneet uivat lautalle ja pelastuvat lopulta 11 päivän ajelehtimisen jälkeen. Lyhyen vapauden aikana Steve viettää aikaa vaimonsa Sarah Ruth Gordonin kanssa, kun taas Joe tapaa laulaja Pearl ONeill Julie Bishopin ja menee naimisiin tämän kanssa. Ammattiyhdistyshuoneessa kauppamerenkulkijat, myös Northern Starista selvinneet, viettävät aikaansa odottaen, että heidät jaetaan uuteen laivaan. Pokerikierroksella Johnnie Pulaski Dane Clark vitsailee rantatyön saamisesta. Muiden merimiesten painostuksesta Pulaski paljastaa pelkäävänsä kuolemaa merellä. Muut häpäisevät hänet allekirjoittamaan sopimuksen heidän kanssaan toiseen laivaan. Toisen merimiehen, Alfred Boats OHara Alan Hale vanhemman, jäljittää vaimo, joka ei ilmeisesti ole nähnyt häntä pelastumisen jälkeen. Hän antaa miehelle vihaisena avioerokehotuksen. OHara, joka tietää, että hän on menossa takaisin merelle, repii sen riemuiten ja sanoo, että Them Liberty boats on tosiaan hyvin nimetty. Sitten hän palaa merelle yhdellä uusista Liberty-aluksista, SS Seawitchillä, saattueessa, joka kuljettaa elintärkeitä sotatarvikkeita Neuvostoliiton Murmanskin satamaan. Tämä kuljetusalus on aseistettu 5 tuuman tykillä ja ilmatorjuntatykillä, ja Seawitchiin liittyy merivoimien asevartijajoukko käyttämään niitä. He myös opettavat osan miehistöstä maasta ilmaan -tykistökoulutukseen, jotta he voivat korvata miehistön siltä varalta, että he joutuvat joskus uhreiksi. Halifaxissa kapteenit saavat ohjeet saattueen purjehtimisesta. Matkalla saattueen 211 kimppuun hyökkää susilauma, joukko saksalaisia sukellusveneitä, jotka koordinoivat hyökkäyksensä liittoutuneiden saattueisiin. Molemmat osapuolet kärsivät tappioita, ja saattueen komentaja joutuu määräämään aluksensa hajaantumaan väliaikaisesti ja kokoontumaan uudelleen ennalta määrätyssä kohtaamispaikassa. Seawitchiä jahtaava UBoat tarkoittaa, että sen on pysyttävä kaukana saattueesta, kun se uudistuu. Natsien sukellusvene ei pääse lähelle päivänvalossa, koska aluksen 5 tuuman tykit ovat vaarassa, ja yöllä Seawitch pakenee sukellusvenettä sammuttamalla voimalaitoksensa, jotta natsien kaikuluotaimet eivät havaitsisi sitä. Lähellä maata sukellusvene ottaa yhteyttä Luftwaffeen, ja seuraavana päivänä pari Heinkel He 59 -merilentokonetta löytää Seawitchin ja hyökkää konekivääreillä ja pommeilla. Molemmat lentokoneet ammutaan alas, ja toinen törmää Liberty-aluksen keulaan. Useita merimiehiä kuolee ja kapteeni Jarvis haavoittuu; Joe Rossi ottaa komennon. Sitten sukellusvene palaa ja torpedoi Seawitchin. Rossi käskee miehistöä sytyttämään kannelle tulipaloja ja tekemään savua piipusta, jotta näyttäisi siltä, että alus uppoaa. Kun sukellusvene nousee pintaan viimeistelläkseen työnsä, Seawitch purjehtii savuverhon läpi ja törmää UBoatiin upottaen sen. Kun he pääsevät lähemmäs rantaa, venäläisten hävittäjien lentue ilmestyy ja saattaa Seawitchin, jonka arvokas lasti on ehjä, Murmanskiin, jossa venäläiset toivottavat heidät lämpimästi tervetulleeksi.</w:t>
      </w:r>
    </w:p>
    <w:p>
      <w:r>
        <w:rPr>
          <w:b/>
        </w:rPr>
        <w:t xml:space="preserve">Esimerkki 1.160</w:t>
      </w:r>
    </w:p>
    <w:p>
      <w:r>
        <w:t xml:space="preserve">Fakta1: Fakta2: Tietäjä Narada antaa Parijatha-kukan Krishnalle: Krishna esittelee sen vuorollaan, Fakta3: Balarama päättää solmia avioliiton Subhadran ja Duryodhanan kanssa vaimon vastalauseista huolimatta, Fakta4: Gandharva kuningas Gaya palattuaan valtakuntaan saa Brahmalta ikuisen maineen, Fakta5: Siva pelastaa maapallon sodan katastrofilta.</w:t>
      </w:r>
    </w:p>
    <w:p>
      <w:r>
        <w:rPr>
          <w:b/>
        </w:rPr>
        <w:t xml:space="preserve">Tulos</w:t>
      </w:r>
    </w:p>
    <w:p>
      <w:r>
        <w:t xml:space="preserve">Elokuva alkaa siitä, kun tietäjä Narada Kanta Rao antaa Parijatha-kukan Lordi Krishna N.T.Rama Raolle, joka puolestaan esittelee sen puolisolleen Rukmini Sriranjani Jr:lle. Tämä ärsyttää Sathyabhama S. Varalakshmin ja Krishna yrittää rauhoittaa häntä. Balarama Mikkilineni päättää solmia avioliiton Subhadra B. Saroja Devin ja Duryodhana Mukkamalan välillä huolimatta vaimonsa Revathi Chayadevin vastustuksesta. Subhadran toiveeseen taipuvainen Krishna solmii avioliiton Arjuna Akkineni Nageswara Raon kanssa Balaraman tietämättä. Samaan aikaan Gandharva-kuningas Gaya Dhulipala, saatuaan Brahmalta ikuisen maineen lahjan, on palaamassa valtakuntaansa lentokoneellaan. Tietämättömänä siitä, että Krishna on osoittamassa kunnioitusta auringonjumalalle, hän sylkee betelinlehteä, joka putoaa Krishnan rukoileviin käsiin. Vihainen Krishna vannoo tappavansa hänet. Pelästynyt Gaya juoksee suojaan. Narada kehottaa häntä hakemaan suojelua Arjunalta. Arjuna vakuuttaa hänelle suojelua varmistamatta tosiasioita. Pitääkseen sanansa Arjuna käy sotaa Krishnaa vastaan. Pelastaakseen Maan katastrofilta lordi Siva Prabhakar Reddy ilmestyy ja lopettaa heidän sotansa. Krishna armahtaa Gayan.</w:t>
      </w:r>
    </w:p>
    <w:p>
      <w:r>
        <w:rPr>
          <w:b/>
        </w:rPr>
        <w:t xml:space="preserve">Esimerkki 1.161</w:t>
      </w:r>
    </w:p>
    <w:p>
      <w:r>
        <w:t xml:space="preserve">Fakta1: Punaisen Ristin varat uskottu hänelle hyväntekeväisyysjärjestön rahastonhoitajana, Fakta2: Fakta3: Edith ampuu Richardia olkapäähän, Fakta4: Torin palvelijat pitävät Richardia poliisin hallussa, Fakta5: Tuomarilla ja oikeuden virkamiehillä on suuria vaikeuksia estää närkästyneitä katsojia hyökkäämästä Torin kimppuun.</w:t>
      </w:r>
    </w:p>
    <w:p>
      <w:r>
        <w:rPr>
          <w:b/>
        </w:rPr>
        <w:t xml:space="preserve">Tulos</w:t>
      </w:r>
    </w:p>
    <w:p>
      <w:r>
        <w:t xml:space="preserve">Seurapiirirouva Edith Hardy Wardilla on ylellinen maku. Hänen pörssimeklarimiehensä Richard Dean, jonka kaikki rahat ovat sidottuina lupaavaan sijoitukseen, vaatii Edithiä lähettämään juuri ostamansa kalliin mekon takaisin. Kun hän kysyy eräältä tuttavaltaan, mitä tämä voisi tehdä 10 000 dollarilla, tämä vakuuttaa, että hän voisi kaksinkertaistaa sen yhdessä yössä. Nainen antaa hänelle Punaisen Ristin varat, jotka hän on saanut hyväntekeväisyysjärjestön rahastonhoitajana. Seuraavana päivänä hän kuitenkin ilmoittaa, että rahat ovat kadonneet. Hishituru Tori Hayakawa, varakas japanilainen ihailija, joka elokuvan vuoden 1918 uusintaversiossa vaihtui burmalaiseksi norsunluun kuninkaaksi nimeltä Haka Arakau, kuulee kaiken ja tarjoaa tytölle lainaa, jos tämä on valmis maksamaan hyveensä hinnan. Samana päivänä hänen miehensä on riemuissaan siitä, että hänen uhkapelinsä on tuottanut tulosta. Hän pyytää mieheltä 10 000 dollaria, jonka hän selittää kattavansa bridgeä pelatessaan tekemänsä tappiot. Hän käy Torin luona ja yrittää maksaa miehelle takaisin, mutta tämä ei suostu perumaan heidän sopimustaan. Tori uhkaa tappaa itsensä, mutta mies on niin varma, että Tori bluffaa, että hän ojentaa tälle pistoolin. Kun Tori jatkaa vastarintaa, mies nujertaa hänet ja leimaa hänet olkapäähänsä sinetillä, jolla hän merkitsee kaiken omaisuutensa. Edith tarttuu aseeseen ja ampuu miestä olkapäähän ja pakenee. Richard, joka oli seurannut Edithiä tämän lähdettyä heidän kodistaan, löytää Torin ja ottaa aseen. Torin palvelijat pitävät häntä poliisia varten. Kun häntä kuulustellaan, hän tunnustaa rikoksen suojellakseen vaimoaan. Kun Edith vierailee hänen luonaan vankilassa, Richard käskee häntä vaikenemaan. Oikeudenkäynnin aikana sekä hän että Tori todistavat todistajanaitiossa, että hän oli ampuja. Kun hänet kuitenkin todetaan syylliseksi, Edith ryntää tuomarin luo ja ilmoittaa tehneensä sen. Kun hän näyttää leiman kaikille, tuomarilla ja oikeuden virkamiehillä on suuria vaikeuksia estää raivostuneita katsojia hyökkäämästä Torin kimppuun. Tuomari kumoaa tuomion, ja Edith ja Richard poistuvat oikeussalista.</w:t>
      </w:r>
    </w:p>
    <w:p>
      <w:r>
        <w:rPr>
          <w:b/>
        </w:rPr>
        <w:t xml:space="preserve">Esimerkki 1.162</w:t>
      </w:r>
    </w:p>
    <w:p>
      <w:r>
        <w:t xml:space="preserve">Fakta1: epäsuositut lapset eivät koskaan pelanneet, koska heillä ei ollut urheilullisia kykyjä pesäpallossa, Fakta2: Fakta3: Nelson-niminen nörttipoika ja hänen ystävänsä potkitaan pois lähistöllä sijaitsevalta baseballkentältä kiusaajien joukkueen toimesta, Fakta4: Gus ja Clark palaavat Richien kanssa takaisin peliin, Fakta5: Brad haastaa heidät baseball-otteluun joukkueen kanssa.</w:t>
      </w:r>
    </w:p>
    <w:p>
      <w:r>
        <w:rPr>
          <w:b/>
        </w:rPr>
        <w:t xml:space="preserve">Tulos</w:t>
      </w:r>
    </w:p>
    <w:p>
      <w:r>
        <w:t xml:space="preserve">Gus Matthews, Richie Goodman ja Clark Reedy ovat kolme aikuista nörttiä; Clark ja Richie olivat epäsuosittuja lapsia, joita kiusattiin jatkuvasti eivätkä he koskaan pelanneet, koska heillä ei ollut urheilullisia kykyjä pesäpallossa, vaikka Gus Matthews olikin jo nuorena melko hyvä. Kun Nelson-niminen nörttipoika ja hänen ystävänsä joutuvat läheiseltä baseballkentältä kiusaajien joukkueen toimesta potkituiksi, Gus ja Clark ajavat kiusaajat pois. Kun Gus ja Clark palaavat Richien kanssa pelatakseen uudelleen ja saadakseen pelituntuman takaisin, kiusaajat palaavat ja vaativat heitä lähtemään. Gus haastaa kiusaajat pelaamaan heidän kanssaan kentästä, ja kolme ystävää voittaa pelin Clarkista ja Richien huonoista taidoista huolimatta. Päiviä myöhemmin yksi Clarkin ja Richiesin kiusaajista, Brad, haastaa heidät toiseen pesäpallopeliin joukkueensa kanssa, mutta kolme ystävää voittaa jälleen. Myöhemmin Nelsonin miljardööri-isä Mel kertoo kolmikolle olevansa vaikuttunut heidän voitoistaan ja selittää suunnitelmansa järjestää roundrobin, johon osallistuvat kaikki osavaltion ilkeämieliset pikkuliiga-joukkueet sekä heidän joukkueensa. Voittajat pääsevät hänen rakentamaansa uuteen monimiljoonadollariseen pesäpallopuistoon. Halutessaan tavoittaa sen hengen ja hauskanpidon, jota heillä ei koskaan ollut lapsena, nämä kolme päättävät perustaa Benchwarmersin ja osallistua turnaukseen. He valmistautuvat kilpailemaan kaikkien muiden joukkueiden kanssa huolimatta siitä, että he ovat kolme aikuista, jotka kohtaavat yhdeksän lasta per joukkue. Penkinlämmittäjät alkavat voittaa joka ikisen pelin, ja Clark ja Richiesin kyvyt paranevat vähitellen, ja joukkueesta tulee suosittu monien nörttien ja suuren yleisön keskuudessa, mutta paljon hävinneiden ilkeämielisten joukkueiden turhautumiseksi, jotka muodostavat yhdessä ryhmän. Puolivälieräottelussa kilpailevien joukkueiden valmentaja Wayne lahjoo erotuomarin ilmoittamalla liigaan 30-vuotiaan dominikaanisen miehen nimeltä Carlos, joka väittää olevansa 12-vuotias, vaikka väärennetty syntymätodistus on kirjoitettu vihreällä väriliidulla. Carlos osoittautuu ammattilaiseksi ja astuu eräässä vaiheessa tahallaan Gusin käden päälle, jotta se loukkaantuisi niin pahasti, ettei hän pystyisi syöttämään. Penkinlämmittäjät onnistuvat kuitenkin lopulta voittamaan Carlosin tekemällä hänet liian humalassa syöttämään kunnolla, ja he onnistuvat voittamaan, kun Richiesin agorafobinen ja heliophoottinen veli Howie saa lyönnin, mutta pakottaa voittojuoksun. Kiusaajaryhmä löytää kuitenkin todisteita siitä, että Gus oli lapsena itsekin kiusaaja; hän käytti mieluummin nimittelyä kuin fyysistä väkivaltaa, ja hän oli kiusannut yhtä lasta niin voimakkaasti, että Marcus-niminen poika oli lähetettävä mielisairaalaan. Kiusaajat käyttävät tätä hyväkseen ja paljastavat Gusin salaisuuden julkisuuteen, minkä seurauksena Gus erotetaan joukkueesta. Vaimonsa Lizin neuvosta Gus kuitenkin pyytää vilpittömästi anteeksi Marcukselta, joka ennen loppuottelua pitää uskomattoman puheen, että hän antoi Marcukselle anteeksi. Gus palaa takaisin joukkueeseen ja ilmoittaa, että Marcus on Penkinlämmittäjien uusi kolmannen pesän valmentaja. Loppupelissä Gus, Clark ja Richie eivät pelaa, vaan he antavat Nelsonin ja muiden lasten joukkueen pelata, jotta he saisivat mahdollisuuden kilpailla. Loppuottelu pelataan joukkuetta vastaan, jolla on sydämetön valmentaja Jerry, joka käytännössä kiusaa pelaajiaan, on kiusaajaryhmän johtaja ja oli Richien ja Clarkin pääkiusaaja, kun he olivat lapsia. Viimeisessä vuoroparissa Penkinlämmittäjät ovat häviöllä, mutta Jerryn joukkue näkee, että Penkinlämmittäjillä on tappiosta huolimatta hauskaa pelata peliä. Kun he näkevät, kuinka sydämetön ja välinpitämätön Jerry on, ja ymmärtävät pelin todellisen hengen, he päättävät antaa Nelsonin lyödä pallon ja antaa hänen tehdä juoksun, sanoen, että Jerry on häviäjä. Penkinlämmittäjät ryntäävät kentälle juhlimaan sitä, että heitä ei suljettu pois, ja he antavat raivostuneelle Jerrylle maistaa omaa lääkettään antamalla hänelle kiilapussin. Myöhemmin Penkinlämmittäjät juhlivat Pizza Hutissa, jossa Richie ja Clark onnistuvat saamaan tyttöystäviä, ja Gus juhlii, koska hänestä tulee isä.</w:t>
      </w:r>
    </w:p>
    <w:p>
      <w:r>
        <w:rPr>
          <w:b/>
        </w:rPr>
        <w:t xml:space="preserve">Esimerkki 1.163</w:t>
      </w:r>
    </w:p>
    <w:p>
      <w:r>
        <w:t xml:space="preserve">Fakta1: risteilijä saa uuden laukaisunohjauslaitteen, jonka on valmistanut World Electric -yhtiö, Fakta2: World Electric -yhtiön on tarkoitus mullistaa merisodankäynti, Fakta3: laite palautetaan laivaan, Fakta4: toimittaja Walter Drake huomaa tapahtumiin liittyvän salailun, Fakta5: Al Duval ja Victor Hanson työskentelevät World Electric -yhtiölle.</w:t>
      </w:r>
    </w:p>
    <w:p>
      <w:r>
        <w:rPr>
          <w:b/>
        </w:rPr>
        <w:t xml:space="preserve">Tulos</w:t>
      </w:r>
    </w:p>
    <w:p>
      <w:r>
        <w:t xml:space="preserve">Merivoimien ministeri ilmoittaa kapteeni John Winslow Arthur Byronille, että hänen risteilijänsä saa World Electric -yhtiön valmistaman uuden laukaisunohjauslaitteen, jonka on tarkoitus mullistaa merisodankäynti. Laite katoaa, ja tiedustelu-upseerit paikallistavat sen nopeasti, kun sitä ollaan kuljettamassa Meksikon rajan yli. Kun vaihde palautetaan laivaan, toimittaja Walter Drake J. Anthony Hughes huomaa tapahtumiin liittyvän salailun. Luutnantti Tom Randolph Robert Taylor ja kapteeni Winslow toivottavat vierailijat Al Duvalin Raymond Hattonin, joka työskentelee World Electric Companylle, ja Victor Hansonin Jean Hersholtin laivasto-osastolta tervetulleiksi alukselle, kun pyydyksiä asennetaan. Samaan aikaan merimies Spud Burke Nat Pendleton joutuu rakastettunsa Toots Timmons Una Merkelin ja vanhan liekin Betty Lansing Jean Parkerin väliin. Kun uutta pyydystä nostetaan paikalleen, vaijeri katkeaa ja se putoaa, ja myöhemmin selviää, että kyseessä on sabotaasi. Sekaannusta lisää se, että Al Duval murhataan tykistötervehdyksen aikana. Tutkinta alkaa, ja epäilyt heräävät, kun tapahtuu toinenkin murha, tällä kertaa se on sähköpäällikkö. Kapteeni suunnittelee juonen murhaajan vangitsemiseksi, ja pian jäljet johtavat ruutivarastoon, jossa Victor Hanson uhkaa räjäyttää laivan. Hanson väittää, että World Electric Company oli varastanut idean ja haluaa kostaa. Lopulta Hanson saadaan kiinni ja vaihde asennetaan.</w:t>
      </w:r>
    </w:p>
    <w:p>
      <w:r>
        <w:rPr>
          <w:b/>
        </w:rPr>
        <w:t xml:space="preserve">Esimerkki 1.164</w:t>
      </w:r>
    </w:p>
    <w:p>
      <w:r>
        <w:t xml:space="preserve">Fakta1: menestyvän laulajan ja muusikon ura on hiipumassa alkoholiriippuvuuden vuoksi, Fakta2: Fakta3: Raghava vaikutti lupaukset muuttaa hänet laulamaan sensaatio yksinkertaisuus ja ääni, Fakta4: uutinen Raghavin onnettomuudesta ei saa vuotaa tiedotusvälineille, Fakta5: Raghav on lähtenyt maasta osallistuakseen näyttämöesityksiin.</w:t>
      </w:r>
    </w:p>
    <w:p>
      <w:r>
        <w:rPr>
          <w:b/>
        </w:rPr>
        <w:t xml:space="preserve">Tulos</w:t>
      </w:r>
    </w:p>
    <w:p>
      <w:r>
        <w:t xml:space="preserve">Suuri yleisö odottaa Raghava JairamSachiin J Joshi - menestynyt laulaja ja muusikko, jonka ura on hiipumassa alkoholiriippuvuuden vuoksi - esiintyy lavaesityksessä Goassa. Saatuaan laulun melkein valmiiksi hän joutuu yllättäen keskeytetyksi VarunAadarsh balakrishnan, joka oli menettämässä uraansa Raghavsin takia, esityksensä aikana. Raghav taistelee häntä vastaan, keskeyttää esityksensä ja ajaa paikalliseen baariin. Hän tapaa Gayathri NandanNazian, baarilaulajan, joka ihannoi Raghavaa. Huomatessaan Gayathrin katselevan baarissa Lata Mangeshkarin valokuvaa, hän olettaa Gayathrin haluavan laulajaksi. Raghava on vaikuttunut Gayathrin yksinkertaisuudesta ja äänestä, ja hän lupaa tehdä hänestä laulusenaation ja pyytää häntä olemaan esiintymättä enää koskaan baareissa. Gayathri jättää työnsä ja palaa Hyderabadiin Rahulin kanssa, joka suostuttelee levytuottaja Suresh Rao Rameshin tapaamaan hänet. Kun Aarohi soittaa Raghavalle, roistot hyökkäävät hänen kimppuunsa ja haavoittavat häntä, eikä hän pysty vastaanottamaan hänen puheluaan. Hänen ystävänsä ja managerinsa Vivek Shashank sanoo, että uutisia Raghavin onnettomuudesta ei saisi vuotaa tiedotusvälineille, ja sen sijaan hän julkaisee väärän tarinan, jonka mukaan Raghav olisi lähtenyt maasta osallistuakseen lavaesityksiin. Kun Gayathri yrittää ottaa uudelleen yhteyttä Raghaviin, Vivek jättää puhelut huomiotta. Kun Gayathri on kaksi kuukautta yrittänyt turhaan ottaa yhteyttä Raghaviin, hän joutuu perheongelmiensa vuoksi jälleen laulamaan baareissa. Sillä välin Raghav toipuu vammoistaan ja Raghav aloittaa jälleen Gayathrin etsinnät. Hän saa tietää, että Gayathri työskentelee jälleen baarissa ja että Vivek oli jättänyt Gayathrin puhelut huomiotta ilmoittamatta hänelle. Raghav pyytää Gayathrilta anteeksi ja antaa Vivekille potkut, ja he tapaavat Sureshin kanssa nauhoitussopimusta varten. Raghav alkaa kouluttaa Gayathria, joka tekee musiikkisopimuksen elokuvissa laulamisesta ja josta tulee menestyvä playback-laulaja. Hänen perheensä ja Ragahv ovat onnellisia, mutta kun ihmiset alkavat juoruilla, että Raghav käyttää häntä palvelijana, hän sortuu alkoholiriippuvuuteen. Gayathri, joka rakastaa Ragahavia enemmän kuin uraansa, lohduttaa häntä, ja he viettävät yön yhdessä. Gayathrin äidin paheksunnasta huolimatta Gayathri muuttaa yhteen Ragahavin kanssa, ja asiat sujuvat hyvin, kunnes Raghavin riippuvuus pahenee ja hänestä tulee aggressiivinen ja väkivaltainen. Auttaakseen Raghavia torjumaan alkoholismiaan Gayathri yrittää kuntouttaa Raghavia ja uhraa laulajanuransa. Sureshin muistutettua heitä heidän unelmastaan Gayathrista, josta tulisi menestyvä laulaja, Ragahv käskee häntä keskittymään työhönsä. Gayathrin lavaesityksen aikana Raghav tapaa kulissien takana toimittajan, joka syyttää häntä Gayathrin käyttämisestä huvin ja rahan vuoksi. Raivoissaan Raghav hakkaa toimittajan ja alkaa juoda. Hän päätyy vankilaan, ja Gayathri tulee hakemaan hänet ulos takuita vastaan. Raghav kuulee Gayathrin kertovan Sureshille, että hän aikoo jättää uransa Gayathrin vuoksi ja on valmis luopumaan julkkisasemastaan, koska Raghav on hänelle tärkeämpi. Raghav ymmärtää, että hänestä on tullut taakka hänen elämässään, ja että hänen jättämisensä on ainoa vaihtoehto hänen pelastamisekseen. Seuraavana päivänä Gayathri jättää jäähyväiset vakuuttamalla, että hän muuttaa elämäntapaansa ja kuolee liikenneonnettomuudessa.Gayathri on järkyttynyt Raghavin kuolemasta ja päättää jättää uransa, mutta Vivek suostuttelee hänet jäämään. Hän muistuttaa Gaytharia siitä, että Raghav halusi, että hänestä tulisi menestyvä laulaja, ja tappoi itsensä, koska hän ei halunnut olla Gaytharille taakka ja olla esteenä hänen menestyksensä tiellä. Gaythri suostuu ja palaa laulamisen pariin. 4 vuoden kuluttua hän saa 4-vuotiaan pojan, jonka nimi on Raghava Jairam.</w:t>
      </w:r>
    </w:p>
    <w:p>
      <w:r>
        <w:rPr>
          <w:b/>
        </w:rPr>
        <w:t xml:space="preserve">Esimerkki 1.165</w:t>
      </w:r>
    </w:p>
    <w:p>
      <w:r>
        <w:t xml:space="preserve">Fakta1: Irlannissa on uusi hallitus vallassa sisällissodan päätyttyä, Fakta2: Jimmyn poliittinen suuntautuminen on elokuvassa keskeistä, Fakta3: Jimmy liittyy kommunismiin kommunistien tuen kautta, Fakta4: kirkon valtaa ja tekopyhyyttä demonisoidaan elokuvassa liittämällä se vapaamielisen nuoren tytön isän pahoinpitelyyn, Fakta5: Jimmyn äidin hurskas uskonto vastakkain oppimisen rakkauden ja kyvyn tutustua suosittuun uskonnottomaan kirjallisuuteen kanssa.</w:t>
      </w:r>
    </w:p>
    <w:p>
      <w:r>
        <w:rPr>
          <w:b/>
        </w:rPr>
        <w:t xml:space="preserve">Tulos</w:t>
      </w:r>
    </w:p>
    <w:p>
      <w:r>
        <w:t xml:space="preserve">Kymmenen Yhdysvalloissa vietetyn vuoden jälkeen Jimmy Gralton palaa vuonna 1932 kotimaahansa Irlantiin auttamaan äitiään perheen maatilan hoidossa. Irlannissa on vallassa uusi hallitus kymmenen vuotta sisällissodan päättymisen jälkeen. Vastatakseen Leitrimin kreivikunnan nuorten tarpeisiin Jimmy, joka ei halua suututtaa vanhoja vihollisiaan kirkkoa ja paikallisia maanomistajia, päättää avata uudelleen Hallin, kaikille avoimen ja ilmaisen nuorisokeskuksen, jossa paikalliset nuoret kokoontuvat tanssimaan, opiskelemaan ja keskustelemaan. Menestys tulee nopeasti, mutta Jimmyn kasvava vaikutusvalta ja hänen radikaalit ajatuksensa eivät ole kaikkien kyläläisten mieleen. Elokuvan keskiössä ovat katolisen kirkon, valtion ja tasavaltalaisliikkeen väliset poliittiset jännitteet, joihin Jimmy on kytköksissä siirtolaisuutta edeltävän historiansa kautta. Jimmyn poliittinen suuntautuminen on elokuvassa keskeistä, hän kärsii siitä, että hän on vapaa-ajattelija ja sitoutunut tavallisten ihmisten vapauttamiseen koulutuksen avulla ja myös siitä, että hänellä on kokemusta Amerikasta jazzin pimeimmän Afrikan rytmeistä ja intohimoista, joista varoitetaan eräässä kirkossa pidetyssä saarnassa, jossa varoitetaan Hallin vaaroista. Jimmy on linjassa kommunismin kanssa, koska kommunistit tukevat ja kannustavat osallistumaan opiskeluun ja tanssiin, jotka kehittyvät Hallin keskeisiksi toiminnoiksi. Kirkon valtaa ja tekopyhyyttä demonisoidaan elokuvassa liittämällä se isänsä hakkaamaan vapaamieliseen nuoreen tyttöön, joka nauraa papille, kun tämä nimetään ja häpäistään osallistumisesta tansseihin kirkon jumalanpalveluksessa. Jimmyn äidin hurskas uskonnollisuus asetetaan myös vastakkain hänen oppimisen rakkautensa ja kykynsä tutustua suosittuun ei-uskonnolliseen kirjallisuuteen, joka on linjannut hänen perheensä kommunismiin työväestön vapauttamiseksi. Koko elokuvan ajan on selvää, että Jimmy ja hänen äitinsä eivät ole liittyneet mihinkään taisteluun, joka ylittää paikallisyhteisönsä tarpeet; tämä kuitenkin saa heidät osallistumaan yritykseen estää kodistaan häädetyn perheen häätö. Tämä häätö ja perheen itsevarma palauttaminen sekä Jimmyn tuki ja puhetaito palauttamiseen kokoontuneille herättävät Gardain huomion. Tämä käynnistää tapahtumaketjun, joka päättyy Jimmyn karkottamiseen Irlannista sillä hataralla perusteella, että hänellä on Yhdysvaltain passi ja että poliittisia agitaattoreita on aiemmin karkotettu maasta tällaisin perustein. Oikeudenmukaisen oikeudenkäynnin puute selitetään elokuvassa painokkaasti Jimmyn äidin pitämällä puheella karkotuksen yhteydessä järjestetyssä mielenosoituksessa. Valtion poliisin käytös näytetään ja selitetään tapahtuvaksi aikana, jolloin Stalin hallitsi Neuvostoliittoa täysin, ja on selvää, että valtio ja kirkko pelkäävät voimia, jotka uhkaavat tuhota ne. Juuri tämä jännite kristinuskon ihanteiden ja kirkon pelon ja sen luonnollisen taipumuksen taantumuksellisuuteen välillä on keskeinen kysymys, jota elokuva tutkii.</w:t>
      </w:r>
    </w:p>
    <w:p>
      <w:r>
        <w:rPr>
          <w:b/>
        </w:rPr>
        <w:t xml:space="preserve">Esimerkki 1.166</w:t>
      </w:r>
    </w:p>
    <w:p>
      <w:r>
        <w:t xml:space="preserve">Fakta1: teinipoika kuolee nälkään Koben juna-asemalla, Fakta2: vahtimestari lajittelee omaisuuttaan ja löytää karkkipurkin, Fakta3: Keitan pikkusiskon henki liittyy Keitan henkeen ja tulikärpäspilveen, Fakta4: Keitan ja Setsukon talo tuhoutuu tulipommituksessa yhdessä suurimman osan Koben kaupungin kanssa, Fakta5: kaukainen täti suostuttelee Keitan myymään äidin kimonot riisiä vastaan.</w:t>
      </w:r>
    </w:p>
    <w:p>
      <w:r>
        <w:rPr>
          <w:b/>
        </w:rPr>
        <w:t xml:space="preserve">Tulos</w:t>
      </w:r>
    </w:p>
    <w:p>
      <w:r>
        <w:t xml:space="preserve">21. syyskuuta 1945, pian toisen maailmansodan päättymisen jälkeen, teini-ikäinen poika Seita kuolee nälkään Koben rautatieasemalla. Vahtimestari tutkii hänen tavaroitaan ja löytää karkkipurkin, jonka hän heittää pellolle. Seitan nuoremman sisaren, Setsukon, henki nousee purkista, ja Seitan henki ja tulikärpäspilvi liittyvät hänen seuraansa. He nousevat junaan. Joitakin kuukausia aiemmin Seitan ja Setsukon talo tuhoutuu palopommituksessa yhdessä suurimman osan Kobesta kanssa. He eivät loukkaannu, mutta heidän äitinsä kuolee palovammoihin. Seita ja Setsuko muuttavat kaukaisen tätinsä luokse, joka suostuttelee Keitan myymään äitinsä kimonot riisiä vastaan. Seita hakee ennen pommitusta hautaamiaan tarvikkeita ja antaa kaiken tädilleen, paitsi purkillisen Sakuma-tippoja. Kun ruoka-annokset pienenevät ja pakolaisten määrä talossa kasvaa, täti alkaa olla katkera lapsille ja sanoo, etteivät he ansaitse hänen valmistamaansa ruokaa. Seita ja Setsuko lähtevät ja muuttavat hylättyyn pommisuojaan. He päästävät tulikärpäsiä suojaan valoksi. Seuraavana päivänä Setsuko huomaa kauhuissaan, että hyönteiset ovat kuolleet. Hän hautaa ne hautaan ja kysyy, miksi niiden ja hänen äitinsä piti kuolla. Kun riisi loppuu, Seita varastaa viljelijöiltä ja ryöstää taloja ilmahyökkäysten aikana, mistä hänet hakataan. Kun Setsuko sairastuu, Seita vie hänet lääkäriin, joka selittää, että hän kärsii aliravitsemuksesta, mutta ei tarjoa apua. Paniikissa Seita nostaa äidin pankkitililtä kaikki rahat. Poistuessaan pankista hän järkyttyy kuullessaan, että Japani on antautunut. Hän kuulee myös, että hänen isänsä, keisarillisen Japanin laivaston kapteeni, on todennäköisesti kuollut, sillä suurin osa Japanin laivastosta on uponnut. Seita palaa suojiin suuren ruokamäärän kanssa, mutta huomaa Setsukon näkevän harhoja. Hän kiirehtii laittamaan ruokaa, mutta Setsuko kuolee, kun hän saa ruoan valmiiksi. Seita polttohautaa Setsukon ruumiin ja hänen täytetyn nukkensa olkiarkussa. Hän kantaa Setsukan tuhkat karkkipurkissa yhdessä isänsä valokuvan kanssa. Seita ja Setsukon kuolleet henget saapuvat määränpäähänsä terveinä ja onnellisina, ja he istuvat penkillä tulikärpästen ympäröimänä, josta avautuu näkymä nykypäivän Kobeen.</w:t>
      </w:r>
    </w:p>
    <w:p>
      <w:r>
        <w:rPr>
          <w:b/>
        </w:rPr>
        <w:t xml:space="preserve">Esimerkki 1.167</w:t>
      </w:r>
    </w:p>
    <w:p>
      <w:r>
        <w:t xml:space="preserve">Fakta1: Fakta2: henkilö asettui ehdokkaaksi vaaleissa, Fakta3: Maasin miehet ajavat miehen avulla ihmiset pois, Fakta4: ihmiset ovat tappamassa komissaaria, Fakta5: Marudhamalain isä läimäyttää Maasia väkivallan luomisesta.</w:t>
      </w:r>
    </w:p>
    <w:p>
      <w:r>
        <w:rPr>
          <w:b/>
        </w:rPr>
        <w:t xml:space="preserve">Tulos</w:t>
      </w:r>
    </w:p>
    <w:p>
      <w:r>
        <w:t xml:space="preserve">Marudhamalai Arjun, poliisimies, lähtee töihin Nachiapuramin kylään läpäistyään poliisitutkintonsa ja saatuaan ansionsa mukaan. Täällä hän tapaa Kohtaaminen Ekambaram Vadivelun, joka on hänen vanhempi upseerinsa. Häntä pyydetään tekemään kaikenlaisia töitä hänelle, ja eräänä päivänä Marudhamalai menettää matkalla oikeuteen tuomitun Ekambaramin pehmeän sydämen vuoksi. Sitten hänen on siivottava tarkastajien talon lattiat ja siellä hän rakastuu Divya Meera Chopraan. Myöhemmin torilla Ekambaramin nöyryytettyä kerjäläistä Marudhamalai näkee, kuinka kaupungin pomo Maasi Lal tappaa vaaleissa ehdokkaana olleen henkilön. Sitten paikalle saapuu vaalipäällikkö, joka saa selville, että kaupungissa ei ole pidetty vaaleja 16 vuoteen Maasin vastustuksen vuoksi. Lisäksi hän haastaa Maasin estämään häntä pitämästä vaaleja kyseisellä alueella. Vaalipäivänä Maasin miehet tulevat vartijana toimivan miehen avustuksella ja ajavat äänestämään tulleet ihmiset pois ja ovat aikeissa tappaa vaalipäällikön, kun Marudhamalais isä lyö Maasia väkivallan aiheuttamisesta. Tuolloin Marudhamalai tulee ja hakkaa Maasiksen miehet ja nöyryyttää häntä kaikkien ihmisten edessä kahlitsemalla hänet käsiraudoilla dhotillaan. Sen jälkeen hänet pidätetään ja kaikki yritykset vapauttaa hänet epäonnistuvat. Rohkeutensa vuoksi hänet ylennetään aseman tarkastajaksi. Myöhemmin hän tappaa Maasin kaksi veljeä eri menetelmin, ja Maasi vannoo tappavansa hänet sinä päivänä, kun hänet vapautetaan. Myöhemmin, kun Maasi vapautetaan, Marudhamalai saa käskyn tappaa hänet. Hän taistelee miehiä vastaan yksin ja tappaa heidät osoittaen rohkeutensa. Hän alkaa myös rakastaa Nilaa ja Nila alkaa myös rakastaa häntä.</w:t>
      </w:r>
    </w:p>
    <w:p>
      <w:r>
        <w:rPr>
          <w:b/>
        </w:rPr>
        <w:t xml:space="preserve">Esimerkki 1.168</w:t>
      </w:r>
    </w:p>
    <w:p>
      <w:r>
        <w:t xml:space="preserve">Fakta1: koko presidentin kabinetti keskustelee Yhdysvaltain läsnäolosta Filippiineillä, Fakta2: Kenraali Antonio Luna ja kenraali Jose käyvät sotaa Filippiinien itsenäisyyden puolesta, Fakta3: amerikkalaiset olivat luvanneet auttaa voittamaan vapauden espanjalaisista herroista, Fakta4: Luna pyytää Kawit-pataljoonan apujoukkoja kiivaassa taistelussa kenraali Arthur MacArthur Jr:n ja kenraali Elwell Otisin johtamia amerikkalaisjoukkoja vastaan, Fakta5: Buencamino ja Paterno tukevat amerikkalaisten Filippiinien autonomiaa koskevaa ehdotusta.</w:t>
      </w:r>
    </w:p>
    <w:p>
      <w:r>
        <w:rPr>
          <w:b/>
        </w:rPr>
        <w:t xml:space="preserve">Tulos</w:t>
      </w:r>
    </w:p>
    <w:p>
      <w:r>
        <w:t xml:space="preserve">Presidentti Emilio Aguinaldo Mon Confiado keskustelee yhdessä pääministerinsä Apolinario Mabini Epi Quizonin ja koko presidentin kabinetin kanssa Yhdysvaltain läsnäolosta Filippiineillä. Felipe Buencamino Nonie Buencamino ja Pedro Paterno Leo Martinez kannattavat kauppaa amerikkalaisten kanssa, kun taas kenraali Antonio Luna John Arcilla ja kenraali Jose Alejandrino Alvin Anson haluavat käydä sotaa Filippiinien itsenäisyyden saavuttamiseksi. Luna pyytää kabinettia antamaan luvan ennaltaehkäisevään iskuun, kun amerikkalaiset eivät ole vielä ehtineet laskeutua maajoukoillaan. Aguinaldo kuitenkin vakuutti kabinetilleen, että amerikkalaiset olivat luvanneet auttaa voittamaan vapauden espanjalaisista herroistaan. Valitettavasti amerikkalaiset ovat hyökänneet Manilan keskeisiin kaupunkeihin, mikä viittaa mahdolliseen sotaan filippiiniläisiä vastaan. Luna ja hänen luotettavat toverinsa - kenraali Jose Alejandrino, eversti Francisco "Paco" Roman Joem Bascon, kapteeni Eduardo Rusca Archie Alemania, kapteeni Jose Bernal Alex Medina ja majuri Manuel Bernal Art Acuna - aloittavat vaivalloisen sotaretken amerikkalaisten hyökkäysjoukkoja vastaan. Kenraali Arthur MacArthur Jr. Miguel Faustmannin ja kenraali Elwell Otis E.A. Rochan johtamia amerikkalaisia joukkoja vastaan käydyn kiivaan taistelun aikana Luna pyytää vahvistuksia Kawit-pataljoonalta, mutta sen komentaja, kapteeni Pedro Janolino Ketchup Eusebio kieltäytyy noudattamasta käskyä, koska se ei ole tullut itse presidentti Aguinaldolta. Luna ratsastaa vihaisena Janolinon leiriin, nöyryyttää häntä miestensa edessä ja erottaa pataljoonan niskoittelun vuoksi. Tämän jälkeen Luna kokoaa 4 000 sotilaan armeijan ja julistaa surullisenkuuluisan ensimmäisen artiklan, jonka mukaan kaikki, jotka kieltäytyvät noudattamasta hänen käskyjään, teloitetaan ilman oikeudenkäyntiä sotilastuomioistuimessa. Hän myös värvää luutnantti Garcia Ronnie Lazaron nähtyään tämän ampumataidot ja tekee hänestä tarkka-ampujien eliittiyksikön komentajan. Sodan pitkittyessä Buencamino ja Paterno ilmaisevat tukevansa amerikkalaisten ehdotusta Filippiinien autonomiasta. Tästä raivostuneena Luna määrää heidät pidätettäviksi. Lunan kampanjaa heikentää kenraali Tomas Mascardo Lorenz Martinez, joka vastustaa Lunan vahvistuskäskyä ja sanoo noudattavansa vain presidentin suoria käskyjä. Kun nämä kaksi kenraalia ovat kohtaamassa yhteenoton Pampangassa, amerikkalaiset etenevät tasaisesti muiden filippiiniläisten kenraalien, kuten Gregorio del Pilar Paulo Avelinon, vetäytyessä pohjoiseen. Luna käy Aguinaldon ja Mabininin luona jättämässä eroilmoituksensa tietäen, että Buencamino ja Paterno oli vapautettu. Aguinaldo kieltäytyy hyväksymästä eroanomusta, mutta suostuu siihen, että Luna perustaa Filippiinien armeijan päämajan pohjoiseen. Myöhemmin Lunaa kutsutaan sähkeellä presidentin päämajaan Cabanatuaniin. Vaikka hänen upseerinsa suhtautuvat epäluuloisesti, Luna ratsastaa Cabanatuaniin tuoden mukanaan vain Romanin ja Ruscan. Suurin osa sotilaista oli jo lähtenyt päämajasta Aguinaldon käskystä, lukuun ottamatta joitakin Kawit-pataljoonan osia. Saavuttuaan Luna huomaa, että Aguinaldo oli jo lähtenyt ja vain Buencamino oli jäänyt toimistoon. Kun he vaihtavat kiivaita sanoja, ulkona ammutaan yksi laukaus. Luna tutkii asiaa ja kohtaa kapteeni Janolinon ja hänen miehensä, jotka hyökkäävät hänen kimppuunsa. Lunaa ammutaan, puukotetaan ja hakataan toistuvasti kuoliaaksi. Myös Roman kuolee, ja haavoittunut Rusca antautuu Kawitin sotilaille. Suurin osa Lunan jäljellä olevista uskollisista upseereista pidätetään, ja osa tapetaan, mukaan lukien Bernalin veljekset. Aguinaldon käskystä Lunan ja Romanin hautaavat Kawit-pataljoonan sotilaallisin kunnianosoituksin samat miehet, jotka tappoivat heidät. Mabini, joka on surijoiden joukossa, huomaa yhden sotilaan verisen bolon; Kawit-pataljoona kuitenkin vapautetaan myöhemmin syytteistä. Amerikkalaiset sanomalehdet syyttävät nopeasti Aguinaldoa Lunan kuolemasta, mutta sodan jälkeen iäkäs Aguinaldo kiistää osallisuutensa salamurhaan; hän tunnustaa Antonio Lunan nerokkaimmaksi ja kyvykkäimmäksi kenraalikseen. MacArthur ja Otis tunnustavat Lunan arvokkaaksi vastustajaksi ja nauravat sille, että filippiiniläiset tappoivat ainoan todellisen kenraalinsa. Loppukohtauksen puolivälissä kenraali Gregorio del Pilar valmistautuu suojaamaan Aguinaldon vetäytymistä pohjoiseen. Hän kokoaa Lunan jäljellä olevat miehet ja käskee avustajansa valita 60 miestä.</w:t>
      </w:r>
    </w:p>
    <w:p>
      <w:r>
        <w:rPr>
          <w:b/>
        </w:rPr>
        <w:t xml:space="preserve">Esimerkki 1.169</w:t>
      </w:r>
    </w:p>
    <w:p>
      <w:r>
        <w:t xml:space="preserve">Fakta1: Orpo haluaa mennä naimisiin yhteiseen perheeseen kuuluvan tytön kanssa, jotta hän voisi kokea rakkautta ihmissuhteissa ja vanhempien kanssa, Fakta2: Gautham rakastuu Vaishnaviin, Fakta3: Vaishnavi kuuluu yhteiskuntaperheeseen, Fakta4: tytär meni naimisiin miehen kanssa, Fakta5: mies kuuluu hyvään perheeseen.</w:t>
      </w:r>
    </w:p>
    <w:p>
      <w:r>
        <w:rPr>
          <w:b/>
        </w:rPr>
        <w:t xml:space="preserve">Tulos</w:t>
      </w:r>
    </w:p>
    <w:p>
      <w:r>
        <w:t xml:space="preserve">Gautham Nara Rohit on orpo, joka haluaa aina naimisiin yhteiseen perheeseen kuuluvan tytön kanssa, jotta hän voisi kokea suhteiden ja vanhempien rakkauden. Hän rakastuu Vaishnavi Nisha Aggarwaliin, joka kuuluu yhteiseen perheeseen. Hän yrittää kosiskella tyttöä ja lopulta tyttö rakastuu häneen. Vaishnavilla on erittäin hyvät välit kaikkiin kotona, erityisesti isänsä Naidun kanssa. Eräänä päivänä hän saa tietää tyttärensä ja Gauthamin suhteesta. Hän ei pidä siitä, sillä hän haluaa saada tyttärensä naimisiin hyvän perheen miehen kanssa. Hän hyväksyy liiton jonkun muun kanssa. Mitä seuraavaksi tapahtuu, muodostaa tarinan loppuosan.</w:t>
      </w:r>
    </w:p>
    <w:p>
      <w:r>
        <w:rPr>
          <w:b/>
        </w:rPr>
        <w:t xml:space="preserve">Esimerkki 1.170</w:t>
      </w:r>
    </w:p>
    <w:p>
      <w:r>
        <w:t xml:space="preserve">Fakta1: Fakta2: Maricha muuttuu peuraksi houkutellakseen Sita-tilauksia kidnappauksen ajatuksella: Fakta3: Sita pyytää Rama saada Espying kultainen peura lähettämä Ravana houkutella Rama pois se, Fakta4: Ravan tekee Sita askel yli Lakshman Rekha, Fakta5: Ram ja Lakshman etsimään tavata Hanuman Sita</w:t>
      </w:r>
    </w:p>
    <w:p>
      <w:r>
        <w:rPr>
          <w:b/>
        </w:rPr>
        <w:t xml:space="preserve">Tulos</w:t>
      </w:r>
    </w:p>
    <w:p>
      <w:r>
        <w:t xml:space="preserve">Ravana Niranjan Sharma käskee Marichan muuttua peuraksi houkutellakseen Sita Sona Chatterjeen sieppaamalla hänet. Rama Trilok Kapoor, Lakshman Prabhash Joshi ja Sita ovat Panchavatin metsässä neljäntoista vuoden maanpaossa. Valaistessaan Ravanan lähettämää kultaista peuraa, jonka Sita on lähettänyt houkutellakseen Raman pois, Sita pyytää Ramaa hakemaan sen. Kuultuaan tuskanhuudon hän lähettää Lakshmanin veljensä perään luullen tämän loukkaantuneen. Ravan tulee erakkona kerjäämään almuja ja pakottaa Sitan astumaan Lakshmanin Rekha-viivan yli, jonka Lakshman oli piirtänyt heidän mökkinsä ympärille hänen turvakseen, ja pyytää Sitaa olemaan astumatta sen yli. Sitaa etsiessään Ram ja Lakshman tapaavat Hanuman S. N. Tripathin, jota he auttavat Sugrivan ja Balin välisessä taistelussa. Hanuman auttaa sitten Sitan löytämisessä. Hän käy läpi useita haasteita omistautumisessaan Ramille. Hanumanista tulee tärkeä tekijä Raman ja Ravanan välisessä taistelussa, jonka tuloksena Rama voittaa ja Shri Ram palaa Ayodhyaan.</w:t>
      </w:r>
    </w:p>
    <w:p>
      <w:r>
        <w:rPr>
          <w:b/>
        </w:rPr>
        <w:t xml:space="preserve">Esimerkki 1.171</w:t>
      </w:r>
    </w:p>
    <w:p>
      <w:r>
        <w:t xml:space="preserve">Fakta1: Fakta3: hän ja vaimo uhkaavat liikemies nimeltä, Fakta4: Harvey esittelee puutteita tapauksessa ennen tuomaria, Fakta5: sivujuoni, johon Paul Harris ja omaisuutta harkitaan myytäväksi kaupungille hinnalla on näkyvä paikka elokuvassa.</w:t>
      </w:r>
    </w:p>
    <w:p>
      <w:r>
        <w:rPr>
          <w:b/>
        </w:rPr>
        <w:t xml:space="preserve">Tulos</w:t>
      </w:r>
    </w:p>
    <w:p>
      <w:r>
        <w:t xml:space="preserve">Isä Lambert Wyrley Birch, pappi, ammutaan kuoliaaksi yöllä Bridgeportin kadulla Connecticutissa. Poliisi, jota johtaa päällikkö Robinson Lee J. Cobb, ei heti löydä murhaajaa. Asiasta tulee pian poliittinen kuuma peruna, sillä poliisia syytetään epäpätevyydestä, ja kaupungin uudistusmielinen hallinto joutuu hyökkäyksen kohteeksi. Poliittiset johtajat painostavat Robinsonia ja syyttäjä Henry Harvey Dana Andrewsin kovasti löytämään murhaajan tai hankkimaan ulkopuolista apua. Kun ponnistelut eivät ole tuottaneet tulosta, kiinni otetaan kulkuri John Waldron Arthur Kennedy, joka tunnistetaan tunnistuskokeessa. Poliisi kuulustelee häntä kaksi päivää, kunnes hän unen puutteessa tunnustaa. Todisteet vaikuttavat pitäviltä, ja hänen hallussaan olevan aseen uskotaan olevan ampumisessa käytetty ase. Harvey ei kuitenkaan ole vakuuttunut. Hän kuulustelee Waldronia, tutkii todisteita ja todistajia. Sitten Harvey riskeeraa maineensa ja saa poliisin ja yleisön vihan osakseen ehdottaessaan, että syytetty on syytön, samalla kun häntä ja hänen vaimoaan Jane Wyattia uhkaa myös liikemies nimeltä Harris Ed Begley. Vaikka Harvey on syyttäjä, hän esittää oikeudessa tuomarille tapauksen puutteet ja ilmoittaa aikovansa hylätä syytteet. Tuomari epäilee Harveyn motiiveja, Harveyn suhde päällikkö Robinsoniin on kireä, ja mafia yrittää epäonnistuneesti määrätä Waldronille omaa oikeuttaan. Elokuvassa on myös merkittävä asema sivujuonessa, joka liittyy Paul Harrisiin ja kiinteistöön, jonka myyntiä kaupungille harkitaan - hinnalla, jota Harris tarvitsee epätoivoisesti pysyäkseen pinnalla. Harris yrittää kiristää Harveya uhkaamalla tuhota tämän vaimon, joka on kaavoituskomitean jäsen, ellei Harris tue myyntiä ja istu toimettomana, jolloin Waldron voidaan tuomita. Esikäsittelyssä Harvey esittää jälleen kerran todisteita, jotka johtaisivat Waldronin vapauttamiseen. Kun toimittaja saa vihiä kaksoistoiminnasta ja uhkaa Harrisia paljastumisella, Harris tekee itsemurhan oikeussalissa. Elokuva päättyy kertomukseen, jonka mukaan murhaa ei koskaan selvitetty, ja oikea Henry Harvey oli Homer Cummings, joka nousi Yhdysvaltain oikeusministeriksi.</w:t>
      </w:r>
    </w:p>
    <w:p>
      <w:r>
        <w:rPr>
          <w:b/>
        </w:rPr>
        <w:t xml:space="preserve">Esimerkki 1.172</w:t>
      </w:r>
    </w:p>
    <w:p>
      <w:r>
        <w:t xml:space="preserve">Fakta1: Joe Moore johtaa ammattivarkaiden rengasta, Fakta2: ammattivarkaiden rengas sisältää Don Pincusin ja Joen vaimon, Fakta3: Joen kasvot New Yorkin koruliikkeen ryöstön aikana tallentuvat valvontakameraan, Fakta4: Joe riisuu naamion yrittäessään harhauttaa liikkeen viimeistä jäljellä olevaa työntekijää, Fakta5: Bergman päättää pidättäytyä maksusta, koska Joelle ja miehistölle on kertynyt useita kuluja ryöstön järjestämisestä.</w:t>
      </w:r>
    </w:p>
    <w:p>
      <w:r>
        <w:rPr>
          <w:b/>
        </w:rPr>
        <w:t xml:space="preserve">Tulos</w:t>
      </w:r>
    </w:p>
    <w:p>
      <w:r>
        <w:t xml:space="preserve">Joe Moore Gene Hackman johtaa ammattivarkaiden rinkiä, johon kuuluvat Bobby Blane Delroy Lindo, Don Pinky Pincus Ricky Jay ja Joen vaimo Fran Rebecca Pidgeon. New Yorkissa sijaitsevan koruliikkeen ryöstön aikana Joen kasvot tallentuvat valvontakameraan, kun hän riisuu naamionsa yrittäessään harhauttaa liikkeen viimeistä jäljellä olevaa työntekijää. Koska sekä kuva että silminnäkijä voivat tunnistaa hänet, Joe vetäytyy rikollisuudesta ja aikoo kadota purjeveneellään vaimonsa kanssa. Tämä ei sovi Joen aitaajalle, Mickey Bergman Danny DeVitolle, joka pyörittää vaatebisnestä kulissina. Kertyneen toisen ryöstön järjestämisestä aiheutuneiden kulujen jälkeen Bergman päättää pidättää Joelle ja hänen miehistölleen kuuluvan maksun. Hän vaatii heitä toteuttamaan toisen keikan - ryöstämään suuren kultalähetyksen kuljettaneen lentokoneen. Bergman vaatii lisäksi, että hänen veljenpoikansa Jimmy Silk Sam Rockwell otetaan mukaan porukkaan. Joe suostuu, mutta joukko muuttuvia uskollisuuksia muuttaa tehtävän monimutkaisuutta, mukaan lukien Jimmyn kiinnostus Joen vaimoa kohtaan sekä Bergmanin ja Jimmyn usko, että Joen taidot ovat laskussa. He yrittävät ryöstää koneen kahdesti. Ensimmäisellä yrityksellä he asentavat räjähteitä lentokentän rajalle, mutta ohikulkeva poliisi pysäyttää heidät. Joen ja Bobbyn puhuessa konstaapelille, että tämä lähtisi, kiihtynyt Jimmy vetää aseensa esiin, mutta Pinky pysäyttää hänet. Hän pakottaa tiiminsä lopettamaan työn loppuun saattamisen saatuaan selville, että Pinky ei tuhonnut pakoautoa, joka oli tiimin sormenjälkien peitossa. Bergman ei hyväksy tiimin lähtöä ja pakottaa heidät saattamaan työn loppuun. Lentokoneen ryöstö on sarja harhautuksia. Pinky esiintyy vartijana, kun taas Joe, Bobby ja Jimmy esiintyvät lentokentän turvamiehinä. He pysäyttävät lentokoneen ja teeskentelevät, että kyseessä on hätätilanne. He täyttävät pakettiauton koneesta ottamillaan tavaroilla, siirtävät pakettiauton sitten lentokentällä sijaitsevaan vuokrattuun autotalliin, jossa he brändäävät sen uudelleen ja soittavat hinausauton, joka kuljettaa sen pois. Jimmy pettää muut varastamaan kullan ja Franin. Hän tyrmää Joen ja kertoo Franille, että tiesi Joen muuttaneen suunnitelmaa, johon kuului myös Franin viettely. Hän ja Fran vievät pakettiauton, mutta Jimmy saa selville, että piilotetut lokerot on täytetty metallilevyillä. Joe välttyy pidätykseltä ja palaa naamioituneena koneeseen. Hän ja Bobby vievät samalle Sveitsin lennolle varaamansa tavaralähetyksen, joka heidän mukaansa on nyt ajettava määränpäähän koneen myöhästymisen vuoksi. Lähetyksen sisällä on varastettua kultaa, jonka Joe ja Bobby sulattavat pitkiksi tangoiksi. Bergman ottaa kiinni Pinkyn, joka on saattamassa veljentytärtään koulubussille. Pinky paljastaa suunnitelman pelastaakseen sisarentyttärensä, vaikka hänet tapetaan sen jälkeen. Bergman ja hänen miehistönsä saapuvat Jimmyn ja Franin kanssa Joen purjeveneelle, jossa he uhkaavat Joeta aseella. He olettavat, että veneen kultaiset kaiteet ovat kultaa. Fran lähtee Jimmyn kanssa ja pyytää Bergmania päästämään Joen vapaaksi. Juuri kun Bergman huomaa, että kaiteet eivät ole kultaa, piilossa oleva Bobby avaa tulen. Bergmanin miehet kuolevat ja Joe tappaa Bergmanin. Bobby antaa Joelle osoitteen, johon hän voi lähettää osuutensa. Joe odottaa Franin tapaamista kuorma-auton kanssa, joka on täynnä mustaksi maalattuja tankoja. Fran on ottanut Jimmyn oikeasti mukaansa, ja he vievät Joelta kuorma-auton aseella uhaten. Joe nousee toiseen kuorma-autoon lähteäkseen. Kuorma-auton musta tanko raapii autotallin ovea, jolloin sen alta paljastuu kultaa. Joe nostaa kuorma-auton lavalla olevan pressun, jolloin kultatangot paljastuvat. Hän peittää tangot pressulla ja ajaa pois.</w:t>
      </w:r>
    </w:p>
    <w:p>
      <w:r>
        <w:rPr>
          <w:b/>
        </w:rPr>
        <w:t xml:space="preserve">Esimerkki 1.173</w:t>
      </w:r>
    </w:p>
    <w:p>
      <w:r>
        <w:t xml:space="preserve">Fakta1: Fakta2: ryhmä menee kylään Maharashtran maaseudulla, Fakta3: Maharashtran maaseudulla sijaitsevaan kylään iskee maanviljelijän itsemurha, Fakta4: uudistettu rikollinen As tarjoaa rahallista apua sorretuille mikroluottojen muodossa, Fakta5: ongelmat muodostavat loput tarinasta. opetus 1: Rahul saa riippumattoman ehdokkaan pidätetyksi tyttöystävän itsemurhayrityksestä.</w:t>
      </w:r>
    </w:p>
    <w:p>
      <w:r>
        <w:rPr>
          <w:b/>
        </w:rPr>
        <w:t xml:space="preserve">Tulos</w:t>
      </w:r>
    </w:p>
    <w:p>
      <w:r>
        <w:t xml:space="preserve">Rahul Sikandar Kher, Priyanka Yuvika Chaudhary, Qateel Arjan Bajwa, Bagani Alekh Sangal ja Vishaka Gul Panag ovat huolettomia lääketieteen opiskelijoita. Rahulin ja Priyankan epäonnistunut suhde näytetään takaumissa. Rahul riitelee riippumattoman ehdokkaan kanssa ja suunnittelee poliittisen puolueen perustamista ja osallistumista yliopistovaaleihin. Myöhemmin hän lyöttäytyy yhteen isomman poliittisen puolueen kanssa ja saa riippumattoman ehdokkaan pidätetyksi tyttöystävänsä itsemurhayrityksen petosjutussa. Sen jälkeen Rahul ei halua enää perääntyä vaaleista. Välttääkseen tämän he aikovat mennä harjoitteluun. Ryhmä lähtee Maharashtran maaseudulla sijaitsevaan kylään, jossa maanviljelijät tekevät itsemurhia. Siellä he työskentelevät harjoittelijoina kylän sairaalassa. Ryhmä suunnittelee lomaa Goalle, kunnes kylän lääkäri Mukya Ashutosh Rana herättää heidät ymmärtämään kyläläisten ahdingon. Heidän piinansa lisäksi julma zamindar Vikram Gokhale ja hänen poikansa Prosshant Narayanan ahdistavat kyläläisiä kohtuuttomilla koroilla. Ratkaisuksi parannettu rikollinen Sachin Khedekar tarjoaa sorretuille rahallista apua mikroluottojen muodossa. Tämä tulee päteväksi liittolaiseksi opiskelijoille, jotka vannovat auttavansa kyläläisiä. Naxaliitit ja korruptoituneet poliitikot vaikeuttavat kuitenkin heidän ponnistelujaan. Tarinan loppuosa koostuu siitä, miten nämä sosiaalisesti heränneet opiskelijat nousevat näiden ongelmien yläpuolelle.</w:t>
      </w:r>
    </w:p>
    <w:p>
      <w:r>
        <w:rPr>
          <w:b/>
        </w:rPr>
        <w:t xml:space="preserve">Esimerkki 1.174</w:t>
      </w:r>
    </w:p>
    <w:p>
      <w:r>
        <w:t xml:space="preserve">Fakta1: parikymppinen mies ei välitä perheestä, Fakta2: Jayakumar At on ryhmä ystäviä, joilla on samanlaiset intressit työtä, Fakta3: pankinjohtaja kertoo JK ja ystävä, Fakta4: Ravi haluaa tulee hyvä ystävä JK, Fakta5: jengi Jälkeen tapaa onnettomuuden seurauksena Ravi 's kuolema ja vakava päävamma JK puolueelle</w:t>
      </w:r>
    </w:p>
    <w:p>
      <w:r>
        <w:rPr>
          <w:b/>
        </w:rPr>
        <w:t xml:space="preserve">Tulos</w:t>
      </w:r>
    </w:p>
    <w:p>
      <w:r>
        <w:t xml:space="preserve">Jayakumar Sharwanand, joka tunnetaan yleisesti nimellä JK, on parikymppinen mies, joka ei välitä perheestä. Sen sijaan hänellä on pakkomielle keskustella Facebookissa, juhlia ja viettää aikaa ystävien kanssa. Töissä hänellä on kaveriporukka, jolla on samanlaiset kiinnostuksen kohteet. He kaikki suunnittelevat menevänsä uudenvuoden juhliin. Kaksi vuotta myöhemmin JK näyttäytyy muuttuneena ihmisenä, joka panostaa voimakkaasti kehittymiseen, rahan ansaitsemiseen ja perheestään huolehtimiseen. Hänen näytetään tekevän liiketoimintamalleja, joiden tavoitteena on ansaita paljon rahaa lyhyessä ajassa. Hänellä on tavoitteita, kuten saada kaksi sisartaan naimisiin ja varmistaa, että hänen veljensä saa hyvän koulutuksen. Yrittäessään aloittaa liiketoiminnan hän menee tapaamaan pankinjohtajaa kotiinsa. Koska heidän piti odottaa pankinjohtajan tuloa, JK ja hänen ystävänsä huomaavat, että koti on huonokuntoinen, ja he ryhtyvät järjestelemään sitä. Palattuaan pankinjohtaja arvostaa heidän työtään ja kertoo JK:lle ja hänen ystävälleen, että olisi erittäin hyödyllistä, jos he voisivat auttaa siivoamaan koteja säännöllisesti. Hän ehdottaa myös, että noin 150 muuta asuntoa hänen kerrostalokompleksissaan arvostaisi myös tätä palvelua. Tästä tulee JK:n ensimmäinen liiketoimintayritys. Tässä hän saa apua myös koulukaveriltaan Nithya Nithya Meneniltä. Yhdessä JK, NIthya ja heidän ystävänsä menestyvät hyvin useissa projekteissa. Myöhemmin selitetään syy JK:n käytöksen muuttumiseen. Kun JK ja ystävät suunnittelivat menevänsä uudenvuodenjuhliin, myös Ravi haluaa lähteä heidän mukaansa ja hänestä tulee JK:n hyvä ystävä. Ravi tulee hyvin köyhistä oloista, ja hänen perheensä on riippuvainen hänestä. Juhlien jälkeen jengi joutuu onnettomuuteen, jonka seurauksena Ravi kuolee ja JK saa vakavan päävamman. JK:lla on enää pari vuotta jäljellä. Tämä saa hänet tajuamaan elämän merkityksen ja hän päättää tehdä perheensä onnelliseksi ja varmistaa, että heillä on tarpeeksi rahaa ennen kuin hän kuolee. JK ei kuitenkaan kerro tätä kenellekään muulle kuin Nithyalle. Lopulta JK jättää liiketoiminnan ja perheensä vastuun Nithyalle ja lähtee Yhdysvaltoihin, jossa hän todennäköisesti kuolisi sairautensa vuoksi. Nithyan näytetään pyörittävän liiketoimintaa ja elävän muistoissa, jotka liittyvät hänen parhaan ystävänsä JK:n kanssa vietettyyn aikaan.</w:t>
      </w:r>
    </w:p>
    <w:p>
      <w:r>
        <w:rPr>
          <w:b/>
        </w:rPr>
        <w:t xml:space="preserve">Esimerkki 1.175</w:t>
      </w:r>
    </w:p>
    <w:p>
      <w:r>
        <w:t xml:space="preserve">Fakta1: Köyhä teekauppias saa elantonsa myymällä maitoteetä, Fakta2: Babu rakastuu rikkaaseen opiskelijatyttöön nimeltä, Fakta3: Uma vastaa Babun tunteisiin hyvän luonteen vuoksi, Fakta4: Uman vanhemmat löytävät hänelle varakkaan sulhasen, Fakta5: varakas sulhanen on hyvin koulutettu.</w:t>
      </w:r>
    </w:p>
    <w:p>
      <w:r>
        <w:rPr>
          <w:b/>
        </w:rPr>
        <w:t xml:space="preserve">Tulos</w:t>
      </w:r>
    </w:p>
    <w:p>
      <w:r>
        <w:t xml:space="preserve">Babu Dhanush on köyhä, köyhä teeveepaimen, joka saa elantonsa myymällä maitoteetä ja pyöräilee polkupyörällään. Hän rakastuu rikkaaseen opiskelijatyttöön nimeltä Uma Sridevi Vijaykumar. Vähitellen Uma myös vastaa Babusin tunteisiin hänen hyväntahtoisuudestaan, ja asiat sujuvat jonkin aikaa hyvin. Uman vanhemmat löytävät hänelle varakkaan sulhasen, joka on hyvin koulutettu. Uma on pulassa, kenet valita elämänkumppanikseen. Hän miettii tulevaisuuttaan, jos hän valitsee köyhän Babun, jolloin hän näkee itsensä synnyttämässä lasta valtion sairaalassa, miehensä kyvyttömänä hankkimaan tarvittavia rahoja sairauskuluja varten ja kaiken kaikkiaan hyvin vaikean elämän; sen sijaan hän voi elää elämää, jossa kaikki hemmottelevat häntä ja jossa hänen kaikista tarpeistaan huolehditaan melkein välittömästi, jos hän valitsee vanhempiensa valitseman sulhasen. Kun Babu on uskonnollisella matkalla Sabarimalaan, tyttö päättää mennä naimisiin sulhasen Bala Kunalin kanssa, jotta hän voi jatkaa mukavaa elämää. Babu on järkyttynyt kuullessaan tästä ja sydän murtuu, kun Uma menee niin pitkälle, että huutaa hänelle. Niinpä se menee niin pitkälle, että Babu syyttää hänen vanhempiaan Uman mielenmuutoksesta. Ainutlaatuisella tavalla Babu nostaa syytteen Umaa vastaan, koska hän ei ole pitänyt hänelle antamaansa lupausta yhteisestä elämästä reilun 50 vuoden ajan. Tapaus saa pian vauhtia ja saa yleisön keskustelemaan siitä kaikkialla. Jutun edetessä Babun Uman vuoksi tekemät useat uhraukset tulevat julki hänen tuttaviensa ja läheisten ystäviensä paljastusten kautta. Uma muuttaa mielensä ja päättää viimeisenä kuulustelupäivänä yhdistyä Babun kanssa. Viimeisenä käänteenä Uma tarjoaa Babulle ruusua, mutta Babu kieltäytyy ottamasta sitä vastaan sanoen, että tapausta ei nostettu, jotta Uma voittaisi hänet takaisin, vaan jotta hänelle ja kaikille asenteeltaan samanlaisille tytöille annettaisiin opetus. Hän perustelee asiaa edelleen sanomalla, että eilen Uma vihasi häntä tämän aseman vuoksi, mutta tänään hän rakastaa häntä ja huomenna hän saattaa taas pitää häntä epämiellyttävänä. Kevyin mielin hän poistuu oikeustalolta Uman silminnähden hämmentyneenä yllätykseksi. Uma sanoo myös, että koska hän ei osannut englantia, Uma on jättänyt hänet. Niinpä hän sanoo Umalle viimeisen sanan osaamallaan englannilla ja hyvästelee hänet.</w:t>
      </w:r>
    </w:p>
    <w:p>
      <w:r>
        <w:rPr>
          <w:b/>
        </w:rPr>
        <w:t xml:space="preserve">Esimerkki 1.176</w:t>
      </w:r>
    </w:p>
    <w:p>
      <w:r>
        <w:t xml:space="preserve">Fakta1: orpo kasvatti katolinen pappi, Fakta2: mies nimeltä yrittää varastaa matkatavaroita, Fakta3: miehet ystävystyvät eroista huolimatta, Fakta4: Gopichand paikkailee perhettä, Fakta5: isän harmi haluaa hänen menevän naimisiin Shyamalin kanssa</w:t>
      </w:r>
    </w:p>
    <w:p>
      <w:r>
        <w:rPr>
          <w:b/>
        </w:rPr>
        <w:t xml:space="preserve">Tulos</w:t>
      </w:r>
    </w:p>
    <w:p>
      <w:r>
        <w:t xml:space="preserve">Maanav on orpo, jonka kasvatti katolinen pappi, isä Francis. Valmistuttuaan maisteriksi hän palaa kotiin Taran Deviin ja saa tietää, että hänen mentorinsa on kuollut. Hän muuttaa junalla Bombayhin, ja mies nimeltä Gopichand Sharma yrittää varastaa hänen matkatavaransa, mutta Maanav jahtaa häntä ja saa ne takaisin. Miehet ystävystyvät, sillä erimielisyyksistään huolimatta Maanav haluaa elää rehellistä elämää, ja Gopichand, joka on vieraantunut vaimostaan, sairaanhoitajasta Kalyanista ja pojastaan Munnasta, on alkoholisti ja varas. Lopulta Gopichand muuttaa elämäntapaansa, päättää olla rehellinen, sovittaa perheensä, mutta päätyy lopulta vastustamaan rikollispomo Monto Sardaria, joka katkaisee hänen oikean kätensä. Maanav hankkii hänelle työpaikan Hercules Milk Foodsista. Maanav tapaa Kaajal Guptan, Hercules Milk Foodsin omistajan tyttären, ja rakastuu häneen, isänsä harmiksi, joka haluaa hänen menevän naimisiin Shyamalin kanssa. Eräänä päivänä Maanav katoaa Gopichandin ja Kaajalin elämästä. Hän muuttaa Simlaan, ja siellä hän saa tietää, että asiat ovat karanneet käsistä, sillä Gopichand on pidätetty saastuneen maitojauheen markkinoinnista, mikä on johtanut satojen lasten kuolemaan. Maanav päättää palata Bombayhin ja yrittää selvittää, miksi Gopichand syyllistyi tähän rikokseen.</w:t>
      </w:r>
    </w:p>
    <w:p>
      <w:r>
        <w:rPr>
          <w:b/>
        </w:rPr>
        <w:t xml:space="preserve">Esimerkki 1.177</w:t>
      </w:r>
    </w:p>
    <w:p>
      <w:r>
        <w:t xml:space="preserve">Fakta1: Fakta2: temppelin kellojen soitto ja festivaalin ennakointi heittää hänet hallitsemattomaan raivokohtaukseen, Fakta3: Rasathi työnnettiin järvessä yhteenottoon, Fakta4: Samundin perhe lähti kylästä, Fakta5: Samundi löytää Rasathin lesken vaatteissa.</w:t>
      </w:r>
    </w:p>
    <w:p>
      <w:r>
        <w:rPr>
          <w:b/>
        </w:rPr>
        <w:t xml:space="preserve">Tulos</w:t>
      </w:r>
    </w:p>
    <w:p>
      <w:r>
        <w:t xml:space="preserve">Samundi R. Sarathkumar, hänen äitinsä Varalakshmi ja pikkusisko Lakshmi Sangita muuttavat pieneen kylään. Ponnuthayi Kanaka, pesijätär, sympatisoi Samundin perhettä, ja lopulta hän rakastuu Samundiin. Rajangam Mansoor Ali Khan ja hänen veljensä Uday Prakash levittävät kauhua kyläläisten keskuudessa. Eräänä päivänä temppelin kellojen soitto ja festivaalin ennakkoilmoitus saavat hänet hallitsemattomaan raivokohtaukseen. Ponnuthayi kysyy hänen raivonsa syytä, ja Samundi kertoo hänen traagisen menneisyytensä. Samundi valmisteli sisarensa Rasathin häitä ja vei hänet temppeliin. Siellä hän joutui yhteen joidenkin roistojen kanssa. Yhteenotossa Rasathi työnnettiin järveen ja hän hukkui. Häät peruttiin ja Samundin perhe lähti kylästä. Samundi ei voi enää sietää Rajangamin kätyreiden sortoa, joten hän hakkaa heidät. Kyläläiset ylistävät Samundia ja Rajangam tuntee itsensä naurunalaiseksi. Samundin häissä Rajangamin käskystä poliisi pidättää viattoman Samundin. Samundi vapautetaan kyläläisten painostuksesta. Vihainen Samundi juoksee macheten kanssa Rajangamin taloon ja löytää siskonsa Rasathin elossa ja lesken vaatteissa. Se, mitä myöhemmin tapahtuu, on tarinan ydin.</w:t>
      </w:r>
    </w:p>
    <w:p>
      <w:r>
        <w:rPr>
          <w:b/>
        </w:rPr>
        <w:t xml:space="preserve">Esimerkki 1.178</w:t>
      </w:r>
    </w:p>
    <w:p>
      <w:r>
        <w:t xml:space="preserve">Fakta1: nykyajan merirosvo kaappaa jahdin ja suuntaa Tapitin trooppiseen satamaan, Fakta2: Fakta3: Harry Beall jahtaa Nydraa, Fakta4: Junipero tuo poliisin pidättämään Lastron, Fakta5: Beall on viettänyt yönsä kuvitellen pahinta mahdollista.</w:t>
      </w:r>
    </w:p>
    <w:p>
      <w:r>
        <w:rPr>
          <w:b/>
        </w:rPr>
        <w:t xml:space="preserve">Tulos</w:t>
      </w:r>
    </w:p>
    <w:p>
      <w:r>
        <w:t xml:space="preserve">Lastro on nykyajan merirosvo, joka kaappaa jahdin ja suuntaa Tapitin trooppiseen satamaan. Häntä etsitään useista rikoksista, kuten murhasta ja ryöstöstä. Saapuessaan paikalle hänet tunnistaa paikallinen alkuasukasjohtaja Junipero, joka tunnistaa hänet, mutta ottaa lahjuksen, jotta hän ei antaisi häntä ilmi. Tapitissa hän näkee amerikkalaisen tanssijan, Nydran, johon hän ihastuu välittömästi. Myös Harry Beall, varakkaan amerikkalaisen perheen perijä, jahtaa Nydraa, mutta Lastron itsevarmuus ja rohkeus kiehtovat Nydraa. Lastron pettää Junipero, joka tuo poliisin pidättämään Lastron. Sitä seuranneessa kahakassa Lastro voittaa sekä Juniperon että poliisin ja sivuuttaa Beallin helposti. Varmistaakseen turvallisen pakonsa Lastro vie Beallin panttivangiksi jahdilleen. Nydra näyttää anelevan Lastroa päästämään Beallin vapaaksi, mihin Lastro suostuu yhdellä ehdolla: Nydran on vietettävä yö Lastron kanssa tämän hytissä jahdilla. Nydra suostuu. Kun he viettävät yön hytissä, mitään epätavallista ei tapahdu, vaan he vain viettävät aikaa jutellen ja tutustuen toisiinsa. Nydra on vaikuttunut Lastron rohkeudesta. Beall on kuitenkin kuvitellut koko yön pahinta, ja hänen mustasukkainen reaktionsa aamulla saa Nydran täysin pois päältä. Nydra inhoaa hänen käytöstään ja lähtee purjehtimaan urhean merirosvon Lastron kanssa.</w:t>
      </w:r>
    </w:p>
    <w:p>
      <w:r>
        <w:rPr>
          <w:b/>
        </w:rPr>
        <w:t xml:space="preserve">Esimerkki 1.179</w:t>
      </w:r>
    </w:p>
    <w:p>
      <w:r>
        <w:t xml:space="preserve">Fakta1: astronautti Maasta käsittelee harvinaisia tavaroita, Fakta2: Fakta3: poikaa pidetään kuninkaallisena Jupiterin kaivosplaneetalla, jolla on vain miehiä, koska hänellä on ainutlaatuinen ja eksoottinen yhteys naisiin, Fakta4: mies vietti elämänsä palvellen ihmisrodun siitoseläimenä vain naisten asuttaman Venuksen etelän kaunottarille, Fakta5: Hess kykenee tappamaan vain syyttä.</w:t>
      </w:r>
    </w:p>
    <w:p>
      <w:r>
        <w:rPr>
          <w:b/>
        </w:rPr>
        <w:t xml:space="preserve">Tulos</w:t>
      </w:r>
    </w:p>
    <w:p>
      <w:r>
        <w:t xml:space="preserve">Avaruusmatkailusta on tullut likainen elämäntapa, jota hallitsevat hylkiöt, rasva-apinat, varkaat ja kovaksikeitetyt interplanetaariset kauppiaat, kuten Samuel Curtis Cory McAbee, Maan astronautti, joka kauppaa harvinaisia tavaroita, eläviä ja muita. Hänen tehtävänsä alkaa kissan epätodennäköisellä toimituksella pieneen ulkovyöhykkeen asteroidisaluunaan, jossa hän tapaa entisen tanssipartnerinsa ja tunnetun planeetanvälisen hedelmävarkaan, mustikkamerirosvo Joshua Taylorin. Maksuna kissan toimittamisesta Curtis saa kotitekoisen kloonauslaitteen, joka on jo luomassa tässä avaruusnelikentässä harvinaisinta olentoa - todellista elävää tyttöä. Mustikkapiraatin ehdotuksesta Curtis vie Real Live Girl -tytön Jupiteriin, jossa naiset ovat jo pitkään olleet mysteeri. Siellä hän ehdottaa Jupiterin omistajalle vaihtokauppaa: Real Live Girl -klooni Poika, joka todella näki naisen rinnan Gregory Russell Cookille. Poikaa, joka oikeasti näki naisen rinnan, pidetään kuninkaallisena Jupiterin kaivosplaneetalla, jolla on vain miehiä, koska hänellä on ainutlaatuinen ja eksoottinen kosketus naisen kanssa. Curtisin tarkoituksena on viedä Poika Venukselle ja vaihtaa hänet Johnny R:n jäänteisiin, miehen, joka vietti elämänsä palvellen Venuksen, vain naisten asuttaman planeetan, eteläisten kaunottarien ihmiskasvattajana. Kun Curtis palauttaa Johnny R:n ruumiin hänen surevalle perheelleen maan päällä, hän saa komean palkkion. Suunnitelmaa mustikkamerirosvon kanssa hahmotellessaan Curtis joutuu vihollisensa, professori Hess Rocco Siston, silmätikuksi. Hessillä on salaperäinen pakkomielle Curtisiin, ja hän kykenee tappamaan vain ilman syytä, ellei hänen aiottu uhrinsa ole joku, jonka kanssa hänellä on ratkaisemattomia ongelmia. Hess on jahdannut Samuel Curtisia läpi koko aurinkokunnan antaakseen tälle anteeksi ja tappaakseen hänet sitten. Matkan varrella Hess on teloittanut jokaisen Curtisin kanssa kosketuksiin joutuneen henkilön. Curtis ei ole tietoinen tästä vaarasta, mutta hän lähtee tehtäväänsä. Haettuaan Poika, joka todella näki naisen rinnan Jupiterista, professori Hess ottaa yhteyttä Curtisiin ja kertoo aikeistaan. Peloissaan Curtis ja Poika etsivät piilopaikkaa. He törmäävät alkeelliseen avaruusasemaan, jonka Nevadan osavaltion hopeakaivostyöläiset ovat rakentaneet 1800-luvun lopulla. Sisällä he löytävät pienen ryhmän kaivostyöläisiä, jotka ovat yhä elossa, mutta joiden ruumiit ovat rampautuneet ja epämuodostuneet avaruusatrofian vuoksi. Kaksi kaivosmiestä, jotka eivät voineet palata kotiin, koska pelkäsivät, että Maan painovoima tappaisi heidät, parittelivat ja synnyttivät pojan, joka tunnetaan nimellä Body Suit James Ransone. Hänet on kasvatettu hydrauliikkaan perustuvassa puvussa Maan painovoiman simuloimiseksi, ja hänen vanhempansa aikovat lähettää hänet lopulta kotiin. Tarvikkeita ja turvapaikkaa vastaan Curtis suostuu toimittamaan Body Suitin Maahan. Kun he laskeutuvat rehevälle Venus-planeetalle, maasto muuttuu dramaattisesti, ja Curtis saa inspiraation suunnitelmasta.</w:t>
      </w:r>
    </w:p>
    <w:p>
      <w:r>
        <w:rPr>
          <w:b/>
        </w:rPr>
        <w:t xml:space="preserve">Esimerkki 1.180</w:t>
      </w:r>
    </w:p>
    <w:p>
      <w:r>
        <w:t xml:space="preserve">Fakta1: elokuva keskittyy newyorkilaisiin, Fakta2: Fakta3: Rose on eronnut miehestään, Fakta4: kaksivuotias poika putosi vahingossa ikkunasta, Fakta5: Simon on 20-vuotias valokuvausliikkeen myyjä, joka asuu kotona alkoholisoituneen äidin kanssa.</w:t>
      </w:r>
    </w:p>
    <w:p>
      <w:r>
        <w:rPr>
          <w:b/>
        </w:rPr>
        <w:t xml:space="preserve">Tulos</w:t>
      </w:r>
    </w:p>
    <w:p>
      <w:r>
        <w:t xml:space="preserve">Elokuvan keskiössä ovat newyorkilaiset, jotka ovat yksinäisiä ja henkisesti eksyksissä suurkaupungissa. Rose Graham, silmälääkäri, on eronnut miehestään Baldwinista, koulunopettajasta, ja suree syvästi heidän kaksivuotiaan poikansa kuolemaa, joka putosi vahingossa ikkunasta. Tomaso Chianese on taidemaalari, joka on juuri saanut tietää sokeutuvansa. Simon Rasuk on 20-vuotias valokuvausliikkeen myyjä, joka asuu kotona alkoholisoituneen äitinsä kanssa. Kolme tuntematonta asuu metrolinjan 19 varrella, ja kaksi heistä tuntee syvän yhteyden. Lainattuja kameroita käyttävä Simon ihastuu pakkomielteisesti Ruusun huiviin ja alkaa kyttäämään häntä ottaakseen hänestä kuvan. Kun Simon saa tietää, mitä hän tekee, hänen reaktionsa on odottamaton.</w:t>
      </w:r>
    </w:p>
    <w:p>
      <w:r>
        <w:rPr>
          <w:b/>
        </w:rPr>
        <w:t xml:space="preserve">Esimerkki 1.181</w:t>
      </w:r>
    </w:p>
    <w:p>
      <w:r>
        <w:t xml:space="preserve">Fakta1: vastikään vihitty irlantilaiskatolinen pappi palaa kotiin Bostoniin, Fakta2: vanhemmat ovat järkyttyneitä siitä, että Mona on mennyt kihloihin juutalaisen pojan kanssa, Fakta3: Mona hakee Stephenin neuvoa pappina, Fakta4: arkkipiispa määrää nuoren papin Stephenin huolestuneena syrjäiseen seurakuntaan, Fakta5: Stephenin kutsumus kutsuu hänet takaisin Roomaan ja kirkkoon.</w:t>
      </w:r>
    </w:p>
    <w:p>
      <w:r>
        <w:rPr>
          <w:b/>
        </w:rPr>
        <w:t xml:space="preserve">Tulos</w:t>
      </w:r>
    </w:p>
    <w:p>
      <w:r>
        <w:t xml:space="preserve">Vastavihitty irlantilainen katolinen pappi Stephen Fermoyle Tom Tryon palaa kotiinsa Bostoniin vuonna 1917. Hän saa tietää, että hänen vanhempansa ovat järkyttyneitä siitä, että tytär Mona Carol Lynley on mennyt kihloihin juutalaisen pojan, Benny Rampell John Saxonin kanssa. Mona hakee Stephensin neuvoa pappina. Nuoren papin kunnianhimosta huolestunut arkkipiispa John Huston määrää Stephenin syrjäiseen seurakuntaan, jossa hänen toivotaan oppivan nöyryyttä. Siellä hän tapaa nöyrän pastorin, isä Ned Halley Burgess Meredithin, ja tarkkailee tämän vaatimatonta tapaa elää elämäänsä ja kohdella seurakuntalaisiaan. Isä Halley on vakavasti sairas multippeliskleroosiin. Fermoyle oppii nöyryyttä häneltä ja hänen taloudenhoitajaltaan Lalage Jill Haworthilta. Stephen ja hänen irlantilaiskatolinen perheensä sallivat Monan mennä naimisiin juutalaisen sulhasensa Bennyn kanssa vain, jos tämä ryhtyy katolilaiseksi tai suostuu kasvattamaan mahdolliset lapset katolilaisiksi. Benny ei suostu ja lähtee palvelemaan ensimmäiseen maailmansotaan. Mona karkaa ja ryhtyy vapaamieliseksi. Hän tulee raskaaksi avioliiton ulkopuolella. Stephen, hänen veljensä ja Benny löytävät Monan tuskissaan, koska hänen lantionsa on liian pieni isolle lapselle. Hänet viedään sairaalaan, jossa lääkäri kertoo Stephenille, että vauvan pää on murskattava Monan pelastamiseksi. Stephen ei anna lääkärin tehdä tätä. Katolisen opin mukaan vauvaa ei saa tappaa. Mona kuolee synnyttäessään lapsen Reginan. Stephen siirretään Eurooppaan ja hänestä tehdään monsignor, mutta hän on epävarma siitä, kuinka sitoutunut hän on elämään papiston palveluksessa, ja hän matkustaa Itävallan Wieniin kahden vuoden virkavapaalle. Siellä hän tapaa nuoren naisen, Annemarie Romy Schneiderin, ja aloittaa suhteen tämän kanssa. Stephen ei riko lupaustaan. Stephensin kutsumus kutsuu häntä takaisin Roomaan ja kirkkoon. Vatikaani palauttaa hänet Yhdysvaltoihin tehtävään, jossa hän avustaa Amerikan etelävaltiossa mustaa pappia, isä Gillis Ossie Davisia, jota Ku Klux Klan vastustaa. Hoidettuaan tehtävän onnistuneesti hänet vihitään piispaksi. Isä Gillis oli läsnä vihkimyksessä. Stephen lähetetään takaisin Itävaltaan suostuttelemaan sikäläistä kardinaalia olemaan tekemättä yhteistyötä natsien kanssa, kun maailmansodan uhka uhkaa uhata kaikkia. Hänen ja kardinaalin on lopulta paettava henkensä edestä. Vatikaanin lähettämien tehtävien onnistumisen jälkeen hänet nostetaan kardinaalikollegioon. Toisen maailmansodan aattona järjestetään seremonia, jossa Stefanuksesta tulee virallisesti kardinaali ja hän sitoutuu omistamaan loppuelämänsä työlleen.</w:t>
      </w:r>
    </w:p>
    <w:p>
      <w:r>
        <w:rPr>
          <w:b/>
        </w:rPr>
        <w:t xml:space="preserve">Esimerkki 1.182</w:t>
      </w:r>
    </w:p>
    <w:p>
      <w:r>
        <w:t xml:space="preserve">Fakta1: kuningas antaa kuninkaallisen käskyn Choong-nyungille tulla seuraavaksi valtakunnan hallitsijaksi, Fakta2: prinssi päättää paeta palatsista ennen kruunajaisseremoniaa, Fakta3: Choong-nyung tuntien pakenemisen jälkeen kiipeämällä palatsin seinän yli mietiskelyyn, Fakta4: huonotuulinen juoppo orja nimeltä Deok-chil sattuu olemaan pelastaa elämänrakkaus, Fakta5: elämänrakkaus joutuu vankilaan, koska hän on epäillyn vakoilijan tytär.</w:t>
      </w:r>
    </w:p>
    <w:p>
      <w:r>
        <w:rPr>
          <w:b/>
        </w:rPr>
        <w:t xml:space="preserve">Tulos</w:t>
      </w:r>
    </w:p>
    <w:p>
      <w:r>
        <w:t xml:space="preserve">Kun hänen vanhemmat veljensä Yangnyeong ja Hyoryeong eivät tee vaikutusta isäänsä kuningas Taejongiin, kuningas antaa kuninkaallisen käskyn, jonka mukaan Choongnyungista tulee valtakunnan seuraava hallitsija. Prinssi, joka kieltäytyy jyrkästi tulemasta kuninkaaksi ja haluaa vain elää onnellista ja stressitöntä elämää kirjoihinsa hautautuneena, päättää paeta palatsista ennen kruunajaisiaan. Tuntikausia kestäneen mietiskelyn jälkeen Choongnyung pakenee kiipeämällä palatsin muurin yli. Siellä hän törmää huonotuuliseen juopuneeseen orjaan nimeltä Deokchil, joka sattuu olemaan palatsissa pelastamassa elämänsä rakkautta, jonka hallituksen virkamiehet ovat ottaneet kiinni ja panneet vankilaan, koska hän on epäillyn vakoojan tytär. Deokchil muistuttaa täydellisesti prinssiä, joten Choongnyung tarttuu heti tilaisuuteen naamioitua orjaksi ja he vaihtavat vaatteita keskenään. Kauhea kohtalon käänne on, että kun Choongnyung herää tajuttomaksi lyötyään hänet luullaan orjaksi ja Deokchil asetetaan valtaistuimelle. Kun Choongnyung uskaltautuu palatsin muurien ulkopuolelle, hänen silmänsä alkavat avautua äärimmäisessä köyhyydessä eläville ihmisille, ja hän kokee tavallisen ihmisen elämän.</w:t>
      </w:r>
    </w:p>
    <w:p>
      <w:r>
        <w:rPr>
          <w:b/>
        </w:rPr>
        <w:t xml:space="preserve">Esimerkki 1.183</w:t>
      </w:r>
    </w:p>
    <w:p>
      <w:r>
        <w:t xml:space="preserve">Fakta1: Kirill keskeyttää sopimuksen, Fakta2: Fakta3: Bourne huomaa hänet ja pakenee Marien kanssa, Fakta4: Landy kysyy apulaisjohtaja Ward Abbottilta Bournen sormenjäljen löytämisestä, Fakta5: Abbott ja Landy lähtevät Berliiniin vangitsemaan Bournea.</w:t>
      </w:r>
    </w:p>
    <w:p>
      <w:r>
        <w:rPr>
          <w:b/>
        </w:rPr>
        <w:t xml:space="preserve">Tulos</w:t>
      </w:r>
    </w:p>
    <w:p>
      <w:r>
        <w:t xml:space="preserve">Kaksi vuotta katoamisensa jälkeen Jason Bourne ja Marie Kreutz ovat Goalla. Hän kokee yhä takaumia elämästään CIA:n salamurhaajana ja kirjaa ne muistivihkoon. Berliinissä kaksi apulaisjohtaja Pamela Landyn alaisuudessa toimivaa CIA:n agenttia maksaa 3 miljoonaa dollaria Neskin tiedostoista, jotka koskevat 20 miljoonan dollarin varkautta seitsemän vuotta sitten. Kaupan keskeyttää Kirill, Venäjän liittovaltion turvallisuuspalvelun agentti, joka työskentelee oligarkki Juri Gretkoville. Kirill tappaa kaikki osalliset ja varastaa tiedostot ja rahat, ja jättää Bournesin sormenjäljen rikospaikalle. Hän matkustaa Goalle tappaakseen Bournen, mutta Bourne huomaa hänet ja pakenee Marien kanssa. Kirill ampuu ja tappaa Marien Bournen sijasta. Heidän autonsa syöksyy jokeen, ja Bourne lähtee Napoliin. Löydettyään Bournen sormenjäljen Landy kysyy apulaisjohtaja Ward Abbottilta operaatio Treadstonesta, CIA:n lakkautetusta ohjelmasta, johon Bourne kuului. Hän kertoo Abbottille, että 20 miljoonaa varastanut CIA:n agentti oli nimetty Neskin tiedostoissa. Joitakin vuosia aiemmin venäläinen poliitikko Vladimir Neski oli juuri tunnistamassa varasta, kun hänen vaimonsa murhasi hänet berliiniläisessä hotellissa. Landy uskoo, että Bourne ja Treadstonesin edesmennyt esimies Alexander Conklin olivat jotenkin sekaantuneet asiaan ja että Bourne tappoi hänen kaksi agenttiaan. Sekä Abbott että Landy lähtevät Berliiniin vangitsemaan Bournea. Napolissa Bourne antaa turvamiesten tunnistaa itsensä. Hän nujertaa CIA:n kuulustelijansa ja kopioi SIM-kortin tämän kännykästä. Sitä seuranneesta puhelinsoitosta hän saa tietää Landysta ja lavastuksesta. Bourne lähtee Müncheniin tapaamaan Jardaa, ainoaa jäljellä olevaa Treadstone-agenttia. Jarda kertoo Bournelle, että Treadstone lakkautettiin Conklinin kuoleman jälkeen, ja yrittää tehdä hänet toimintakyvyttömäksi. Bourne tappaa Jardan ja pakenee ennen CIA:n saapumista. Bourne seuraa Landya ja Abbottia, kun he tapaavat entisen Treadstone-tukiteknikon Nicky Parsonsin kuulustellakseen häntä Bournesta. Bourne uskoo, että CIA jahtaa häntä jälleen, ja soittaa Landylle läheiseltä katolta ja saa kuulla takaa-ajon syyn. Hän vaatii tapaamista Nickyn kanssa ja osoittaa Landylle, että hän voi tavata tämän toimistossa, mikä järkyttää koko CIA:n tiimiä. Bourne sieppaa Nickyn tapaamisen yhteydessä Alexanderplatzilla ja saa häneltä tietää, että Abbott oli Treadstonen johtaja, ei Conklin. Hän muistaa murhanneensa Neskin Berliinissä, mutta Nicky ei tiedä siitä mitään, joten Bourne päästää hänet vapaaksi. Bourne käy sitten hotellissa, jossa murha tapahtui, ja muistelee lisää tehtävästään - hän tappoi Neskin Conklinin käskystä, ja kun Neskin vaimo ilmestyi paikalle, hän ampui hänet saadakseen sen näyttämään murha-itsemurhalta. Danny Zorn, Conklinin entinen avustaja, epäilee, ettei Bourne ollut osallisena. Hän selittää teoriansa Abbottille, joka tappaa hänet. Bourne murtautuu Abbottin hotellihuoneeseen ja nauhoittaa Abbottin ja Gretkovin välisen keskustelun, jossa heitä syytetään 20 miljoonan varkaudesta. Abbott myöntää Bournelle, että hän varasti rahat, määräsi Bournen murhaamaan Neskin, määräsi Kirillin hakemaan tiedostot ja lavasti Bournen lavastetuksi ja vaiensi hänet Goalla. Abbott odottaa Bournen tappavan hänet, mutta Bourne kieltäytyy Mariea ajatellen ja jättää aseensa pöydälle. Bournen lähdettyä Landy puhuu Abbottille hänen epäilyksistään, ja Abbott tekee itsemurhan. Myöhemmin Landy palaa hotellihuoneeseensa, josta hän löytää kirjekuoren, jossa on nauha Abbottin keskusteluista Gretkovin ja Bournen kanssa. Nauhaa kuunnellessaan hän tajuaa, että Bourne on nyt oikeassa. Bourne lähtee Moskovaan etsimään Vladimir Neskin tytärtä Irenaa. Kirill, jonka Gretkov on jälleen kerran määrännyt tappamaan Bournen, löytää ja haavoittaa häntä. Bourne pakenee varastetulla taksilla ja Kirill ajaa häntä takaa. Pitkän takaa-ajon jälkeen Bourne pakottaa Kirillin ajoneuvon betoniseen jakajapylvääseen. Bourne kävelee pois ja jättää vakavasti haavoittuneen Kirillin. Gretkov pidätetään. Bourne löytää Irenan ja tunnustaa murhanneensa hänen vanhempansa; pyydettyään anteeksi hän lähtee. Myöhemmin New Yorkissa Bourne soittaa Landylle; tämä kiittää häntä nauhasta, paljastaa hänelle alkuperäisen nimensä ja syntymäaikansa ja pyytää häntä tapaamaan itsensä. Bourne sanoo: "Lepää vähän, Pam. Näytät väsyneeltä.</w:t>
      </w:r>
    </w:p>
    <w:p>
      <w:r>
        <w:rPr>
          <w:b/>
        </w:rPr>
        <w:t xml:space="preserve">Esimerkki 1.184</w:t>
      </w:r>
    </w:p>
    <w:p>
      <w:r>
        <w:t xml:space="preserve">Fakta1: rikkaan perijättären asiat ovat hämärtyneet aviomies Ling Fengin ja tyttären yllättävän katoamisen jälkeen, Fakta2: Fakta3: Jie aikana löytää miljoonan dollarin lunnaat kidnappaus tapaus on sumuinen mysteeri tutkimusprosessi, Fakta4: Cheng 's toimintaa At on tullut outo aika, Fakta5: johtolankoja murhatapauksessa At alkaa pintaan aika</w:t>
      </w:r>
    </w:p>
    <w:p>
      <w:r>
        <w:rPr>
          <w:b/>
        </w:rPr>
        <w:t xml:space="preserve">Tulos</w:t>
      </w:r>
    </w:p>
    <w:p>
      <w:r>
        <w:t xml:space="preserve">Alun perin onnellista ja vakaata elämää elävän rikkaan perijätär Ye Shuang Qin Lanin elämä on hämärtynyt hänen miehensä Ling Feng Archie Kaon ja tyttärensä yllättävän katoamisen jälkeen. Neuvoteltuaan isänsä Ye Cheng Simon Yamin kanssa Shuang päättää soittaa poliisille, jossa hän kohtaa uudelleen entisen poikaystävänsä Yao Jie Gordon Lamin. Tutkinnan aikana Jie huomaa, että tämä miljoonan dollarin lunnaslunnaita vaativa kidnappaustapaus on utuinen mysteeri. Hän on erikoistunut tutkimaan tutkimuksia pienistä yksityiskohdista lähtien ja ottaa Chengin kohteeksi mahdollisena epäiltynä. Tällä hetkellä myös Chengin toiminta on muuttunut epäilyttävän oudoksi. Kun mysteeri näyttää hälvenneen, Cheng kuolee onnettomuudessa. Tuolloin alkaa paljastua johtolankoja 20 vuotta sitten tapahtuneesta murhatapauksesta. Salaperäisten kidnappausten takana on taka-ajatus.</w:t>
      </w:r>
    </w:p>
    <w:p>
      <w:r>
        <w:rPr>
          <w:b/>
        </w:rPr>
        <w:t xml:space="preserve">Esimerkki 1.185</w:t>
      </w:r>
    </w:p>
    <w:p>
      <w:r>
        <w:t xml:space="preserve">Fakta1: salaperäinen vehkeily Mahabalipuramin majakan ympärillä 's city meet Neela, Fakta2: Fakta3: aviomies oli tappanut tytön, Fakta4: poliisi piileskeli odottamassa tunnustusta ja pidätti hänet, Fakta5: Maligan näköinen marionetti heitettiin majakasta.</w:t>
      </w:r>
    </w:p>
    <w:p>
      <w:r>
        <w:rPr>
          <w:b/>
        </w:rPr>
        <w:t xml:space="preserve">Tulos</w:t>
      </w:r>
    </w:p>
    <w:p>
      <w:r>
        <w:t xml:space="preserve">Mahabalipuramin majakkakaupungin ympärillä on salaperäinen juoni... Madrasin johtava asianajaja Ravi MGR ja hänen ystävänsä Gopal V. Gopalakrishnan, lääkäri, tapaavat Mahabalipuramissa kauniin tytön Neela Saroja Devin. Ravi MGR rakastuu häneen. Mutta Ravi näkee Neelan hyppäävän jyrkänteeltä ja Gopal julistaa hänet kuolleeksi. Sydän murtuneena Ravi matkustaa Gopalin kanssa päästäkseen yli Neelasta, mutta eräänä päivänä hän näkee teatteriesityksessä kuuluisan laulun Sange Muzhangu, jonka pääosassa on sama nuori nainen! Ravi seuraa naista kulissien taakse ja kohtaa hänet, jolloin tämä kertoo hänelle rauhallisesti, että hän on Maliga. Ravi ei ole vieläkään vakuuttunut, vaan kurkistaa naisen pukuhuoneeseen ja varmistaa, että nainen on todellakin Neela, koska hänen selässään on arpi. Sillä välin Maliga kysyy Gauwry G. Sakunthalalta, vanhemmalta siskoltaan Mahabalipuramin tapahtumista, ja hänelle sanotaan, että on parempi, ettei hän tiedä siitä. Ravi suostuttelee Maligan menemään naimisiin kanssaan. Nagaradjan M. N. Nambiar, hänen lankonsa, vastustaa tätä ja yrittää estää heidän suunnitelmansa, mutta he menevät siitä huolimatta naimisiin. Huijaillakseen Nagaradjania kertomaan totuuden siitä, mitä Mahabalipuramissa tapahtui, Maliga teeskentelee tulevansa hysteeriseksi, juoksee ylös majakkaan ja hyppää alas. Gauwry kertoo Raville järkyttyneenä, että hänen miehensä Nagaradjan oli tappanut tytön, joka näytti aivan Maligan näköiseltä ja käytti hyväkseen heidän ulkonäkönsä samankaltaisuutta !!! miehensä sai kaikki uskomaan, että kyseessä oli itsemurha. Sanoessaan tämän hän nielee myrkkyä ja riistää itseltään hengen. Nagaradjan, joka seuraa kaikkea tätä, kertoo Raville, että molemmat hänen murhansa todistajat ovat kuolleet. Poliisi, joka piileskeli ja odotti hänen tunnustustaan, syöksyy paikalle ja pidättää hänet. Paljastuu, että kyseessä oli itse asiassa Maligan näköinen marionetti, joka oli heitetty majakalta. Maliga on turvassa. Hän tulee alas itkien isosiskonsa Gauwryn perään. Sitten Ravi ja Maliga elävät onnellisina elämänsä loppuun asti.</w:t>
      </w:r>
    </w:p>
    <w:p>
      <w:r>
        <w:rPr>
          <w:b/>
        </w:rPr>
        <w:t xml:space="preserve">Esimerkki 1.186</w:t>
      </w:r>
    </w:p>
    <w:p>
      <w:r>
        <w:t xml:space="preserve">Fakta1: elokuva kertoo Sean Pius McAnally Gingyn tarinan ja matkan, Fakta2: Fakta3: brittiläisen armeijan partio, jota johtaa luutnantti David Ferris, esittäytyy Gingylle, Fakta4: työhön kuuluu tuomarin tappaminen kranaatinheittimellä pakomatkan aikana, Fakta5: jengi murtautuu tiesulun läpi pakomatkan aikana.</w:t>
      </w:r>
    </w:p>
    <w:p>
      <w:r>
        <w:rPr>
          <w:b/>
        </w:rPr>
        <w:t xml:space="preserve">Tulos</w:t>
      </w:r>
    </w:p>
    <w:p>
      <w:r>
        <w:t xml:space="preserve">Elokuva kertoo Sean Pius McAnally Gingystä ja hänen matkastaan matkalla kohti supergrassia. Kaksi IRA:n miestä vetää Gingyn vastentahtoisesti eläkkeelle Irlannin tasavallassa sijaitsevasta asuntovaunusta ja tuo hänet takaisin Belfastiin suorittamaan viimeisen keikan, koska hän on taitava RPG:n kanssa. Paluumatkalla heidät pysäyttää brittiarmeijan partio, jota johtaa luutnantti David Ferris, joka esittäytyy Gingylle. Gingy kieltäytyy aluksi työstä, mutta tajuaa, ettei hänellä ole vaihtoehtoa, kun Belfastin prikaatin päällikkö perehdyttää hänet ja uhkaa häntä. Työhön kuuluu tuomarin tappaminen kranaatinheittimellä, ja pakomatkan aikana jengi murtautuu tiesulun läpi, ja yksi edellisen partion sotilaista tunnistaa Gingyn edelliseltä tarkastuspisteeltä.</w:t>
      </w:r>
    </w:p>
    <w:p>
      <w:r>
        <w:rPr>
          <w:b/>
        </w:rPr>
        <w:t xml:space="preserve">Esimerkki 1.187</w:t>
      </w:r>
    </w:p>
    <w:p>
      <w:r>
        <w:t xml:space="preserve">Fakta1: ensimmäinen julkinen väkivallanteko oli perheen uuden auton räjäyttäminen Max Jacob Flatow Jr., Fakta2: Fakta3: Maxia pyydetään laulamaan televisiossa esitetyssä poliittisessa tilaisuudessa, jonka järjestää Kennedyesque-senaattiehdokas Johnny Fergus, Fakta4: Kennedyesque-senaattiehdokas Johnny Fergus pyrkii alentamaan äänestysikärajaa, Fakta5: Useimmat osavaltiot suostuvat alentamaan äänestysikärajaa muutamassa päivässä mielenosoitusten jälkeen, ja Max Frost ja Troopers kampanjoivat Johnny Fergusin puolesta vaaleihin asti.</w:t>
      </w:r>
    </w:p>
    <w:p>
      <w:r>
        <w:rPr>
          <w:b/>
        </w:rPr>
        <w:t xml:space="preserve">Tulos</w:t>
      </w:r>
    </w:p>
    <w:p>
      <w:r>
        <w:t xml:space="preserve">Suosittu rocklaulaja ja vallankumouksellinen Max Frost Christopher Jones syntyi Max Jacob Flatow Jr:ksi, ja hänen ensimmäinen julkinen väkivallantekonsa oli perheen uuden auton räjäyttäminen. Frostin bändi, Troopers, asuu yhdessä hänen, naistensa ja muiden kanssa Beverly Hillsin rönsyilevässä kartanossa. Bändiin kuuluvat hänen 15-vuotias neropattiasianajajansa Billy Cage Kevin Coughlin soolokitarassa, ex-näyttelijä ja tyttöystävä Sally LeRoy Diane Varsi kosketinsoittimissa, koukkukätinen Abraham Salteen Larry Bishop bassokitarassa ja trumpetissa sekä antropologi Stanley X Richard Pryor rummuissa. Maxin yhtye esittää kappaleen, jossa todetaan, että 52 väestöstä on 25-vuotiaita tai nuorempia, joten nuoret ovat maan enemmistö. Kun Maxia pyydetään laulamaan televisioidussa poliittisessa tilaisuudessa, jonka järjestää Kennedyn kaltainen senaattiehdokas Johnny Fergus Hal Holbrook, joka pyrkii alentamaan äänestysikärajan 21:stä 18:aan, hän ja Troopers esiintyvät, mutta Max tyrmää kaikki vaatimalla sen sijaan äänestysikärajan nostamista 14:ään, ja päättää esityksen improvisoituun lauluun Fourteen Or Fight! ja kehotukseen mielenosoitukseen. Maxin fanit ja tuhannet muut nuoret ryhtyvät toimiin, ja vuorokauden kuluessa mielenosoitukset ovat alkaneet kaupungeissa eri puolilla Yhdysvaltoja. Fergusin neuvonantajat haluavat hänen tuomitsevan Maxin, mutta sen sijaan hän suostuu tukemaan mielenosoituksia ja muuttamaan kampanjaansa - jos Max ja hänen ryhmänsä tekevät kompromissin, hyväksyvät sen sijaan 15 vuoden äänestysikärajan, noudattavat lakia ja vetoavat mielenosoittajiin, jotta nämä lähtisivät rauhallisesti kotiin. Max suostuu, ja he esiintyvät yhdessä televisiossa ja henkilökohtaisesti seuraavana päivänä käyttäen vähemmän loukkaavaa mantraa "viisitoista ja valmis". Useimmat osavaltiot suostuvat mielenosoitusten jälkeen laskemaan äänestysikärajaa muutamassa päivässä, ja Max Frost ja Troopers kampanjoivat Johnny Fergusin puolesta vaaleihin asti, jotka hän voittaa ylivoimaisesti. Ottaessaan paikkansa senaatissa Fergus toivoo, että Frost ja hänen väkensä nyt vain häipyisivät, mutta sen sijaan he sekaantuvat Washingtonin politiikkaan. Kun Sally LeRoyn kotipiirin kongressiedustaja kuolee yllättäen, bändi ilmoittaa hänet seuraaviin erityisvaaleihin, ja Sally, ryhmän vanhin ja ainoa täysi-ikäinen, joka on voinut asettua ehdolle, äänestetään kongressiin uuden teiniryhmän toimesta. Ensimmäinen lakiesitys, jonka Sally esittää, on perustuslain muutos, jolla alennetaan valtakunnallisten poliittisten virkojen ikärajaa 14 vuoteen, ja Fourteen or Fight! siirtyy uuteen vaiheeseen. Kongressi kutsutaan koolle yhteisistuntoon, ja Troopers, johon on nyt liittynyt Fergusin poika Jimmy Michael Margotta, saa äänestyksen kulkemaan omilla tahoillaan lisäämällä Washingtonin vesivarastoon LSD:tä ja tarjoamalla kaikille senaattoreille ja edustajille teini-ikäisiä saattajia. Kun teini-ikäiset joko ottavat vallan tai uhkaavat hallituksen ohjaksia, yli 40-vuotiaat vanhan kaartin jäsenet kääntyvät Maxin puoleen, jotta hän asettuisi ehdokkaaksi presidenttiehdokkaaksi ja saisi hallita muuttuvaa vuorovirtaa. Max suostuu jälleen, ja hän pyrkii republikaanina, mutta kun hän on virassaan, hän kääntää vallan vanhempia kannattajiaan vastaan. Kolmekymppisestä tulee pakollinen eläkeikä, kun taas yli 35-vuotiaat kerätään yhteen, lähetetään uudelleenkoulutusleireille ja heille annostellaan pysyvästi LSD:tä. Fergus yrittää epäonnistuneesti saada Maxin luopumaan kannastaan ottamalla yhteyttä hänen vieraantuneisiin vanhempiinsa Bert Freediin ja Shelley Wintersiin, minkä jälkeen hän yrittää salamurhata hänet. Epäonnistuessaan hän pakenee Washingtonista jäljellä olevan perheensä kanssa, mutta heidät pidätetään pian. Kun nuoriso on nyt vallassa Yhdysvalloissa sekä poliittisesti että taloudellisesti ja samanlaisia vallankumouksia puhkeaa kaikissa maailman suurimmissa maissa, Max vetää armeijan pois kaikkialta maailmasta ja tekee siitä sen sijaan käytännössä ikäpoliisin, asettaa tietokoneet ja ihmelapset johtamaan bruttokansantuotetta, lähettää ylijäämäviljaa ilmaiseksi kolmannen maailman maihin, lakkauttaa FBI:n ja salaisen palvelun ja ryhtyy maailman kaikkien aikojen hedonistisimman yhteiskunnan johtajaksi. Lopulta Max ja hänen kumppaninsa saattavat kuitenkin joutua kohtaamaan sukupolvien välisen sodankäynnin, joka tulee odottamattomalta taholta: alle kouluikäisiltä lapsilta. Kun eräs nuori tyttö saa tietää Maxin iän, joka on nyt 24 vuotta, hän irvailee: "Tosi vanha!". Myöhemmin, kun Max tappaa useiden nuorten lasten lemmikkinä olleen mönkijän ja pilkkaa heidän nuoruuttaan ja voimattomuuttaan, eräs lapsista päättää: "Me laitamme kaikki yli kymmenvuotiaat pihalle.</w:t>
      </w:r>
    </w:p>
    <w:p>
      <w:r>
        <w:rPr>
          <w:b/>
        </w:rPr>
        <w:t xml:space="preserve">Esimerkki 1.188</w:t>
      </w:r>
    </w:p>
    <w:p>
      <w:r>
        <w:t xml:space="preserve">Fakta1: Fakta2: perheen on määrä lähteä, Fakta3: kasvissyöjäpeikot muuttavat hänet ja perheen kasveiksi, Fakta4: Joshua 's sisar saa vierailun Elliotilta, Fakta5: Elliot lupaa osoittaa omistautumista kuljettamalla perheen lomalle.</w:t>
      </w:r>
    </w:p>
    <w:p>
      <w:r>
        <w:rPr>
          <w:b/>
        </w:rPr>
        <w:t xml:space="preserve">Tulos</w:t>
      </w:r>
    </w:p>
    <w:p>
      <w:r>
        <w:t xml:space="preserve">Michael on aina haaveillut maanviljelijän ammatista, ja hän järjestää kotivaihtoloman, jonka aikana hän muuttaa perheineen kuukaudeksi taloon Nilbogin maalaisyhteisöön, joka on peikko takaperin kirjoitettuna. Perheen lähtöä edeltävänä iltana Michaelsin poikaan Joshuaan ottaa yhteyttä hänen kuolleen isoisänsä Sethin haamu ja varoittaa häntä, että kasvissyöjäpeikot haluavat muuttaa hänet ja hänen perheensä kasveiksi, jotta ne voisivat syödä heidät. Seth kertoo Joshualle, että peikot voivat muuttaa ihmiset kasveiksi syöttämällä heille myrkytettyä ruokaa tai juomaa. Samaan aikaan Joshuan sisko Holly saa vierailun poikaystävältään Elliotilta. Holly syyttää Elliotia homoseksuaaliksi, koska tämä tuntuu viettävän mieluummin aikaa ystäviensä kanssa. Elliot lupaa osoittaa omistautumisensa lähtemällä perheen kanssa lomalle. Seuraavana aamuna Elliot ei saavu paikalle, ja perhe lähtee ilman häntä; he kohtaavat hänet matkalla Nilbogiin asuntoautossa, jossa hän on ystäviensä Arnoldin, Drewin ja Brentin kanssa. Nilbogin ulkopuolella Seth ilmestyy liftarina, joka varoittaa Joshuaa, että Nilbog on peikkojen valtakunta ja että jos hänen perheensä syö siellä ollessaan mitään, he muuttuvat kasveiksi. Perhe ei usko Joshuan varoituksia ja jatkaa matkaa Nilbogiin. Siellä Joshua ryhtyy tuhoamaan tai saastuttamaan kaikkea perheen löytämää tai hankkimaa ruokaa. Arnold lähtee kävelylle Nilbogin ulkopuolelle ja törmää tyttöön, jota peikot jahtaavat. He pakenevat metsässä sijaitsevaan kappeliin, jossa he kohtaavat peikkojen kuningattaren, druidi Creedence Leonore Gielgudin, joka käyttää Stonehengen taikakiveä antaakseen peikoille voimaa. Creedence huijaa heidät juomaan taikajuomaa, joka liuottaa tytön kasviaineeksi ja muuttaa Arnoldin kasviksi. Joshua hiipii pois kotoa ja salakuuntelee peikon kirkkosaarnaa, jossa valitetaan lihansyönnin pahuutta. Seurakuntalaiset ottavat hänet kiinni ja yrittävät syöttää hänelle väkisin myrkkyjäätelöä; Michael kävelee paikalle ja tulee epäluuloiseksi ja vie Joshuan kotiin. Myöhemmin Drew lähtee kaupunkiin, koska asuntoautossa ei ole ruokaa eikä juomaa. Seriffi ottaa hänet autoonsa ja antaa hänelle vihreän hampurilaisen. Kun hän saapuu kaupunkiin, Drew menee kauppaan ja omistaja tarjoaa hänelle myrkyllistä Nilbog-maitoa. Häntä huimaa, hän menee kappeliin ja löytää Arnoldin, joka on muuttunut kasviksi. Drew raahaa hänet ulos, mutta Creedence ilmestyy paikalle. Hän tyrmää miehen ja sahaa Arnoldin palasiksi. Drew tapetaan sitten ruudun ulkopuolella. Talossa perhe huomaa, että kaupunkilaiset ovat valmistelleet heille yllätysjuhlat anteeksipyytääkseen kirkon tapahtumia. Joshua yrittää ottaa yhteyttä Sethiin, mutta Creedence ilmestyy peikon muodossa. Sethin haamu ilmestyy ja leikkaa hänen kätensä irti. Creedence palaa kappeliinsa, jossa hän muuttuu kauniiksi naiseksi paljastavissa vaatteissa; sitten hän matkustaa Elliotsin asuntovaunuun, jossa hän viettelee Brentin ja hukuttaa tämän popcorniin. Joshua, Elliot, Holly, Michael ja Diane pitävät istunnon kommunikoidakseen Sethin kanssa, joka palaa kuolleista ja kertoo heille, että hän voi säilyttää fyysisen muotonsa tasan 10 minuuttia ennen kuin hänen on palattava tuonpuoleiseen. Seth antaa Joshualle paperipussin, joka sisältää salaisen aseen peikkoja vastaan. Peikot murtautuvat taloon ja kuljettavat Joshuan Creedencesin kappeliin, jossa Joshua avaa pussin, josta paljastuu kaksikerroksinen Bologna-voileipä. Joshua syö voileivän, jolloin hänen kehonsa muuttuu myrkylliseksi peikoille; sen jälkeen hän koskettaa Stonehenge-kiveä, joka tuhoaa Creedencen. Perhe palaa kotiin, jossa Joshuan äidin nähdään syövän ruokaa jääkaapista. Ruoka on perheelle tuntemattomasti myrkytetty peikkoperheen toimesta, joka on vallannut heidän kotinsa heidän vaihdossaan maaseudulla. Elokuva päättyy siihen, kun Joshua kävelee ryhmän peikkoja kimppuun, jotka syövät äitinsä vihreää, paisunutta vartaloa keittiön tiskipöydältä ja tarjoavat hänelle palan. Joshua huutaa kauhusta.</w:t>
      </w:r>
    </w:p>
    <w:p>
      <w:r>
        <w:rPr>
          <w:b/>
        </w:rPr>
        <w:t xml:space="preserve">Esimerkki 1.189</w:t>
      </w:r>
    </w:p>
    <w:p>
      <w:r>
        <w:t xml:space="preserve">Fakta1: tiedemies nimeltä Eiji on kehittänyt uuden kemikaalin nimeltään, Fakta2: uusi kemikaali nimeltään kääntää kipua nautinnoksi, Fakta3: Eiji päätyy syömään itseään, Fakta4: Rika In lähtee moottoripyörällä suihkuttamaan MySonia väestön päälle loppukohtaus, Fakta5: kohtauksessa ahne nainen syö ensin häpyhuulet, sitten nännin ja lopulta silmämunaa.</w:t>
      </w:r>
    </w:p>
    <w:p>
      <w:r>
        <w:rPr>
          <w:b/>
        </w:rPr>
        <w:t xml:space="preserve">Tulos</w:t>
      </w:r>
    </w:p>
    <w:p>
      <w:r>
        <w:t xml:space="preserve">Tiedemies nimeltä Eiji on kehittänyt uuden kemikaalin nimeltä MySon, joka voi muuttaa kivun nautinnoksi. Hän päättää testata kolme tyttöä, jotka osallistuvat Eijin äidin pitämään kokeeseen. Samaan aikaan Eiji on ihastunut yhteen tytöistä, Riikaan. MySon vaikuttaa tyttöihin vähitellen. Ahmatti toivoo saavansa maailman parasta ruokaa, mutta päätyy syömään itsensä. Turhamainen nainen haluaa maailman ohuimman ja kauneimman vartalon. Kun hän kuitenkin huomaa karvoja ja huokosia kaikkialla kehossaan, hän yrittää silpoa itseään. Rika ei näytä olevan MySonin vaikutuksen alaisena, mutta Eiji saa selville, että se on muuttanut hänet murhanhimoiseksi sadistiksi. ja että hän tappoi kaksi muuta tyttöä. Hän hedelmöittää hänet, mutta kuolee. Eiji jää henkiin ja synnyttää pojan. Loppukohtauksessa hän lähtee moottoripyörällä suihkuttamaan MySonia väestön päälle. Elokuvan kiistanalaisimmassa kohtauksessa mässäilevä nainen syö ensin häpyhuuliaan, sitten nänniään ja lopuksi silmämunaansa. Eijisin äidin luona käy usein hänen isänsä. Lopulta hän vetää hänen vatsansa auki, jonka Rika oli aiemmin leikannut auki, ja kiipeää sisään.</w:t>
      </w:r>
    </w:p>
    <w:p>
      <w:r>
        <w:rPr>
          <w:b/>
        </w:rPr>
        <w:t xml:space="preserve">Esimerkki 1.190</w:t>
      </w:r>
    </w:p>
    <w:p>
      <w:r>
        <w:t xml:space="preserve">Fakta1: avauskohtaukset osoittavat Steelen pankin historiallisen kehityksen Lontoossa, Fakta2: pankin nykyinen johtaja Jonathan Steele asentaa sisäpuhelimen ja lentää jatkuvasti lentokoneella, Fakta3: Steele jakaa elämän työn ja huvin välille, Fakta4: kovan paineen alla oleva nuori nainen Betty Miller täyttää avoimen työpaikan näyttämällä Steeleä, Fakta5: Fakta näkee hänet pikemminkin työntekijänä kuin naisena.</w:t>
      </w:r>
    </w:p>
    <w:p>
      <w:r>
        <w:rPr>
          <w:b/>
        </w:rPr>
        <w:t xml:space="preserve">Tulos</w:t>
      </w:r>
    </w:p>
    <w:p>
      <w:r>
        <w:t xml:space="preserve">Alkukohtauksissa näytetään Lontoossa sijaitsevan Steeles Bankin historiallista kehitystä, kun se ottaa 1800-luvulla käyttöön ensin teräskynät ja sitten kirjoituskoneet. Vuonna 1934 pankin nykyinen johtaja Jonathan Steele on yhtä teknologiapakkomielteinen kuin edeltäjänsä, hän asentaa sisäpuhelimen ja lentää jatkuvasti lentokoneella. Steele jakaa elämänsä tiukasti työn ja huvin välillä. Hän erottaa erittäin viehättävän sihteerin, joka häiritsee häntä yrittämällä vietellä häntä töissä, jotta he voisivat rakastella keskenään virka-ajan jälkeen. Näin syntyy vapaa paikka, jonka täyttää itseään kirkkohiireksi kuvaava, kovia kokenut nuori nainen Betty Miller osoittamalla Steelelle, kuinka supertehokas hän on. Milleristä tulee nopeasti korvaamaton Steelelle, mutta hän alkaa paheksua sitä, että Steele pitää häntä vain työntekijänä eikä naisena. Pariisissa ollessaan hän tekee suuren liikesopimuksen sinetöimiseksi suuren muodonmuutoksen ja huomaa yhtäkkiä saavansa paljon miesten huomiota.</w:t>
      </w:r>
    </w:p>
    <w:p>
      <w:r>
        <w:rPr>
          <w:b/>
        </w:rPr>
        <w:t xml:space="preserve">Esimerkki 1.191</w:t>
      </w:r>
    </w:p>
    <w:p>
      <w:r>
        <w:t xml:space="preserve">Fakta1: Fakta2: John lähetetään peitetehtävään liittyäkseen väkivaltaiseen jalkapallofirmaan, joka liittyy fiktiiviseen Shadwell Town -seuraan ja jäljittääkseen kenraaleja: Koirien elämä pyörii julkisessa talossa, Fakta3: kova juominen, kova taistelu machokulttuuri osoittautuu oudon vastustamattomaksi Johnille, Fakta4: vaimo palaa vanhempien taloon, Fakta5: poliisioperaatio lopetetaan äkillisesti budjettisyistä.</w:t>
      </w:r>
    </w:p>
    <w:p>
      <w:r>
        <w:rPr>
          <w:b/>
        </w:rPr>
        <w:t xml:space="preserve">Tulos</w:t>
      </w:r>
    </w:p>
    <w:p>
      <w:r>
        <w:t xml:space="preserve">John Reece Dinsdale, kunnianhimoinen nuori poliisi, lähetetään peitetehtäviin fiktiiviseen Shadwell Town -seuraan liittyvään väkivaltaiseen jalkapallofirmaan jäljittämään kenraaleja, väkivaltaisuuksia järjestäviä hämärähahmoja. Hänen nelihenkinen tiiminsä sulautuu vähitellen osaksi The Dogsin elämää, lempinimen, jonka Shadwellin fanit antavat itselleen. Tärkein tapahtumapaikka on The Rock, pubi, jonka ympärillä The Dogsin elämä pyörii. Vähitellen kovaa juomista ja kovaa taistelua sisältävä machokulttuuri, jossa lauantaisin pelataan ja lauantaisin tapellaan, osoittautuu oudon vastustamattomaksi Johnille, ja hän huomaa vähitellen muuttuvansa yhdeksi niistä roistoista, joita hänen on määrä vangita. Hänen suhteensa vaimoonsa, esimiehiinsä ja jopa tiimiinsä kiristyvät, ja lopulta hänen vaimonsa palaa vanhempiensa taloon ja torjuu hänen sovintoyrityksensä. Poliisioperaatio lopetetaan äkillisesti budjettisyistä, juuri kun näyttää siltä, että John edistyy naruista vetävien henkilöiden tunnistamisessa. Loppukohtauksessa John osallistuu rasistiseen marssiin, ja hänestä on tullut pelkkä uusnatsifasisti. Yksi hänen tiiminsä jäsenistä lähestyy häntä yrittäen auttaa häntä, mutta hänet torjutaan, ja John sanoo, että hän työskentelee jälleen peitetehtävissä. Asiassa on jonkin verran epäselvyyttä, ja voi olla, että hän työskentelee peitetehtävässä, mutta voi myös olla, että hänestä on tullut harhainen ja hän on vain vajonnut entistäkin epämiellyttävämpään maailmaan. Hänen fasistinen laulunsa aivan lopussa tekee selväksi, että olipa totuus mikä tahansa, John ei pysty estämään itseään vajoamasta hahmoonsa. Elokuvassa esiintyvät kuvitteelliset joukkueet Shadwell Town ja Wapping FC. Paikat, joihin joukkueet perustuvat, ovat todellisia - ne ovat naapurialueita Thames-joen pohjoisrannalla Lontoon perinteisessä East Endissä. Uskotaan, että Millwall F.C. oli inspiraationa yhdelle joukkueelle, sillä seuran faneilla oli pitkään ollut väkivaltainen maine elokuvan kuvaamana aikana.Viittaus jatko-osa, jonka nimi on ID2: Shadwell Army, julkaistiin elokuussa 2016. Sen ohjasi Joel Novoa, ja sen käsikirjoitti Vincent OConnell.</w:t>
      </w:r>
    </w:p>
    <w:p>
      <w:r>
        <w:rPr>
          <w:b/>
        </w:rPr>
        <w:t xml:space="preserve">Esimerkki 1.192</w:t>
      </w:r>
    </w:p>
    <w:p>
      <w:r>
        <w:t xml:space="preserve">Fakta1: Ajwad kasvattaa poikaa, Fakta2: Fakta3: mies tulee Ashwaneen luo luovuttaakseen tytön, Fakta4: Ajwadin poika kutsuu hänet saarelle, Fakta5: Ajwadin liikekilpailija suunnittelee liiketoiminnan romuttamista Zahidin ja pikkusiskon avustuksella.</w:t>
      </w:r>
    </w:p>
    <w:p>
      <w:r>
        <w:rPr>
          <w:b/>
        </w:rPr>
        <w:t xml:space="preserve">Tulos</w:t>
      </w:r>
    </w:p>
    <w:p>
      <w:r>
        <w:t xml:space="preserve">Elokuvassa seurataan kolmea ystävää, Ashwanee Yoosuf Shafeeu, Ahsan Ahmed Saeed ja Ajwad Mohamed Manik, jotka ovat nelikymppisiä sinkkuja. Ashwaneen tyttöystävä pakeni ennen kuin he ehtivät mennä naimisiin. Eronnut Ajwad kasvattaa poikaansa Jawadia. Ahsanin vaimo kuoli synnytettyään pojan. Yhdeksäntoista vuotta myöhemmin mies tulee Ashwaneen luokse luovuttamaan Ashwa Mariyam Azza -nimisen tytön, joka on hänen äitinsä Ziyanan viimeinen toive. Ashwanee näkee, että Ashwa näyttää aivan äidiltään. Ajwadin poika kutsuu hänet saarelle, jossa hänellä on liiketoimintaa. Ajwad tuo mukanaan kaksi ystäväänsä ja heidän lapsensa. Saarella Ajwad, Ahsan ja Ashwanee päättävät merkitä nelikymppisyytensä tapailemalla saaren nuorempia tyttöjä. Ajwadin liikekilpailija Guli aikoo kuitenkin pilata hänen liiketoimintansa saaren poliisipäällikön Zahidin ja tämän pikkusiskon Taniya Fathimath Azifan avulla.</w:t>
      </w:r>
    </w:p>
    <w:p>
      <w:r>
        <w:rPr>
          <w:b/>
        </w:rPr>
        <w:t xml:space="preserve">Esimerkki 1.193</w:t>
      </w:r>
    </w:p>
    <w:p>
      <w:r>
        <w:t xml:space="preserve">Fakta1: vessakoppi vastauksena siihen, että Catcher in Rye on kielletty koulukirjassa, Fakta2: Fakta3: prostituoitu harrastaa teeskentelevää seksiä Luken kanssa, Fakta4: Luke teeskentelee, että Luke saa hermostuneen Luken, Fakta5: koulun vartija ampuu kodittoman naisen koulusurmaksi.</w:t>
      </w:r>
    </w:p>
    <w:p>
      <w:r>
        <w:rPr>
          <w:b/>
        </w:rPr>
        <w:t xml:space="preserve">Tulos</w:t>
      </w:r>
    </w:p>
    <w:p>
      <w:r>
        <w:t xml:space="preserve">Eräänä tavallisena päivänä yksityisessä lukiossa kolme teiniä, Andrew Edwards, John Woo ja Luke Locktin, joutuvat erotetuksi koulusta, kun he ovat tehneet graffiteja vessakoppiin vastauksena siihen, että Andrew'n suosima The Catcher in the Rye on kielletty koulussa. Kun Andrew on ollut loppuviikon hyllytettynä, hän soittaa Lukelle ja Johnille ja kertoo heille suunnitelmastaan lähteä kaupungille ja elää samanlaista elämää kuin The Catcher in the Rye -kirjassa. Viikon aikana tapahtuu monia tapahtumia, kuten se, että John päätyy humalassa harrastamaan seksiä kodittoman naisen kanssa saatuaan tietää, että hänen opettajansa, johon hän oli ihastunut, oli lesbo. Andrew palkkaa prostituoidun, Adelaide Lummisin esittämän Caramelin, joka harrastaa teeskentelevää seksiä Luken kanssa tämän hermostuessa, mutta myöhemmin he harrastavat seksiä yhteisymmärryksessä. Päätettyään päästä eroon kodittomasta naisesta, joka asui kolmen kanssa heidän motellihuoneessaan, he vievät hänet koulunsa takana olevaan metsään, jossa heitä koko viikon seurannut koulun vartija Charlie lähestyy heitä ja ampuu kodittoman naisen säikähtäneenä kuoliaaksi. John ajaa sen jälkeen Charlien perään, pahoinpitelee hänet ja taltuttaa hänet alistumaan ja mahdollisesti kuolemaan. Kolme viikkoa myöhemmin pojilla on hautajaiset, joissa Luke paljastaa seksuaalisen onnensa, ja Andrew paljastaa joutuneensa suorittamaan fellaation crackin takia, josta hän ei voinut maksaa. Laulettuaan lähes tarkan version Amazing Grace -laulusta Andrew ja Luke jättävät Johnin yksin, ennen kuin hän vaeltaa pois ja lopputekstit pyörivät.</w:t>
      </w:r>
    </w:p>
    <w:p>
      <w:r>
        <w:rPr>
          <w:b/>
        </w:rPr>
        <w:t xml:space="preserve">Esimerkki 1.194</w:t>
      </w:r>
    </w:p>
    <w:p>
      <w:r>
        <w:t xml:space="preserve">Fakta1: Fakta2: viranomaiset ja kyläläiset turvautuvat moniin eri keinoihin estääkseen vahingot historialliselle saarelle, Fakta3: yksikön tehtävä muutetaan maahyökkäykseksi, Fakta4: Henrik VIII myönsi alueen kalastusoikeudet ihmisille, Fakta5: maa annettiin kirkolle avusta kapinan tukahduttamisessa.</w:t>
      </w:r>
    </w:p>
    <w:p>
      <w:r>
        <w:rPr>
          <w:b/>
        </w:rPr>
        <w:t xml:space="preserve">Tulos</w:t>
      </w:r>
    </w:p>
    <w:p>
      <w:r>
        <w:t xml:space="preserve">Pieni Norfolkin kylä raivostuu, kun selviää, että kuvitteellinen maanhankintaministeriö aikoo ottaa läheisen lasten saaren, lintujen suojelualueen, haltuunsa RAF:n käytettäväksi ampumaradaksi. Viranomaisten ja kyläläisten välillä alkaa tahtojen taistelu, ja kyläläiset turvautuvat erilaisiin keinoihin estääkseen historiallisen saaren vahingoittumisen. Harry Tilney on hallituksen vastustamisen kannalla, mutta Sallylla on läheiseen kuninkaallisten ilmavoimien tukikohtaan sijoitettu poikaystävä, alikersantti Bill Morris, joten hän menee ensin tapaamaan häntä. Samaan aikaan laivuejohtaja Parsonsille ilmoitetaan, että hänen yksikkönsä tehtävä muutetaan maahyökkäystehtäväksi. De Havilland Vampire -suihkukoneet on muutettava niin, että niihin voidaan asentaa raketteja. Parsonsille ilmoitetaan, että hänellä on kolme viikkoa aikaa muutostöihin ja neljä viikkoa aikaa kouluttaa miehensä. Hänen komentavalla upseerillaan ei ole valtuuksia kertoa hänelle, että yksikkö lähetetään sen jälkeen ulkomaille, mutta hän ottaa vihjeen vastaan. Maanhankinta annetaan byrokraatti Wentworthin tehtäväksi, mikä on hänelle melko kiusallista, sillä hän on lintujen tarkkailuyhdistyksen merkittävä jäsen. Hän tulee keskustelemaan tilanteesta Harryn kanssa, mutta Harry on humalassa ja ajaa hänet pois. Sitten kyläläiset saavat tietää, että Henrik VIII myönsi alueen kalastusoikeudet. Soapy, ammattimainen ankeriaanpyytäjä, voi kyykyttää maata ja käyttää näitä oikeuksia estääkseen hankinnan. Soapy saa kuitenkin hallitukselta kirjeen, jossa todetaan, ettei ole todisteita tällaisten oikeuksien olemassaolosta. Sitten Bookie saa selville, että Henrik VIII antoi maan kirkolle avusta kapinan kukistamisessa. Kyläläiset esittävät tämän tiedon Parsonsille. Hän suostuu välittämään tiedon hallitukselle, mutta sillä välin hän vaatii, että koulutusta jatketaan. Epätoivoissaan paikalliset asukkaat nousevat veneisiinsä ja muodostavat ihmiskilven saaren ympärille juuri ennen ensimmäistä pommitusta. RAF:n lennonjohtaja ei kuitenkaan saa viestiä lennon peruuttamisesta, koska kentän puhelinjohto on vahingossa katkennut, ja pilvipeite peittää paikan lähestyviltä koneilta. Onneksi mielenosoittajat havaitaan juuri ajoissa, jotta katastrofi voidaan välttää. Virallinen tutkinta kestää kuukausia tai jopa vuoden, ja siihen mennessä yksikkö on jo lähetetty Malayaan.</w:t>
      </w:r>
    </w:p>
    <w:p>
      <w:r>
        <w:rPr>
          <w:b/>
        </w:rPr>
        <w:t xml:space="preserve">Esimerkki 1.195</w:t>
      </w:r>
    </w:p>
    <w:p>
      <w:r>
        <w:t xml:space="preserve">Fakta1: Katherine McLaughlin haaveilee johtavansa isänsä Wyomingia, Fakta2: Fakta3: Rob pyytää Katya olemaan menemättä Flickan lähelle, Fakta4: Nell ja Howard ovat raivoissaan Robille siitä, että hän on tehnyt päätöksen ottamatta heitä mukaan, Fakta5: Howard ja Katy osallistuvat kilpailuun toivoen saavansa hevosen takaisin.</w:t>
      </w:r>
    </w:p>
    <w:p>
      <w:r>
        <w:rPr>
          <w:b/>
        </w:rPr>
        <w:t xml:space="preserve">Tulos</w:t>
      </w:r>
    </w:p>
    <w:p>
      <w:r>
        <w:t xml:space="preserve">Katherine Katy McLaughlin haaveilee johtavansa isänsä Wyomingin hevostilaa, mutta hänen isällään Robilla on muita suunnitelmia. Hän valmistelee Katyn isoveljeä Howardia ottamaan tilan haltuunsa ja lähettää Katyn yksityiskouluun, jossa hän tuntee olevansa ulkopuolinen. Robilla on vaikeuksia ymmärtää tytärtään, sillä Katy uhmaa jatkuvasti hänen auktoriteettejaan ja seuraa omia polkujaan. Kun Katy palaa kesäksi kotiin, isä paheksuu häntä, koska hän ei saanut koulussa kirjoitustehtävää valmiiksi, mutta hänen äitinsä Nell ja Howard toivottavat hänet tervetulleeksi. Howard haluaa opiskella yliopistossa. Ratsastamassa Katy löytää villin mustangin ja tuntee yhteyden hevoseen. Hän lähtee kesyttämään Flickan ruotsalaista pikkutyttöä varten isänsä vastalauseista huolimatta. Flicka otetaan kiinni karjanajon aikana, ja Rob pyytää Katya olemaan menemättä Flickan lähelle. Katy on päättänyt todistaa, että hän pystyy hoitamaan tilaa, ja alkaa kouluttaa Flickaa öisin. Flicka lämpenee hitaasti Katylle, ja heihin syntyy läheinen side. Rob myy Flickan rodeoon, ja Katy on murtunut. Nell ja Howard ovat raivoissaan Robille siitä, että hän teki päätöksen ilman heitä. Howard nousee isäänsä vastaan ja sanoo, ettei hän halua ranchia, eikä Rob suostu ottamaan Flickaa takaisin. Howard ja Nell kieltäytyvät auttamasta Robia tilan kanssa, jonka hän nyt harkitsee myymistä, koska Howard ei halua sitä. Katy alkaa kirjoittaa Flickasta paetakseen tuskaansa. Rodeossa Howard ja Katy osallistuvat kilpailuun, jossa Flickaa käytetään, toivoen saavansa hevosen takaisin. Flicka juoksee Katya pakoon, kunnes tyttö huutaa hänen nimeään. Rob yrittää puuttua tilanteeseen, ja Katy jähmettyy hänen nähdessään. Howard nostaa siskonsa Flickan selkään ja kaksikko pakenee. Katy eksyy vuoristoon ja antaa Flickan kulkea tietään kohti ranchia. Perhe tekee sovinnon ja etsii Katya, kun raju ukkosmyrsky lähestyy. Puuma käy Katyn ja Flickan kimppuun. Flicka syöksyy maahan ja heittää Katyn maahan, ja leijona käy Katyn kimppuun. Flicka suojelee Katya, mutta haavoittuu pahasti. Katy sitoo Flickan haavat ja kieltäytyy jättämästä häntä myrskyn keskelle, minkä seurauksena Flickalle nousee kuume. Rob löytää heidät ja tuo hourailevan Katyn takaisin taloon. Kuumeen kiihtyessä Katy kutsuu Flickaa, kun Nell hoitaa häntä. Robin mielestä Flicka on kuolettavasti haavoittunut ja katsoo, että se pitäisi lopettaa. Riidan kuultuaan huumaantunut Katy kompuroi huoneeseen ja antaa isälleen luvan ampua nyt. Rob menee ulos ja alkaa itkeä, kun hän vihdoin ymmärtää tyttärensä tunteet ja tuskan. Laukaus kuuluu ja Katy purskahtaa itkuun luullessaan, että Flicka on kuollut. Seuraavana aamuna Nell löytää Robin kävelemässä takaisin talolle tukien haavoittunutta Flickaa. Hän juoksee ulos auttamaan ja saa selville, että laukaus kuului miehen ampumisesta puumaa kohti. Molemmat ovat ällistyneitä siitä, että Flicka on elossa, ja päättävät olla lopettamatta sitä. Katyn kuume laskee ja hän alkaa toipua. Tytärtään vahtiessaan Rob lukee tarinaa, jonka Katy oli kirjoittanut Flickasta, ja lopulta hän kirjoittaa tarinan puhtaaksi ja lähettää sen kouluun, jotta Katy voi läpäistä vuoden. Kun Katy herää kuumeesta, hän ja Rob tekevät sovinnon, ja Rob vie Katyn tapaamaan Flickaa. Rob pyytää Howardilta anteeksi ja antaa pojalleen siunauksensa, ja Howard valmistautuu collegeen. Perheenä he päättävät olla myymättä ranchia, jolloin siitä tulee sekä työtila että turvapaikka villeille mustangeille.</w:t>
      </w:r>
    </w:p>
    <w:p>
      <w:r>
        <w:rPr>
          <w:b/>
        </w:rPr>
        <w:t xml:space="preserve">Esimerkki 1.196</w:t>
      </w:r>
    </w:p>
    <w:p>
      <w:r>
        <w:t xml:space="preserve">Fakta1: karkotettu amerikkalainen uhkapeluri ja huijari Renzo Capetto auttaa jahdin avulla kenraali Tostadan johtamaa lojalistiryhmää pakenemaan Kuuban valtionkassan kanssa, Fakta2: Fakta3: jengi koostuu Capeton röyhkeän rikollisesta vaaleasta tyttöystävästä Mary-Belle Monahanista ja hyväuskoisesta, hyväsydämisestä ja murhanhimoisesta hölmöstä nimeltä Pete Peterson Jr. Fakta4: Mary-Belle suhtautuu yrityksiin pelastaa hänet rikollisesta elämästä huvittuneella halveksunnalla Fakta5: Capetto ja porukka jättävät jälkeensä jalanjälkiä, jotka on tehty vessapöntön männällä ja oliiviöljyn ja vihreän musteen seoksella.</w:t>
      </w:r>
    </w:p>
    <w:p>
      <w:r>
        <w:rPr>
          <w:b/>
        </w:rPr>
        <w:t xml:space="preserve">Tulos</w:t>
      </w:r>
    </w:p>
    <w:p>
      <w:r>
        <w:t xml:space="preserve">Kuuban vallankumouksen aikana karkotettu yhdysvaltalainen uhkapeluri ja rahankerääjä Renzo Capetto Anthony Carbone keksii rikastumissuunnitelman ja auttaa jahdillaan kenraali Tostadan Edmundo Rivera Alvarezin johtamaa lojalistiryhmää pakenemaan Kuuban kansalliskassan kanssa, jota he aikovat käyttää vastavallankumouksen järjestämiseen. Amerikkalainen salainen agentti XK150, joka käyttää peitenimeä Sparks Moran Edward Wain tai Robert Towne, on soluttautunut jengiin, joka koostuu Capetosin röyhkeän rikollisesta blondista tyttöystävästä MaryBelle Monahan Betsy JonesMorelandista, hänen petollisen siististä nuoremmasta veljestään Happy Jack Robert Beanista sekä hyväuskoisesta, hyväntahtoisesta ja murhanhimoisesta hölmöläisestä nimeltä Pete Peterson Jr. Beach Dickersonista, joka tekee jatkuvasti eläimellisiä vaikutelmia. Valitettavasti Sparks on tarinan kaikkitietävästä kertojasta huolimatta liian Maxwell Smart -tyylinen tyhjäntoimittaja tajutakseen, mistä on kyse, koska hän on itse epäpätevä ja toivottomasti ihastunut täysin välinpitämättömään MaryBelleen, joka suhtautuu Sparksin yrityksiin pelastaa hänet rikolliselämästä huvittuneella halveksunnalla. Capetto aikoo varastaa omaisuuden kullan ja väittää sitten, että myyttinen Kummitusmerestä tullut olento nousi ja söi lojaalit, mutta hän ja hänen miehistönsä murhaavat kuubalaiset sotilaat teroitetuilla, kynsiä muistuttavilla puutarhatyökaluilla ja jättävät jälkeensä jalanjälkiä, jotka on tehty vessanpöntön imukoneella ja oliiviöljyn ja vihreän musteen seoksella. Hän ei kuitenkaan tiedä, että juuri niissä vesissä, joissa hän aikoo tehdä likaisen teon, vaanii todella karvainen, poppamaisesti silmäilevä merihirviö, joka saattaa tehdä hänen suunnitelmastaan liian helpon toteuttaa. Kun hirviön kyltymätön nälkä sotkee hänen suunnitelmansa, Capetto päättää upottaa veneensä 30 metrin syvyyteen pienen saaren rannalla ja hakea kullan myöhemmin. Komplikaatioita seuraa, kun hänen jenginsä miespuoliset jäsenet alkavat seurustella romanttisesti alkuasukkaiden kanssa: Pete seurustelee osuvasti nimetyn Porcina Esther Sandovalin kanssa ja Jack tämän kauniin tyttären Mango Sonia Noemi Gonzalezin kanssa, ja paikallinen työläistyttö Carmelita Blanquita Romero ihastuu välittömästi Sparksiin. Capetto ja hänen jenginsä lähtevät sukeltamaan ja yrittävät pelastaa saaliin, mutta otus tappaa heidät kaikki yksitellen Sparksia ja Carmelitaa lukuun ottamatta, ja elokuva päättyy siihen, kun otus istuu vedenalaisen aarteen päällä ja kaivelee tyytyväisenä hampaitaan.</w:t>
      </w:r>
    </w:p>
    <w:p>
      <w:r>
        <w:rPr>
          <w:b/>
        </w:rPr>
        <w:t xml:space="preserve">Esimerkki 1.197</w:t>
      </w:r>
    </w:p>
    <w:p>
      <w:r>
        <w:t xml:space="preserve">Fakta1: Raj Malhotra ja Simran Singh ovat Lontoossa asuvia intialaisia, jotka eivät asu siellä: Simranin kasvatti hänen tiukka ja konservatiivinen isänsä, Fakta3: Rajin isä on suostunut pyyntöön lähteä junamatkalle Euroopan halki ystäviensä kanssa, Fakta4: Simranin ystävät ovat kutsuneet hänet samalle matkalle, Fakta5: Raj ja Simran tapaavat matkalla.</w:t>
      </w:r>
    </w:p>
    <w:p>
      <w:r>
        <w:rPr>
          <w:b/>
        </w:rPr>
        <w:t xml:space="preserve">Tulos</w:t>
      </w:r>
    </w:p>
    <w:p>
      <w:r>
        <w:t xml:space="preserve">Raj Malhotra Shah Rukh Khan ja Simran Singh Kajol ovat Lontoossa asuvia, ulkomailla asuvia intialaisia. Simranin kasvatti hänen tiukka ja konservatiivinen isänsä Baldev Singh Amrish Puri, kun taas Rajin isä Anupam Kher oli hyvin liberaali. Simran haaveilee aina tapaavansa ihannemiehensä. Hänen äitinsä Lajjo Farida Jalal varoittaa häntä tästä sanomalla, että unelmat ovat hyviä, mutta ei pidä sokeasti uskoa niiden toteutumiseen. Eräänä päivänä Baldev saa kirjeen ystävältään Ajit Satish Shahilta, joka asuu Punjabissa, Intiassa. Ajit haluaa pitää lupauksen, jonka hän ja Baldev tekivät toisilleen 20 vuotta sitten: Simranin pitää mennä naimisiin hänen poikansa Kuljeet Parmeet Sethin kanssa. Simran on pettynyt, sillä hän ei halua mennä naimisiin jonkun kanssa, jota ei ole koskaan tavannut. Eräänä iltana Raj menee Baldevin kauppaan sulkemisajan jälkeen ostamaan olutta. Baldev kieltäytyy, ja Raj nappaa laatikollisen olutta, heittää rahat tiskille ja juoksee pois. Baldev raivostuu ja kutsuu Rajia Intian häpeäksi. Sillä välin Rajin isä on suostunut Rajin pyyntöön lähteä junamatkalle Euroopan halki ystäviensä kanssa, ja Simransin ystävät ovat kutsuneet hänet samalle matkalle. Simran pyytää isäänsä antamaan hänen nähdä maailmaa ennen avioliittoa, ja isä suostuu vastahakoisesti. Matkalla Raj ja Simran tapaavat. Raj flirttailee jatkuvasti Simranin kanssa, mikä ärsyttää Simrania. He myöhästyvät junasta Zürichiin ja joutuvat eroon ystävistään. He alkavat matkustaa toistensa kanssa ja ystävystyvät. Raj rakastuu matkan aikana Simraniin; kun heidän tiensä eroavat Lontoossa, Simran tajuaa rakastavansa myös häntä. Simran kertoo äidilleen tapaamastaan pojasta; Baldev kuulee keskustelun ja raivostuu Simranille. Hän sanoo, että perhe muuttaa Intiaan seuraavana päivänä. Sillä välin Raj kertoo isälleen Simranista ja siitä, että tämä menee pian naimisiin. Kun Raj sanoo uskovansa, että myös Simran rakastaa häntä, hänen isänsä rohkaisee häntä lähtemään Simranin perään. Intiassa Baldev tapaa sukulaisensa ja ystävänsä Ajitin. Simran ja hänen pikkusiskonsa Chutki Pooja Ruparel eivät heti pidä Simranin sulhasesta Kuljeetista tämän ylimielisyyden vuoksi. Simran ei voi unohtaa Rajia ja on surullinen siitä, että hänen on mentävä naimisiin Kuljeetin kanssa. Hänen äitinsä kehottaa häntä unohtamaan Rajin, koska hän tietää, ettei Baldev koskaan hyväksy heidän suhdettaan. Seuraavana aamuna Simran tapaa jälleen Rajin, kun tämä saapuu talon ulkopuolelle, jossa Simran asuu. Simran rukoilee häntä karkaamaan kanssaan. Raj kieltäytyy ja sanoo menevänsä naimisiin Simranin kanssa vain tämän isän suostumuksella. Raj ystävystyy Kuljeetin kanssa, ja molemmat perheet hyväksyvät hänet nopeasti. Myöhemmin Rajin isä saapuu Intiaan ja ystävystyy myös Simranin ja Kuljeetin perheiden kanssa. Lopulta Lajjo ja Chutki saavat selville, että Raj on se poika, johon Simran rakastui Euroopassa. Lajjo kehottaa myös Rajia ja Simrania pakenemaan, mutta tämä kieltäytyy silti. Baldev tunnistaa Rajin olutvälikohtauksesta, mutta hyväksyy hänet lopulta. Löydettyään valokuvan, jossa Raj ja Simran ovat yhdessä Euroopassa, hän kuitenkin loukkaa ja läimäyttää Rajia ja käskee tätä lähtemään. Kun Raj ja hänen isänsä odottavat rautatieasemalla, Kuljeet, joka on suuttunut kuultuaan Rajin rakkaudesta Simraniin, saapuu ystäviensä kanssa ja hyökkää heidän kimppuunsa. Lopulta Baldev ja Ajit saapuvat paikalle ja lopettavat tappelun. Raj nousee lähtevään junaan isänsä kanssa. Simran saapuu paikalle äitinsä ja siskonsa kanssa; hän yrittää liittyä Rajin seuraan junaan, mutta Baldev estää häntä. Simran rukoilee tätä päästämään hänet ja sanoo, ettei voi elää ilman Rajia. Baldev tajuaa, ettei kukaan rakasta hänen tytärtään enemmän kuin Raj. Hän päästää Simranin menemään, ja Simran juoksee ja ehtii junaan, kun se lähtee.</w:t>
      </w:r>
    </w:p>
    <w:p>
      <w:r>
        <w:rPr>
          <w:b/>
        </w:rPr>
        <w:t xml:space="preserve">Esimerkki 1.198</w:t>
      </w:r>
    </w:p>
    <w:p>
      <w:r>
        <w:t xml:space="preserve">Fakta1: laulaja näyttämöllä Tšaikovskin Kuningatar oopperassa, Fakta2: Fakta3: Lisa nimettiin Tšaikovskin oopperan sankarittaren kunniaksi, Fakta4: Andrei on Lisan poikaystävä ja saman oopperaryhmän laulaja, Fakta5: pata-rouva on vasemman ässän sijaan vasen ässä.</w:t>
      </w:r>
    </w:p>
    <w:p>
      <w:r>
        <w:rPr>
          <w:b/>
        </w:rPr>
        <w:t xml:space="preserve">Tulos</w:t>
      </w:r>
    </w:p>
    <w:p>
      <w:r>
        <w:t xml:space="preserve">Oopperadiiva Sofia Mayer palaa monen vuoden emigraation jälkeen Venäjälle. Laulajatar aikoo esittää Tšaikovskin Pikadamea oopperassa, jossa hän aikoinaan debytoi. Mayer aikoo laulaa itse kreivittären osan, hän kutsuu teatterin taiteellisen johtajan Vsevolod Golovinin Hermanin osaan, vaikka tämä on jo kypsässä iässä, ja antaa Lisan osan veljentyttärelleen Lisalle, joka on saanut nimensä Tšaikovskin oopperan sankarittaren kunniaksi. Andrei, joka on Lisan poikaystävä ja saman oopperaseurueen laulaja, haaveilee myös maineesta ja rahasta, mutta hän ei saa roolia uudessa produktiossa. Hän itse on varma, että osaa laulaa Hermanin roolin paremmin kuin kukaan muu. Lisan kautta hän pääsee tapaamaan Mayeria, joka asuu hänen vanhan ystävänsä ja suojelijansa Olegin luona. Andrei laulaa Mayerille, mutta tämä ei anna hänelle mitään vastausta. Illalla, kun Oleg, Sofia ja Lisa lähtevät jonnekin, Andrei lähtee heidän peräänsä ja pääsee Olegin maanalaiseen kasinoon. Hän saa tietää, että Sofia on uhkapeluri ja on menettänyt lähes koko omaisuutensa ja jopa kiinnittänyt talonsa Pariisissa. Myös Andrei haluaa pelata, ja seuraavana päivänä hän ottaa kaikki säästönsä, 47 tuhatta dollaria, ja pelaa Hermanin tavoin Faro-peliä panostaen numeroon kolme. Hän voittaa. Andrei riitelee Lisan kanssa, joka ei ymmärrä hänen uutta kiinnostustaan. Golovinsin kurkku sairastuu, eikä hän voi laulaa harjoituksissa. Hänen tilalleen tulee Andrei, jonka laulu tekee vaikutuksen Mayeriin. Hän vierailee Andrein luona, ja heistä tulee rakastavaisia. Mayer sopii Golovinin kanssa, että Hermanin laulaa Andrei, mutta Sofia järjestää arvostetun palkinnon tuomariston jäsenenä, että Golovinin teatteri saa kultaisen patsaan, jota Golovinilla ei vielä ollut. Andrei lyö jälleen kasinolla vetoa, tällä kertaa numerosta seitsemän, ja voittaa jälleen. Hän haluaa asettaa ykkösen kolmannen kerran ja voittaa miljoonan, mutta sitä varten hänen on lainattava yli kolmesataatuhatta dollaria. Hän kääntyy kaukasialaisen rikollisviranomaisen Davidin, parhaan ystävänsä Gagikin sedän, puoleen. Hän on valmis lainaamaan rahaa Andreille, jos hänestä tulee tappion sattuessa Davidin orja. Lisa tulee Andrein luokse ja löytää hänet Sofian kanssa ja tajuaa, että heistä tuli rakastavaisia. Harjoituksissa Lisa kieltäytyy laulamasta osuuttaan, mutta kun Sofia aloittaa osan, Lisa palaa ja laulaa sen osoittaen intohimoa ja äänen voimaa, jota häneltä aiemmin puuttui. Vähän ennen ensi-iltaa Sofia lunastaa salaa viimeisen shekkinsä Olegilta ja tapaa jostain syystä Davidin. Andrei on huolissaan siitä, ettei hän saa rahaa ennen ensi-iltaa, mutta ensi-iltapäivänä hänelle annetaankin tarvittavat 300 tuhatta dollaria. Andrei lähtee harjoituksista kasinolle ja lyö vetoa ässän puolesta, mutta häviää: ässän sijasta vasemmalla osoittautuu pata-rouva. Hän palaa teatteriin, näytelmä alkaa, joka käy riemukkaasti. Tauon aikana Andrei kertoo pukuhuoneessa Sofialle tappiostaan ja pyytää tätä auttamaan häntä, mutta tämä sanoo, ettei hänellä ole enää rahaa. Andrei kuristaa Sofian, eikä kiinnitä huomiota hänen sanoihinsa siitä, että hän soitti Sofian rahoilla. Laulettuaan viimeisen aarian Andrei rikkoo lasin ja viiltää kaulaansa sen terävällä reunalla. Sofia tulee järkiinsä ja saa yhdessä Lisan kanssa innostuneen yleisön suosionosoitukset. Andrei pelastuu, mutta hän menettää äänensä. Koska hän on nyt Davidsin orjuudessa, hänet viedään kellariin, jossa ihmiset lyövät vetoa tappavasta venäläisestä ruletista. Kolmen laukauksen jälkeen Andrei jää henkiin, ja hänen vastustajansa kuolee. David antaa vedonlyönnillä ansaitsemansa rahat yllättäen ilmestyneelle Sofialle, joka lähtee valkoisella autollaan. Andrei muistelee, että kauan sitten lapsuudessaan hän kuuli Sofian äänen radiosta, ja alkaa ymmärtää, että hän alkoi jo silloin kuulua Sofialle.</w:t>
      </w:r>
    </w:p>
    <w:p>
      <w:r>
        <w:rPr>
          <w:b/>
        </w:rPr>
        <w:t xml:space="preserve">Esimerkki 1.199</w:t>
      </w:r>
    </w:p>
    <w:p>
      <w:r>
        <w:t xml:space="preserve">Fakta1: Jagmerin kuningas lähettää kosinnan naapurikaupungin kuninkaalle, Fakta2: Daljeet yllyttää tytärtä kostamaan Sultanpurin kuninkaalle loukkauksesta, Fakta3: tehtävä on täynnä riskejä, Fakta4: Raja Beti päättää kostaa loukkauksen tappamalla Sultanpurin kuninkaan pojan, Fakta5: Kumar pyytää isältään lupaa mennä naimisiin Raja Betin kanssa.</w:t>
      </w:r>
    </w:p>
    <w:p>
      <w:r>
        <w:rPr>
          <w:b/>
        </w:rPr>
        <w:t xml:space="preserve">Tulos</w:t>
      </w:r>
    </w:p>
    <w:p>
      <w:r>
        <w:t xml:space="preserve">Jagmerin kuningas, maharadza Daljeet Sohrab Modi, lähettää avioliittohakemuksen naapurikaupungin Sultanpurin kuninkaalle. Kosintapyynnössä Maharaja Daljeet pyytää, että hänen tyttärensä Raja Beti Madhubala naitetaan Kumar Pradeep Kumarille, Sultanpur Ulhasin kuninkaan pojalle. Sultanpurin kuningas torjuu kosinnan jyrkästi ja toteaa, että kahden valtakunnan pitkäaikainen kilpailu on syy hänen kieltäytymiselleen; lähettiläs Sabgram Singh Murad loukkaa häntä loukkaavasti. Myöhemmin Sultanpurin kuningas sanoo myös, että Daljeet on vehkeillyt hänen valtakuntaansa vastaan, ja avioliittoa ehdottamalla hän haluaa kostaa. Sultanpurin kuninkaan epäkunnioittava käytös saa Daljeetin suuttumaan, ja hän käskee valmistella sotaa Sultanpuria vastaan. Daljeet myös yllyttää tytärtään kostamaan Sultanpurin kuninkaalle loukkauksen. Sultanpurin kuninkaan linnoitus on tunnettu ansasta, jossa joukot hukkuvat. Daljeet saa tietää linnoituksen kartan, jonka avulla joukot pääsevät ansan yli. Haettaessa karttaa vihollisleiristä yksi Daljeetin tärkeistä sotilaista jää kiinni ja kuolee. Daljeet tajuaa, että tehtävä on täynnä riskejä, joten hän kutsuu valtakunnan rohkeimmat sotilaat yrittämään, mutta he kaikki kieltäytyvät. Rohkeiden sotilaiden kieltäydyttyä Juhi Kammo ja Raja Beti hyväksyvät tehtävän ja pukeutuvat miehiksi soluttautuakseen vihollisen leiriin. Monien vaikeuksien jälkeen he saavat viimein kartan. Kun Raja Beti palaa takaisin paimentolaiseksi naamioituneena, hän tapaa Kumarin. Kumar alkaa ensitapaamisella rakastua häneen, mutta hän ei tiedä, että paimentolainen on itse asiassa Jagmerin prinsessa. Raja Beti antaa kartan Daljeetille. Kun kaikki on suunniteltu ja armeija on valmis sotaan, Daljeet määrää hyökkäyksen Sultanpuriin. Raja Beti päättää kostaa loukkauksen tappamalla Sultanpurin kuninkaan pojan Kumarin. Mutta taistelualueella hän huomaa rakastuneensa Kumariin eikä pysty tappamaan tätä. Vaikka Kumar tietää, että paimentolaisnainen on oikeasti Raja Beti, hän ei lakkaa rakastamasta tätä. Kumar pyytää isältään lupaa naida Raja Beti, ja pitkän kiistelyn jälkeen Kumarin isä suostuu. Mutta nyt Daljeet kieltäytyy kosinnasta ja osoittaa epäkunnioitusta. Pian Daljeet kuitenkin tajuaa, että Raja Beti on rakastunut Kumariin ja lupaa sallia avioliiton. Daljeet unohtaa menneet riidat ja pyytää Sultanpurin kuningasta, että avioliitto toteutuisi. Lopulta he menevät naimisiin. Myöhemmin Daljeet katuu tekoaan, sillä hän rikkoi kuninkaallisen lupauksen ja kumarsi täyttääkseen Raja Betin toiveet. Äärimmäisestä katumuksesta hän tekee itsemurhan.</w:t>
      </w:r>
    </w:p>
    <w:p>
      <w:r>
        <w:rPr>
          <w:b/>
        </w:rPr>
        <w:t xml:space="preserve">Esimerkki 1.200</w:t>
      </w:r>
    </w:p>
    <w:p>
      <w:r>
        <w:t xml:space="preserve">Fakta1: vanha mies kuoli myyntiin, Fakta2: Fakta3: Colesta ja Rawlinsista tulee Alejandran isän palkattuja työntekijöitä, Fakta4: Alejandran isä pitää työstä, Fakta5: varakas täti ei ole tyytyväinen Colen romanttiseen kiinnostukseen Alejandraa kohtaan.</w:t>
      </w:r>
    </w:p>
    <w:p>
      <w:r>
        <w:rPr>
          <w:b/>
        </w:rPr>
        <w:t xml:space="preserve">Tulos</w:t>
      </w:r>
    </w:p>
    <w:p>
      <w:r>
        <w:t xml:space="preserve">Vuonna 1949 nuori cowboy John Grady Colesin äidin isoisä kuolee. John oli kasvanut isoisänsä tilalla, mutta se asetettiin myyntiin, kun isoisä kuoli. Hänen äidillään ei ole enää mitään siteitä siihen, ja hän haluaisi mieluummin rahat. Koska Johnilla ei ole kotia, hän pyytää parasta ystäväänsä Lacey Rawlinsia jättämään perheensä tilan San Angelossa, Texasissa, ja liittymään hänen seuraansa ja matkustamaan hevosen selässä rajan yli 150 mailia etelään etsimään töitä Meksikosta. Meksikoon johtavalla tiellä he kohtaavat erikoisen 13-vuotiaan pojan nimeltä Jimmy Blevins, jonka kanssa he ystävystyvät mutta josta he sitten eroavat. Myöhemmin he tapaavat nuoren aristokraatin tyttären, Alejandra Villarrealin, johon Cole rakastuu. Colesta ja Rawlinsista tulee Alejandran isän palkollisia, joka pitää heidän työstään, mutta Colen romanttinen kiinnostus Alejandraa kohtaan ei ole tervetullut tämän varakkaalle tädille. Alejandrasin isän vietyä hänet pois Cole ja Rawlins joutuvat meksikolaisten poliisien pidättämiksi ja vankilaan, jossa he kohtaavat jälleen Blevinsin, jota syytetään hevosen varastamisesta ja murhasta ja jonka korruptoitunut poliisipäällikkö tappaa. Cole ja Rawlins lähetetään meksikolaiseen vankilaan Blevinsin rikosten tukemisesta, jossa heidän on puolustettava itseään vaarallisia vankeja vastaan. Molemmat melkein kuolevat. Alejandras täti vapauttaa Colen ja Rawlinsin sillä ehdolla, ettei hän näe heitä enää koskaan. Rawlins palaa vanhempiensa tilalle Teksasiin, ja Cole yrittää perheen vastustuksesta huolimatta tavata Alejandran. Täti luottaa siihen, että Alejandra pitää sanansa eikä palaa yhteen Colen kanssa - niin paljon, että hän jopa antaa Colelle veljentyttärensä puhelinnumeron. Cole kehottaa Alejandraa tulemaan Teksasiin hänen kanssaan. Alejandra päättää kuitenkin, että hänen on pidettävä sanansa, ja vaikka hän rakastaa Alejandraa, hän ei lähde hänen mukaansa. Sitten Cole lähtee kostamaan kapteenille, joka vei Blevinsin poikien hengen, sekä hakemaan takaisin omat, Laceyn ja Blevinsin hevoset. Kun kapteeni on vanginnut hänet, hän luovuttaa hänet meksikolaisille miehille, joiden joukossa on myös yksi, jonka kanssa Cole oli aiemmin ollut samassa sellissä, kun kapteeni oli vanginnut heidät. Cole säästyy päätökseltä tappaa kapteeni, mutta annetaan ymmärtää, että miehet, joille kapteeni luovutettiin, tekevät sen. Kun Cole saapuu takaisin Yhdysvaltoihin ja ratsastaa Texasin pikkukaupungin läpi vetäen kaksi hevosta perässään, hän pysähtyy kysymään, mikä päivä tänään on, kun on kiitospäivä. Hän kysyy parilta mieheltä, olisivatko he kiinnostuneita ostamaan kiväärin, sillä hän tarvitsee rahaa. Toinen on sheriffin apulaissheriffi ja pidättää hänet, koska kaikilla kolmella hevosella on eri merkit, ja he epäilevät Colen olevan hevosvaras. Oikeudessa Cole kertoo tuomarille tarinansa alusta alkaen. Tuomari uskoo häntä ja määrää Colen vapautettavaksi ja hevoset palautettavaksi. Myöhemmin samana iltana Cole ilmestyy tuomarin kotiin huolestuneena. Tuomari oli puhunut hänestä hyvää oikeudessa, mutta Cole tuntee syyllisyyttä siitä, että Blevins tapettiin - ja vaikka hän ei olisi voinut tehdä mitään estääkseen murhan, hän ei edes puhunut asiasta silloin, ja on siksi vihainen itselleen. Tuomari sanoo hänelle, että hän on liian ankara itselleen, eikä asialle olisi voinut mitään; hänen on jatkettava elämäänsä. Cole ratsastaa Rawlinsin perheen tilalle, jossa hän kysyy ystävältään, haluaako tämä hevosensa takaisin.</w:t>
      </w:r>
    </w:p>
    <w:p>
      <w:r>
        <w:rPr>
          <w:b/>
        </w:rPr>
        <w:t xml:space="preserve">Esimerkki 1.201</w:t>
      </w:r>
    </w:p>
    <w:p>
      <w:r>
        <w:t xml:space="preserve">Fakta1: elokuva avautuu historiallinen tarina, Fakta2: suorittaa tanssia aviomiehen kanssa Lord Shiva putoaa nenä nasta nasta Parvathi maa, Fakta3: John McKenzie tulee Intiaan vierailla Mookuththi Amman temppeli ja pysyy Vasu 's kotiin, Fakta4: John oppii Mookuththi historia temppelin avainhenkilö ja lehtiä, Fakta5: Mookuththi ei salli itse piilottaa itsensä käärme kukkulalla sisällä temppeliä</w:t>
      </w:r>
    </w:p>
    <w:p>
      <w:r>
        <w:rPr>
          <w:b/>
        </w:rPr>
        <w:t xml:space="preserve">Tulos</w:t>
      </w:r>
    </w:p>
    <w:p>
      <w:r>
        <w:t xml:space="preserve">Elokuva alkaa historiallisella tarinalla, jossa jumalatar Parvathi tanssiessaan miehensä Lordi Shivan kanssa pudotti nenänsä Mookuththi tamiliksi maan päälle, minkä vuoksi Tamil Nadussa pystytettiin temppeli nimeltä Mookuththi Amman temppeli. Nenänastassa on monia voimia, ja niinpä pahan voiman omaava sielu nimeltä KaalabhairavanPrakash Raj odottaa tuhat vuotta kärsivällisesti saadakseen sen haltuunsa. John McKenzie Bentley Mitchum,amerikkalainen opiskelija tulee Intiaan vierailemaan ja tutkimaan Mookuththi Ammanin temppeliä ja yöpyy intialaisen ystävänsä Vasuksen kotona. Ystävänsä perhe ottaa hänet lämpimästi vastaan. John vierailee temppelissä ja hän oppii Mookuththin historian temppelin avainhenkilöltä Swami Paramanandalta eli Swamiji Anupam Kheriltä ja lehdeltä, joka opastaa heitä suojelemaan Mookuththia pahoilta voimilta, jotka näkyvät vain hänelle eikä Johnille. John ei usko tarinaa vielä hän uskoo vain sen, mitä hän näkee omilla silmillään. Samaan aikaan John kehittää rakkauden Vasuksen siskoon Vani Jyothikaan, jota Vasuksen vanhemmat eivät pidä. Kalabhairavan herää pitkästä kärsivällisyydestään ja vangitsee Mookuththin yhden uskollisen palvelijansa hypnotisoimalla hänet. Mookuththi ei kuitenkaan päästä itseään ulos temppelistä ja piiloutuu temppelin sisällä olevaan käärmekukkulaan. Johnia syytetään Mookuththin varkaudesta ja poliisi pidättää hänet, vaikka Swamijis toistuvasti vakuuttaa, ettei hän varastanut sitä. John pakenee poliisin huostasta ja hakee apua Swamijilta. Swamiji heittää hänen päälleen jauhetta tarkoituksenaan tehdä hänet näkymättömäksi, mutta John muuttuu pieneksi pikkuiseksi olennoksi. Swamiji pidätetään rikoksesta syytetyn salaamisesta. John pyytää Vanin apua ja he menevät poliisiasemalle Johnin ollessa hänen taskussaan. Swamiji ohjeistaa häntä, että Mookuththi on asetettava takaisin Ammansin nenään tuohon päivän auringonlaskuun mennessä, muuten Johnista tulee ikuisesti Pikku-John. John vie Mookuththin pois käärmekukkulalta. Sillä välin Kalabhairavan yrittää kaapata Mookuththin. Useiden pahan ja jumalallisen välisten kamppailujen jälkeen John laittaa Mookuthithin takaisin Ammansin nenään, mikä tuhoaa pahan Kalabhairavanin. John palaa normaalikokoiseksi ja yhdistyy Vanin kanssa.</w:t>
      </w:r>
    </w:p>
    <w:p>
      <w:r>
        <w:rPr>
          <w:b/>
        </w:rPr>
        <w:t xml:space="preserve">Esimerkki 1.202</w:t>
      </w:r>
    </w:p>
    <w:p>
      <w:r>
        <w:t xml:space="preserve">Fakta1: Fakta2: Johtaja Eddie Daniels ja New York Blue Sox ovat hyllyttäneet baseball-tähden parantumattoman käytöksen vuoksi: Fakta3: Johnny ei vie koko seuruettaan Havannaan Kuubaan viihdyttämään, Fakta4: Blue Soxilla on harjoitusleiri Havannassa, Fakta5: Patsy Clark osoittaa romanttista kiinnostusta Johnnya kohtaan.</w:t>
      </w:r>
    </w:p>
    <w:p>
      <w:r>
        <w:rPr>
          <w:b/>
        </w:rPr>
        <w:t xml:space="preserve">Tulos</w:t>
      </w:r>
    </w:p>
    <w:p>
      <w:r>
        <w:t xml:space="preserve">Baseball-tähti Johnny Whizzer Norton on saanut managerilta Eddie Danielsilta ja New York Blue Soxilta pelikiellon parantumattoman käytöksensä vuoksi. Kun yökerhon omistaja Barney Crane sattuu kuulemaan Johnnyn laulavan, hän tarjoaa tälle töitä yökerhosta, jossa Gloria Jackson on tällä hetkellä tähtinäyttelijä. Johnny ei ole kiinnostunut, kunnes kuulee, että Crane haluaa viedä koko seurueen Havannaan Kuubaan viihdyttämään. Koska hän tietää, että Blue Soxilla on harjoitusleiri Havannassa, hän suostuu matkalle, johon sisältyy laivamatka, jossa laulajat viihdyttävät. Komplikaatiot alkavat Kuubassa heti, kun Gloria alkaa epäillä Johnnyn todellista syytä matkalle, ja Patsy Clark, Blue Soxin omistajan Joe Clarkin tytär, osoittaa romanttista kiinnostusta Johnnya kohtaan. Joukkue ottaa Johnnyn takaisin palvelukseensa ja lopettaa näyttämönäytöksen, mutta hän muuttaa mielensä ja palaa takaisin showbisnekseen ja Glorian luo.</w:t>
      </w:r>
    </w:p>
    <w:p>
      <w:r>
        <w:rPr>
          <w:b/>
        </w:rPr>
        <w:t xml:space="preserve">Esimerkki 1.203</w:t>
      </w:r>
    </w:p>
    <w:p>
      <w:r>
        <w:t xml:space="preserve">Fakta1: Fakta2: Bob In laitetaan varastoihin keskiaikaisessa Englannissa Bert ja ystävä, Fakta2: Fakta3: nuori poika on nuori nainen nimeltä, Fakta4: Mary Ann yrittää paeta omaa pakoaan järjestetystä avioliitosta herttuan kanssa, Fakta5: herttua uhkaa Mary Annin isää saadakseen tyttären naimisiin kanssaan.</w:t>
      </w:r>
    </w:p>
    <w:p>
      <w:r>
        <w:rPr>
          <w:b/>
        </w:rPr>
        <w:t xml:space="preserve">Tulos</w:t>
      </w:r>
    </w:p>
    <w:p>
      <w:r>
        <w:t xml:space="preserve">Keskiaikaisessa Englannissa Bert ja hänen ystävänsä Bob joutuvat vankilaan, kun Bert jää kiinni varkaudesta. Paikallinen poika auttaa heitä pakenemaan. Vanginvartijat jahtaavat Bertiä, Bobia ja nuorta poikaa pitkin maaseutua. Selviää, että nuori poika on itse asiassa nuori nainen nimeltä Mary Ann. Mary Ann yrittää paeta omaa pakoaan herttuan kanssa sovitusta avioliitosta. Mary Ann paljastaa itsensä, kun he saapuvat herttuan linnaan. Bert rakastuu häneen. Mary Ann suostuu häihin sen jälkeen, kun herttua uhkailee Mary Annin isää saadakseen tyttärensä naimisiin. Bob on sillä välin ihastunut paronin vaimoon. Paroni raivostuu, kun hän saa tietää vaimonsa uskottomuudesta. Hänen kostonsa lykkääntyy, kun paikallinen villisika havaitaan ja metsästys alkaa. Bert ja Bob nappaavat eläimen ja voittavat palkkion, minkä ansiosta Bert voi pelastaa Mary Annin epäonnisesta avioliitosta.</w:t>
      </w:r>
    </w:p>
    <w:p>
      <w:r>
        <w:rPr>
          <w:b/>
        </w:rPr>
        <w:t xml:space="preserve">Esimerkki 1.204</w:t>
      </w:r>
    </w:p>
    <w:p>
      <w:r>
        <w:t xml:space="preserve">Fakta1: kaupunkia hallitsee The Drake ja sadistiset pojat, Fakta2: Hobo kuljettaa hänet poliisiasemalle, Fakta3: Otis saa tietää poliisipäällikön korruptiosta ja osallisuudesta rikolliseen toimintaan, Fakta4: veljet ja päällikkö heittävät hänet roskakoriin, Fakta5: ryöstäjien kolmikko ottaa naisen ja vauvan panttivangiksi.</w:t>
      </w:r>
    </w:p>
    <w:p>
      <w:r>
        <w:rPr>
          <w:b/>
        </w:rPr>
        <w:t xml:space="preserve">Tulos</w:t>
      </w:r>
    </w:p>
    <w:p>
      <w:r>
        <w:t xml:space="preserve">Kulkuri saapuu vaunulla Hope Towniin, jonka tervetulokyltissä lukee Scum Town. Kaupunkia hallitsee The Drake ja hänen sadistiset poikansa Ivan ja Slick, joilla on rikoksia ihmiskuntaa vastaan. Kulkuri näkee amatöörielokuvantekijän kuvaamassa Bumfight-elokuvaa. Verinen mies, Logan, The Draken nuorempi veli, huutaa apua. The Drake ja hänen poikansa saapuvat paikalle ja leimaavat hänet kaupunkilaisten petturiksi ja mestauttavat hänet julkisesti piikkilankaisen silmukan avulla. The Hobo haluaa ostaa ruohonleikkurin panttilainaamosta ja kerjää vaihtorahaa jalkakäytävällä. Nähtyään, kun joukko punkeja raahaa kodittoman miehen sisään, hän kuitenkin hiipii The Drakesin yökerhoon. Sisällä veljekset ja heidän kätyriensä kiduttavat ja tappavat kodittomia arcadetyylisissä peleissä. Slick alkaa ahdistella Otis-nimistä poikaa, joka on hänelle velkaa, ja Ivan katkaisee Otisin käden. Prostituoitu Abby puolustaa Otista. Slick valmistautuu tappamaan hänet, mutta Hobo lyö hänet tajuttomaksi ja kuljettaa hänet poliisiasemalle. Siellä hän saa tietää poliisipäällikön korruptiosta ja osallisuudesta rikolliseen toimintaan. Veljekset ja päällikkö kaivertavat hänen rintaansa roskia ja heittävät hänet roskikseen. Hän tapaa Abbyn, joka auttaa häntä toipumaan. Seuraavana päivänä The Hobo menee elokuvantekijälle ja suorittaa sarjan alentavia tekoja, kuten lasin pureskelua, ostaakseen ruohonleikkurin. Ryöstäjäkolmikko tulee sisään ja pitää naista ja hänen lastaan panttivankina. Hobo nappaa hyllystä haulikon ja tappaa ryöstäjät. Tajutessaan, että Hope Town tarvitsee oikeutta, hän ostaa haulikon, joka maksaa saman verran kuin ruohonleikkuri, ja tappaa kymmeniä rikollisia, muun muassa elokuvantekijän, sutenöörin, kokaiinipomon ja joulupukiksi pukeutuneen pedofiilin. Raivostunut Drake päästää poikansa vapaaksi. He polttavat koulubussin, joka on täynnä lapsia - jotka ovat ystävällisiä kulkureita kohtaan - ja ryntäävät televisioasemalle ja tappavat suorassa lähetyksessä juontajan - joka oli ilmaissut arvostavansa kulkuria; he vaativat, että kaikki kodittomat on tapettava. Sitten Drake liittyy heidän seuraansa ja määrää, että kulkuri on tuotava hänen luokseen. Kaupungin kulkureiden joukkomurha alkaa. Kun Abby kävelee kotiin, poliisi yrittää raiskata hänet. Kulkuri tappaa hänet, ja Abby salakuljettaa Kulkurin ryhmän ohi ostoskärryissä, jotka on peitetty poliisin jäänteillä. Otis huomaa kaksikon ja ilmoittaa asiasta Slickille ja Ivanille. Takaisin asunnossaan The Hobo kertoo Abbylle suunnitelmastaan perustaa ruohonleikkuuyritys, jota Abby tukee innokkaasti. Ivan ja Slick astuvat sisään ja hyökkäävät kaksikon kimppuun haavoittaen Abbya. Hobo voittaa Slickin, uhkaa häntä aseella ja pakottaa Ivanin lähtemään. Sitten kulkuri ampuu Slickiä nivusiin ja vie Abbyn sairaalaan. Slick onnistuu soittamaan Drakelle ennen kuin hänet viedään helvettiin palavassa koulubussissa. Suosikkipoikansa kuolemaa sureva The Drake kutsuu paikalle The Plaguen, panssaroitujen demonien kaksikon nimeltä Rip ja Grinder. Abbyn toipuessa The Hobo vierailee synnytysosastolla ja pitää monologin vauvoille. Kun hän palaa Abbyn huoneeseen, Plague ottaa hänet kiinni ja toimittaa hänet Drakelle, joka aikoo teloittaa hänet julkisesti. Toipuneena Abby palaa panttilainaamoon hakemaan aseita. Hän kiinnittää kirveen The Hobon haulikkoon ja muuntaa ruohonleikkurin kilveksi ja aseistaa väkijoukon vapauttaakseen The Hobon ja kukistaakseen The Draken. Hän kohtaa The Draken, joka pitää Ivania panttivankina; The Drake ampuu ja haukkuu hänet pettymykseksi. Sitä seuranneessa taistelussa Abby tappaa Grinderin. Vaikka Drake katkaisee Abbyn käden ruohonleikkurikilvellä, hän iskee Abbyä toistuvasti käsivarren luulla ja tekee Abbyn toimintakyvyttömäksi. Rip yrittää suostutella Abbya kumppanikseen, mutta The Hobo ajaa hänet pois. Hobo huomaa Draken ryömivän turvaan ja valmistautuu teloittamaan hänet, mutta aseistettujen kaupunkilaisten ja poliisin välille syntyy pattitilanne. Hobo ei halua antaa viattomien ihmisten kuolla puolestaan ja tietää, että Draken on kuoltava, jotta kaupunki voi parantua, joten hän ampuu Draken pään irti ja joutuu poliisin ampumaksi. Abby huutaa ja kaupunkilaiset tappavat kaikki poliisit. Draken valta on ohi. Myöhemmin hänestä tulee uusi ruttojäsen, jonka käsivarteen on istutettu implantaatti.</w:t>
      </w:r>
    </w:p>
    <w:p>
      <w:r>
        <w:rPr>
          <w:b/>
        </w:rPr>
        <w:t xml:space="preserve">Esimerkki 1.205</w:t>
      </w:r>
    </w:p>
    <w:p>
      <w:r>
        <w:t xml:space="preserve">Fakta1: Fakta2: Fakta3: karhu kiipeää sisään Tomin ja Jerryn taloon, kun se näkee pöydällä olevat hedelmät, jotka tanssivat kadulla venäläisen kansansävelmän svengaavan version tahdissa, Fakta4: musiikki soi pienestä radiosta, Fakta5: ruutu vedetään pois paikaltaan lyhyeksi ajaksi.</w:t>
      </w:r>
    </w:p>
    <w:p>
      <w:r>
        <w:rPr>
          <w:b/>
        </w:rPr>
        <w:t xml:space="preserve">Tulos</w:t>
      </w:r>
    </w:p>
    <w:p>
      <w:r>
        <w:t xml:space="preserve">Jerry ryntää kotiinsa ja laittaa kaappiradion päälle sytyttääkseen valot, jotta hän voisi lukea, mutta Tom astuu sisään ja sammuttaa radion, koska musiikki häiritsee häntä lukiessaan. Ärsyyntynyt Jerry laittaa radion takaisin päälle, jolloin Tomin pää alkaa jyskyttää kovasta äänestä. Tom sammuttaa sen uudelleen, ja Jerry laittaa sen taas päälle. Ennen kuin Tom ehtii sammuttaa radion vielä kerran, uutislähetys ilmoittaa, että tivolista on karannut koulutettu karhu, jonka ilmoittamisesta poliisille on luvassa suuri palkkio, mutta vaikka se tanssii, jos kuulee musiikkia, se on vaaraton. Jerry ja Tom jatkavat sitten radion kytkemistä päälle ja pois, kunnes Tom vetää pistokkeen irti. Karhu, joka tanssii kadulla venäläisen kansansävelmän Two Guitars svengaavan version tahdissa, kiipeää seinän yli Tomin ja Jerryn taloon, kun se näkee pöydällä hedelmiä. Tom menee soittamaan poliisit, mutta kun Jerry kytkee radion takaisin, karhu hyppää taloon, nappaa Tomin ja tanssii hänen kanssaan, Jerryn huvittamana, joka näkee tämän tilaisuutena leikkiä kissan kanssa. Tom onnistuu sammuttamaan radion, jolloin karhu jatkaa hedelmien syömistä. Tom yrittää jälleen käyttää puhelinta, mutta näkee Jerryn olevan laittamassa radiota takaisin päälle. Tom tarttuu Jerryyn, mutta Jerry onnistuu silti kytkemään radion päälle, jolloin karhu tanssii jälleen Tomin kanssa. Tom taklaa karhun kaappiin, katkaisee pistokkeen ja jahtaa Jerryä. Jerry piiloutuu automaattiseen levysoittimeen ennen kuin laittaa sen päälle, minkä jälkeen karhu murtautuu kaapin läpi ja törmää Tomiin ovea vasten. Tom ja karhu tanssivat tangoa oven vastakkaisilla puolilla, kunnes Tom koputtaa ovea, jolloin karhu laskee oven alas ja työntää Tomin tietämättään isoisäkelloon. Tom huomaa Jerryn tanssivan ja rikkoo Jerryn pään päällä soivan levyn. Sitten Jerry hyppää pianon päälle ja alkaa soittaa Sinistä Tonavaa. Tom pakenee, mutta törmää karhuun. Tom onnistuu lyömään Jerryä kaapimella, mutta Jerry laskeutuu ukulelen päälle ja alkaa soittaa. Tom avaa lattian ritilän saadakseen karhun ansaan ja rikkoo Jerryn ukulelen. Jerry laittaa pienen kannettavan radion päälle, ja toinen tiedote soi, jossa ilmoitetaan, että karhusta saatu palkkio on kaksinkertaistunut. Tom yrittää käyttää puhelinta uudelleen, mutta silloin pienestä radiosta soi musiikki ja karhu hyppää ulos, valmiina nappaamaan Tomin uuteen tanssiin. Tom sukeltaa lattiasäleikön läpi väistääkseen sitä, ponnahtaa ulos toisesta lattiasäleiköstä viereisessä huoneessa ja juoksee. Karhu kuitenkin jahtaa häntä, joten Tom huijaa sen kompastumaan ja putoamaan kokoontaitettavalle sohvalle ja vangitsee sen siihen. Sitten hän saa Jerryn kiinni talon ulkopuolella ja heittää radion sen sammuttamisen jälkeen ilmaan, kun se roikkuu puun oksalla, mutta huomaa järkyttyneenä, että radio on aktivoitunut uudelleen ja musiikki jatkuu vielä kuusi tuntia, jolloin taittosohvasta selittämättömästi ja salaperäisesti paennut karhu pyytää häntä hiljaa tanssimaan räpäyttelemällä silmäripsiään hänelle. Tom hätistelee Jerryä ja suostuu, vaikkakin vastahakoisesti, ja he tanssivat kuunvalossa. Lyhyen ajan kuluttua ruutu vetäytyy pois paikalta. THE END häivytetään sitten ylhäällä lähellä kuuta.</w:t>
      </w:r>
    </w:p>
    <w:p>
      <w:r>
        <w:rPr>
          <w:b/>
        </w:rPr>
        <w:t xml:space="preserve">Esimerkki 1.206</w:t>
      </w:r>
    </w:p>
    <w:p>
      <w:r>
        <w:t xml:space="preserve">Fakta1: kiihottumista lisää keskustelemalla avioliiton ulkopuolisen seksin intiimeistä yksityiskohdista, Fakta2: kuljettaja Vaikka loukussa paljastaa rintojen hylky, Fakta3: Vaughan kiihottuvat autohylky, Fakta4: auto-onnettomuus tappoi James Deanin autenttisilla autoilla ja stunt-kuljettajilla, Fakta5: elokuva 's seksuaaliset parit autoissa eivät rajoitu heteroseksuaalisiin kokemuksiin</w:t>
      </w:r>
    </w:p>
    <w:p>
      <w:r>
        <w:rPr>
          <w:b/>
        </w:rPr>
        <w:t xml:space="preserve">Tulos</w:t>
      </w:r>
    </w:p>
    <w:p>
      <w:r>
        <w:t xml:space="preserve">Elokuvatuottaja James Ballard James Spader ja hänen vaimonsa Catherine Deborah Kara Unger ovat avioliitossa. Pariskunta harrastaa erilaisia uskottomuuksia, mutta keskenään he harrastavat innotonta seksiä. Heidän kiihottumistaan lisäävät keskustelut avioliiton ulkopuolisen seksin intiimeistä yksityiskohdista. Ajaessaan eräänä iltana myöhään töistä kotiin Ballardin auto törmää päin toista autoa, jolloin sen miespuolinen matkustaja kuolee. Kun kuljettaja, tohtori Helen Remington Holly Hunter, kuolleen matkustajan vaimo, on jäänyt loukkuun sulaneeseen romuun, hän paljastaa Ballardille rintansa, kun hän vetää turvavyönsä olkavyöstä irti. Toipuessaan Ballard tapaa jälleen Remingtonin sekä Vaughan Elias Koteas -nimisen miehen, joka kiinnostuu kovasti Ballardin murskattua jalkaa koossa pitävästä raudasta ja valokuvaa sen. Sairaalasta lähtiessään Remington ja Ballard aloittavat suhteen, jota ruokkii ensisijaisesti heidän yhteinen kokemuksensa auto-onnettomuudesta. Kaikki heidän seksuaaliset tapaamisensa tapahtuvat autoissa, mutta myös kaikki Remingtonin seksuaaliset kohtaamiset ruudun ulkopuolella tapahtuvat autoissa. Yritettyään ymmärtää, miksi auto-onnettomuus kiihottaa heitä niin paljon, he menevät katsomaan yhtä Vaughanin kulttikokousesitystä, James Deanin kuoleman aiheuttaneen auto-onnettomuuden rekonstruktiota, jossa on autenttisia autoja ja stunttikuljettajia. Kun liikenneministeriön virkamiehet hajottavat tapahtuman, Ballard pakenee Remingtonin ja Vaughanin kanssa. Ballardista tulee yksi Vaughanin seuraajista, jotka fetisoivat autokolareita, katsovat pakkomielteisesti autojen turvallisuustestivideoita ja kuvaavat liikennetörmäyksiä. Ballard ajaa Vaughanin Lincoln-avoautolla ympäri kaupunkia, kun Vaughan poimii ja käyttää hyväkseen katuhuoria ja myöhemmin Ballardin vaimoa. Ballard puolestaan seurustelee yhden ryhmän muun jäsenen, Gabrielle Rosanna Arquetten kanssa, kauniin naisen, jonka jalat on puettu rajoittaviin teräsraudoituksiin ja jolla on yhden reiden takaosassa vulvaalimainen arpi, jota Ballard käyttää vaginan korvikkeena. Elokuvien seksuaaliset parittelut autoissa tai autoihin liittyvissä tilanteissa eivät rajoitu heteroseksuaalisiin kokemuksiin. Katsellessaan videoita auto-onnettomuuksista Remington kiihottuu äärimmäisen paljon ja tunnustelee sekä Ballardin että Gabriellen jalkoväliä, mikä viittaa lähestyvään menage a trois -tilanteeseen. Myöhemmin Vaughan ja Ballard kääntyvät lopulta toisiaan kohti ja harrastavat seksiä, ja myös myöhemmin Gabrielle ja Remington harrastavat seksiä keskenään. Vaikka Vaughan väittää aluksi olevansa kiinnostunut ihmiskehon muokkaamisesta modernin teknologian avulla, hänen projektinsa on itse asiassa toteuttaa filosofiaa, jonka mukaan auto-onnettomuus on pikemminkin hedelmöittävä kuin tuhoava tapahtuma, ja välittää kuolleiden seksuaalisuutta intensiteetillä, joka on mahdotonta missään muussa muodossa. Elokuvan huipentuma alkaa Vaughansin kuolemasta ja päättyy Ballardin joutuessa jälleen puolivahingossa auto-onnettomuuteen, jossa hänen vaimonsa on osallisena. Heidän auto-onnettomuusfetissillään on ironisesti ollut epätavallinen yhdistävä vaikutus Ballardien avioliittoon. Kun Ballard ja hänen vaimonsa hyväilevät vaimonsa ruhjoutunutta ruumista ruohon keskellä lähellä onnettomuuspaikkaa, he osoittavat kiintymystä toisiaan kohtaan, ja lopuksi Ballard sanoo: "Ehkä seuraavalla kerralla", mikä saattaa viitata siihen, että heidän äärimmäisen fetissinsä looginen lopputulos on kuolema.</w:t>
      </w:r>
    </w:p>
    <w:p>
      <w:r>
        <w:rPr>
          <w:b/>
        </w:rPr>
        <w:t xml:space="preserve">Esimerkki 1.207</w:t>
      </w:r>
    </w:p>
    <w:p>
      <w:r>
        <w:t xml:space="preserve">Fakta1: Fakta2: tehtaan hallinto päättää kuljettaa ruumiin vainajan kotimaahan haudattavaksi, Fakta3: Mityagin tarjoaa Markerantsille maljan juomista ravintolavaunussa Koljan puolesta maan kohtalosta, Fakta4: Markerants lähtee seikkailuun menetettyään matkarahansa, Fakta5: sattumalta matkustaja pudottaa painavan matkalaukun kuolleen miehen pään päälle.</w:t>
      </w:r>
    </w:p>
    <w:p>
      <w:r>
        <w:rPr>
          <w:b/>
        </w:rPr>
        <w:t xml:space="preserve">Tulos</w:t>
      </w:r>
    </w:p>
    <w:p>
      <w:r>
        <w:t xml:space="preserve">Tehtaan patenttiosaston työntekijä Kolja, Sergei Golovkin, lähtee viikonlopuksi Pietarin lähellä sijaitsevaan Lykovoon ja kuolee sydänkohtaukseen. Tehtaan hallinto päättää kuljettaa ruumiin vainajan kotimaahan haudattavaksi. Tätä tarkoitusta varten lähetetään kaksi henkilöä työmatkalle: Markerantti Sergei Garmash, jolle voi milloin tahansa kehittyä haavauma, ja liikemies Mityagin Mikhail Porechenkov. Matkalla Mityagin tarjoaa Markerantsille, että hän juo ravintolavaunussa maljan Koljalle, kohtalolle ja maalleen. Kaikki päättyy siihen, että Markerants lahjoittaa kaikki tehtaan keräämät rahat Koljan hautajaisiin jollekin naiselle nimeltä Lyuyba Evgeniya Dobrovolskaya. Menetettyään matkarahansa he lähtevät seikkailuun ja ajavat jäykkänä tavallisessa junanvaunuosastossa. Sattumamatkustaja Edouard, Konstantin Habenski, joka on varastanut tehtaalta 50 000:n arvoisen tavaran, pudottaa valtavan painavan matkalaukkunsa kuolleen miehen pään päälle. Edouard päätyy ajattelemaan, että hän on syyllinen Koljan kuolemaan. Hankkiutuakseen eroon todisteista hän heittää ruumiin ulos ikkunasta. Ahne Mityagin päättää käyttää tilannetta hyväkseen ja vaatii rahaa, jotta hän ei paljastaisi murhaajaa. Tämä johtaa siihen, että kaikki joutuvat myöhemmin mafian ja poliisin vainon kohteeksi.</w:t>
      </w:r>
    </w:p>
    <w:p>
      <w:r>
        <w:rPr>
          <w:b/>
        </w:rPr>
        <w:t xml:space="preserve">Esimerkki 1.208</w:t>
      </w:r>
    </w:p>
    <w:p>
      <w:r>
        <w:t xml:space="preserve">Fakta1: tuottaja Janardhan käyttää elokuvatähteä hyväkseen, Fakta2: Fakta3: Miten Ganesh auttaa Priyaa selviytymään ongelmista, kertoo loput elokuvasta, Fakta4: elokuvassa on sivutarina Ganeshin rakastumisesta malaiji-intialaiseen tyttöön, Fakta5: Sujathan kirjoittama alkuperäinen tarina perustuu Lontoon tapahtumapaikkaan.</w:t>
      </w:r>
    </w:p>
    <w:p>
      <w:r>
        <w:rPr>
          <w:b/>
        </w:rPr>
        <w:t xml:space="preserve">Tulos</w:t>
      </w:r>
    </w:p>
    <w:p>
      <w:r>
        <w:t xml:space="preserve">Priya Sridevi on elokuvatähti, jota tuottaja Janardhan K Ashwath Major Sundarrajan käyttää hyväkseen. Janardhan valvoo Priyan taloudellisia ja henkilökohtaisia asioita niin tiukasti, että hän ei anna Priyan mennä naimisiin poikaystävänsä Bharat Ambarishin kanssa. Ennen kuin Priya lentää Singaporeen elokuvan kuvauksiin, hän pyytää asianajaja Ganesh Rajnikantin apua päästäkseen eroon Janardhanista. Se, miten Ganesh auttaa Priyaa selviytymään ongelmistaan, on koko elokuvan loppuosa, johon sisältyy sivutarina Ganeshin rakastumisesta malaiji-intialaiseen Aznah Hamidiin. Sujathan kirjoittama alkuperäinen tarina perustuu Lontooseen, jossa Scotland Yardilla on keskeinen rooli. Elokuvasovituksessa valittiin kuitenkin Singaporen tausta eikä poliisivoimille annettu mitään roolia.</w:t>
      </w:r>
    </w:p>
    <w:p>
      <w:r>
        <w:rPr>
          <w:b/>
        </w:rPr>
        <w:t xml:space="preserve">Esimerkki 1.209</w:t>
      </w:r>
    </w:p>
    <w:p>
      <w:r>
        <w:t xml:space="preserve">Fakta1: Lupin voittaa Pierren ja Jiron varastamalla historiallisen olympiamitalin Singaporessa, Fakta2: Fakta3: Thomas Dawson näyttää heille arvokkaimman esineen, joka on Worksin hallussa, Fakta4: Michaelin johtama roistokolmikko tappaa Jiron ja Dawsonin, minkä seurauksena Works lakkautetaan, Fakta5: Michael järjestää suuren huutokaupan salaa Momrachiao Pramukin kanssa, joka on Navarone Securityn puheenjohtaja ja rikollispomo.</w:t>
      </w:r>
    </w:p>
    <w:p>
      <w:r>
        <w:rPr>
          <w:b/>
        </w:rPr>
        <w:t xml:space="preserve">Tulos</w:t>
      </w:r>
    </w:p>
    <w:p>
      <w:r>
        <w:t xml:space="preserve">Lupin 3., legendaarisen herrasmiesvarkaan Arsene Lupinin pojanpoika, kuuluu kansainväliseen varkaiden The Works -kiltaan, joka on erikoistunut varastamaan arvokkaita esineitä varakkailta omistajilta. Lupin päihittää työtoverinsa Fujiko Mine, hänen tulevan rakastettunsa, tietokonenero Pierren ja Jiron historiallisen olympiamitalin varastamisessa Singaporessa, mutta joutuu luovuttamaan sen kilpailijalleen Michael Leelle, kun tämä uhkaa tappaa hänet ja Fujikon. The Works -järjestön kokouksessa Fujikoa pidetään juonittelunsa ansiosta varkauden takana olevana syyllisenä, ja järjestön johtaja Thomas Dawson näyttää heille The Worksin hallussa olevan arvokkaimman esineen Kleopatran Crimson Heart of Cleopatra - kaulakorun, jonka Markus Antonius tilasi symboloimaan rakkauttaan Niilin kuningattarelle. Kaulakorun täydentämiseksi tarkoitettu Kleopatran rubiini kuitenkin puuttuu. Michael Royalin, Saberin ja Marian johtama roistokolmikko varastaa kaulakorun ja tappaa Jiron ja Dawsonin ilmeisesti kostoksi Edward Lamille, minkä seurauksena The Works hajoaa. Dawsonin murhan murtamina Lupin, Fujiko, Pierre ja Daisuke Jigen yhdistävät voimansa Michaelin ja kaulakorun löytämiseksi. Vuoden kuluessa Lupin ja Jigen ovat vakiinnuttaneet asemansa taitavina varkaina, mutta Jigen kyllästyy seuraamaan Fujikosin vääriä johtolankoja. Tapaamisen aikana Lupin ilmoitetaan Thaimaan poliisille. Sitten hän tapaa Interpolin komisario Koichi Zenigatan, joka kertoo hänelle, että Michael, joka käyttää peitenimeä Georgio Zhang, järjestää suuren huutokaupan Momrachiao Pramukin, Navarone Securityn puheenjohtajan ja salaisen rikollispomon kanssa. Zenigata haluaa, että Lupin varastaa poliisille esineet, jotka he aikovat myydä toisilleen, jotta hän voi pidättää heidät; vastineeksi Lupinin rikosrekisteri poistetaan. Lupin suostuu vastahakoisesti ja värvää Goemon Ishikawa XIII:n mukaan jengiin. Fujiko tapaa Michaelin, joka selittää, että Edward Lam oli The Worksin jäsen ja isähahmo heille molemmille, mutta autettuaan Dawsonia löytämään Crimson Heartin ja siihen kuuluvan rubiinin Egyptistä Dawson petti ja tappoi hänet, ja Pramuk varasti rubiinin. Michael aikoo ostaa rubiinin täydentääkseen kaulakorun. Lupin, joka on vakoillut kaksikkoa, kertoo Michaelille, että voittipa huutokaupan kuka tahansa, hän varastaa kaulakorun. Huutokaupassa Michael ja Pramuk valmistautuvat myymään toisilleen kaulakorun ja rubiinin. Kaupan aikana Pramuk kertoo Michaelille, että hän oli The Worksin entinen jäsen ja tappoi Lamin yrittäessään tappaa Dawsonin. Michael yrittää tappaa itsensä ja Pramukin ennen kuin tämä voi ostaa kaulakorun, mutta Pramuk paljastaa, että Royal, joka työskentelee nyt Saber ja Marian kanssa hänelle, purki räjähteet. Pramuk ostaa rubiinin 200 miljoonalla, ja Mikael tuhoaa palkkioshekkinsä tappiollaan. Lupin, joka on kuunnellut Michaelin ja Pramukin sananvaihtoa huulilta lukutekniikan avulla, peruu varkauden Zenigatan turhautuessa. Lannistuneena Michael tarjoutuu liittymään Lupinin jengiin varastamaan Crimson Heartin ja rubiinin takaisin Arkista, Pramuksin linnakkeesta, ja hänet hyväksytään. Lupin ja Michael menevät Arkkiin Zengiataksi ja Thaimaan armeijan komentajaksi Narongiksi naamioituneina ja lataavat viruksen Arkin verkkoihin Lupinin käyntikortin varjolla. Jigen, Goemon ja Fujiko hyökkäävät Arkin pääpuolustuksen kimppuun ja kukistavat samalla Royalin, Saberin ja Marian, kun taas Lupin ja Michael tunkeutuvat Pierren ja hakkerin Josephin avustamina sekä Goemonin tekemien aiempien tutkimusten avulla Crimson Heartia suojaaviin turvajärjestelmiin. Pramuk vangitsee kaksikon holviin tarkoituksenaan tukehduttaa heidät. Michael laittaa Lupinin holvin kassakaappiin ja räjäyttää holvin oven, jolloin hän tappaa itsensä mutta pelastaa Lupinin. Pramuk luovuttaa Lupinin ja muut Zenigatalle ja Narongille, mutta nämä pidättävät Pramukin rikoksista käyttäen Crimson Heartia todisteena. Zenigata saa sitten liian myöhään selville, että Lupinin hänelle antama kaulakoru ja rubiini olivat väärennöksiä. Myöhemmin Lupin yrittää epäonnistuneesti saada Fujikon käyttämään Crimson Heartia, ja Zenigata palaa jahtaamaan heitä. Fujiko ottaa kaulakorun ja pakenee, kun taas Lupin ja Jigen pakenevat yhdessä Fiat 500 -autollaan.</w:t>
      </w:r>
    </w:p>
    <w:p>
      <w:r>
        <w:rPr>
          <w:b/>
        </w:rPr>
        <w:t xml:space="preserve">Esimerkki 1.210</w:t>
      </w:r>
    </w:p>
    <w:p>
      <w:r>
        <w:t xml:space="preserve">Fakta1: Steve Finklestein ja Phil Landfill Krundle ovat hyviä juomapeleissä, kuten Beer Pongissa, Fakta2: Phil Landfill Krundle on tunnettu siitä, että hän juo runsaasti olutta, Fakta3: Saksan joukkue saa pullon Schnitzengiggleä postissa, Fakta4: Gil Like on tunnettu siitä, että hän juo runsaasti olutta veli, Fakta5: Landfill kutsuu muita joukkueen jäseniä soittamaan kuolleen veljen kunniaksi.</w:t>
      </w:r>
    </w:p>
    <w:p>
      <w:r>
        <w:rPr>
          <w:b/>
        </w:rPr>
        <w:t xml:space="preserve">Tulos</w:t>
      </w:r>
    </w:p>
    <w:p>
      <w:r>
        <w:t xml:space="preserve">Saksalaissyntyisen isoisänsä Johann von Wolfhausenin hautajaisissa Donald Sutherland, veljekset Jan ja Todd Wolfhouse, Paul Soter ja Erik Stolhanske huomaavat, että sukuperinteen mukaan he joutuvat matkustamaan Müncheniin Oktoberfestin aikaan levittämään isoisän tuhkat Theresienwieselle. Münchenissä veljekset aloittavat tahattomasti tappelun, joka tuhoaa kokonaisen Oktoberfest-teltan. He osallistuvat paroni Wolfgang von Wolfhausenin Jurgen Prochnow'n johtamaan Beerfestiin, maanalaiseen juomapeliturnaukseen, jossa he saavat selville, että von Wolfhausenit ovat sukua Wolfhouseille. Saksalaisjoukkue paljastaa, että Johann oli tallipoika, joka varasti maailman parhaan oluen reseptin vuosikymmeniä sitten ja karkasi prostituoidun äitinsä Gam Gamin kanssa. Vannoen kostavansa saksalaisille, Jan ja Todd palaavat Coloradoon, jossa he värväävät college-juopottelukavereita American Beerfest -joukkueeseen. Heidän joukossaan ovat mm: Barry Badrinath, joka on hyvä juomapeleissä, kuten Beer Pongissa, ja josta on sittemmin tullut miesprostituoitu, Steve Fink Finklestein, joka on väitellyt tohtoriksi kemiasta, ja Phil Landfill Krundle, jonka tiedetään juovan runsaasti olutta. Joukkueiden juomaharjoitteluvuoden aikana Jan ja Todd saavat selville, että heidän isoisänsä ei varastanutkaan perheen olutreseptiä, vaan hän oli itse asiassa Baijerissa sijaitsevan perhepanimon laillinen perillinen. Joukkue valmistaa uudelleen löydetyn reseptin avulla Schnitzengiggle-olutta, joka on niin hyvää, että se saa heidät kirjaimellisesti itkemään. Kun saksalainen joukkue saa postissa pullon Schnitzengiggle-olutta, Wolfhausenin klaani lähtee Amerikkaan hakemaan reseptiä takaisin. Heidän agenttinsa Cherry Monique varastaa reseptin Finksin tietokoneelta ja hukuttaa Landfillin oluttynnyriin, kun tämä saa hänet kiinni. Luullen hänen tehneen itsemurhan, ryhmä päättää hajottaa toimintansa, mutta muuttaa mielensä, kun Landfillin kaksoisveli Gil liittyy joukkoon. Gil on veljensä tavoin tunnettu siitä, että hän juo runsaasti olutta, ja hän jopa pyytää tiimin muita jäseniä kutsumaan häntä Landfilliksi kuolleen veljensä kunniaksi. Saksassa joukkue käyttää tyhjää puutynnyriä Troijan hevosena päästäkseen sisälle, josta se nousee ulos ja saa osakseen buuauksia ja pilkkaa. Amerikkalaiset saavat osallistua, kun Jan ja Todd näyttävät, miten uskomattoman paljon he muistuttavat kahta Beerfestin perustajaa, ja vakuuttavat näin yleisön von Wolfhausenin syntyperästä. Loppukilpailussa Cherry kertoo ratkaisevalla hetkellä Gilille, kuinka hänen veljensä Phil kuoli, jolloin Gil murtuu ja saksalaiset voittavat. Jan tarjoaa saksalaisille mahdollisuuden tuplaten tai ei mitään. Saksalaiset kertovat Janille, että heillä on jo resepti, eikä uusintaottelua tarvita, mutta Fink huomauttaa, että Kirsikka varasti vain vähähiilihydraattisen mansikkaoluen reseptin, mikä saa Wolfgangin tappamaan Kirsikan. Kun eräs von Wolfhausenista tyrmää Finkin jarmulkin, hän joutuu puhtaasti keskittyneen raivon tilaan Juutalaisen silmä, jonka avulla hän valmentaa joukkueen voittoon, ja saa juuri ja juuri voiton, kun saksalaisjoukkueiden ankkuri ei saa Das Boot Bootin saappaan olutta tippaakaan valmiiksi. Jälkiteksteissä joukkue lähtee Amsterdamiin juhlimaan voittoaan panimon voittamisesta. Matkallaan he löytävät Willie Nelsonin, joka tarvitsee joukkuetta kansainväliseen pilvenpolttokilpailuun.</w:t>
      </w:r>
    </w:p>
    <w:p>
      <w:r>
        <w:rPr>
          <w:b/>
        </w:rPr>
        <w:t xml:space="preserve">Esimerkki 1.211</w:t>
      </w:r>
    </w:p>
    <w:p>
      <w:r>
        <w:t xml:space="preserve">Fakta1: nuori nainen, jota kutsutaan, estää polun, Fakta2: Fakta3: Yhteinen ystävä pyytää häntä pudottamaan hänet juhlapaikalle, Fakta4: Ashwin on aiheuttanut hänet pysymään poissa isän luota, Fakta5: Miten Subiksha kouluttaa itseään ja taistelee Ashwinin kanssa muodostaa loput tarinasta.</w:t>
      </w:r>
    </w:p>
    <w:p>
      <w:r>
        <w:rPr>
          <w:b/>
        </w:rPr>
        <w:t xml:space="preserve">Tulos</w:t>
      </w:r>
    </w:p>
    <w:p>
      <w:r>
        <w:t xml:space="preserve">Elokuva alkaa, kun Vinod Jai siemailee pirtelöään ja kävelee metrossa. Sitten yhtäkkiä nuori nainen nimeltä Subiksha Andrea Jeremiah tukkii hänen tiensä, kosii häntä ja katoaa. Hän pitää sitä vitsinä ja lähtee pois. Seuraavan viikon aikana hän alkaa kuitenkin ihmetellä naista ja kyseenalaistaa itseään, kertoiko nainen totuuden. Niinpä hän alkaa odottaa metrossa joka päivä. Mutta nainen ei tule. Mutta toisaalta hän käy työpaikalla ja ystävänsä huoneessa, jossa tämä yöpyy. Mutta molemmilla kerroilla hän ei ehdi ajoissa tapaamaan naista. Lopulta, kun mies tapaa hänet, nainen kertoo, että he ovat jo tavanneet juhlissa, joissa heidän yhteinen ystävänsä pyysi häntä viemään miehen kotiinsa, koska tämä oli hyvin humalassa. Mutta Vinod ei muista tätä tapausta. Kun Vinod vastaa hänen ehdotukseensa, Vinod torjuu hänet todeten, että hän vain pelleili Vinodin kanssa hänen käytöksensä vuoksi sinä yönä, jolloin hän pudotti Vinodin kotiin. Mutta Vinod jatkaa hänen peräänsä. Subiksha asettaa ehdon, että jos Vinod ottelisi Ashwin Ranjithin, nyrkkeilymestarin, kanssa, Vinod vastaisi hänen rakkauteensa. Hän suostuu taistelemaan häntä vastaan paitsi voittaakseen tytön rakkauden myös Ashwinin takia sattuneen välikohtauksen vuoksi, joka on saanut hänet pysymään erossa isästään. Miten hän kouluttaa itseään ja taistelee Ashwinin kanssa, muodostaa tarinan loppuosan.</w:t>
      </w:r>
    </w:p>
    <w:p>
      <w:r>
        <w:rPr>
          <w:b/>
        </w:rPr>
        <w:t xml:space="preserve">Esimerkki 1.212</w:t>
      </w:r>
    </w:p>
    <w:p>
      <w:r>
        <w:t xml:space="preserve">Fakta1: Fakta2: unelmien tyttö menee naimisiin opettajakollegansa kanssa, Fakta3: lapset osallistuvat koulujen kuorokilpailuun Sydneyssä, Fakta4: ärhäkkä nuori nainen on ihastunut Staniin, Fakta5: Shirleyn veli tekee Stanille selväksi tunteensa.</w:t>
      </w:r>
    </w:p>
    <w:p>
      <w:r>
        <w:rPr>
          <w:b/>
        </w:rPr>
        <w:t xml:space="preserve">Tulos</w:t>
      </w:r>
    </w:p>
    <w:p>
      <w:r>
        <w:t xml:space="preserve">Walesilainen opettaja Stanley Evans on hyvin ylpeä oppilaidensa kanssa perustamastaan kuorosta. Mutta kun hänen unelmiensa tyttö - uusi liikunnanopettaja - menee naimisiin opettajakollegansa kanssa, hän päättää lähteä Australiaan paremman elämän perässä auringonpaisteeseen. Sydneystä hän saa tehtäväkseen pienen koulun umpikujassa sijaitsevassa Kookaburra Springsin kaupungissa ja asuu pienessä huoneessa Salin ja Mickin johtaman paikallisen hotellin yläpuolella. Kaikki lapset asuvat maatiloilla eri puolilla aluetta. Koti-ikäväinen ja jatkuvasti alkuperäisen koulukuoronsa äänitteitä soitellen hän päättää perustaa kuoron uusista oppilaistaan, jotka eivät ole ottaneet häntä vakavasti ja tekevät hänelle kepposia. Mick päättää salaa, että lasten pitäisi osallistua koulujen kuorokilpailuun Sydneyssä, ja kun hakemus hyväksytään, Stanilla on vain muutama viikko aikaa kouluttaa ryhmä. He matkustavat bussilla Sydneyhin Shirleyn, Staniin ihastuneen reippaan nuoren naisen, seurassa. Shirleyn veli ei kuitenkaan halua siskonsa sekaantuvan lihavaan pikku walesilaiseen Pomiin, ja hän tekee tunteensa selväksi Stanille ennen heidän lähtöään. Kuoro saa erityiskiitoksen. Palattuaan Stan menee naimisiin Shirleyn kanssa.</w:t>
      </w:r>
    </w:p>
    <w:p>
      <w:r>
        <w:rPr>
          <w:b/>
        </w:rPr>
        <w:t xml:space="preserve">Esimerkki 1.213</w:t>
      </w:r>
    </w:p>
    <w:p>
      <w:r>
        <w:t xml:space="preserve">Fakta1: operaatio alkaa St Beesissä, Fakta2: vaimo vitsailee, että se on vain tekosyy massiiviseen kusemiseen, Fakta3: joukkue koostuu parhaasta ystävästä Keithistä, Fakta4: Keith toivoo löytöjälkiä, Fakta5: Julianin kapinallinen puoli tekee edelleen tyhjäksi Gordonin tarkat suunnitelmat.</w:t>
      </w:r>
    </w:p>
    <w:p>
      <w:r>
        <w:rPr>
          <w:b/>
        </w:rPr>
        <w:t xml:space="preserve">Tulos</w:t>
      </w:r>
    </w:p>
    <w:p>
      <w:r>
        <w:t xml:space="preserve">Gordon Richard Lumsden selittää keittiönsä pöydän ääressä teini-ikäisen poikansa Luke Rupert Simonianin ja käsikameran edessä tehtävänsä - kävellä Alfred Wainwrightin eeppinen CoasttoCoast Walk -reitti, joka alkaa St Beesistä ja päättyy 192 mailin päässä Robin Hoods Bayssä. Kun hän puhuu uuvuttavasta vaelluksesta, jota hän aikoo yrittää, hänen vaimonsa vitsailee, että se on vain tekosyy valtavaan kusemiseen! Karttojaan tutkittuaan Gordon kokoaa epäsopivan joukkonsa. Joukkueeseen kuuluvat paras ystävä Keith Karl Theobald, joka toivoo löytöretken auttavan häntä helpottamaan kuormittunutta mieltään, sekä vanhat koulukaverit Steve Jeremy Swift, fyysisesti huonosti valmistautunut opettaja, ja Julian Ned Dennehy, hankala ja ongelmallinen villikissa. Matkan edetessä ja alkoholin virratessa selviää paitsi se, miksi tämä yhteensopimaton porukka ei ole saanut vuosikymmeniin kiinni, myös keski-ikään astumisen koettelemuksista - olipa kyse sitten rahaongelmista, piilotetuista salaisuuksista, identiteetin menettämisestä, riippuvuudesta tai vain yleisestä pettymyksestä. Julianin kapinallinen puoli jatkaa Gordonin parhaidenkin huolellisten suunnitelmien pilkkaamista ja murskaamista, kun he taistelevat henkilökohtaisten kriisiensä ja krapuloidensa lisäksi myös saavuttamattomalta tuntuvasta matkasta ja kamppailusta, jonka tarkoituksena on ylläpitää heidän raadollista ystävyyttään. Kun ryhmä kohtaa kaksi viehättävää, nuorempaa naismatkailijaa, jotka ovat yrittämässä samaa vaellusta, uusi haaste tulee vastaan, ja heidän ystävyytensä näyttää ajautuvan pisteeseen, josta ei ole enää paluuta. Matkan aikana kukin hahmo kokee katarttisen purkautumisen yrittäessään vapautua omista demoneistaan. Huomaamme, että tämä matka ei ole tärkeä vain alkuperäisille aloittajille, Keithille ja Gordonille, vaan sillä on ainutlaatuinen merkitys jokaiselle nelikosta.</w:t>
      </w:r>
    </w:p>
    <w:p>
      <w:r>
        <w:rPr>
          <w:b/>
        </w:rPr>
        <w:t xml:space="preserve">Esimerkki 1.214</w:t>
      </w:r>
    </w:p>
    <w:p>
      <w:r>
        <w:t xml:space="preserve">Fakta1: Fakta2: Adams ei tiedä adoptiosta tai roolista ensimmäisessä elokuvassa: Williamsin adoptiovanhemmat varastivat hänet edellisessä elokuvassa, Fakta3: koska valkoiset noidat eivät olleet samaa mieltä liiton tavoitteiden kanssa, Fakta4: Williams on piilottanut Williamin suojellakseen häntä pahalta, Fakta5: liitto on yrittänyt vuosikausia saada aikaan maailmanloppua.</w:t>
      </w:r>
    </w:p>
    <w:p>
      <w:r>
        <w:rPr>
          <w:b/>
        </w:rPr>
        <w:t xml:space="preserve">Tulos</w:t>
      </w:r>
    </w:p>
    <w:p>
      <w:r>
        <w:t xml:space="preserve">Noin 18 vuotta ensimmäisen elokuvan päättymisen jälkeen William Adams, joka myöhemmissä elokuvissa vaihtaa sukunimensä Spanneriksi, ensimmäisen elokuvan lapsi, asuu adoptiovanhempiensa kanssa ja olettaa olevansa normaali 18-vuotias. Hän ei tiedä adoptiostaan tai roolistaan ensimmäisessä elokuvassa. Williamssin adoptiovanhemmat varastivat hänet edellisessä elokuvassa pois liitosta, koska he ovat valkoisia noitia, jotka eivät olleet samaa mieltä liiton tavoitteista. He ovat piilottaneet Williamin lähiöön suojellakseen häntä pahalta. Hänen naapurinsa Deloris, jonka on luonut ensimmäisen elokuvan anoppinoita, jättää Williamille oudon esineen yrittäessään saada Williamin liittymään pimeälle puolelle. Williamin tietämättä hän on voimakkaan velhon poika ja on perinyt isänsä voimat. Isä ja monet hänen isänpuoleisista sukulaisistaan ovat jäseniä covenissa, joka on vuosia yrittänyt saada aikaan maailmanlopun. Delorissin perimmäinen tavoite on saada William isäksi lapselleen, joka saa aikaan helvetin maan päällä. Viimeisellä mahdollisella hetkellä Spanner pystyy voittamaan noidan ja vastustamaan pahuutta...</w:t>
      </w:r>
    </w:p>
    <w:p>
      <w:r>
        <w:rPr>
          <w:b/>
        </w:rPr>
        <w:t xml:space="preserve">Esimerkki 1.215</w:t>
      </w:r>
    </w:p>
    <w:p>
      <w:r>
        <w:t xml:space="preserve">Fakta1: Fakta2: myllyn omistaja on matkustanut Blackpooliin ystäväjoukon kanssa, Fakta3: kihlattu on pidätettynä työasioissa Lontoossa, Fakta4: Alan suostuttelee hänet lähtemään Blackpoolista viettämään viikon Llandudnossa Pohjois-Walesissa, Fakta5: Jenny jättää Marylle postikortin, jossa pyydetään lähettämään se vanhemmille myöhemmin viikolla.</w:t>
      </w:r>
    </w:p>
    <w:p>
      <w:r>
        <w:rPr>
          <w:b/>
        </w:rPr>
        <w:t xml:space="preserve">Tulos</w:t>
      </w:r>
    </w:p>
    <w:p>
      <w:r>
        <w:t xml:space="preserve">Lancashiren myllytytöt Jenny Hawthorne Daniely ja Mary Hollins Sandra Dome lähtevät lomalle Blackpooliin kotikaupungissaan Hindlessä järjestettävän vuotuisen herätysviikon aikana. He törmäävät Alan Jeffcote Worthiin, sen myllyn omistajan poikaan, jossa he työskentelevät. Hän on myös matkustanut Blackpooliin ystäväjoukon kanssa, kun hänen kihlattunsa on työmatkalla Lontoossa. Jenny ja Alan tulevat heti toimeen keskenään, ja Alan suostuttelee Jennyn lähtemään Blackpoolista viettämään viikon Alanin kanssa Llandudnossa Pohjois-Walesissa. Peittääkseen jälkensä Jenny jättää Marylle postikortin, jonka hän pyytää lähettämään vanhemmilleen Leslie Dwyerille ja Joan Hicksonille myöhemmin tällä viikolla. Hän ja Alan jättävät ystävänsä ja lähtevät Walesiin. Pian tämän jälkeen Mary joutuu vakavaan veneonnettomuuteen ja kuolee. Hänen omaisuutensa palautetaan Hindlelle, ja postittamaton postikortti löytyy hänen matkatavaroistaan. Jennyn vanhemmat ovat jo valmiiksi epäluuloisia ja huolissaan siitä, että Jenny ei ole palannut Hindleen, kuten he olisivat odottaneet, kun otetaan huomioon hänen lomansa traaginen käänne, ja postikortin löytyminen lisää heidän pelkoaan. Jenny palaa viikon lopulla. Vanhemmat kyselevät hänen lomastaan ja antavat Jennyn kaivaa itselleen kuopan, sillä hänen fiktiivinen kertomuksensa osoittaa, ettei hän ole tietoinen Maryn kuolemasta eikä selvästikään ole viettänyt viikkoa Blackpoolissa. Kun Jenny joutuu totuuden eteen, hän myöntää, missä ja kenen kanssa hän on ollut, ja kieltäytyy uhmakkaasti tuntemasta syyllisyyttä tai moraalittomuutta. Hawthornit päättävät, että heidän on kohdattava Jeffcotesin Ronald Adam ja Mary Clare poikiensa sopimaton käytös. Rouva Hawthornesin vihaa lieventää se, että hän uskoo tilanteen kääntyvän taloudelliseksi eduksi. Hawthorne on hieman huolissaan, sillä hän ja Jeffcote ovat olleet ystäviä lapsuudesta asti ja ovat pysyneet hyvissä väleissä huolimatta Jeffcoten noususta yhteiskunnalliseen asemaan. Hawthornien yllätykseksi Jeffcote suostuu siihen, että näissä olosuhteissa Alan on saatava naimisiin Jennyn kanssa skandaalin estämiseksi. Rouva Jeffcote ei ole yhtä vakuuttunut, sillä hän odottaa Alanin maineen ja liikemahdollisuuksien tuhoutuvan. Kaikki osapuolet kutsutaan koolle kokoukseen. Jenny ja Alan vaikenevat, kun heidän vanhempansa yrittävät selvittää sopivia järjestelyjä, ja rouva Hawthorne ja rouva Jeffcote joutuvat arvottomaan huutokamppailuun. Jenny ja Alan lähtevät puhumaan kahden kesken. Jenny kertoo miehelle, ettei hänellä ole mitään suunnitelmia miehen rahojen suhteen eikä hän ole kiinnostunut menemään naimisiin miehen kanssa. Sitten Jenny ilmoittaa päätöksestään epäuskoisille vanhemmille ja lisää, että Alan ei ole sen enempää syyllinen kuin hänkään, että molemmille kyseessä oli vain pieni flirtti, josta kummankaan ei tarvitse tuntea syyllisyyttä, ja että naisella on aivan yhtä suuri oikeus kuin miehelläkin nauttia lyhyestä seksuaalisesta flirtistä ilman ehtoja. Alan palaa morsiamensa luo, kun taas Jenny lähtee luottavaisena kotoa ja äitinsä raivosta kohti itsenäistä elämää ilman häiriöitä.</w:t>
      </w:r>
    </w:p>
    <w:p>
      <w:r>
        <w:rPr>
          <w:b/>
        </w:rPr>
        <w:t xml:space="preserve">Esimerkki 1.216</w:t>
      </w:r>
    </w:p>
    <w:p>
      <w:r>
        <w:t xml:space="preserve">Fakta1: Kuu on parhaillaan asutettu, Fakta2: uusi raja houkuttelee monipuolista ihmisväestöä kuun siirtokuntiin, kuten Moon Cityyn ja muihin, Fakta3: Hubbard kuulee pienestä 6000 tonnin asteroidista, joka on valmistettu puhtaasta keraamisesta safiirista, Fakta4: Kempin tehtävänä on kuljettaa se alas kuun takapuolen pinnalle, Fakta5: nuori nainen nimeltä saapuu etsimään veljeä.</w:t>
      </w:r>
    </w:p>
    <w:p>
      <w:r>
        <w:rPr>
          <w:b/>
        </w:rPr>
        <w:t xml:space="preserve">Tulos</w:t>
      </w:r>
    </w:p>
    <w:p>
      <w:r>
        <w:t xml:space="preserve">Vuonna 2021 Kuu on parhaillaan siirtokuntakäytössä, ja tämä uusi rajaseutu houkuttelee monipuolista ihmisväestöä Moon Cityn, Farside 5:n ja muiden kaltaisiin kuuasutuksiin. Kaksi tämän karkean ja rähjäisen kuun yhteiskunnan asukasta ovat pahamaineinen miljonääri J. J. Hubbard ja entinen astronautti ja satelliittilentäjä Bill Kemp, ensimmäinen Marsiin astunut ihminen. Kemp jätti Space Corporationin, koska hän haluaa tutkia avaruutta, kun taas hänen entinen työnantajansa haluaa vain liikennöidä kaupallisia matkustajalentoja Marsiin ja Venukseen ja takaisin. Kun Hubbard kuulee pienestä 6000 tonnin painoisesta, puhtaasta keraamisesta safiirista valmistetusta asteroidista, joka on matalalla Kuun kiertoradalla, hän palkkaa Kempin kaappaamaan sen Kempsin vanhalla Moon 02 -avaruusaluksella. Kempin on määrä kuljettaa se Kuun kaukaisen puolen pinnalle, vaikka se olisi vastoin Space Corporationin lakeja. Kempillä ei kuitenkaan ole muuta vaihtoehtoa, koska hän kuulee Hubbardilta, että hänen lentolupansa peruutetaan pian Space Corporationin vastalauseiden vuoksi. Hubbard paljastaa myös, että hän aikoo käyttää jättimäistä safiiria paljon parempien rakettimoottoreiden lämpöeristeiden rakentamiseen ja hyötyy siitä, että tarvitaan entistäkin tehokkaampia raketteja Merkuriuksen ja Jupiterin kuiden asuttamiseksi. Nuori nainen nimeltä Clementine saapuu etsimään veljeään, kaivosmiestä, joka työskentelee kaukana kuun laidalla sijaitsevassa Spectacle-kraatterissa. Valitettavasti matka kuun läheisellä puolella sijaitsevasta Moon Citystä kestää kuun ajoneuvolla kuusi päivää. Koska Kemp pääsee sinne paljon nopeammin Moon 02:lla, Kemp suostuttelee Kempin auttamaan häntä selvittämään, onko hänen veljensä vielä elossa. Hänen leirinsä ympärillä oleva maasto ei ole sopivaa, joten Kemp ja Clementine laskeutuvat ja kulkevat jäljellä olevan matkan kuubuggyn avulla. He saavat selville, että Clementinen veli on kuollut ja että hänet murhattiin hänen löytönsä vuoksi: suuren nikkelisuonen, joka olisi tehnyt hänestä rikkaan miehen. Hubbardin miehet, jotka ovat seuranneet heitä leiriin, ampuvat heitä kohti. Hubbard oli tyytymätön kuullessaan, että Kemp oli lähdössä auttamaan Clementinea, koska hän oli vastuussa veljen kuolemasta. Hubbard halusi, että valtauksesta luovutaan, jotta hän voisi ottaa sen haltuunsa ja käyttää sitä safiiriasteroidin eristettynä laskeutumispaikkana. Clementinen veli ei olisi koskaan lähtenyt nikkelisuonen löytämisen jälkeen. Hubbard kiristää Kempiä saattamaan asteroidihankkeen loppuun uhkaamalla hänen ja Clementinen henkeä, mutta prosessin aikana Kemp tappaa miljonäärin tulitaistelussa. Koska Clementine on veljensä lähin sukulainen, Kemp kertoo hänelle, että hänellä on nyt laillinen omistusoikeus nikkelisuoniin ja pian myös pudonneeseen safiiriasteroidiin, mikä tekee hänestä hyvin varakkaan naisen.</w:t>
      </w:r>
    </w:p>
    <w:p>
      <w:r>
        <w:rPr>
          <w:b/>
        </w:rPr>
        <w:t xml:space="preserve">Esimerkki 1.217</w:t>
      </w:r>
    </w:p>
    <w:p>
      <w:r>
        <w:t xml:space="preserve">Fakta1: Somaraju on Visakhapatnamin johtava liikemies, Fakta2: Fakta3: Mahalaxmi on Somarajun tytär, Fakta4: Bunny oli suuri mies, jolla oli paljon sekä hallituksen että muiden ihmisten maata ja omaisuutta, Fakta5: kummisetä ja kummitäti luopuivat omasta pojasta yrittäessään pelastaa hänet.</w:t>
      </w:r>
    </w:p>
    <w:p>
      <w:r>
        <w:rPr>
          <w:b/>
        </w:rPr>
        <w:t xml:space="preserve">Tulos</w:t>
      </w:r>
    </w:p>
    <w:p>
      <w:r>
        <w:t xml:space="preserve">Somaraju Prakash Raj on johtava liikemies Visakhapatnamissa. Mysamma Mukesh Rishi on Somarajun läheinen jäsen, joka hoitaa Somarajun kauppoja Hyderabadissa. Mahalaxmi Gowri Munjal on Somarajun tytär. Somaraju rakastaa tytärtään kovasti. Pupu Allu Arjun käy samaa collegea kuin Mahalaxmi. Hän tekee vaikutuksen Mahalaxmiin heti ensimmäisenä päivänä. Pikkuhiljaa tyttö rakastuu häneen. Somaraju suostuu avioliittoon, vaikka on aluksi vastahakoinen. Nyt Bunnyn ehtona on, että Somaraju antaa koko omaisuutensa Bunnylle myötäjäisiksi. Tarinan loppuosa selittää, miksi Bunny pyytää Somarajun omaisuutta. Bunnyn oikea isä on Mahalaxmin äidinsetä. Hän oli suuri mies, jolla oli paljon maata ja omaisuutta sekä paljon arvostusta hallitukselta ja muilta ihmisiltä. Kun Mahalaxmi syntyy, Mahalaxmis äiti pyytää häntä suorittamaan vauvan nimiseremonian ja muuta sellaista. Matkalla sinne Somaraju hyökkää hänen kimppuunsa rähinöitsijöiden avulla. He tappavat hänet ja jättävät hänet kuolemaan metsään. Hän onnistuu kuitenkin jäämään henkiin ja suorittamaan Mahalaxmiseremonian, mutta kuolee minuutteja sen jälkeen kertomatta kenellekään mitä tapahtui. Bunny saa tietää tästä, kun hänen niin sanottu isänsä selittää hänelle, että hän on oikeasti hänen kummisetänsä eikä isänsä. Yrittäessään pelastaa hänet hänen kummisetänsä ja kummitäti luopuvat omasta pojastaan pitääkseen hänet hengissä. Saadakseen takaisin oikean omaisuutensa Bunny taistelee Somarajua vastaan ja voittaa tyttönsä.</w:t>
      </w:r>
    </w:p>
    <w:p>
      <w:r>
        <w:rPr>
          <w:b/>
        </w:rPr>
        <w:t xml:space="preserve">Esimerkki 1.218</w:t>
      </w:r>
    </w:p>
    <w:p>
      <w:r>
        <w:t xml:space="preserve">Fakta1: elokuva vangitsee elämän ja rakkauden urbaanit piirteet, Fakta2: Fakta3: morsian jätti hänet muuttaakseen takaisin Amerikkaan, Fakta4: Sharma pyytää Mayaa olemaan kotiäitinä loppuelämänsä ajan, Fakta5: Maya päättää kaaoksen ja sydänsurun keskellä.</w:t>
      </w:r>
    </w:p>
    <w:p>
      <w:r>
        <w:rPr>
          <w:b/>
        </w:rPr>
        <w:t xml:space="preserve">Tulos</w:t>
      </w:r>
    </w:p>
    <w:p>
      <w:r>
        <w:t xml:space="preserve">Neljä paria, jotka tapaavat sattumalta Mumbain baarissa nimeltä Mumbai Salsa ja jäävät toisiinsa koukkuun loppuelämäksi. Elokuva vangitsee elämän ja rakkauden urbaanit piirteet. Maya Chandhok elää vanhempiensa kanssa varakkaassa elämäntyylissä Delhissä. Hän kieltäytyy tottelemasta äitinsä vaatimuksia mennä naimisiin, muuttaa Kolkataan, suorittaa MBA-tutkinnon ja muuttaa sitten asumaan Mumbaihin, jossa hän saa työpaikan pankista ja jakaa asunnon kahden kämppiksen, Zenobian ja Nean, kanssa. Hän tapaa Sanjayn ja molemmat rakastuvat. Eräänä päivänä mies jättää hänet dramaattisesti ja julkisesti. Muutamaa päivää myöhemmin hän tapaa Rajeev Sharman, joka on murtunut sydämestään sen jälkeen, kun hänen morsiamensa Pooja jätti hänet muuttaakseen Amerikkaan, ja molemmat tuntevat vetoa toisiinsa. Rajevee ilahtuu, kun Rajevee kosii häntä, mutta hänen ilonsa muuttuu happamaksi, kun Rajevee pyytää häntä muuttamaan kanssaan Singaporeen, luopumaan urastaan ja olemaan kotiäitinä koko loppuelämänsä. Mayan on nyt tehtävä päätöksensä kaaoksen ja sydänsurujen keskellä, jotka uhkaavat myös repiä hajalle sekä Nean että Zenobian elämän, jotka myös seurustelevat Rajeevin ystävien Karan Kapoorin ja Shajin kanssa, kun taas Rajeevin kaveri, konservatiivinen Tyagraj kamppailee tunteidensa kanssa paljon vapautuneempaa valkoihoista työtoveriaan Pamelaa kohtaan.</w:t>
      </w:r>
    </w:p>
    <w:p>
      <w:r>
        <w:rPr>
          <w:b/>
        </w:rPr>
        <w:t xml:space="preserve">Esimerkki 1.219</w:t>
      </w:r>
    </w:p>
    <w:p>
      <w:r>
        <w:t xml:space="preserve">Fakta1: elokuva sijoittuu Kiinaan Taiping-kapinan aikaan, Fakta2: Fakta3: hallitus pelkää Qingyunin kasvavaa vaikutusvaltaa, Fakta4: Erhu yrittää tappaa vihollisen komentajan hiipimällä kaupunkiin naamioituneena, Fakta5: vihollisen komentaja sallii Erhun tappaa hänet vastineeksi siitä, että hän säästää joukkoja teloitukselta.</w:t>
      </w:r>
    </w:p>
    <w:p>
      <w:r>
        <w:rPr>
          <w:b/>
        </w:rPr>
        <w:t xml:space="preserve">Tulos</w:t>
      </w:r>
    </w:p>
    <w:p>
      <w:r>
        <w:t xml:space="preserve">Elokuva sijoittuu Kiinaan 1860-luvulle, Taiping-kapinan aikaan. Se perustuu Ma Xinyin salamurhaan vuonna 1870. Alussa käydään taistelu lojaalien ja kapinallisten välillä, jonka aikana kaikki lojaalit kuolevat kenraali Qingyunia lukuun ottamatta. Qingyun menee läheiseen kylään, jonka asukkaat harrastavat rosvousta kahden miehen, Erhun ja Wuyangin, johdolla. Hän tarjoaa apuaan kapinallisten saattuetta vastaan tehtävän ryöstöretken toteuttamisessa. Lojaaliarmeija hyökkää kuitenkin kylään pian sen jälkeen ja anastaa saaliin itselleen. Samoihin aikoihin Qingyun aloittaa suhteen Erhun vaimon kanssa. Koska kyläläiset ovat köyhiä ja nälissään, Qingyun suostuttelee heidät taistelemaan kapinallisia vastaan itsenäisenä lojalistien sotajoukkona. Erhu ja Wuyang suhtautuvat Qingyuniin epäluuloisesti, joten he kolme vannovat verivalan, jossa he kuoleman uhalla lupaavat huolehtia toisistaan kuin veljet. Sotajoukko saavuttaa useita voittoja. Qingyunista tulee kunnianhimoinen ja hän valmistautuu hyökkäämään Suzhoun ja Nanjingin kimppuun. Hallitus kuitenkin pelkää Qingyunin kasvavaa vaikutusvaltaa ja päättää evätä vahvistukset ja muonavarat. Tämän seurauksena Suzhoun hyökkäyksestä tulee vuoden mittainen piiritys. Erhu yrittää tappaa vihollisen komentajan hiipimällä kaupunkiin naamioituneena. Hän jää nopeasti vangiksi, mutta yllätyksekseen vihollisen komentaja aikoi jo antautua ja antaa Erhun tappaa hänet vastineeksi siitä, että hän säästää joukkonsa teloitukselta. Qingyun kieltäytyy kuitenkin kunnioittamasta sopimusta, koska heillä ei ole tarpeeksi ruokaa ja miehiä pitääkseen heitä vankina. Qingyun pitää Erhun väliaikaisesti vangittuna estääkseen häntä puuttumasta asiaan. Sen jälkeen hän lukitsee vangit palatsin sisäpihalle ja teurastaa heidät muurien päältä nuolilla. Katkeroituneena Erhu harkitsee karkuruutta, mutta Qingyun vakuuttaa hänelle, että hyökkäys Nanjingiin vapauttaa miljoonia viattomia ihmisiä. Nanjing vallataan helposti, ja Qingyun saa vastineeksi suuresta menestyksestään Nanjingin kuvernöörin viran. Kun Qingyun odottaa virkaanastujaisiaan, hän yrittää ystävystyä muiden yläluokan ihmisten kanssa. Erhu on kuitenkin sodan uuvuttama, ja hän tekee sopimattomia asioita, kuten jakaa bonuspalkkaa ilman lupaa. Qingyun vastaa järjestämällä Erhun salamurhan, koska pelkää menettävänsä maineensa yläluokan keskuudessa. Kuollessaan Erhu kiroaa kilpailijan nimeä, eikä tajua, että hänen oma veljensä petti hänet. Wuyang, joka on saanut selville Qingyunin petoksen ja Qingyunin suhteen Erhun vaimon kanssa, reagoi tappamalla Erhun vaimon. Virkaanastujaispäivänä Wuyang hyppää tappamaan Qingyunin, mutta ei pysty kukistamaan häntä. Sitten paljastuu takauman kautta, että Qingyunin ylennys oli tekaistu ja että hallituksen todellinen halu oli murhata Qingyun, koska hän oli saanut liikaa vaikutusvaltaa. Tässä vaiheessa hallituksen sotilas ilmestyy Qingyunin taakse katolle ja ampuu häntä selkään. Tajutessaan, että hänet on petetty, kuolettavasti haavoittunut Qingyun antaa Wuyangin täyttää verivalansa tappamalla hänet. Hallitus lavastaa Wuyangin syylliseksi murhaan ja valmistautuu teloittamaan hänet. Elokuva päättyy Wuyangin toteamukseen, että kuoleminen on helppoa. Eläminen on vaikeampaa.</w:t>
      </w:r>
    </w:p>
    <w:p>
      <w:r>
        <w:rPr>
          <w:b/>
        </w:rPr>
        <w:t xml:space="preserve">Esimerkki 1.220</w:t>
      </w:r>
    </w:p>
    <w:p>
      <w:r>
        <w:t xml:space="preserve">Fakta1: vilpitön taiteilija kaipaa laivaa Uuden Englannin edustalla, Fakta2: suhde kasvaa, kun hän maalaa Eben Folgerin muotokuvaa, Fakta3: Pat seuraa häntä matkalla pois kaupungista, Fakta4: Kate keskittyy työhön Karnockin kanssa, Fakta5: vihkisormus irtoaa Katen kädestä, kun hän yrittää pelastaa hänet.</w:t>
      </w:r>
    </w:p>
    <w:p>
      <w:r>
        <w:rPr>
          <w:b/>
        </w:rPr>
        <w:t xml:space="preserve">Tulos</w:t>
      </w:r>
    </w:p>
    <w:p>
      <w:r>
        <w:t xml:space="preserve">Kate Bosworth Bette Davis on vilpitön, vaatimaton taiteilija, joka kaipaa laivaa Uuden Englannin edustalla sijaitsevalle saarelle, jossa hän aikoo tavata kaksoissiskonsa Patricia myös Davisin ja serkkunsa Freddie Charles Rugglesin. Hän suostuttelee Bill Emersonin Glenn Fordin viemään hänet veneellään kotiin. Myöhemmin heidän suhteensa syvenee, kun Kate maalaa muotokuvaa Eben Folger Walter Brennanista, vanhasta majakanvartijasta, ja Kate on hyvin rakastunut. Hänen siskonsa Pat, räikeä ja miehinen manipuloija, huijaa kuitenkin Billiä, kun tämä tapaa hänet ensi kertaa esitellen Katea. Sitten Pat lähtee hänen peräänsä matkalle kaupungin ulkopuolelle, ja palattuaan he ilmoittavat Katelle aikovansa mennä naimisiin. Sydämensä murtanut Kate keskittyy työhönsä taiteilija Karnock Dane Clarkin kanssa, mutta torjuu tämän romanttiset lähentelyt. Bill lähtee lopulta Chileen, jolloin Kate voi viettää aikaa siskonsa kanssa, jota hän ei ole nähnyt avioliiton jälkeen. Kun he lähtevät purjehtimaan, äkillinen myrsky huuhtoo Patin yli laidan ja hän hukkuu, ja hänen vihkisormuksensa irtoaa Kates käsiin, kun hän yrittää pelastaa hänet. Kate menettää tajuntansa ja huuhtoutuu veneessä rantaan. Kun hän palaa tajuihinsa, häntä luullaan Patiksi. Bill on palaamassa, joten Kate päättää omaksua edesmenneen sisarensa henkilöllisyyden. Yllätyksekseen hän saa tietää, että Bill on vihainen Patille tämän monista suhteista eikä ole halukas jatkamaan avioliittoa. Freddie-serkku on arvannut totuuden ja vaatii, että Katen on paljastettava Billille todellinen henkilöllisyytensä. Kun hän sen tekee, Bill tajuaa, että Kate on se, jota hän todella rakastaa.</w:t>
      </w:r>
    </w:p>
    <w:p>
      <w:r>
        <w:rPr>
          <w:b/>
        </w:rPr>
        <w:t xml:space="preserve">Esimerkki 1.221</w:t>
      </w:r>
    </w:p>
    <w:p>
      <w:r>
        <w:t xml:space="preserve">Fakta1: Charlie Bucktin on 14-vuotias poika, joka asuu kuvitteellisessa Corriganin maaseutukaupungissa Länsi-Australiassa: Fakta3: Jasper johdattaa Charlien yksityiselle metsäaukiolle pusikossa, Fakta4: Charlie löytää kauhuissaan nuoren tytön ruumiin, Fakta5: valmentajan ja muiden pelaajien rasismi estää yritykset liittyä Corriganin joukkueeseen.</w:t>
      </w:r>
    </w:p>
    <w:p>
      <w:r>
        <w:rPr>
          <w:b/>
        </w:rPr>
        <w:t xml:space="preserve">Tulos</w:t>
      </w:r>
    </w:p>
    <w:p>
      <w:r>
        <w:t xml:space="preserve">Päähenkilö Charlie Bucktin on 14-vuotias poika, joka asuu kuvitteellisessa Corriganin maaseutukaupungissa Länsi-Australiassa. Charlie viettää päivänsä parhaan ystävänsä Jeffrey Lu:n, vietnamilaisen pojan, kanssa, joka jakaa Charlien rakkauden älylliseen pelleilyyn, ja suhtautuu stoalisesti häneen ja hänen perheeseensä kohdistuvaan jatkuvaan rasismiin. Eliza Wishart, paikallinen tyttö ja kaupungintalon puheenjohtajan tytär, alkaa yhä enemmän kiintyä Charlien seuraan. Jouluiltana Charlien luona vierailee yllättäen Jasper Jones, joka on Corriganin hylkiö valkoisten ja alkuperäiskansojen sekoittuneen perimänsä ja kapinallisen elämäntyylinsä vuoksi. Jasper anelee Charlien apua ja johdattaa hänet yksityiselle metsäaukiolleen pusikossa. Sieltä Charlie löytää kauhuissaan puusta roikkuvan nuoren tytön, Jasperin tyttöystävän Laura Wishartin, ruumiin pahoinpideltynä. Jasper, joka tietää, että häntä todennäköisesti syytetään Lauran murhasta, vakuuttaa Charlielle, että heidän pitäisi piilottaa ruumis, ja he heittävät sen läheiseen lampeen, jota painaa suuri kivi. Jeffrey harrastaa intohimoisesti krikettiä, mutta hänen yrityksensä liittyä Corriganin joukkueeseen estyvät valmentajan ja muiden pelaajien rasismiin. Lopulta onni kääntyy hänen puolelleen, ja hän pääsee pelaamaan ottelussa kilpailevaa kaupunkia vastaan, jota seuraa Charlie, joka on ystävystynyt Elizan, Laura Wishartsin nuoremman siskon, kanssa. Kun Jeffrey voittaa pelin viimeisellä pallolla, Charlie ja Eliza pitävät toisiaan kädestä ja syleilevät toisiaan. Kadonnutta tyttöä aletaan pian etsiä, ja pääpaino on ajatuksessa, että hän on saattanut karata. Paikallinen poliisi kuulustelee Jasperia kovakouraisesti, mutta hän pääsee pian karkuun. Samaan aikaan kaupungissa syntyy jännitystä, kun vanhemmat pelkäävät uusia katoamisia ja kaupunkilaiset etsivät syyllistä. Jännitys purkautuu lasten tiukkoina ulkonaliikkumiskieltoina sekä Jeffreyn perheeseen kohdistuvina rasistisina hyökkäyksinä. Paljastuu, että Charliesin äidillä, joka on yhä enemmän pettynyt elämään Corriganissa ja avioliittoonsa, on suhde Lauran katoamisen tutkintaan osallistuvan kersantin kanssa. Jasper uskoo, että Lauran murhaaja on Mad Jack Lionel, erakoitunut vanha mies, jonka huhutaan tehneen kauheita asioita menneisyydessä. Jasper päättää kohdata Lionelin uudenvuodenaattona, ja yhdessä Charlien kanssa hän menee Lionelin talolle. Lionel onnistuu purkamaan Jasperin aggression, ja totuus paljastuu: Lionel on itse asiassa Jasperin isoisä, joka oli hyljeksinyt poikansa perheen tietäen, että tämä oli mennyt naimisiin aboriginaalinaisen kanssa Jasperin ollessa vauva. Hänen miniänsä huolehti sitten Jasperista, mikä sai hänet muuttamaan mielensä. Eräänä yönä hän tarvitsi lääkärinhoitoa, ja Lionel oli yrittänyt ajaa hänet sairaalaan. Kiireessään hän kuitenkin kolaroi vahingossa autonsa, mikä aiheutti Lionelin kuoleman. Tapaus on jättänyt hänet syylliseksi, murtuneeksi ja kaupunkilaisten hyljeksimäksi. Siitä lähtien Lionel on yrittänyt tavoittaa Jasperia ja pyytää anteeksi tekojaan. Samana yönä Charlie tulee Elizan ikkunaan. He menevät Jaspersin aukealle. Siellä Eliza kertoo Charlielle tietävänsä kaiken Lauran kuolemasta ja ojentaa hänelle itsemurhaviestin, jossa kerrotaan yksityiskohtaisesti Lauran ilmeisen itsemurhan karmeat syyt. Viestissä sanottiin, että Laura tuli etsimään Jasperia sen jälkeen, kun hänen väkivaltainen isänsä oli käyttänyt häntä seksuaalisesti hyväksi ja jättänyt hänet raskaaksi, ja joulupäivänä sattuneen erityisen väkivaltaisen tappelun jälkeen. Eliza seurasi häntä aukealle. Kun Jasper oli poissa, Laura hirttäytyi epätoivoissaan, eikä pelon lamaannuttama Eliza pystynyt pelastamaan häntä. Sitten Charlie tunnustaa, että hän ja Jasper olivat heittäneet Lauran ruumiin lampeen. Charlien äiti jättää Corriganin. Charlie pysyy lähellä Elizaa, joka kostaa isälleen sytyttämällä heidän talonsa tuleen ja haavoittamalla tätä. Salaisuus Lauran kuolemasta jää heidän kolmensa tietoon.</w:t>
      </w:r>
    </w:p>
    <w:p>
      <w:r>
        <w:rPr>
          <w:b/>
        </w:rPr>
        <w:t xml:space="preserve">Esimerkki 1.222</w:t>
      </w:r>
    </w:p>
    <w:p>
      <w:r>
        <w:t xml:space="preserve">Fakta1: vakoiluasiantuntijat käyttävät edesmenneen isänsä salaista satelliittiteknologiaa saadakseen etulyöntiaseman kilpailijoihin ja lainvalvontaviranomaisiin nähden, Fakta2: Fakta3: poliisitarkastaja nimeltä After saa tehtäväkseen tutkia tapauksen onnistunutta tehtävää, Fakta4: Chow Luin nuorempi veli tappaa salamurhaajia hiljentääkseen heidät, Fakta5: Sue on ollut avustajan roolissa pysymällä tietokoneella ja auttamalla poistamaan turvajärjestelmät käytöstä ja antamalla ohjeita alueella liikkumisesta.</w:t>
      </w:r>
    </w:p>
    <w:p>
      <w:r>
        <w:rPr>
          <w:b/>
        </w:rPr>
        <w:t xml:space="preserve">Tulos</w:t>
      </w:r>
    </w:p>
    <w:p>
      <w:r>
        <w:t xml:space="preserve">Lynn ja hänen siskonsa Sue ovat tietokonehakkereita, salamurhaajia ja vakoilun asiantuntijoita, jotka käyttävät edesmenneen isänsä salaista satelliittiteknologiaa saadakseen etulyöntiaseman kilpailijoihinsa ja lainvalvontaviranomaisiin nähden. Elokuvan alussa he soluttautuvat korkean turvatason rakennukseen ja salamurhaavat Chow Luin, erään kiinalaisen huippuyrityksen puheenjohtajan. Onnistuneen tehtävän jälkeen Kong Yathung -niminen poliisitarkastaja saa tehtäväkseen tutkia tapausta, ja hän onnistuu jäljittämään salamurhaajat. Samaan aikaan Chow Luin nuorempi veli Chow Nung, joka palkkasi Lynnin ja Suen tappamaan veljensä, jotta hänestä tulisi puheenjohtaja, haluaa tappaa salamurhaajat vaientaakseen heidät. Kissa- ja hiiren takaa-ajo mutkistuu, kun sekä poliisi että roistot haluavat saada Lynnin ja Suen kiinni. Sue on aina ollut avustajan roolissa pysyttelemällä tietokoneella ja auttamalla poistamaan turvajärjestelmät käytöstä ja antamalla ohjeita alueella liikkumiseen, kun taas Lynn, joka on vanhempi ja kokeneempi, tekee kaiken kenttätyön. Sue on mustasukkainen ja luulee, että Lynn kieltäytyy antamasta hänen osallistua aktiivisemmin, koska hän on vähemmän taitava, mutta todellisuudessa Lynn yrittää suojella siskoaan vaaroilta. Heidän suhteensa kiristyy, kun Lynn rakastuu ystävänsä serkkuun Yeniin ja haluaa luopua työstään ja mennä naimisiin Yenin kanssa. Sue aikoo jatkaa uraansa palkkamurhaajana, jotta hän voi todistaa olevansa yhtä hyvä kuin siskonsa. Kong Yathung jäljittää Suen leipomossa, jossa Sue on ostamassa syntymäpäiväkakkua, mikä johtaa hurjaan takaa-ajoon. Kun Sue tajuaa joutuneensa poliisin nurkkaan, hän soittaa Lynnille kotiin ja pyytää siskoltaan apua. Samaan aikaan Chow Nungsin salamurhaajat murtautuvat taloon, tappavat Lynnin ja lavastavat Kong Yathungin syylliseksi murhaan. Sue pakenee poliisia ja saa selville sisarensa murhaajien todellisen henkilöllisyyden talon valvontakameroiden kuvista. Hän menee tapaamaan Kong Yathungia ja tarjoutuu auttamaan häntä puhdistamaan nimensä, mutta Kongin on autettava häntä kostamaan siskonsa puolesta. Vaihtoehtoa vailla Kong Yathung suostuu liittoutumaan Suen kanssa Chow Nungin ja hänen kätyriensä jahtaamiseksi ja tappamiseksi.</w:t>
      </w:r>
    </w:p>
    <w:p>
      <w:r>
        <w:rPr>
          <w:b/>
        </w:rPr>
        <w:t xml:space="preserve">Esimerkki 1.223</w:t>
      </w:r>
    </w:p>
    <w:p>
      <w:r>
        <w:t xml:space="preserve">Fakta1: Fakta2: sairaus sattuu samaan aikaan kiinalaisen Ghost Month -festivaalin kanssa, Fakta3: perinteinen länsimainen lääketiede ei auta Sammya, Fakta4: Sarah kääntyy salaperäisen apteekkarin puoleen, Fakta5: elävä ruumis pitää poikaa kuoleman otteessa kiinni.</w:t>
      </w:r>
    </w:p>
    <w:p>
      <w:r>
        <w:rPr>
          <w:b/>
        </w:rPr>
        <w:t xml:space="preserve">Tulos</w:t>
      </w:r>
    </w:p>
    <w:p>
      <w:r>
        <w:t xml:space="preserve">Aviopari Sarah King ja Jason Chen sekä poika Sammy Oey matkustavat Vancouveriin Raymond Foo-sedän hautajaisiin. Tänä aikana Sammy alkaa nähdä aaveita ja sairastuu vakavasti, ja hänen sairautensa osuu samaan aikaan kiinalaisen aavekuukauden festivaalin kanssa. Kun perinteinen länsimainen lääketiede ei auta Sammya, Sarah kääntyy salaperäisen apteekkarin puoleen, joka kertoo, että hänen poikaansa pitää elävä ruumis kuoleman otteessa. Sarahin on nyt löydettävä, mitä henget haluavat ennen Ghost Monthin viimeistä päivää, tai Sammy menetetään lopullisesti.</w:t>
      </w:r>
    </w:p>
    <w:p>
      <w:r>
        <w:rPr>
          <w:b/>
        </w:rPr>
        <w:t xml:space="preserve">Esimerkki 1.224</w:t>
      </w:r>
    </w:p>
    <w:p>
      <w:r>
        <w:t xml:space="preserve">Fakta1: työ tarjosi mahdollisuuden paeta määräävää äitiä, Fakta2: Fakta3: vieraileva saarnaaja rohkaisee Rachelia ilmaisemaan herätyskokouksessa Jeesuksen Kristuksen rakkauden tarpeen, Fakta4: Rachelin reaktio on vetäytyä ystävyydestä toistaiseksi, Fakta5: Bronx on kaupungissa vanhempiensa luona parin viikon ajan.</w:t>
      </w:r>
    </w:p>
    <w:p>
      <w:r>
        <w:rPr>
          <w:b/>
        </w:rPr>
        <w:t xml:space="preserve">Tulos</w:t>
      </w:r>
    </w:p>
    <w:p>
      <w:r>
        <w:t xml:space="preserve">Rachel Cameron Joanne Woodward on ujo, 35-vuotias vanhapiika, joka asuu leskeksi jääneen äitinsä kanssa asunnossa, joka on hänen isänsä omistaman hautaustoimiston yläpuolella Connecticutin pikkukaupungissa. Koulu on loppunut kesäloman ajaksi, ja Rachel ajattelee, että siitäkin tulee hänelle vain yksi yksinäinen ja tylsä kesä. Rachel saattaa jopa vihata kesää, sillä hänen työnsä tarjosi hänelle jonkinlaisen pakopaikan hänen dominoivalta äidiltään, joka yrittää aina verrata häntä siskoonsa, joka meni naimisiin menestyvän miehen kanssa. Naimaton opettajatoveri ja paras ystävä Calla Mackie Estelle Parsons suostuttelee Rachelin osallistumaan herätyskokoukseen, jossa vieraileva saarnaaja rohkaisee Rachelia ilmaisemaan, että hän tarvitsee Jeesuksen Kristuksen rakkautta. Rachel on Jumalan armosta häkeltynyt ja paljastaa niin paljon patoutuneita tunteita, että hän on jumalanpalveluksen jälkeen nöyrä; lohduttaessaan häntä Calla alkaa yhtäkkiä suudella Rachelia intohimoisesti. Onko Calla lesbo, biseksuaali vai reagoiko hän vain hetken tunteisiin? Elokuva ei vastaa tähän kysymykseen, mutta Rachelin reaktio on vetäytyä ystävyydestä toistaiseksi. Tyhjiöön astuu Rachelin lukion luokkatoveri Nick Kazlik James Olson, Bronxin sisäkaupungin koulussa opettava opettajakollega, joka on kaupungissa parin viikon vierailulla vanhempiensa luona. Nähdessään hänet ensimmäistä kertaa kaupungissa Nick oli tehnyt karkean lähentelyn, jonka Rachel torjui, mutta Calla-jakson jälkeen hän antautuu miehen viehätysvoimalle ja saa ensimmäisen seksuaalisen kokemuksensa. Hän luulee himoa rakkaudeksi ja alkaa suunnitella tulevaisuutta Nickin kanssa, joka torjuu hänet, kun hän huomaa Rachelin pitävän heidän suhdettaan muutenkin kuin satunnaisena ja tilapäisenä suhteena. Nick torjuu naisen pehmeästi käyttämällä väärennettyä valokuvaa naisesta ja pienestä lapsesta väittäen, että he ovat hänen vaimonsa ja poikansa New Yorkissa. Myöhemmin nainen saa selville miehen äidin kautta, ettei mies olekaan oikeasti naimisissa. Uskoessaan olevansa raskaana Rachel aikoo lähteä kaupungista ja kasvattaa lapsen. Callasin avustuksella hän löytää uuden opettajan työn Oregonista, mutta ennen kesän loppua hän saa tietää, että hänen oireensa johtuvat itse asiassa hyvänlaatuisesta kystasta. Hän on katkerasti pettynyt. Kun kysta on leikattu ja poistettu, hän kertoo äidilleen sairaalassa, että hän on päättänyt muuttaa ja että äiti voi tulla mukaansa tai olla tulematta, kuten hän haluaa. Äiti suostuu nopeasti lähtemään, mikä viittaa siihen, että hän ymmärtää riippuvuutensa Rachelista ja ehkä jopa pitää häntä vastedes vähemmän itsestäänselvyytenä. Rachel lähtee liikkeelle toiveikkaana tulevaisuutta ajatellen, sillä hän on oppinut, että hänellä on valinnanvaraa, että hän pystyy antamaan ja saamaan seksuaalista nautintoa, että hänen on mahdollista ottaa elämä aktiivisesti vastaan eikä odottaa, että se löytää hänet. Elokuvaa katkovat lyhyet takaumat Rachelin yksinäiseen lapsuuteen, jossa hänellä on kieltävä hautausurakoitsijaisä ja melko laiminlyövä äiti. Myös aikuisen Rachelin lyhyet päiväunet näkyvät, muun muassa ne, joissa hän kuvittelee tarttuvansa varastettuun hetkeen koulun mahdollisesti seksuaalisesta häirinnästä kärsivän rehtorin kanssa, ottavansa luokkahuoneessaan olevan aliarvostetun pojan mukaansa kotiin ja keinuttavansa odotettua vauvaa puistossa lasten leikkiessä lähistöllä.</w:t>
      </w:r>
    </w:p>
    <w:p>
      <w:r>
        <w:rPr>
          <w:b/>
        </w:rPr>
        <w:t xml:space="preserve">Esimerkki 1.225</w:t>
      </w:r>
    </w:p>
    <w:p>
      <w:r>
        <w:t xml:space="preserve">Fakta1: Jake Sharp on perinteinen apassipartiolainen, joka hallitsee jousen ja nuolen käytön, Fakta2: Maria estää Fardania tappamasta häntä, Fakta3: ammattilaiset pakenevat vangitsemista kaatamalla rotkon seinät räjähteillä, Fakta4: Maria pakenee tosirakkauden luo Meksikossa järjestettyyn avioliittoon, Fakta5: Dolworth taistelee jälkijoukoissa, jotta muut ammattilaiset voivat paeta Marian kanssa.</w:t>
      </w:r>
    </w:p>
    <w:p>
      <w:r>
        <w:rPr>
          <w:b/>
        </w:rPr>
        <w:t xml:space="preserve">Tulos</w:t>
      </w:r>
    </w:p>
    <w:p>
      <w:r>
        <w:t xml:space="preserve">Meksikon vallankumouksen aikana karjatilallinen J.W. Grant palkkaa neljä miestä, jotka ovat kaikki oman alansa asiantuntijoita, pelastamaan siepatun vaimonsa Marian Jesus Razalta, joka on entinen vallankumouksellinen rosvo, joka on kääntynyt rosvoksi. Henry Rico Fardan on aseasiantuntija, Bill Dolworth on räjähdeasiantuntija, hevostenhoitajana toimii Hans Ehrengard ja Jake Sharp on perinteinen apassin tiedustelija, joka on taitava jousella ja nuolella. Fardan ja Dolworth, jotka molemmat ovat taistelleet Pancho Villan komennossa, arvostavat Razaa sotilaana. Mutta kyynisinä ammattilaisina he eivät epäröi tappaa häntä nyt. Meksikon rajan ylitettyään ryhmä jäljittää rosvot heidän piilopaikkaansa. He näkevät, kuinka Razan pieni armeija teurastaa hallituksen junassa olevia sotilaita. Ammattilaiset seuraavat kaapattua junaa päätepysäkille ja valtaavat sen takaisin rosvoilta. Osa siirtyy rosvojen leiriin ja tarkkailee Razaa ja hänen seuraajiaan - myös naissotilasta Chiquitaa. Illan tullen Fardan tunkeutuu Razan yksityismajoitukseen, mutta siepattu vaimo Maria estää häntä tappamasta häntä. Dolworth päättelee, että meitä on huijattu. Fardan pakenee Grantin vaimon kanssa. Takaisin junassa he huomaavat, että rosvot ovat vallanneet sen takaisin. Ammuskelun jälkeen he vetäytyvät vuoristoon Razan ja hänen miehiensä takaa-ajamina. Ammattilaiset pakenevat vangitsemista kaatamalla räjähteillä rotkon seinämät, jolloin rosvojen tie tukkeutuu ja heidän takaa-ajonsa viivästyy. Sitten paljastuu, että he eivät olleet pelastaneet Grantin siepattua vaimoa vaan Razan halukkaan rakastajattaren. Grant osti Marian järjestettyä avioliittoa varten, mutta tämä pakeni ja palasi oikean rakkautensa luo Meksikoon. Kun Raza ja hänen rosvonsa jahtaavat perääntyviä ammattilaisia, Dolworth taistelee jälkijoukoissa, jotta muut ammattilaiset voivat paeta Marian kanssa. Taistelussa Raza haavoittuu. Kun hän ja Chiquita yrittävät paeta, Dolworth ampuu hänet. Heikentyneenä Dolworth ottaa Razan kiinni. Ammattilaiset pääsevät Marian ja Razan kanssa Yhdysvaltain rajalle, jossa Grant ja hänen omat miehensä kohtaavat heidät. Grant kertoo Fardanille, että heidän sopimuksensa on tehty tyydyttävästi, jo ennen kuin Maria on luovutettu turvallisesti hänelle. Kun Maria hoitaa haavoittunutta Razaa, Grant sanoo yhdelle miehistään: "Tapa hänet. Ennen kuin mies ehtii ampua, Dolworth ampuu aseen hänen kädestään. Ammattilaiset astuvat paikalle suojellakseen Mariaa ja Razaa. He keräävät haavoittuneen Razan, laittavat hänet vaunuihin ja Maria ohjaksissa lähettävät molemmat takaisin Meksikoon. Grant kutsuu Fardania paskiaiseksi, mihin Fardan vastaa: Kyllä, sir, minun tapauksessani se oli syntymätapaturma. Mutta te, herra, olette itse tehty mies. Ammattilaiset seuraavat lähteviä vaunuja Meksikoon.</w:t>
      </w:r>
    </w:p>
    <w:p>
      <w:r>
        <w:rPr>
          <w:b/>
        </w:rPr>
        <w:t xml:space="preserve">Esimerkki 1.226</w:t>
      </w:r>
    </w:p>
    <w:p>
      <w:r>
        <w:t xml:space="preserve">Fakta1: Alphonse Trisha Ametris Edward Elric ja nuorempi veli, Fakta2: Fakta3: kivi paljastuu väärennökseksi, Fakta4: veljekset saavat majoituksen saavuttuaan East Cityyn ja viettävät yön majuri Maes Hughesin ja raskaana olevan vaimon kotona, Fakta5: Tucker saa Alphonsen kyseenalaistamaan olemassaolon Edwardin ja Winryn kyseenalaistamisen aikana.</w:t>
      </w:r>
    </w:p>
    <w:p>
      <w:r>
        <w:rPr>
          <w:b/>
        </w:rPr>
        <w:t xml:space="preserve">Tulos</w:t>
      </w:r>
    </w:p>
    <w:p>
      <w:r>
        <w:t xml:space="preserve">Ametrisin maassa Edward Elric ja hänen nuorempi veljensä Alphonse asuvat Resemboolin maaseutukaupungissa äitinsä Trishan kanssa, ja he oppivat itse alkemiaa nuorena. Kun veljekset syyllistyvät tabu-tekoon, ihmisen muuntamiseen, herättääkseen Trishan henkiin tämän kuoltua sairauteen, teko menee pieleen, ja he kärsivät seuraukset samanarvoisesta vaihdosta annetun lain kautta: Edward menettää vasemman jalkansa, kun taas Alphonse raahataan Totuuden portille. Edward uhraa sitten oikean kätensä pelastaakseen veljensä sielun ja sitoakseen sen haarniskaan verisinetillä, ja myöhemmin hän korvaa puuttuvat raajansa automaattiproteeseilla. Myöhemmin Edward saa eversti Roy Mustangilta kutsun liittyä armeijaan, jotta hän voisi tutkia keinoa, jolla Alphonsin ruumis voitaisiin palauttaa. Tultuaan valtion alkemistiksi nimellä Fullmetal Alchemist, lapsuudenystävänsä ja automail-mekaanikko Winry Rockwellin seurassa, Edward alkaa etsiä Alphonsen kanssa legendaarista filosofin kiveä, joka voisi korjata heidän ruumiinsa. Vuosia myöhemmin Edward ja Alphonse kohtaavat isä Cornello -nimisen kultistin, jonka he uskovat käyttävän filosofien kiveä värvätäkseen Lioren asukkaita. Kun Mustang saapuu paikalle hoitamaan tilannetta henkilökohtaisesti, Edward paljastaa Cornellon, ja kivi paljastuu väärennökseksi. Saavuttuaan East Cityyn ja vietettyään yön majuri Maes Hughesin ja hänen raskaana olevan vaimonsa luona veljekset saavat majapaikan, kun kenraalimajuri Hakuro esittelee heidät Shou Tuckerille, bioalkemian auktoriteetille, joka sai valtion alkemistin valtakirjansa luomalla puhuvan kimeeran. Kun veljekset ystävystyvät nopeasti miehen nuoren tyttären Ninan ja heidän koiransa Alexanderin kanssa, Tucker ehdottaa Edwardille, että tämä etsisi tohtori Tim Marcohin, joka loi filosofin kiven ennen piiloutumistaan. Alphonse jää Tuckerin tutkittavaksi, joka saa Alphonsen kyseenalaistamaan olemassaolonsa, kun taas Edward ja Winry suuntaavat Marcohin viimeisen tunnetun olinpaikan luo. Vaikka Cornellosin hyväntekijä Lust murhasi Marcohin, kun hän ja Winry löytävät hänet, Edward saa haltuunsa miehen muistiinpanot ja pyytää Hughesia tulkitsemaan ne samalla, kun hän tietämättään vieraannuttaa Alphonsen pitääkseen hänet turvassa. Myöhemmin Hughes tekee tutkimuksestaan kauhistuttavan löydön ja päätyy Lustin kumppanin Envyn tappamaksi, joka ottaa Mustangin muodon lavastaakseen everstin syylliseksi murhaan. Edward onnistuu pakenemaan kuulustelusta Mustangsin avustajan luutnantti Riza Hawkeyen avulla ja käyttää muistiinpanoista saamiaan päätelmiä salaisen viidennen laboratorion tutkimiseen. Samaan aikaan paljastettuaan uuden puhuvan kimeeran, jonka hän loi Ninasta ja Alexanderista, Tucker pakottaa Alphonsen ja Winryn mukaansa Viidenteen laboratorioon, jossa he löytävät Edwardin, joka sanallisesti tajuaa, että Filosofien kivi on luotu ihmisistä. Tucker vahvistaa Edwardsin oivalluksen ja perustelee heidän toimintansa elämän itsekkäästä manipuloinnista, ennen kuin Lust tappaa hänet paljastaen samalla olevansa homunculus. Lustin vihjailtua salamyhkäisesti ryhmänsä vaikutusvallasta hallituksessa ja tulevasta tapahtumasta, jossa Edwardilla on tärkeä rooli, Hakuro paljastaa Mannequin Soldier -homunkulit ja saa surmansa, kun hän aktivoi ne ennenaikaisesti. Mustang käskee Rizan ja heidän miehiään estämään Mannequin-sotilaita tulvimasta ulos laboratoriosta samalla kun hän kohtaa Lustin ja Envyn ja tappaa ensinmainitun repien samalla hänen filosofin kivisydämensä irti hänen ruumiistaan. Vaikka Mustang antaa kiven Edwardille, jotta tämä voisi palauttaa Alphonsen, Edward sen sijaan käyttää sitä ilmestyäkseen veljensä ruumiin eteen ja lupaa löytää toisen tavan palauttaa hänet. Sen jälkeen Edward palaa todellisuuteensa vahvistaakseen Alphonsen olemassaolon uudelleen hänelle. Vähän myöhemmin, kun Gluttony suree Lustin kuolemaa, paljastuu, että Envy on selvinnyt Mustangin hyökkäyksestä, mutta on sen seurauksena pienentynyt todelliseen loismuotoonsa.</w:t>
      </w:r>
    </w:p>
    <w:p>
      <w:r>
        <w:rPr>
          <w:b/>
        </w:rPr>
        <w:t xml:space="preserve">Esimerkki 1.227</w:t>
      </w:r>
    </w:p>
    <w:p>
      <w:r>
        <w:t xml:space="preserve">Fakta1: Fakta2: Fakta3: muukalaiset lisääntyvät jakamalla pian valvoa paitsi suurin osa väestöstä saastuneen alueen mutta myös sotilashenkilöstön lähetetään alueelle taistelemaan niitä vastaan, Fakta4: etanat, jotka n ei hallussaan eloonjääneet ihmiset, Fakta5: poika kärsi aivotulehdus</w:t>
      </w:r>
    </w:p>
    <w:p>
      <w:r>
        <w:rPr>
          <w:b/>
        </w:rPr>
        <w:t xml:space="preserve">Tulos</w:t>
      </w:r>
    </w:p>
    <w:p>
      <w:r>
        <w:t xml:space="preserve">Kun Iowan maaseudulle laskeutuu lentävä lautanen, CIA:n salaista haaraa johtava Vanhus päättää tutkia asiaa. Hän lähtee henkilökohtaisesti paikalle, ja hänen mukanaan ovat agentit Sam, joka on Vanhan miehen ja Jarvisin poika, sekä tohtori Mary Sefton, joka on avaruusolentojen biologiaan erikoistunut NASA:n asiantuntija. He huomaavat, että avaruusolennot ovat todellakin laskeutuneet ja suunnittelevat käyttävänsä mielenhallintakykyjään vallatakseen planeettamme. Muukalaiset ovat etanan kaltaisia olentoja, ja ne kiinnittyvät ihmisten selkään, ottavat uhrinsa hermoston hallintaansa ja manipuloivat näitä ihmisiä kuin nukkeja. Etanat leviävät tasaisesti, ja pian ne hyökkäävät yhden agentin, Samin, kimppuun. Samin hallitsemana muukalaiset ovat melkein vallanneet myös presidentin, mutta agentit kukistavat heidät. Sitten agentit oppivat, että he voivat poistaa etanan sähköiskulla, ja vapauttavat Samin etanan vallasta. Pian selviää, että kaikilla etanoilla on yhteinen tietoisuus, eräänlainen ryhmämieli. Muukalaiset lisääntyvät nopeasti jakautumalla ja hallitsevat pian suurinta osaa saastuneen alueen väestöstä, mutta myös alueelle taistelemaan lähetettyä sotilashenkilöstöä. Kun agentit saavat selville, missä muukalaisten pesä sijaitsee, he yrittävät hiipiä sinne ja vapauttaa Maryn, jonka muukalaiset vangitsivat aiemmin. Yhdessä he löytävät eloonjääneet ihmiset, joita etanat eivät voisi ottaa haltuunsa. He ottavat yhden heistä, pojan, mukaansa ja poistuvat pesästä. Pian selviää, että poika kärsi aiemmin aivokalvontulehduksesta, ja se oli ilmeisesti syy siihen, että etana ei voinut riivata häntä. Käyttöön otetaan biologinen sodankäynti, ja ilmeisesti kaikki loiset kuolevat. Myöhemmässä pesän tarkastuksessa viimeinen terve etana hyökkää Vanhuksen kimppuun. Helikopterilla käydyssä taistelussa Sam tuhoaa isänsä ruumiiseen kiinnittyneen loisen.</w:t>
      </w:r>
    </w:p>
    <w:p>
      <w:r>
        <w:rPr>
          <w:b/>
        </w:rPr>
        <w:t xml:space="preserve">Esimerkki 1.228</w:t>
      </w:r>
    </w:p>
    <w:p>
      <w:r>
        <w:t xml:space="preserve">Fakta1: Fakta2: Joe työskentelee parturina Devonin kaupungissa sijaitsevassa liikkeessä manikyristin rinnalla: Sally ei vastaa Joen tunteisiin, Fakta3: Joe on ihastunut Sallyyn, vaikka se muuttuu pakkomielteeksi Sallyn kiinnostuksen puute ja väärinkäsitys, johon liittyy kukkainen napinläpi, Fakta4: kampaamon vakioasiakas alkaa kosiskella Sallya, Fakta5: Harry tulee liikkeeseen säännöllisesti manikyyriin ja manikyyriin, ja Joe huomaa sen seuraavana päivänä.</w:t>
      </w:r>
    </w:p>
    <w:p>
      <w:r>
        <w:rPr>
          <w:b/>
        </w:rPr>
        <w:t xml:space="preserve">Tulos</w:t>
      </w:r>
    </w:p>
    <w:p>
      <w:r>
        <w:t xml:space="preserve">Joe Henning työskentelee parturi-kampaajana Devonin kaupungissa sijaitsevassa liikkeessä manikyristi Sally Baringin rinnalla. Mies ihastuu häneen ja pyytää häntä treffeille, mutta ilta sujuu hankalasti, ja on selvää, ettei Sally vastaa Joen tunteisiin. Sallyn kiinnostuksen puutteesta huolimatta ja erään väärinkäsityksen, johon liittyy kukkainen napinläpi, seurauksena Joen ihastuminen häneen kehittyy pakkomielteeksi. Samaan aikaan salongin vakioasiakas, nuori maanviljelijä Harry Schlettow, alkaa kosiskella Sallya, joka suhtautuu hänen huomioihinsa paljon vastaanottavaisemmin. Pariskunta alkaa tapailla toisiaan, ja eräänä iltana he sopivat menevänsä paikalliseen elokuvateatteriin. Heidän tietämättään heitä vaanii mustasukkainen ja ylikierroksilla oleva Joe, joka istuu heidän takanaan ja joutuu todistamaan heidän ilmeistä onneaan yhdessä, ja lopulta hän ryntää epätoivoisena ulos elokuvateatterista. Seuraavana päivänä Harry tulee kauppaan tavanomaiseen parranajoon ja manikyyriin, ja Joe huomaa, että Sallylla on kihlasormus. Joen ja Harryn välinen sanallinen yhteenotto kärjistyy fyysiseksi kamppailuksi, jonka aikana Harry saa viiltohaavan Joen leikkaavasta partakoneesta. Sally on vakuuttunut siitä, että Joe oli tahallaan yrittänyt tappaa kilpailijansa, ja pidätyksen ja oikeudenkäynnin jälkeen Joe tuomitaan murhayrityksestä. Joe vannoo kostoa Sallylle ja Harrylle ja hänet tuomitaan pitkäksi ajaksi vankeuteen pahamaineiseen Dartmoorin vankilaan. Joitakin vuosia myöhemmin Joe onnistuu pakenemaan vankilasta, ja hän kulkee Dartmoorin karun maiseman halki kohti syrjäistä mökkiä, jossa Sally ja Harry, jotka ovat sittemmin menneet naimisiin ja joilla on nuori poika, asuvat. Yöllä hän yllättää Sallyn tämän kodin ulkopuolella, jossa tämä, joka tuntee nyt katumusta osuudestaan Joe'n vangitsemiseen, säälii häntä ja tarjoaa hänelle piilopaikan. Harry palaa takaisin, ja Harryn ja Joen välille syntyy kiusallinen mutta aito sovinto, joka huipentuu Harryn päätökseen auttaa Joeta pakenemaan. Pakomatkan kynnyksellä Joe kuitenkin luopuu yrityksestä ja aloittaa mökille ryntäyksen, jonka hän tietää herättävän huomiota ja johtavan hänen kuolemaansa. Maatilalle sijoitetut vartijat ampuvat hänet, ja hän kuolee Sallyn syliin.</w:t>
      </w:r>
    </w:p>
    <w:p>
      <w:r>
        <w:rPr>
          <w:b/>
        </w:rPr>
        <w:t xml:space="preserve">Esimerkki 1.229</w:t>
      </w:r>
    </w:p>
    <w:p>
      <w:r>
        <w:t xml:space="preserve">Fakta1: Fakta2: tuoksu, joka asettaa nuoren naisen epätavallisen orkidean kuolemaa muistuttavaan lepotilaan, Fakta3: Wentworth ottaa rauhasnestettä korvien takaa ruiskuttaakseen sitä turhaan ja ikääntyneeseen vaimoonsa nuoruuden ja kauneuden uudistamiseksi, Fakta4: useat morsiamet näyttävät kuolevan, Fakta5: Patricia kehittää Lorenzille suunnitelman, jossa on lavastetut häät ja runsaasti poliisin suojelua.</w:t>
      </w:r>
    </w:p>
    <w:p>
      <w:r>
        <w:rPr>
          <w:b/>
        </w:rPr>
        <w:t xml:space="preserve">Tulos</w:t>
      </w:r>
    </w:p>
    <w:p>
      <w:r>
        <w:t xml:space="preserve">Alice Wentworthin hääpäivänä hullu tiedemies tohtori Lorenz lähettää nuorelle morsiamelle epätavallisen orkidean, jonka tuoksu saa nuoren naisen kuolemaa muistuttavaan lepotilaan. Sen jälkeen hän vie naisen ruumiin eristetyn kartanonsa kellarilaboratorioon ja ottaa naisen korvien takaa rauhasnestettä ruiskuttaakseen sitä turhamaiseen ja ikääntyneeseen vaimoonsa uudistaakseen tämän nuoruuden ja kauneuden. Tämä on vasta viimeisin monista morsiamista, jotka näyttävät kuolevan alttarilla ja joiden ruumiit katoavat matkalla sairaalaan tai ruumishuoneelle, ja poliisi on täysin ymmällään. Nuori toimittaja Patricia Hunter tutkii tapausta ja saa selville, että siihen liittyy epätavallinen orkidea. Hänet ohjataan orkideoiden tunnetun asiantuntijan Lorenzin luo, ja hän vierailee tämän kartanossa, jossa hänen vaimonsa ottaa hänet viileästi vastaan. Hän joutuu jäämään yöksi, kun myrsky huuhtoo kaupunkiin johtavan sillan, ja löytää Lorenzin kartanon alla olevasta kellarista kauhuja: hullun vanhan naisen ja hänen kaksi poikaansa, joista toinen on sadistinen kääpiö ja toinen kookas puolituttu, jotka kaikki avustavat Lorenzia tämän toiminnassa, sekä mausoleumin, jossa Lorenz säilyttää morsiamen uhriensa ruumiita, joista kaikki eivät välttämättä ole vielä täysin kuolleita. Yöksi jää myös naapurissa asuva nuori lääkäri, joka hoitaa kreivitär Lorenzin muita lääketieteellisiä asioita. Kun Patricia uskoutuu hänelle, mitä hän tutkii ja mitä hän on nähnyt talossa, Patricia suostuu auttamaan häntä. Hän lähtee seuraavana päivänä kaupunkiin ja kehittää toimittajansa kanssa suunnitelman, jonka tarkoituksena on saada Lorenz ansaan lavastetuilla häillä ja runsaalla poliisivoimien suojelulla, mutta Lorenz huijaa heidät, kloroformaa Hunterin ja kuljettaa hänet laboratorioonsa, jossa hän käyttää ruumiinnesteitä vaimoonsa. Pakomatkalla hänen kääpiökumppaninsa kuitenkin ammutaan ja poliisi ottaa hänet kiinni. Takaisin kartanossa Lorenzia puukottaa hullu vanha nainen, Fagah, joka pitää Lorenzia vastuussa poikiensa kuolemasta. Lorenz kuristaa naisen, romahtaa ja kuolee. Fagah ryhdistäytyy heikosti ja puukottaa kreivittären kuoliaaksi. Poliisi ja heidät kartanolle johdattanut nuori lääkäri saapuvat paikalle, ja Hunter vapautetaan.</w:t>
      </w:r>
    </w:p>
    <w:p>
      <w:r>
        <w:rPr>
          <w:b/>
        </w:rPr>
        <w:t xml:space="preserve">Esimerkki 1.230</w:t>
      </w:r>
    </w:p>
    <w:p>
      <w:r>
        <w:t xml:space="preserve">Fakta1: Kamla asuu vakiintuneen asianajajamiehensä kanssa Mumbaissa, Fakta2: Meena on rakastunut Rajendraan, Fakta3: Ashok ei tiedä asiasta, Fakta4: äitipuoli pahoinpitelee sisaren lapsia, Fakta5: nainen väittää olevansa Rajendran vaimo.</w:t>
      </w:r>
    </w:p>
    <w:p>
      <w:r>
        <w:rPr>
          <w:b/>
        </w:rPr>
        <w:t xml:space="preserve">Tulos</w:t>
      </w:r>
    </w:p>
    <w:p>
      <w:r>
        <w:t xml:space="preserve">Meena Mala Sinha ja Kamla Nirupa Roy ovat varakkaan Nainitalin asukkaan tyttäriä. Kamla asuu vakiintuneen asianajajamiehensä Ashok Ashok Kumarin kanssa Mumbaissa, mutta Meena on rakastunut taiteilijalaulaja Rajendra Sunil Duttiin. Kun Kamla tulee Nainitaliin synnytystä varten, hän saa tietää Meenan suhteesta ja suunnittelee naittavansa hänet Rajendran kanssa. Ashok ei kuitenkaan tiedä tästä mitään. Ennen kuin Kamla ehtii tehdä tämän, hän kuolee pudottuaan jyrkänteeltä lähellä isänsä kotia. Meena pelkää, että äitipuoli kohtelee huonosti hänen sisarensa lapsia, ja hänet pakotetaan naimisiin Ashokin kanssa. Ashok ei tiedä Meenan rakkaussuhteesta Rajendran kanssa. Jonkin aikaa asiat sujuvat hyvin, kunnes Meena tapaa Rajendran uudelleen. Rajendra seuraa häntä Mumbaihin, ja he alkavat tavata salaa. Eräänä päivänä Leela Shashikala, nainen, joka väittää olevansa Rajendran vaimo ja joka alkaa kiristää Meenaa, jää kiinni. Meenan elämä ajautuu kriisiin, ja hän joutuu tekemään valinnan Rajendran ja Ashokin välillä. Elokuva tarkastelee naimisissa olevan naisen ristiriitaa, kun hän joutuu tunteidensa rakastajansa ja velvollisuuksiensa välille aviomiestä ja perhettä kohtaan. Rohkea teema vuoden 1963 aikakauteen, ja samaa konfliktia tarkastellaan uudelleen vuonna 2005 ilmestyneessä Akshay Kumarstarrerissa Bewafaa.</w:t>
      </w:r>
    </w:p>
    <w:p>
      <w:r>
        <w:rPr>
          <w:b/>
        </w:rPr>
        <w:t xml:space="preserve">Esimerkki 1.231</w:t>
      </w:r>
    </w:p>
    <w:p>
      <w:r>
        <w:t xml:space="preserve">Fakta1: McGraw-Hillin kustannusyhtiön johtajat kiinnostuvat Clifford Irvingin romaanista, Fakta2: uusi hanke on vuosisadan kirja, Fakta3: Irving kamppailee keksiäkseen aiheen, joka sopisi mahtipontiseen väitteeseen, Fakta4: Hughes on värvännyt hänet auttamaan omaelämäkerran kirjoittamisessa, Fakta5: kirjaa oli käytetty presidentin velkaannuttamiseen Hughesille.</w:t>
      </w:r>
    </w:p>
    <w:p>
      <w:r>
        <w:rPr>
          <w:b/>
        </w:rPr>
        <w:t xml:space="preserve">Tulos</w:t>
      </w:r>
    </w:p>
    <w:p>
      <w:r>
        <w:t xml:space="preserve">Vuonna 1971 McGrawHillin kustannusyhtiön johtajat kiinnostuivat Clifford Irvingsin romaanista Rudnicks Problem. Fake!, hänen edellinen kirjansa taideväärentäjä Elmyr de Horysta, oli myynyt huonosti. Irving uskoo, että hänellä on läpimurtoteos, mutta kustantaja päättää olla julkaisematta kirjaa sen jälkeen, kun Life-toimittaja pitää sitä epätyydyttävänä. Ystävänsä ja tutkijansa Richard Suskindin kanssa lomailemassa oleva Irving häädetään hotellistaan kello yksi yöllä, kun eksentrinen miljardööri Howard Hughes saapuu paikalle ja vaatii koko rakennuksen tyhjentämistä. Kun Irving palaa New Yorkiin tapaamaan kustantajaansa, hän huomaa, että hän on joutunut tapaamaan vain avustajan. Irving ryntää neuvotteluhuoneeseen, sanoo, että hänen uudesta projektistaan tulee vuosisadan kirja, ja uhkaa viedä sen muualle. Hän kamppailee keksiäkseen aiheen, joka sopisi hänen mahtipontiseen väitteeseensä. Kun hän näkee Hughesista kertovan kansijutun, hän päättää ottaa Hughesin aiheeksi. Irving kertoo McGrawHillille, että Hughes on värvännyt hänet auttamaan omaelämäkerran kirjoittamisessa, ja esittää todisteeksi Hughesin väärennettyjä käsinkirjoitettuja muistiinpanoja. Käsiala-asiantuntijat vahvistavat muistiinpanot aidoiksi, ja kustantajat tekevät kirjasta 500 000 dollarin sopimuksen. Irving uskoo, että erakoitunut Hughes tuskin haastaisi häntä oikeuteen ja että hänen eksentrisyyttään voidaan käyttää hyväksi kirjan aitouden kiistämisen välttämiseksi. Irvingillä on tuolloin avio-ongelmia taiteilijavaimonsa Edithin kanssa; hänellä on ollut suhde. Irving vakuuttaa Edithin helvetin uskolliseksi, kun hän lähtee aloittamaan tutkimusta Suskindin kanssa. Asiantuntijoita huijatakseen miehet käyttävät päiviä Hughesiin liittyvien asiakirjojen tutkimiseen. He saavat laittomasti haltuunsa kopion Noah Dietrichin, Hughesin eläkkeellä olevan avustajan, elämäkerraluonnoksesta, josta löytyy yksityiskohtia, jotka lisäävät heidän työnsä näennäistä aitoutta. Irving lausuu kohtia nauhuriin ollessaan Hughesin roolissa, pukeutuu miljonääriksi ja lisää viikset näiden istuntojen aikana. Kirjan työstämisen edetessä Irving saa laatikon, joka sisältää skandaalimaista materiaalia Hughesin ja presidentti Richard Nixonin kyseenalaisista suhteista. Hän uskoo, että Hughes lähetti paketin, ja vakuuttaa itselleen, että Hughes haluaa tämän vahingollisen materiaalin sisältyvän kirjaan merkkinä siitä, että hän tukee teosta. Julkaisupäivän lähestyessä Irving kehittää huijaustaan ja lavastaa Hughesin ja kustantajien välisen epäonnistuneen tapaamisen. Hughes on virallisesti kiistänyt osallistuneensa teokseen, mutta McGrawHillin johtajat ovat vakuuttuneita siitä, että se on aito. He alkavat uskoa, että siitä tulee bestseller, ja Irving pyrkii saamaan itselleen ja muka Hughesille suuremmat maksut. Irving ja Edith keksivät suunnitelman, jonka mukaan hän tallettaa Hughesin shekin, joka on maksettava H. R. Hughesille, sveitsiläiselle pankkitilille käyttäen väärennettyä passia, jossa on nimi Helga R. Hughes. Jatkuva draama tekee Irvingistä yhä vainoharhaisemman. Hänellä on alkoholin vaikutuksen alaisena fantasioita siitä, että Hughesin väki sieppaa hänet. Hänen suhteensa Van Pallandtin kanssa jatkuu, ja paineet uskollisuuden teeskentelystä vaimon kanssa lisäävät hänen stressiään. Hughes tekee palveluksen Nixonille ja menee julkisuuteen televisioidun puhelinkonferenssin välityksellä ja kiistää tietävänsä Irvingistä tai kirjasta mitään. Irving pidätetään ja hän suostuu yhteistyöhön, jos Edithille myönnetään koskemattomuus. Lehdistötilaisuudessa hallituksen tiedottaja ilmoittaa, että Irving, Edith ja Suskind ovat saaneet lyhyet vankeustuomiot. Kuullussa radioraportissa kerrotaan Hughesin hyväksi tehtyjen oikeuspäätösten äkillisestä aallosta. Irving uskoo tämän osoittavan, että hänen kirjaansa oli käytetty presidentin saattamiseksi velkaa Hughesille. Nixonin Valkoiseen taloon sijoittuva ohimenevä kohtaus antaa ymmärtää, että Nixonin kiinnostus Hughesia kohtaan johti suoraan Watergate-hotellissa sijaitsevan demokraattien päämajan murtoon ja salakuunteluun. Historioitsijat ja poliittiset analyytikot kiistävät tämän.</w:t>
      </w:r>
    </w:p>
    <w:p>
      <w:r>
        <w:rPr>
          <w:b/>
        </w:rPr>
        <w:t xml:space="preserve">Esimerkki 1.232</w:t>
      </w:r>
    </w:p>
    <w:p>
      <w:r>
        <w:t xml:space="preserve">Fakta1: tuottaja Max Poulton tehdessään elokuvaa on ollut suhde Ranskan Rivieralla, Fakta2: vierailu seuraa Carliss Scotland Yardin, Fakta3: hän ja Gina tapasivat talon salaa, Fakta4: Max kerää omaisuutensa Rushing taloon, Fakta5: Simon, jolla on naapurin silminnäkijän kuvaus on vähän valinnanvaraa, mutta asettaa Maxin pidätetyksi nähdessään Maxin auto</w:t>
      </w:r>
    </w:p>
    <w:p>
      <w:r>
        <w:rPr>
          <w:b/>
        </w:rPr>
        <w:t xml:space="preserve">Tulos</w:t>
      </w:r>
    </w:p>
    <w:p>
      <w:r>
        <w:t xml:space="preserve">Tuottaja Max Poulton on tehnyt elokuvaa Ranskan Rivieralla, ja hänellä on ollut suhde tähteensä Gina Bertiniin. Naimisissa oleva Max ei halua menettää vaimoaan Carolia, mutta kiivasluonteinen Gina uhkaa kertoa kaiken. Max palaa kotiin ja hänen paidan hihansuussaan on veritahra. Tämän jälkeen Scotland Yardin komisario Carliss vierailee luonaan ja kertoo, että Ginan ruumis on juuri löydetty puukotettuna kuoliaaksi. Max kiiruhtaa taloon, jossa hän ja Gina tapasivat salaa, ja kerää tavaroita, jotka hän oli jättänyt jälkeensä. Naapuri huomaa hänen autonsa. Palattuaan kotiin Carol järjestää juhlat, ja Max hämmästyy, kun hän löytää Ginan elossa ja terveenä vieraiden joukosta. Hämmentyneenä hän ajaa Ginan kotiin, jättää hänet hetkeksi autoon ja palaa sitten löytääkseen Ginan elottoman ruumiin, joka on jälleen kerran puukotettu. Max luulee menettävänsä järkensä. Tällä kertaa paikallinen poliisi, komisario Simon, tulee paikalle. Ainoa johtopäätös, jonka Max voi tehdä, on, että Carliss yrittää jotenkin lavastaa hänet syylliseksi. Hänen epäilynsä pitävät paikkansa. Carliss ei olekaan Scotland Yardin tarkastaja vaan Ginan mustasukkainen ex-mies. Hän on järjestänyt asiat niin, että Max vaikuttaa syylliseltä, ja Simonilla ei ole muuta vaihtoehtoa kuin pidättää Max, koska naapurin silminnäkijä on kertonut nähneensä Maxin auton. Kun näyttää siltä, että Carliss aikoo vahingoittaa myös Carolia, Max pakenee vankilasta. Hän manipuloi Carlissia varastamaan oman autonsa, ja kun poliisi lähtee väärän miehen perään, Carliss ajaa paniikissa jyrkänteelle. Maxin syyttömyys käy poliisille selväksi.</w:t>
      </w:r>
    </w:p>
    <w:p>
      <w:r>
        <w:rPr>
          <w:b/>
        </w:rPr>
        <w:t xml:space="preserve">Esimerkki 1.233</w:t>
      </w:r>
    </w:p>
    <w:p>
      <w:r>
        <w:t xml:space="preserve">Fakta1: väkivaltainen historia palvelee Yhdysvaltain laivastossa, Fakta2: teini-ikäinen äiti päätyi pidätettiin pian sen jälkeen ja laittaa vankilaan, Fakta3: Fisher päättää liittyä Yhdysvaltain laivaston tehdä jotain elämästä, Fakta4: karu elämä on aiheuttanut hänelle on väkivaltainen luonne, Fakta5: Antwone jälkeen on tuomittu alennetaan saada tappeluun kollegan merimies</w:t>
      </w:r>
    </w:p>
    <w:p>
      <w:r>
        <w:rPr>
          <w:b/>
        </w:rPr>
        <w:t xml:space="preserve">Tulos</w:t>
      </w:r>
    </w:p>
    <w:p>
      <w:r>
        <w:t xml:space="preserve">Elokuvan keskiössä on Antwone Fish Fisher Derek Luke, temperamenttinen nuori mies, jolla on väkivaltainen menneisyys ja joka palvelee Yhdysvaltain laivastossa. Hänen isänsä tapettiin ennen hänen syntymäänsä, ja hänen teini-ikäinen äitinsä Eva Mae Fisher päätyi pian sen jälkeen pidätetyksi ja vankilaan, jossa hän synnytti pojan. Sitten hänet sijoitettiin orpokotiin, kunnes äiti vapautui ja pääsi hakemaan poikansa. Koska äiti ei ollut vielä hakenut häntä, Antwone sijoitettiin kaksivuotiaana pariskunnan, Tate Ellis Williamsin ja Novella Nelsonin, hoitokotiin. Antwone kärsii vuosia fyysisestä ja henkisestä pahoinpitelystä rouva Taten käsissä, ja hänen aikuinen tyttärensä Nadine Yolonda Ross ahdistelee häntä. Lopulta hän lähtee kodista 14-vuotiaana. Elettyään seuraavat vuodet kadulla hän päättää liittyä Yhdysvaltain laivastoon tehdäkseen elämästään jotain. Rankka elämä lapsena on aiheuttanut hänelle väkivaltaisen luonteen; jouduttuaan tappeluun merimiestoverinsa kanssa Antwone tuomitaan kapteenin mastossa alennettavaksi, sakotettavaksi ja 45 päiväksi laivaan. Hänen komentajansa määrää hänet myös psykiatriseen hoitoon. Antwone menee tapaamaan tohtori Jerome Davenport Denzel Washingtonia, joka yrittää saada hänet avautumaan. Antwone on aluksi erittäin vastahakoinen, mutta alkaa vähitellen luottaa Davenportiin ja avautuu traumaattisesta lapsuudestaan. Samaan aikaan Antwone kehittää tunteita laivastotoveriaan Cheryl Joy Bryantia kohtaan. Koska Antwone joutuu edelleen riitoihin, Davenport yrittää tutkia tunteitaan Cheryliä kohtaan kanavoidakseen Antwonen tunteet johonkin myönteiseen. Lopulta Antwone menee treffeille Cherylin kanssa ja solmii suhteeseen tämän kanssa. Lomalla Meksikossa Antwone joutuu tappeluun merimiehen kanssa, joka vihjailee, että hän on homo, ja hänet heitetään vankilaan. Davenport tapaa hänet vankilassa, jossa Antwone kertoo lapsena kokemastaan seksuaalisesta hyväksikäytöstä. Antwone paljastaa lopulta Cherylille käyvänsä psykiatrilla, ja he jakavat ensimmäisen suudelmansa. Kiitospäivän illallisella Davenport neuvoo Antwonea etsimään oikean perheensä. Antwone kieltäytyy, mutta kiittää Davenportia ennen kuin kutsuu hänet valmistujaisseremoniaan. Valmistujaisseremonian jälkeen Davenport kertoo Antwonelle, että hän lopettaa istunnot ja katsoo, että Antwonen on edettävä omatoimisesti. Antwone murtuu ja tuntee, että kaikki ovat hylänneet hänet. Hän paljastaa, että hänen paras ystävänsä Jesse DeAngelo Wilson tapettiin ryöstöyrityksessä ja että hän pahoittaa mielensä, että Jesse jätti hänet taakseen. Antwone ymmärtää, että hänen on löydettävä vanhempansa, jotta hän saisi asian päätökseen, ja pyytää Cheryliä lähtemään mukaansa Clevelandiin. Sosiaaliviranomaisten kanssa ajauduttuaan umpikujaan Antwone päättää palata Taten taloon. Siellä hän kohtaa Nadinen ja rouva Taten heidän pahoinpitelystään. Rouva Tate paljastaa lopulta Antwonen isän nimen: Edward Elkins. Tutkittuaan useita puhelinluetteloita Antwone saa yhteyden tätiinsä Annette Vernee WatsonJohnsoniin ja vierailee hänen luonaan. Antwone saa tietää, että hänen äitinsä Viola Davis asuu lähistöllä, ja menee tapaamaan häntä. Antwone löytää ratkaisun, antaa hänelle anteeksi ja lähtee. Kun hän palaa Elkinsin taloon, hän löytää hänelle valmistetut juhlat ja kadonneen perheensä. Antwone käy Davenportin luona ja kiittää häntä kaikesta. Davenport vastaa, että hänen pitäisi kiittää Antwonea. Davenport tunnustaa, että hän ei ollut onnistunut käsittelemään omia ongelmiaan ja että Antwonen hoitaminen sai hänet vihdoin kohtaamaan demoninsa. Elokuva päättyy, kun Davenport ja Antwone menevät syömään.</w:t>
      </w:r>
    </w:p>
    <w:p>
      <w:r>
        <w:rPr>
          <w:b/>
        </w:rPr>
        <w:t xml:space="preserve">Esimerkki 1.234</w:t>
      </w:r>
    </w:p>
    <w:p>
      <w:r>
        <w:t xml:space="preserve">Fakta1: elokuva alkaa nuoren pariskunnan avioliitosta, Fakta2: Fakta3: matkustaja jätti lapsen junaan, Fakta4: Satyam on ollut feodaalien ja poliisin takaa-ajamana, Fakta5: sadistinen konstaapeli pakotti äidin tekemään istumaannousuja, mikä johti ihmishenkien menetykseen.</w:t>
      </w:r>
    </w:p>
    <w:p>
      <w:r>
        <w:rPr>
          <w:b/>
        </w:rPr>
        <w:t xml:space="preserve">Tulos</w:t>
      </w:r>
    </w:p>
    <w:p>
      <w:r>
        <w:t xml:space="preserve">Elokuva alkaa nuoren pariskunnan avioliitosta. Morsian Sindhura Revathy löytää junasta lapsen. Hän haluaa elättää lapsen vastoin miehensä perheen toiveita, kunnes löytää lapsen vanhemmat. Hän alkaa tiedustella matkustajasta, joka jätti lapsensa junaan. Satyam Om Puri, lapsen isä, on joutunut feodaalien ja poliisin ajojahtiin. Poliisi ei löydä häntä ja pidättää hänen raskaana olevan vaimonsa. Heimot protestoivat ja suunnittelevat hyökkäystä poliisia vastaan. Heidät pysäytti tohtori Mitra Charuhasan, heimolääkäri. Sadistinen poliisi pakotti äidin tekemään istumaannousuja, minkä seurauksena äiti menetti henkensä. Raivostunut väkijoukko tappoi poliisin, mikä aiheutti lisää väkivaltaa virkamiesten ja heimojen välillä. Etsintöjen aikana Sindhura sotkeutuu väärään juttuun ja menettää avioelämänsä. Hän joutuu kohtaamaan rähinöitsijöiden uhkauksia omia vanhempiaan ja sisariaan kohtaan. Hän sinnittelee kansalaisoikeusaktivisti ja asianajaja Rao Sarat Babun avulla, menee kylään, tuo julmuudet sorrettuja kohtaan julki ja palauttaa lapsen. Ankuram päättyy viestiin, jonka mukaan kansalaisilla, jotka voivat puhua, on vastuu puhua niiden kansalaistovereidensa oikeuksista, jotka eivät voi puhua.</w:t>
      </w:r>
    </w:p>
    <w:p>
      <w:r>
        <w:rPr>
          <w:b/>
        </w:rPr>
        <w:t xml:space="preserve">Esimerkki 1.235</w:t>
      </w:r>
    </w:p>
    <w:p>
      <w:r>
        <w:t xml:space="preserve">Fakta1: pieni kylä Jeju-saarella saa häätömääräyksen, Fakta2: hädin tuskin lukutaitoiset asukkaat eivät ymmärrä määräyksen merkitystä, Fakta3: luolaan kyhätyt kyläläiset ovat yhä enemmän huolissaan ihmisistä ja karjasta, Fakta4: heidän kestävyytensä heikkenee Lopulta, Fakta5: pelko alkaa koetella ryhmän kestävyyttä.</w:t>
      </w:r>
    </w:p>
    <w:p>
      <w:r>
        <w:rPr>
          <w:b/>
        </w:rPr>
        <w:t xml:space="preserve">Tulos</w:t>
      </w:r>
    </w:p>
    <w:p>
      <w:r>
        <w:t xml:space="preserve">Marraskuussa 1948 Etelä-Koreaan sijoitettu Yhdysvaltain armeija antaa määräyksen, jonka mukaan kaikki Jeju-saaren rannikkolinjan ulkopuolella viiden kilometrin päässä asuvat ihmiset leimataan kommunistikapinallisiksi ja heidät voidaan teloittaa välittömästi. Kun pieni kylä Jejun saarella Korean etelärannikolla saa häätömääräyksen, sen hädin tuskin lukutaidottomat asukkaat eivät yksinkertaisesti pysty arvioimaan määräyksen merkitystä. Noin 120 kyläläistä pakenee luolaan ja piileskelee 60 päivän ajan aseistetuilta sotilailta. Monet sotilaista ovat nuoria alokkaita, jotka vapisevat marraskuun lumisateessa ja jotka tietävät, etteivät heidän ampumansa ihmiset ole kommunisteja. Samaan aikaan luolaan kyyristyneet kyläläiset ovat yhä enemmän huolissaan taakseen jättämistään ihmisistä ja karjasta. He kärsivät kovasta kylmyydestä ja nälästä, mutta säilyttävät mielenterveytensä vitsailemalla ja pitämällä kiinni toivosta, että odotus on melkein ohi. Lopulta heidän kestävyytensä heikkenee, ja pelko alkaa koetella ryhmän kestävyyttä.</w:t>
      </w:r>
    </w:p>
    <w:p>
      <w:r>
        <w:rPr>
          <w:b/>
        </w:rPr>
        <w:t xml:space="preserve">Esimerkki 1.236</w:t>
      </w:r>
    </w:p>
    <w:p>
      <w:r>
        <w:t xml:space="preserve">Fakta1: Äiti lähettää 10-vuotiaan pojan parhaan ystävän luokse, Fakta2: Fakta3: Lily ja Ben ovat eläneet mainitsemattomassa tunnetyhjiössä oman kolmevuotiaan poikansa kuoleman jälkeen, Fakta4: Willie ystävystyy paikallisen 9-vuotiaan poikamiehen kanssa, Fakta5: Willard auttaa Lilyä ja Beniä luomaan yhteyden.</w:t>
      </w:r>
    </w:p>
    <w:p>
      <w:r>
        <w:rPr>
          <w:b/>
        </w:rPr>
        <w:t xml:space="preserve">Tulos</w:t>
      </w:r>
    </w:p>
    <w:p>
      <w:r>
        <w:t xml:space="preserve">Willard Young on 10-vuotias poika, jonka äiti lähettää asumaan parhaan ystävänsä Lily Reedin luokse, joka asuu Paratiisi-nimisessä kaupungissa katkaravunpyyntialueella. Lily ja hänen miehensä Ben ovat eläneet sanattomassa tunnetyhjiössä oman kolmevuotiaan poikansa kuoleman jälkeen. Willie ystävystyy paikallisen yhdeksänvuotiaan poikamaisen Billie Piken kanssa, joka opettaa häntä olemaan sinut itsensä kanssa. Kun Willard saa omat tunteensa hallintaan, hän voi nyt auttaa Lilyä ja Beniä luomaan yhteyden, voittamaan surun ja löytämään itsensä uudelleen.</w:t>
      </w:r>
    </w:p>
    <w:p>
      <w:r>
        <w:rPr>
          <w:b/>
        </w:rPr>
        <w:t xml:space="preserve">Esimerkki 1.237</w:t>
      </w:r>
    </w:p>
    <w:p>
      <w:r>
        <w:t xml:space="preserve">Fakta1: Fakta2: viides valokuva, jossa näennäisesti näkyy tyhjä oviaukko, oletetaan erehdykseksi, Fakta3: Mathews kutsuu Scotland Yardin Murrayn työskentelemään tapauksen parissa itsenäisesti, Fakta4: Murray Torrence ja Van Helsingin tyttärentytär saapuvat maalaistaloon, Fakta5: Van Helsingin tappaminen saa hänet siirrettyä maalaistaloon.</w:t>
      </w:r>
    </w:p>
    <w:p>
      <w:r>
        <w:rPr>
          <w:b/>
        </w:rPr>
        <w:t xml:space="preserve">Tulos</w:t>
      </w:r>
    </w:p>
    <w:p>
      <w:r>
        <w:t xml:space="preserve">Vuonna 1974 salaisen palvelun agentti Maurice OConnell pakenee hädin tuskin englantilaisesta maalaistalosta, jossa vietetään saatanallisia rituaaleja. Ennen kuin hän kuolee haavoihinsa, hän paljastaa esimiehilleen, että neljä yhteiskunnan merkittävää jäsentä - ministeri, vertainen, kenraali ja kuuluisa tiedemies - ovat mukana kultissa, jota johtaa Chin Yang Barbara Yu Ling. Agentin ottamat valokuvat neljästä arvohenkilöstä kehitetään, ja viidennen kuvan, joka näyttää ilmeisesti tyhjän oviaukon, oletetaan olevan erehdys. Välttääkseen ministerin kostotoimet salainen virkamies, eversti Mathews Richard Vernon kutsuu Scotland Yardsin komisario Murray Michael Colesin tutkimaan tapausta itsenäisesti. Murray, joka oli esiintynyt edellisessä Dracula-elokuvassa, ehdottaa, että hän konsultoi tunnettua okkultismin asiantuntijaa professori Lorrimer Van Helsingiä Peter Cushingia. Kultti sieppaa salaisen palvelun sihteerin Jane Valerie Van Ostin, jota Dracula Christopher Lee myöhemmin puree. Murray, salaisen palvelun agentti Torrence William Franklyn ja Van Helsingin tyttärentytär Jessica Joanna Lumley saapuvat maalaistalolle. He eroavat toisistaan; Murray ja Torrence tutkivat talon sisätiloja, jossa he tapaavat Chin Yangin. Jessica tunkeutuu taloon kellarin kautta, jossa hän löytää seinään kahlitun Janen, joka paljastuu vampyyriksi. Seurannut meteli herättää muut naisvampyyrit, jotka ovat niin ikään vangittuina, mutta ne yrittävät ruokailla Jessicasta. Agentit kuulevat Jessican huudot ja tulevat pelastamaan hänet. Murray tappaa Janen seipäällä ja pakenee Jessican ja Torrencen kanssa. Van Helsing vierailee tiedemiesystävänsä Julian Keeley Freddie Jonesin luona, jonka hän tunnisti neljän salaliittolaisen joukosta. Henkisesti epävakaa Keeley on mukana bakteriologisessa tutkimuksessa, jonka tarkoituksena on luoda paiseruton virulentti kanta. Vartija ampuu van Helsingiä ja sammuu. Kun hän herää henkiin, Keeleyn ruumis roikkuu katosta, ja ruttobasilli on kadonnut. Keeley viittasi kuukauden 23. päivään, jonka Van Helsing huomaa olevan epäkuolleiden sapatti. Keeleyn tutkimusmuistiinpanot johdattavat Van Helsingin erakoituneen kiinteistökehittäjä D. D. Denhamin luo, joka rahoitti Keeleyn tutkimusta. Van Helsing spekuloi, että viidennessä kuvassa tyhjästä oviaukosta saattaa itse asiassa olla Draculan kuva, jonka kuvaa ei voi vangita; hän ehdottaa, että Dracula haluaa kostaa ihmiskunnalle. Van Helsing vierailee Denhamin luona hänen päämajassaan, joka on rakennettu kirkon pihalle, jossa Dracula kuoli edellisessä elokuvassa, ja saa selville, että hän on itse asiassa kreivi Dracula. Hän yrittää ampua Draculaa hopealuodilla, mutta kreivin salaliittolaiset lyövät hänet. Dracula päättää, että Van Helsingin tappaminen olisi liian yksinkertaista, ja siirtää hänet maalaistaloon. Kun Jessica, Murray, Mathews ja Torrence tarkkailevat maalaistaloa, tarkka-ampujat hyökkäävät heidän kimppuunsa. Torrence ja Mathews kuolevat, ja Murray ja Jessica jäävät vangiksi. Murray herää kellarissa ja pakenee Chin Yangin kynsistä, joka paljastuu itsekin vampyyriksi. Seivästettyään häntä vasaralla sydämeen hän tuhoaa muut naisvampyyrit palosprinklerijärjestelmän kirkkaalla juoksevalla vedellä. Dracula saapuu taloon Van Helsingin kanssa. Hän ilmoittaa kätyreilleen, että Jessicasta tulee hänen puolisonsa, jonka rutto, jonka hänen neljä ratsumiestään - Van Helsing mukaan luettuna - levittävät maailmaan, ei ole turmellut. Salaliittolaiset, jotka olivat pitäneet ruttoa uhkana, jota ei saa käyttää, alkavat kyseenalaistaa herraansa. Draculan hypnoottinen komento saa heidät takaisin hänen hallintaansa. Hän käskee John Porter Richard Mathewsia rikkomaan pullon, jolloin bakteerit vapautuvat ja tartuttavat välittömästi ministerin. Murray voittaa vartijan tietokonehuoneessa. Vartijan metallinen pamppu rikkoo tietokonepaneelin ja aiheuttaa räjähdyksen, joka sytyttää tulipalon ja avaa rituaalihuoneen lukituksen. Kaksi ei-tartunnan saanutta salaliittolaista pakenee, Murray pelastaa Jessican, ja tartunnan saanut ministeri ja ruttobakteerit palavat tulipalossa. Dracula hyökkää Van Helsingin kimppuun, mutta hänen saaliinsa pakenee ikkunan kautta metsään. Van Helsing houkuttelee Draculan orapihlajapensaaseen, jossa hän jää kiinni. Van Helsing tarttuu aidan pylvääseen ja iskee sen Draculan sydämen läpi. Dracula hajoaa tuhkaksi. Van Helsing hakee Draculan sormuksen tuhkasta.</w:t>
      </w:r>
    </w:p>
    <w:p>
      <w:r>
        <w:rPr>
          <w:b/>
        </w:rPr>
        <w:t xml:space="preserve">Esimerkki 1.238</w:t>
      </w:r>
    </w:p>
    <w:p>
      <w:r>
        <w:t xml:space="preserve">Fakta1: Fakta2: Hänellä on televisio ja videonauha katsottavana, Fakta3: lapset toivottavat hänelle hyvää syntymäpäivää, Fakta4: nauha on suunniteltu nöyryyttämään Steveä avioliitto-ongelmien vuoksi, Fakta5: Alexandra on muhinut jo vuosia.</w:t>
      </w:r>
    </w:p>
    <w:p>
      <w:r>
        <w:rPr>
          <w:b/>
        </w:rPr>
        <w:t xml:space="preserve">Tulos</w:t>
      </w:r>
    </w:p>
    <w:p>
      <w:r>
        <w:t xml:space="preserve">Kun Steve Gary Sweet, keskiluokkainen aviomies ja kahden lapsen isä, palaa töistä kotiin syntymäpäivänään, talo on pimeä eikä hänen perheensä ole kotona. Hän huomaa tuolin, television ja videonauhan, joka on ilmeisesti asetettu hänen katseltavakseen. Hän laittaa television ja videonauhurin päälle ja alkaa katsoa nauhaa, jonka hänen vaimonsa Alexandra Helen Buday on tehnyt hänelle. Ensimmäisessä klipissä hänen vaimonsa ja lapsensa toivottavat hänelle hyvää syntymäpäivää, mutta lasten lähdettyä huoneesta Alexandra aloittaa strippailun, ja se näyttää olevan pelkkä syntymäpäivälahja. Kuvan edetessä käy kuitenkin selväksi, että nauhan tarkoituksena on nöyryyttää ja kiduttaa Steveä avio-ongelmien vuoksi, joita Alexandra on muhinut jo vuosia. Osana esitystään Alexandra teeskentelee rintasyöpää, harrastaa seksiä naapurin kanssa ja kertoo Stevelle, ettei hän eikä heidän kaksi lastaan tule koskaan kotiin.</w:t>
      </w:r>
    </w:p>
    <w:p>
      <w:r>
        <w:rPr>
          <w:b/>
        </w:rPr>
        <w:t xml:space="preserve">Esimerkki 1.239</w:t>
      </w:r>
    </w:p>
    <w:p>
      <w:r>
        <w:t xml:space="preserve">Fakta1: veljekset myyvät runoja jätepaperina, Fakta2: palvelija selvittääkseen lisää hänestä ja Meenasta, Fakta3: kuollutta kerjäläistä luullaan Vijayksi, Fakta4: Vijay, jota yritetään pelastaa epäonnistuneesti kulkevan junan tieltä, Fakta5: kuolleen runoilijan muistotilaisuus järjestetään.</w:t>
      </w:r>
    </w:p>
    <w:p>
      <w:r>
        <w:rPr>
          <w:b/>
        </w:rPr>
        <w:t xml:space="preserve">Tulos</w:t>
      </w:r>
    </w:p>
    <w:p>
      <w:r>
        <w:t xml:space="preserve">Vijay Guru Dutt on epäonnistunut runoilija, jonka teoksia eivät ota vakavasti kustantajat eivätkä hänen veljensä, jotka myyvät hänen runojaan jätepaperina. Koska hän ei kestä heidän pilkkaamistaan siitä, että hän on hyödytön, hän pysyttelee poissa kotoa ja on usein kadulla. Hän tapaa hyväsydämisen prostituoidun nimeltä Gulabo Waheeda Rehman, joka ihastuu hänen runoihinsa ja rakastuu häneen. Hän tapaa myös entisen tyttöystävänsä Meena Mala Sinhan, joka oli opiskeluaikana, ja saa tietää, että tämä on mennyt naimisiin suuren kustantajan, herra Ghosh Rehmanin kanssa saadakseen taloudellista turvaa. Ghosh palkkaa hänet palvelijaksi saadakseen selville enemmän hänestä ja Meenasta. Kuollutta kerjäläistä, jolle Vijay antoi takkinsa ja jota hän yrittää tuloksetta pelastaa ajavan junan tieltä, luullaan Vijayksi. Gulabo menee Ghoshin luokse ja saa julkaistua runojaan. Ghosh tekee niin, koska hän uskoo voivansa hyödyntää runoja ja tienata rahaa. Runot menestyvät hyvin. Vijay on kuitenkin elossa ja sairaalassa junaturman jälkeen. Ghosh ja Shyam, Vijayn läheinen ystävä, kieltäytyvät tunnustamasta häntä, ja hänet passitetaan mielisairaalaan, koska hän väittää olevansa Vijay ja häntä pidetään hulluna. Ghosh ostaa Vijayn veljetkin, jotta he eivät tunnistaisi häntä, ja kuolleelle runoilijalle järjestetään muistotilaisuus. Ystävänsä Abdul Sattar Johnny Walkerin avulla Vijay pakenee mielisairaalasta ja pääsee muistotilaisuuteen, jossa hän tuomitsee korruptoituneen ja materialistisen maailman. Nähdessään, että Vijay on elossa, hänen ystävänsä ja veljensä asettuvat kilpailevan kustantajan puolelle saadakseen lisää rahaa ja julistavat, että tämä on Vijay. Hänen kunniakseen järjestetyssä tilaisuudessa Vijay kyllästyy ympäröivän maailman tekopyhyyteen ja julistaa, ettei hän ole Vijay. Sitten hän lähtee Gulabon kanssa aloittamaan uutta elämää.</w:t>
      </w:r>
    </w:p>
    <w:p>
      <w:r>
        <w:rPr>
          <w:b/>
        </w:rPr>
        <w:t xml:space="preserve">Esimerkki 1.240</w:t>
      </w:r>
    </w:p>
    <w:p>
      <w:r>
        <w:t xml:space="preserve">Fakta1: Fakta2: Fakta3: Larry ihastuu Maryyn, kosii häntä ja menee naimisiin paljastamatta todellista ammattiaan, Fakta4: Sacramenton Sam hautoo juonen kasinon avulla, Fakta5: Isoisä pyörittää vedonlyöntioperaatiota kirjakaupasta käsin.</w:t>
      </w:r>
    </w:p>
    <w:p>
      <w:r>
        <w:rPr>
          <w:b/>
        </w:rPr>
        <w:t xml:space="preserve">Tulos</w:t>
      </w:r>
    </w:p>
    <w:p>
      <w:r>
        <w:t xml:space="preserve">Mary Audrey ei voi sietää uhkapelejä. Hänen isoisänsä William, jota hän kutsuu isoisäksi, on pakonomainen uhkapeluri. Mary laittaa hänet töihin Beverly Hillsin kirjakauppaansa pitääkseen hänet erossa pahasta tavastaan. Ammattimainen uhkapeluri Larry Scott lyö 200 dollarin vedon isoisän kanssa, joka ei pysty maksamaan, kun Larryn hevonen voittaa. Larry kuitenkin ihastuu Maryyn, kosii ja menee naimisiin tämän kanssa ja vie tämän sitten Las Vegasiin häämatkalle paljastamatta todellista ammattiaan. Mary saa tietää totuuden ja järjestää vihaisena nopean avioeron. Sacramento Sam, Larryn pelikaveri, hautoo juonen kasinoiden avulla. Mary saa voittaa 500 uhkapelissä talon toimesta, ja Larry ja Sam kattavat vedon salaa. Ehkä Mary ei tällä tavoin vihaa uhkapelejä niin paljon. Se toimii, mutta liian hyvin. Mary alkaa aidosti voittaa eikä suostu lopettamaan. Larry ja Sam menevät vararikkoon, kun he kattavat Maryn vedot. Larry palaa Beverly Hillsiin, jossa hän löytää isoisän pyörittämässä vedonlyöntitoimintaa kirjakaupasta. He palaavat Vegasiin, ja kaikki on kiinni viimeisestä pokeripelistä, jonka Gramps häviää tahallaan, jotta Larry voi voittaa rahat ja Maryn sydämen.</w:t>
      </w:r>
    </w:p>
    <w:p>
      <w:r>
        <w:rPr>
          <w:b/>
        </w:rPr>
        <w:t xml:space="preserve">Esimerkki 1.241</w:t>
      </w:r>
    </w:p>
    <w:p>
      <w:r>
        <w:t xml:space="preserve">Fakta1: ystävä sitoutuu ystävän pyyntöön, Fakta2: Fakta3: Somanathan Pillai menee naimisiin Padman kanssa kuolleen ystävän toiveen mukaisesti, Fakta4: Jayapalan ja Padma eivät ole onnellisia avioelämässään, Fakta5: pyhä sadhu astuu kuvaan.</w:t>
      </w:r>
    </w:p>
    <w:p>
      <w:r>
        <w:rPr>
          <w:b/>
        </w:rPr>
        <w:t xml:space="preserve">Tulos</w:t>
      </w:r>
    </w:p>
    <w:p>
      <w:r>
        <w:t xml:space="preserve">Rikas mies antoi kuolinvuoteellaan 5000 rupiaa luotettavalle ystävälleen ja pyysi tätä pitämään huolta äidittömästä tyttärestään Paddasta ja naimaan hänet Jagadishin kanssa, kun hän tulee oikeaan ikään. Ystävä, Somanathan Pillai, sitoutuu ystävänsä pyyntöön. Padma tulee asumaan Somanathan Pillain perheeseen. Jayapalan, Somanathan Pillain poika, pitää Paddasta. Heistä tulee rakastavaisia. Somanathan Pillai kuitenkin naittaa Padman väkisin Jagdishin kanssa kuolleen ystävänsä toiveen mukaisesti. Hän löytää myös toisen morsiamen, Sarojan, Jayapalanille. Mutta sitten Jayapalan ja Padma eivät ole onnellisia avioelämässään. Jayapalanista tulee juoppo ja hän menettää näön myrskyisenä yönä. Paikalle astuu pyhä sadhu. Se, miten hän ratkaisee kaikki ongelmat, on tarinan loppuosa.</w:t>
      </w:r>
    </w:p>
    <w:p>
      <w:r>
        <w:rPr>
          <w:b/>
        </w:rPr>
        <w:t xml:space="preserve">Esimerkki 1.242</w:t>
      </w:r>
    </w:p>
    <w:p>
      <w:r>
        <w:t xml:space="preserve">Fakta1: elokuva sijoittuu Liverpooliin 1950-luvun puolivälissä, Fakta2: tarina koskee Budia ja rakastavaa äitiä ja sisaruksia, Fakta3: Bud elää mielikuvitukseltaan rikasta elämää, jonka keskiössä ovat perhesuhteet kirkko ja ujon pojan kamppailut koulussa, Fakta4: musiikki ja elokuvan dialogin katkelmat antavat hänelle mahdollisuuden rikastuttaa kapeaa fyysistä ympäristöä, Fakta5: sodanjälkeinen Englanti kaipaa kauneusfantasiaa ja paikkaa, jonne voi paeta</w:t>
      </w:r>
    </w:p>
    <w:p>
      <w:r>
        <w:rPr>
          <w:b/>
        </w:rPr>
        <w:t xml:space="preserve">Tulos</w:t>
      </w:r>
    </w:p>
    <w:p>
      <w:r>
        <w:t xml:space="preserve">Elokuva sijoittuu Liverpooliin 1950-luvun puoliväliin. Tarina kertoo 11-vuotiaasta Budista ja hänen rakastavasta äidistään ja sisaruksistaan. Hän elää mielikuvitukseltaan rikasta elämää, jonka keskiössä ovat perhesuhteet, kirkko ja ujon pojan kamppailut koulussa. Musiikki ja katkelmat elokuvan dialogista antavat hänelle mahdollisuuden rikastuttaa kapeaa fyysistä ympäristöään. Yhdessä nämä fragmentit, kirjoitti Stephen Holden New York Timesissa, tuovat mieleen sodanjälkeisen Englannin, joka kaipaa kauneutta, mielikuvitusta ja paikkaa, josta paeta.</w:t>
      </w:r>
    </w:p>
    <w:p>
      <w:r>
        <w:rPr>
          <w:b/>
        </w:rPr>
        <w:t xml:space="preserve">Esimerkki 1.243</w:t>
      </w:r>
    </w:p>
    <w:p>
      <w:r>
        <w:t xml:space="preserve">Fakta1: elokuva perustuu tarinaan, Fakta2: tarina tapahtuu hetken mielijohteesta, Fakta3: Tarun Chandra näyttelee Shyamin roolia, Fakta4: Shyamin rooli kasvaa Mysoren kaupungissa, Fakta5: Shyamin äiti löytää ottelun.</w:t>
      </w:r>
    </w:p>
    <w:p>
      <w:r>
        <w:rPr>
          <w:b/>
        </w:rPr>
        <w:t xml:space="preserve">Tulos</w:t>
      </w:r>
    </w:p>
    <w:p>
      <w:r>
        <w:t xml:space="preserve">Elokuvassa on kaksi sankaritarta, eikä sankari ole rakastunut kumpaankaan, hän sanoo ja lisää, että elokuva perustuu tarinaan, joka tapahtuu hetken mielijohteesta ensimmäisen puoliskon loppupuolella. Tarun Chandra näyttelee Shyamia, joka kasvaa toisessa kaupungissa ennen kuin päätyy Mysoreen. Shyamin äiti löytää hänelle parin. Mutta Shyam ei halua mennä naimisiin. Hän yrittää parhaansa mukaan saada avioliiton peruttua.</w:t>
      </w:r>
    </w:p>
    <w:p>
      <w:r>
        <w:rPr>
          <w:b/>
        </w:rPr>
        <w:t xml:space="preserve">Esimerkki 1.244</w:t>
      </w:r>
    </w:p>
    <w:p>
      <w:r>
        <w:t xml:space="preserve">Fakta1: Fakta2: viranomaiset kääntävät Bladen, Fakta3: Abigail Whistler kutsuu Bladen liittymään vampyyrinmetsästäjien joukkoon, Fakta4: Danica Talos on herättänyt Draken henkiin tavoitteenaan käyttää voimia vampyyrien heikkouksien parantamiseen, Fakta5: Draken DNA:ta ensimmäisenä on tahraton vampyyri.</w:t>
      </w:r>
    </w:p>
    <w:p>
      <w:r>
        <w:rPr>
          <w:b/>
        </w:rPr>
        <w:t xml:space="preserve">Tulos</w:t>
      </w:r>
    </w:p>
    <w:p>
      <w:r>
        <w:t xml:space="preserve">Vampyyrit tutkivat Syyrian autiomaassa sijaitsevaa muinaista hautaa, jonka he uskovat kuuluvan Draculalle, ensimmäiselle vampyyrille. Estääkseen Bladea sekaantumasta asiaan, he lavastavat hänet syylliseksi tutun ihmisen murhaan. FBI:n agentit löytävät Bladen piilopaikan ja tappavat hänen mentorinsa ja ystävänsä Abraham Whistlerin. Demoralisoitunut Blade antautuu ja hänet pidätetään. Vampyyrien tuttavat ovat järjestäneet, että viranomaiset luovuttavat Bladen heille. Hänet pelastavat Hannibal King ja Abrahamin tytär Abigail Whistler, jotka kutsuvat Bladen liittymään vampyyrinmetsästäjien ryhmäänsä Nightstalkersiin. Heiltä Blade saa tietää, että Danica Talos, Kingien vanha vihollinen, on herättänyt Draculan eli Draken henkiin tavoitteenaan parantaa vampyyrien heikkoudet hänen voimillaan. Ensimmäisenä vampyyreistä Draken DNA on tahraton ja hän pystyy selviytymään auringonvalossa. Nightstalkerit ovat luoneet uuden ultravioletti-aurinkokoira-ammusten lisäksi kokeellisen bioaseen nimeltä Daystar, joka pystyy tappamaan vampyyrit geneettisellä tasolla. He tarvitsevat kuitenkin puhtaamman verilähteen, jotta se olisi tehokas. Koska Drake on liian voimakas tapettavaksi tavanomaisin keinoin, he toivovat, että virus tappaa hänet ja varmistaa hänen verensä avulla, että muu laji tuhoutuu, mutta pelkäävät myös, että tämä koskee myös Bladea. Drake haluaa testata Bladea ja eristää hänet Nightstalkereista, sillä hän pitää heitä kelvottomina haastamaan häntä. Hän selittää, että kaikki ihmiset ja vampyyrit ovat hänen silmissään alempiarvoisia ja että hän aikoo pyyhkiä heidät maan päältä. Abigail löytää todisteita vampyyrien lopullisesta ratkaisusta: maatilojen verkostosta, jossa koomassa olevista ihmisistä imetään verta vampyyrien kulutusta varten. Kun Blade kertoo ihmisten olevan aivokuolleita, hän sammuttaa maatilojen elämää ylläpitävät järjestelmät. Kun Abigail ja Blade palaavat Nightstalkereiden piilopaikkaan, he löytävät kaikki muut kuolleina paitsi Kingin ja Sommerfieldin tyttären Zoen, jotka molemmat on otettu vangiksi. Daystarsin luoneen Sommerfieldin jättämä nauhoite paljastaa, että Draken veri on kaikki, mitä tarvitaan, jotta se olisi täydellinen ja tehokas. Vampyyrit kiduttavat Kingiä saadakseen tietoja, mutta hän kieltäytyy puhumasta, vaikka vampyyrit uhkaavat muuttaa hänet ja syöttää hänelle Zoen verta. Blade ja Abigail saapuvat paikalle ja vapauttavat vangit. Drake päihittää lopulta Bladen kaksintaistelussa ja valmistautuu tappamaan hänet omalla miekallaan. Abigail ampuu Daystar-nuolen, mutta Drake saa sen kiinni ennen kuin se osuu häneen. Hän pudottaa sen Bladen viereen lattialle, eikä tajua, millaisen vaaran se hänelle aiheuttaa. Viimeisellä sekunnilla Blade pistää häntä sillä, mikä laukaisee kemiallisen reaktion, joka viimeistelee Daystar-viruksen ja vapauttaa sen ilmaan, virus leviää ilmassa ja tappaa Danican ja muut vampyyrit. Draken antautuessa hitaasti haavoihinsa ja virukseen hän kehuu Bladea kunniallisesta taistelusta, mutta varoittaa häntä, että hän lopulta antautuu veren tarpeeseensa, mikä todistaa, että Blade on jo uudenlainen vampyyri. Viimeisiä voimiaan käyttäen Drake naamioituu Bladeksi. FBI löytää ruumiin ja julistaa Bladen laillisesti kuolleeksi. Hannibal kertoo, että virus ei tappanut Bladea, sillä hänen sydämensä ihmispuolisko ei lakannut lyömästä, vaan se vain hidastui, jolloin hän vaipui koomaan, kunnes hänen kehonsa oli jälleen valmis taistelemaan. Blade herää useita kuukausia myöhemmin valmiina jatkamaan taistelua vampyyrejä vastaan.</w:t>
      </w:r>
    </w:p>
    <w:p>
      <w:r>
        <w:rPr>
          <w:b/>
        </w:rPr>
        <w:t xml:space="preserve">Esimerkki 1.245</w:t>
      </w:r>
    </w:p>
    <w:p>
      <w:r>
        <w:t xml:space="preserve">Fakta1: Fakta2: liiketoiminta ei suju hyvin, Fakta3: entinen pomo on ostanut velkaa käskyn hyväksi, johon liittyy rikollispomon poika, Fakta4: Mies, jonka kanssa jätettiin neliraajahalvaantuneeksi elämän yrityksen jälkeen, Fakta5: Jimmyn ystävät tulevat toimeen lähestyvän kuoleman kanssa.</w:t>
      </w:r>
    </w:p>
    <w:p>
      <w:r>
        <w:rPr>
          <w:b/>
        </w:rPr>
        <w:t xml:space="preserve">Tulos</w:t>
      </w:r>
    </w:p>
    <w:p>
      <w:r>
        <w:t xml:space="preserve">Jimmy The Saint Tosnia on Denverissä asuva entinen gangsteri. Jimmy jätti rikollismaailman ryhtyäkseen suoraselkäiseksi Afterlife Advice -yrityksessään, jossa kuolevat ihmiset nauhoittavat videolle viestejä läheisilleen. Hänen liiketoimintansa ei suju hyvin, ja hänen entinen pomonsa, paikallinen rikollispomo, joka tunnetaan nimellä The Man With The Plan, on ostanut hänen velkansa saadakseen palveluksen, joka liittyy rikollispomon poikaan Bernardiin, joka on pidätetty lapsen hyväksikäytöstä. The Man With The Plan, joka jäi neliraajahalvaantuneeksi murhayrityksen jälkeen, haluaa Jimmyn suostuttelevan Bernardin entisen tyttöystävän Megin palaamaan hänen luokseen; The Man With The Plan uskoo tämän parantavan Bernardin pedofiliasta. Vastahakoinen Jimmy värvää mukaan ystävänsä Easy Windin, Piecesin, Big Bear Franchisen ja raivopäisen Critical Billin. Suunnitelman mukaan Pieces ja Critical Bill esiintyvät poliiseina, sieppaavat Megin nykyisen poikaystävän Brucen ja pelottelevat häntä, kunnes tämä suostuu eroamaan Megistä. Asiat menevät pieleen, kun Bruce alkaa epäillä näiden kahden miehen henkilöllisyyttä ja pilkkaa heitä, jolloin Kriittinen Bill puukottaa Brucea kurkkuun. Kohu herättää Megin, joka nukkuu Brucen pakettiauton takapenkillä. Megin ilmestyminen hätkähdyttää Piecesin, joka ampuu hänet vahingossa kuoliaaksi. Mies, jolla on suunnitelma, on raivoissaan heidän epäonnistuneen tehtävänsä tuloksesta. Hän ilmoittaa Jimmylle antavansa tämän elää, kunhan tämä lähtee Denveristä, mutta hänen miehistönsä on tuomittu tattareihin - murhattavaksi karmealla ja tuskallisella tavalla. Jimmyn ystävät tottuvat lähestyvään kuolemaansa, kun palkkamurhaaja, herra Shhh, joka ei koskaan epäonnistu, vainoaa heitä. Pieces hyväksyy kohtalonsa, sillä herra Shhh tarjoaa nopean kuoleman. Easy Wind piiloutuu Baby Sinister -nimisen jengipomon luokse, mutta hänet luovutetaan, kun herra Shhh soluttautuu ja tappaa suurimman osan Sinisterin seurueesta. Koska Franchisella on perhe kasvatettavana, Jimmy anoo Plan-miestä säästämään hänen henkensä. Mies, jolla on suunnitelma, suostuu siihen, mutta pettää sitten Jimmyn ja tapattaa Franchisen, joka yrittää paeta perheensä kanssa. Petos saa Jimmyn kostonhimoiseksi, minkä seurauksena myös Jimmy tuomitaan tattareihin. Herra Shhh löytää lopulta kriittisen Billin, joka piileskelee asunnossaan, mutta joutuu Billin väijytykseen, ja lopulta molemmat tappavat toisensa. Herra Shhhin kuoleman jälkeen Jimmyn sopimus lankeaa meksikolaiselle veljeskolmikolle. Viimeisinä tunteinaan Jimmy hyvästelee nuoren naisen, Dagneyn, johon hän oli rakastunut. Tietäen, että hänet todennäköisesti tapetaan, Jimmy murhaa Bernardin kaiken sen kurjuuden vuoksi, jonka hän epäsuorasti aiheutti ryhmälle. Hän myös hedelmöittää prostituoidun Lucindan täyttääkseen tämän toiveen tulla äidiksi. Jimmy antaa neuvoja syntymättömälle lapselleen kertoessaan kuolemanjälkeisen elämän neuvoja -videota. Tappajakolmikko saa Jimmyn kiinni, ja hän suhtautuu kuolemaansa arvokkaasti. Tämän jälkeen Jimmy ja hänen ystävänsä nähdään yhdessä juomassa drinkkejä tuonpuoleisessa.</w:t>
      </w:r>
    </w:p>
    <w:p>
      <w:r>
        <w:rPr>
          <w:b/>
        </w:rPr>
        <w:t xml:space="preserve">Esimerkki 1.246</w:t>
      </w:r>
    </w:p>
    <w:p>
      <w:r>
        <w:t xml:space="preserve">Fakta1: Balbirin Vivek on rakastunut ihastuttavaan nuoreen naiseen, Fakta2: Nisha on Ranjitin tytär, Fakta3: Ranjit käyttää apunaan korruptoitunutta vankilaministeriä Veni Prasad Bhandaria ja Thakur Shakti Singhiä, Fakta4: Balbir heittää heidät vankilaan, Fakta5: vankilasta vastaa vankilanjohtaja Rana Pratap.</w:t>
      </w:r>
    </w:p>
    <w:p>
      <w:r>
        <w:rPr>
          <w:b/>
        </w:rPr>
        <w:t xml:space="preserve">Tulos</w:t>
      </w:r>
    </w:p>
    <w:p>
      <w:r>
        <w:t xml:space="preserve">Balbir ja Anwar ovat läheisiä ystäviä, jotka ovat sekä rehellisiä että rohkeita ja aina valmiita ojentamaan auttavan kätensä kenelle tahansa apua tarvitsevalle, myös köyhien ashramin lepokodin takana oleville ihmisille. He ovat rakastuneet kahteen ihastuttavaan naiseen Paroon ja Husna Banoon. Balbirin nuorempi veli Vivek on opiskelija ja on rakastunut toiseen ihanaan nuoreen naiseen Nishaan. Nisha on rikkaan suurpäällikön Ranjitin tytär, joka tekee mitä tahansa saadakseen Ashramin maan ja omaisuuden haltuunsa, purkaakseen sen ja aloittaakseen rakennustyöt. Hän värvää avukseen korruptoituneen vankilaministeri Veni Prasad Bhandarin ja Thakur Shakti Singhin. Kun Balbir ja Anwar epäonnistuvat hänen yrityksissään, hän heittää heidät vankilaan ja tuhoaa Ashramin pommilla, jonka on asettanut vankilasta karannut vanki. Balbir ja Anwar pakenevat vankilasta ja kostavat tuhoamisen ja viattomien, myös Babajin, kuoleman tappamalla Ranjitin keskellä kirkasta päivää, mistä heidät pidätetään ja he saavat elinkautisen tuomion. Heidän vankilastaan vastaa vankilanjohtaja Rana Pratap, joka on tiukka kurinpitäjä sekä rehellinen ja lahjomaton. Kaikki kolme oppivat kunnioittamaan toisiaan. Samaan aikaan Balbirin veli Vivek lavastetaan syylliseksi Nishan äidin Sumitradevin murhaan, ja hänkin saa vankilatuomion. Balbirin ja Anwarin vankilapakot turhautuvat Rana Pratapin toimesta. Saavutetaanko oikeus vihdoin ja viimein? Ketkä ovat Sumitradevin murhan takana?</w:t>
      </w:r>
    </w:p>
    <w:p>
      <w:r>
        <w:rPr>
          <w:b/>
        </w:rPr>
        <w:t xml:space="preserve">Esimerkki 1.247</w:t>
      </w:r>
    </w:p>
    <w:p>
      <w:r>
        <w:t xml:space="preserve">Fakta1: Fakta2: ihmiskunta pakenee tulevaa ydinholokaustia maanalaisesta ympäristöstä, Fakta3: Bannon pelastuu viime hetkellä sanomalehden perijän yksityisellä rahoituksella, Fakta4: sanomalehden perijä vaatii lähtemään mukaansa huvikseen, Fakta5: tiedemiehet löytävät valtavan maanalaisen alueen, jossa on runsaasti ilmaa, oma valtameri ja fosforisoiva valo.</w:t>
      </w:r>
    </w:p>
    <w:p>
      <w:r>
        <w:rPr>
          <w:b/>
        </w:rPr>
        <w:t xml:space="preserve">Tulos</w:t>
      </w:r>
    </w:p>
    <w:p>
      <w:r>
        <w:t xml:space="preserve">Tohtori Jeremiah Morley Victor Kilian on huolissaan lähestyvästä ydinsodasta. Hän järjestää tiedemiehistä koostuvan tutkimusretkikunnan ja antaa heidän käyttää suurta atomikäyttöistä tankkimaista porakonetta, Cyclotramia, joka pystyy poraamaan syvälle maan ja kiven läpi löytääkseen maanalaisen ympäristön, jossa ihmiskunta voisi paeta tulevaa ydinholokaustia. Jim Bannonin, Marilyn Nashin, Otto Waldisin, Tom Handleyn ja Dick Coganin retkikunta alkaa sen jälkeen, kun valtion rahoitus on mennyt hukkaan, ja heidät pelastetaan viime hetkellä yksityisellä rahoituksella sanomalehtiperijä Bruce Kelloggilta, joka haluaa lähteä mukaan huvikseen. Bannonin ja Kelloggin välille kehittyy romanttinen kilpailu Nashista, ja kaksi henkeä kuolee vaarallisen retken vaaroissa. Lopulta tutkijat saavuttavat tavoitteensa ja löytävät valtavan maanalaisen alueen, jossa on runsaasti ilmaa, oma valtameri ja fosforisoivaa valoa. Kaikki heidän mukanaan tuodut laboratoriokaniinit synnyttävät kuitenkin kuolleita jälkeläisiä. Ruumiinavausten avulla selviää, että tämä maanalainen maailma on jotenkin tehnyt kaneista ja siten kaikista muista elämänmuodoista steriilejä. Tohtori Morley on syvästi masentunut uutisesta. Kun maanalainen tulivuori yhtäkkiä purkautuu, hän ei pääse Cyclotramin turvaan ja menehtyy nopeasti. Jäljellä olevat eloonjääneet mukanaan kuljettava Syklotram astuu maanalaiseen valtamereen. Pian he huomaavat nousevansa ylämaailman pinnalle, koska he ovat joutuneet voimakkaan, ylöspäin suuntautuvan merivirtauksen mukana. Lopulta he nousevat pintaan trooppisen saaren lähellä.</w:t>
      </w:r>
    </w:p>
    <w:p>
      <w:r>
        <w:rPr>
          <w:b/>
        </w:rPr>
        <w:t xml:space="preserve">Esimerkki 1.248</w:t>
      </w:r>
    </w:p>
    <w:p>
      <w:r>
        <w:t xml:space="preserve">Fakta1: Fakta2: Fakta3: Claire Simone joutuu avustamaan natsiupseeri Viktor Stahlia Adolf Hitlerin Fuhrermuseumiin tai Hermann Goringin henkilökohtaiseksi omaisuudeksi varastetun taiteen valvomisessa, Fakta4: liittoutuneiden upseerit turhaavat Stokesin yksikön työn, Fakta5: liittoutuneiden upseerit turhaavat työn, koska he kieltäytyvät vaarantamasta omia joukkojaan tehtävän vuoksi.</w:t>
      </w:r>
    </w:p>
    <w:p>
      <w:r>
        <w:rPr>
          <w:b/>
        </w:rPr>
        <w:t xml:space="preserve">Tulos</w:t>
      </w:r>
    </w:p>
    <w:p>
      <w:r>
        <w:t xml:space="preserve">Vuonna 1943 liittoutuneet etenevät hyvin akselivaltojen taaksepäin ajamisessa Italiassa. Frank Stokes vakuuttaa presidentti Rooseveltille, että voitolla ei ole juurikaan merkitystä, jos länsimaisen sivilisaation taideaarteet menetetään. Stokes saa tehtäväkseen koota armeijan Monuments Men -nimisen yksikön, johon kuuluu museonjohtajia, intendenttejä, taidehistorioitsijoita ja arkkitehti, sekä opastamaan liittoutuneiden yksiköitä että etsimään varastettua taidetta ja palauttamaan se oikeille omistajilleen. Heinäkuussa 1944 Claire Simone, kuraattori miehitetyssä Ranskassa, joutuu avustamaan natsiupseeri Viktor Stahlia valvomaan taidevarkauksia, jotka on tehty joko Adolf Hitlerin Fuhrermuseumiin tai Hermann Goringin kaltaisten korkeiden komentajien henkilökohtaiseksi omaisuudeksi. Kaikki näyttää menetetyltä, kun hän saa tietää, että Stahl vie gallerian koko sisällön Saksaan liittoutuneiden lähestyessä Pariisia. Simone juoksee ratapihalle kohdatakseen Stahlin, mutta voi vain seurata, kun hän lähtee rahtia kuljettavan junan kyytiin. Stokesin yksikön työtä haittaavat liittoutuneiden upseerit, jotka kieltäytyvät vaarantamasta omia joukkojaan Stoken tehtävän vuoksi. James Granger huomaa, että Simone ei suostu yhteistyöhön niiden kanssa, joiden hän epäilee haluavan takavarikoida varastetun taiteen omalle maalleen. Yksikkö hajaantuu kattamaan lisää maastoa, vaihtelevalla menestyksellä. Brittiläinen upseeri Donald Jeffries hiipii yöllä miehitettyyn Bruggeen pelastaakseen Michelangelon Bruggen Madonnan, mutta saa surmansa yrityksessä. Richard Campbell ja Preston Savitz saavat tietää, että Gentin katedraalin papit veivät Van Eyckin Gentin alttaritaulun turvaan, mutta heidän kuorma-autonsa pysäytettiin ja taulut vietiin. Lopulta he löytävät ja pidättävät maanviljelijänä piileskelevän Viktor Stahlin, kun he tunnistavat hänen talossaan olevat maalaukset mestariteoksiksi, joista ainakin yksi on varastettu Rothschildin kokoelmasta. Joulukuussa 1944 Walter Garfield ja Jean Claude Clermont eksyvät maaseudulle ja joutuvat tulitaisteluun. Clermont haavoittuu kuolettavasti ja kuolee, kun Garfield ei löydä lääkintäapua. Samaan aikaan Simone harkitsee uudelleen, kun Granger näyttää hänelle Neron asetuksen, jossa määrätään kaiken saksalaisen omaisuuden tuhoamisesta, jos Hitler kuolee tai Saksa kaatuu, ja näkee, kuinka Granger palauttaa juutalaiselta perheeltä ryöstetyn maalauksen oikealle paikalleen heidän tyhjään kotiinsa. Hän antaa laatimansa kattavan pääkirjan, josta löytyy arvokasta tietoa varastetusta taiteesta ja sen laillisista omistajista. Vaikka ryhmä saa tietää, että taideteoksia säilytetään eri kaivoksissa ja linnoissa, se saa myös tietää, että sen on nyt kilpailtava Neuvostoliittoa vastaan, joka takavarikoi taideteoksia sotakorvauksina. Samaan aikaan eversti Wegner tuhoaa järjestelmällisesti kokonaisia taidekätköjä. Lopulta ryhmä onnistuu, sillä se löytää ainakin yhden kaivoksen, joka kätkee yli 16 000 taideteosta. Lisäksi ryhmä saa haltuunsa koko natsi-Saksan kansalliskassan kultareservit. Lopuksi ryhmä löytää Itävallasta kaivoksen, joka näyttää olevan purettu. He saavat kuitenkin selville, että paikalliset olivat tukkineet sisäänkäynnit estääkseen natseja tuhoamasta kaivoksen sisältöä. Ryhmä evakuoi mahdollisimman paljon taideteoksia, mukaan lukien veistoksen, jota Jeffries kuoli yrittäessään puolustaa, ennen neuvostoliittolaisten saapumista. Sodan päättyessä toukokuussa 1945 Stokes raportoi presidentti Trumanille, että ryhmä on saanut talteen valtavat määrät taideteoksia ja muita kulttuurisesti merkittäviä esineitä. Kun hän pyytää saada jäädä Eurooppaan valvomaan etsintöjen ja restauroinnin jatkamista, Truman kysyy Stokesilta, olivatko hänen ponnistelunsa menetettyjen miesten hengen arvoisia. Stokes sanoo, että ne olivat. Truman kysyy sitten, muistaako kukaan kolmenkymmenen vuoden kuluttua, että nämä miehet kuolivat taideteoksen vuoksi. Loppukohtauksessa, joka sijoittuu vuoteen 1977, iäkäs Stokes vastaa myöntävästi, kun hän vie pojanpoikansa katsomaan Michelangelon Madonnaa.</w:t>
      </w:r>
    </w:p>
    <w:p>
      <w:r>
        <w:rPr>
          <w:b/>
        </w:rPr>
        <w:t xml:space="preserve">Esimerkki 1.249</w:t>
      </w:r>
    </w:p>
    <w:p>
      <w:r>
        <w:t xml:space="preserve">Fakta1: Jeff Youngiksi itseään kutsuva muukalainen pakottaa karjatilallisen Lucy Leen ateriaan ja yölepoon, Fakta2: Fakta3: Kit tarjoaa Jeffille työtä farokauppiaana, Fakta4: Cassidy auttaa Kitiä ja kumppaneita laittomissa ryöstöissä, Fakta5: Lucy joutuu vangiksi junan ryöstön jälkeen.</w:t>
      </w:r>
    </w:p>
    <w:p>
      <w:r>
        <w:rPr>
          <w:b/>
        </w:rPr>
        <w:t xml:space="preserve">Tulos</w:t>
      </w:r>
    </w:p>
    <w:p>
      <w:r>
        <w:t xml:space="preserve">Jeff Youngiksi itseään kutsuva muukalainen vaatii karjatilalliselta Lucy Leeltä aterian ja yölevon ja pelastaa hänet sitten ryöstöltä. Jeff auttaa toimittamaan hänen karjaansa kaupunkiin, jossa hän kohtaa Kit Banionin, joka pitää saluunaansa Maverick Queenia. Kit on salaa yhteistyössä Butch Cassidyn ja Sundancen johtaman pahamaineisen Hole in the Wall -jengin kanssa, ja mustasukkainen Sundance suuttuu, kun Jeff voittaa hänet pokerissa ja herättää Kitin romanttisen mielenkiinnon, joka tarjoaa Jeffille työtä faronjakajana. Hän paljastaa olevansa itse asiassa Jeff Younger, Younger-jengin lainsuojattomien sukulainen, ja haluaa auttaa Kitiä ja hänen kumppaneitaan heidän laittomissa ryöstöissään. Sundance pitää Lucya vankina junaryöstön jälkeen, ja Jeff tappaa hänet pelastaakseen Lucyn. Kun Jeff pitää muita lainsuojattomia loitolla heidän mökkinsä ollessa tulessa, Kit auttaa häntä, mutta häntä ammutaan ja hän kuolee hänen syliinsä. Joukko saapuu paikalle, jolloin Jeff tunnustaa olevansa itse asiassa Pinkertonin etsivä, joka työskentelee peitetehtävissä saadakseen varkaat kiinni.</w:t>
      </w:r>
    </w:p>
    <w:p>
      <w:r>
        <w:rPr>
          <w:b/>
        </w:rPr>
        <w:t xml:space="preserve">Esimerkki 1.250</w:t>
      </w:r>
    </w:p>
    <w:p>
      <w:r>
        <w:t xml:space="preserve">Fakta1: kuuluisat palkkasoturit vangitsevat etsintäkuulutettuja rikollisia elääkseen, Fakta2: Fakta3: Siu-chuen on rakastunut May-kwaniin, Fakta4: May-kwan on rakastunut Chingiin, Fakta5: May-kwan jättää Chingin pitääkseen huolen siitä, että Chingin ja May-kwanin välit ovat kunnossa.</w:t>
      </w:r>
    </w:p>
    <w:p>
      <w:r>
        <w:rPr>
          <w:b/>
        </w:rPr>
        <w:t xml:space="preserve">Tulos</w:t>
      </w:r>
    </w:p>
    <w:p>
      <w:r>
        <w:t xml:space="preserve">Ching, Maykwan ja Siuchuen ovat kuuluisia palkkasotureita, jotka pyydystävät elääkseen etsintäkuulutettuja rikollisia. He ovat kuitenkin sekaantuneet rakkauskolmioon, sillä Siuchuen on rakastunut Maykwaniin, mutta Maykwan on rakastunut Chingiin ja on ilmaissut tunteitaan tätä kohtaan koko ajan. Maykwan tappoi Silver Foxin mentorin aiemmin, ja Fox haluaa kostaa hänelle. Kun Ching lopulta päättää kosia Maykwania, Kettu tappaa Siuchuenin yrittäessään pelastaa Maykwania. Maykwan jättää Chingin salaa pitääkseen hänet poissa vaikeuksista, mutta Ching etsii häntä jatkuvasti. Vuotta myöhemmin Ching vihdoin löytää Maykwanin, mutta saa tietää, että hänet on myrkytetty loitsulla. Ching ja Maykwan yhdistävät voimansa kukistaakseen Hopeaketun ja pahikset, ja he vaeltavat maailmaa yhdessä pariskuntana.</w:t>
      </w:r>
    </w:p>
    <w:p>
      <w:r>
        <w:rPr>
          <w:b/>
        </w:rPr>
        <w:t xml:space="preserve">Esimerkki 1.251</w:t>
      </w:r>
    </w:p>
    <w:p>
      <w:r>
        <w:t xml:space="preserve">Fakta1: Fakta2: optimistinen teini ilmoittautuu kilpailemaan kauneuskilpailuun, Fakta3: Dunst seuraa idolien ja Amberin äidin jalanjälkiä, Fakta4: Amber asuu äidin kanssa pienessä asuntovaunussa Lorettan lähellä, Fakta5: Lisa jää pois kauneuskilpailusta antaakseen oman puvun Amberille.</w:t>
      </w:r>
    </w:p>
    <w:p>
      <w:r>
        <w:rPr>
          <w:b/>
        </w:rPr>
        <w:t xml:space="preserve">Tulos</w:t>
      </w:r>
    </w:p>
    <w:p>
      <w:r>
        <w:t xml:space="preserve">Vuonna 1995 Mount Rose valmistautuu vuosittaiseen kauneuskilpailuunsa. Amber Atkins Kirsten Dunst on optimistinen teini-ikäinen, joka ilmoittautuu kilpailuun, jotta voisi seurata idoliensa, uutistoimittaja Diane Sawyerin ja Ambersin äidin, entisen kilpailijan, jalanjälkiä. Amber työskentelee koulun jälkeen meikkaamassa ruumiita ruumishuoneella ja asuu äitinsä Annette Atkinsin Ellen Barkinin kanssa pienessä asuntovaunussa ystävänsä Loretta Allison Janneyn lähellä. Tämä on jyrkässä ristiriidassa kanssakilpailija Rebecca Becky Leeman Denise Richardsin kanssa, joka on kaupungin rikkaimman miehen ja hänen vaimonsa Gladys Leemanin tytär Kirstie Alley, joka on kauneuskilpailun järjestelytoimikunnan johtaja ja entinen voittaja. Erilaiset liikesuhteet Leemanin huonekaluliikkeen ja kauneuskilpailun tuomareiden välillä saavat monet spekuloimaan, että kilpailu on manipuloitu tai järjestetty. Kaupungissa sattuu monia outoja tapahtumia kauneuskilpailun alla, muun muassa urheilullinen ja kilpailuhenkinen Tammy Curry kuolee, kun hänen traktorinsa räjähtää, ja metsästysonnettomuudessa kuolee poika, josta Becky piti, mutta joka osoitti mieltymyksensä Amberiin. Amber päättää vetäytyä kilpailusta sen jälkeen, kun hänen äitinsä loukkaantuu räjähdyksessä heidän asuntoautossaan, mutta harkitsee asiaa uudelleen ja päättää osallistua kilpailuun seuratakseen unelmiaan ja tehdäkseen äitinsä ylpeäksi. Pukuharjoituksissa kilpailijatoveri Jenelle Betz vaihtaa numeroita Amberin kanssa. Kun Jenelle kävelee lavalle harjoitusten alussa, lavavalo putoaa ja osuu häntä päähän, jolloin hän menettää tajuntansa ja kuuroutuu. Onneksi Jenelle hallitsee viittomakielen, joten hän väittää, että vaikka hän putosi kilpailusta, hän ei ole koskaan ollut onnellisempi. Kilpailussa Ambersin tanssipuku katoaa salaperäisesti. Amber syyttää Beckyä, ja he joutuvat kissatappeluun. Ambersin paras ystävä ja kanssakilpailija Lisa Swenson Brittany Murphy vetää heidät erilleen. Lohdutettuaan itkevää Amberia Lisa luopuu kilpailusta antaakseen oman pukunsa Amberille. Amber esittää sitten steppitanssinumeronsa ja saa aplodit. Rebecca laulaa Cant Take My Eyes Off Of You -kappaleen ja tanssii krusifiksin päällä olevan Jeesus-nuken kanssa, mikä sekä huvittaa että kauhistuttaa yleisöä. Tuomaroinnin aikana edellisvuoden voittaja Mary Johanson, joka on nyt sairaalahoidossa anoreksian takia, esittää uudelleen Dont Cry Out Loud -laulun huulilla, kun häntä työnnetään lavalla sairaalan pyörätuolissa ja hän esittää tanssiliikkeensä uudelleen. Kun uusi voittaja julkistetaan, Amber nimetään Rebeccan jälkeen toiseksi sijoittuneeksi. Seuraavana päivänä järjestettävän voitonparaatin aikana Rebecca kuolee onnettomuudessa, kun Meksikossa isänsä rahojen säästämiseksi tehty hienostunut vaunu, jonka kyydissä hän on, räjähtää. Surun murtama Gladys saa sokean raivon ja myöntää tappaneensa Tammyn ja olevansa vastuussa kaikista Amberiin kohdistuneista yrityksistä kilpailua edeltävänä aikana, ja hänet pidätetään välittömästi. Rebeccan traaginen kuolema ja Gladysin temppuilu jättävät Amberin uudeksi kauneuskilpailun voittajaksi. Osavaltion kilpailussa Amber voittaa Minnesotan amerikkalaisen teiniprinsessan tittelin oletusarvoisesti sen jälkeen, kun kaikki muut kilpailijat sairastuvat merenelävistä johtuvaan ruokamyrkytykseen, ja Amber saa kaikkien maksaman matkan kansallisiin Sarah Rose American Teen Princess -kilpailuihin. Perillä Amber ja muut osavaltion voittajat joutuvat järkyttyneinä toteamaan, että verovirasto on sulkenut kosmetiikkayhtiön veronkierron vuoksi. Tämä saa kaikki kilpailijat Amberia lukuun ottamatta riehumaan, vandalisoimaan ja tuhoamaan yrityksen omaisuutta. Muutamaa vuotta myöhemmin Gladys karkaa vankilasta ja ampuu Mount Rose -supermarketin huipulta ja ilmoittaa aikovansa kostaa Amberille. Kuusi tuntia kestäneen poliisin pattitilanteen aikana eksynyt luoti osuu paikalle suoraa lähetystä tekevään televisiotoimittajaan. Amber tarttuu nopeasti toimittajan mikrofoniin ja ottaa jutun raportoinnin haltuunsa tehden vaikutuksen uutiskanavaan itsevarmuudellaan ja itsevarmuudellaan. Elokuva päättyy kohtaukseen, jossa Amber on Minneapolis-St. Paulin televisioaseman WAZBTV:n iltauutisten toinen uutisankkuri ja elää näin unelmaansa siitä, että hänestä tulisi mahdollisesti seuraava Diane Sawyer.</w:t>
      </w:r>
    </w:p>
    <w:p>
      <w:r>
        <w:rPr>
          <w:b/>
        </w:rPr>
        <w:t xml:space="preserve">Esimerkki 1.252</w:t>
      </w:r>
    </w:p>
    <w:p>
      <w:r>
        <w:t xml:space="preserve">Fakta1: vastasyntyneet eivät näe heijastuksia peilistä vähintään vuoteen, Fakta2: Caseyn silmät alkavat vaihtaa väriä, Fakta3: Casey ja Caseyn äiti, joka oli saanut lempinimen Jumby, Fakta4: kaksosveli kuoli toisen maailmansodan aikana, Fakta5: dybbuk herätti veljen henkiin ja käytti häntä portaalina elävien maailmaan.</w:t>
      </w:r>
    </w:p>
    <w:p>
      <w:r>
        <w:rPr>
          <w:b/>
        </w:rPr>
        <w:t xml:space="preserve">Tulos</w:t>
      </w:r>
    </w:p>
    <w:p>
      <w:r>
        <w:t xml:space="preserve">Casey Beldonilla on painajaismaisia aistiharhoja, joissa naapurustossa liikkuu oudon näköisiä koiria ja paha lapsi, jolla on kirkkaat siniset silmät ja joka seuraa häntä ympäriinsä. Kun hän vahtii Mattya, naapurin poikaa, hän huomaa tämän näyttävän pikkuveljensä peilikuvaansa peilistä. Matty hyökkää Caseyn kimppuun, murskaa peilin hänen päähänsä ja kertoo hänelle: Jumby haluaa syntyä nyt. Hän panee pojan nukkumaan ja lähtee järkyttyneenä. Caseyn ystävä Romy kertoo hänelle taikauskosta, jonka mukaan vastasyntyneet eivät saa nähdä peilikuvaansa peilistä ainakaan vuoteen, koska muuten he kuolevat pian. Caseyn silmät alkavat vaihtaa väriä; lääkäri kysyy, onko hän kaksonen, ja selittää, että muutos on tetragametrinen kimerismi ja heterokromia ja että se on täysin normaalia. Hänen naapurinsa lapsi kuolee, mikä tukee taikauskoa. Caseyn isä myöntää, että hänellä oli vuosia sitten kaksosveli, joka kuoli kohdussa, kun napanuora kuristi hänet, ja jonka hän ja Caseyn äiti olivat antaneet lempinimeksi Jumby. Hän alkaa epäillä, että henki vainoaa häntä ja että kyseessä on hänen kuolleen kaksosensa sielu, joka haluaa syntyä, jotta se voi astua elävien maailmaan pahana. Casey tapaa Sofi Kozman - jonka hän myöhemmin oppii olevan hänen isoäitinsä - joka kertoo, että hänellä oli lapsena kaksoisveli, joka kuoli natsien kokeissa Auschwitzissa toisen maailmansodan aikana. Dybbuk herätti veljen henkiin ja käytti häntä porttina elävien maailmaan. Kozma tappoi kaksosensa pysäyttääkseen hengen, ja nyt se vainoaa hänen perhettään kostaakseen, minkä vuoksi Caseyn äiti tuli hulluksi ja teki itsemurhan. Kozma antaa Caseylle hamsa-amuletin suojaksi, neuvoo häntä tuhoamaan kaikki peilit ja polttamaan sirpaleet ja ohjaa hänet rabbi Joseph Sendakin luo, joka voi suorittaa juutalaisen manauksen poistamaan dybbukin hänen sielustaan. Sendak ei usko Caseyn tarinaa ennen kuin näkee synagogassaan koiran, jonka pää on vääntynyt ylösalaisin. Dybbuk tappaa Kozman ja pian sen jälkeen Romyn. Casey ja hänen poikaystävänsä Mark - jotka molemmat näkevät hengen sen jälkeen, kun se on tappanut Romyn - huomaavat, että se on vahvistumassa. Sendak, Mark, episkopaalinen pappi Arthur Wyndham ja muut vapaaehtoiset aloittavat manauksen, mutta dybbuk hyökkää heidän kimppuunsa ja useat haavoittuvat tai kuolevat. Pappia riivannut henki jahtaa Caseya ja Markia. Mark tyrmää Wyndhamin tajuttomaksi, mutta joutuu riivattua. Casey puukottaa Markia kaulaan amuletilla; Sendak saapuu paikalle, ja hän ja Casey saattavat manauksen päätökseen. Riitti vetää dybbukin pois ihmisten maailmasta, mutta Mark putoaa ja kuolee eron aikana. Casey suree poikaystäväänsä, mutta ihmettelee silti, miksi dybbuk tuli yhtäkkiä aktiiviseksi hänen elämässään nyt ja miksi se ei hyökännyt hänen kimppuunsa aiemmin. Hän tekee raskaustestin ja saa tietää olevansa raskaana Markille, ja hän saa kaksoset.</w:t>
      </w:r>
    </w:p>
    <w:p>
      <w:r>
        <w:rPr>
          <w:b/>
        </w:rPr>
        <w:t xml:space="preserve">Esimerkki 1.253</w:t>
      </w:r>
    </w:p>
    <w:p>
      <w:r>
        <w:t xml:space="preserve">Fakta1: toimittaja menee ravintolaan haastatellakseen Laura Quinnia, joka on koskaan ollut London Diamond Corporationin johtajana puff-kappaletta varten, joka käsittelee naisten ensimmäistä sukupolvea työelämään siirtymässä, Fakta2: Fakta3: yritys palkkaa yksityisetsivän estääkseen asian julkisuuteen, Fakta4: Finch Suspicious pitää Hobbsia ja Quinniä silmällä, Fakta5: lunnaiden maksamisen määräaika on kulunut, mikä johti vakuutuspäällikön itsemurhaan.</w:t>
      </w:r>
    </w:p>
    <w:p>
      <w:r>
        <w:rPr>
          <w:b/>
        </w:rPr>
        <w:t xml:space="preserve">Tulos</w:t>
      </w:r>
    </w:p>
    <w:p>
      <w:r>
        <w:t xml:space="preserve">Toimittaja menee ravintolaan haastatellakseen Laura Quinniä, ainoaa Lontoon timanttiyhtiön johtajana toiminutta naista, puff-juttua varten, joka käsittelee naisten ensimmäistä sukupolvea työelämässä. Quinn asettaa pöydälle laatikon, josta paljastuu valtava timantti, ja sanoo: "Minä varastin sen. Yhtäkkiä innostunut toimittaja olettaa, että Quinn on ollut koko ajan vankilassa varkauden takia. Sitten tarina palaa vuoteen 1960, jolloin Quinn työskenteli vielä London Diamond Corporationin johtajana. Hänet jätetään kuudennen kerran ylennyksen ulkopuolelle, vaikka hän on älyllisesti ylivertainen miespuolisiin työtovereihinsa nähden. Quinn saa selville, että hän saa potkut talonmieheltä, herra Hobbsilta. Hän tarjoaa hänelle paikkaa juonessa: varastaa tarpeeksi timantteja, jotta he rikastuisivat, mutta ei tarpeeksi, jotta heidät huomattaisiin. Tietäen, että työtoverit pitävät häntä vanhana ja että hänellä on vain vähän muita ammatillisia näkymiä, hän suostuu. Quinn ja herra Hobbs hautovat suunnitelman, jossa käytetään hyväksi uuden kameravalvontajärjestelmän heikkoutta. Herra Hobbs kuitenkin varastaa holvista jokaisen timantin, lähes kahden tonnin edestä, ja vaatii niistä 100 miljoonan punnan lunnaita. Kings Row'n vakuutussyndikaatin johtaja joutuu maksamaan lunnaat, mikä tekee hänestä taloudellisen tuhon. Quinn, joka ei ole koskaan suostunut tähän, joutuu nyt loukkuun. Yhtiö palkkaa yksityisetsivän, herra Finchin, estääkseen asian leviämisen julkisuuteen. Alusta asti epäluuloinen herra Finch pitää herra Hobbsia ja neiti Quinniä silmällä. Quinn haluaa välttää vankilatuomion antamalla timantit takaisin, mutta herra Hobbs kieltäytyy. Koska hänellä ei ole aavistustakaan, minne hän on ne piilottanut, hän salaa heidän juonensa. Tilanne kärjistyy, kun timantteja ei palauteta, tapaus vuotaa lehdistölle ja London Diamond Corporationin johtaja saa stressin vuoksi sydänkohtauksen. Tuntiessaan itsensä ahdistetuksi ollessaan drinkillä herra Finchin kanssa neiti Quinn juoksee kylpyhuoneeseen ja itkee hallitsemattomasti. Hävitettyään timanttikorvakorunsa viemäriin hän saa idean siitä, miten ryöstö olisi voitu toteuttaa ja missä timantit voisivat olla. Anteeksipyydellen hän menee yhtiön alla olevaan viemäriin ja löytää herra Hobbsin vartioimassa käytävää. Mies osoittaa häntä aseella, mutta hän löytää valtavan timantin jalkojensa juurelta. Herra Hobbs tunnustaa, että timantit tai rahat eivät kiinnosta häntä, vaan hän haluaa tuhota vakuutussyndikaatin johtajan, jonka tahallinen viivyttely hänen vaimonsa sairauskulujen korvaamisessa johti tämän kuolemaan vuosia sitten. Kun lunnaiden maksamisen määräaika on kulunut umpeen ja vakuutusyhtiön johtaja on tehnyt itsemurhan, Hobbs lähtee. Neiti Quinn löytää loput timantit ja soittaa herra Finchille väittäen seuranneensa aavistusta. Vaikka on riittävästi todisteita siitä, että hän oli osallisena tapaukseen, herra Finch ei halua painostaa Quinniä, vaan auttaa sen sijaan yhtiötä saamaan varastetun omaisuuden takaisin ja antaa lehdistölle ymmärtää, että varkaus oli vain huhu. Tarina palaa nykyhetkeen. Quinn kertoo toimittajalle irtisanoutuneensa ja saaneensa pian sen jälkeen kirjeen sveitsiläisestä pankista: Herra Hobbs pyysi anteeksi sitä, että hän oli sekaantunut asiaan ja tarvitsi tyytymätöntä työntekijää päästäkseen timanttilokeroon, ja antoi hänelle korvaukseksi lunnasrahat. Quinn kertoo yksityiskohtaisesti, kuinka hän vietti loppuelämänsä lahjoittamalla kaikki hänelle jääneet rahat monille eri järjestöille ja apua tarvitseville ihmisille. Hän on palannut Lontooseen pitkän poissaolon jälkeen vain kertoakseen tarinan ja jättäessään viemäriin löytämänsä timantin, jota hän kutsuu viimeiseksi muistoksi siitä naisesta, joka hän oli.</w:t>
      </w:r>
    </w:p>
    <w:p>
      <w:r>
        <w:rPr>
          <w:b/>
        </w:rPr>
        <w:t xml:space="preserve">Esimerkki 1.254</w:t>
      </w:r>
    </w:p>
    <w:p>
      <w:r>
        <w:t xml:space="preserve">Fakta1: Fakta2: vaatteet, tarvikkeet, huonekalut ja jopa ruoka varastoidaan, jotta saadaan näkyvyyttä halutuilla kuluttajamarkkinoilla, Fakta3: vaatteet, tarvikkeet, huonekalut ja jopa ruoka varastoidaan, jotta saadaan näkyvyyttä halutuilla kuluttajamarkkinoilla, Fakta4: vaatteet, tarvikkeet, huonekalut ja jopa ruoka varastoidaan, jotta saadaan näkyvyyttä halutuilla kuluttajamarkkinoilla, Fakta4: vaatteet, tarvikkeet, huonekalut ja jopa ruoka varastoidaan: Fakta4: myyntitaktiikka toimii, kun pelataan naapureiden peloilla ja sympatiseerataan tylsiä, toistuvia, täyttymättömiä urapolkuja, Fakta5: Jennin haaveet karkaamisesta rikkaan vanhemman miehen kanssa kariutuvat, kun Jenn tajuaa, että Alex käytti häntä hyväkseen. Mickillä on omatuntokriisi</w:t>
      </w:r>
    </w:p>
    <w:p>
      <w:r>
        <w:rPr>
          <w:b/>
        </w:rPr>
        <w:t xml:space="preserve">Tulos</w:t>
      </w:r>
    </w:p>
    <w:p>
      <w:r>
        <w:t xml:space="preserve">Kate, Steve, Mick ja Jenn Jones muuttavat yläluokkaiseen lähiöön, jossa he esittävät olevansa tyypillinen perhe, joka muuttaa muualle, koska Kates ja Steven urat muuttuvat. Todellisuudessa Kate johtaa salamarkkinoijien tiimiä, ammattimaisia myyjiä, jotka naamioivat tuotesijoittelun päivittäiseksi rutiiniksi. Heidän vaatteensa, asusteensa, huonekalunsa ja jopa ruokansa ovat huolellisesti suunniteltuja ja eri yritysten varastoimia, jotta ne saisivat näkyvyyttä halutuilla kuluttajamarkkinoilla. Vaikka Kates tiimi on erittäin tehokas, Steve on uusi tiimissä, Jenn on kaappinymfomaani, jolla on taipumus iskeä tekaistuja isiään, ja 30 päivän arviointi lähestyy nopeasti. Tiimi sulautuu nopeasti yhteisöön ja siirtyy hitaasti tuotteiden esittelystä niiden suosittelemiseen. Pian paikalliset kaupat ja yritykset tarjoavat tuotteita, jotka perustuvat Jonesien trendikkäisiin tyyleihin. 30 päivän tarkastelun lopussa Steve kuitenkin huomaa, että hänen myyntilukunsa ovat tiimin alhaisimmat, ja Kates työpaikka on vaarassa, ellei hän saa lukujaan nousemaan ennen seuraavaa tarkastelua 60 päivän kuluttua. Lopulta Steve alkaa löytää myyntitaktiikan, joka toimii leikkimällä naapureidensa peloilla ja sympatisoimalla heidän tylsiä, toistuvia ja täyttymättömiä uriaan. Työhönsä turhautuneena ja tekoperheestään irrottautuneena Steve kääntyi heidän tuotteidensa puoleen viihdyttääkseen itseään. Kun hän tunnistaa saman mallin naapureissaan, hänen myyntinsä alkaa kasvaa tasaisesti, kun hän alkaa esitellä tuotteita ratkaisuna esikaupunkien tylsyyteen ja tuottaa tuotekuohua tietämättömien köyttäjien kautta. Tiimin dynamiikka mutkistuu, kun myös Kate soveltaa tekniikkaa. Kun Kate tajuaa, että he voivat lisätä myyntiä parantamalla tekoperhedynamiikkaansa ja myymällä mielikuvaa elämäntyylistä, raja-aitoja näyttelemisen ja todellisuuden välillä alkaa rikkoutua. Asiat mutkistuvat myös, kun Mick huomaa lähentyvänsä lukion epäsuosittua tyttöä Naomi Christine Evangelista, jolle hän voi uskoutua, kun taas Jennin flirttailu Alex Bayner Robert Pralgon kanssa, joka on yksi naapuruston miehistä, herättää naapureiden epäilykset. Joukkueen peite meinaa paljastua useaan otteeseen: kerran, kun Stevesin vanha tuttava tunnistaa hänet ravintolassa, toisen kerran, kun Jennsin tahdittomuudet melkein paljastavat hänen todellisen ikänsä, ja juhlien jälkeen, joissa Mick markkinoi alkoholia alaikäisille. Lopulta jokainen tiimin jäsen huomaa, että jatkuva teeskentely murentaa hitaasti heidän yksilöllisiä halujaan. Jennin haaveet karkaamisesta rikkaan, vanhemman miehen kanssa loppuvat, kun hän tajuaa, että Alex käytti häntä hyväkseen. Mick joutuu omantunnonkriisiin, kun Naomi joutuu auto-onnettomuuteen juotuaan liikaa viinijäähdytintä, jota perhe markkinoi teini-ikäisille. Mikä pahinta, kun hän lähentelee Naomin veljeä, tämä lyö Mickiä raivoissaan. Lähes ennätykselliset numerot luoneelle Stevelle tarjotaan mahdollisuutta liittyä yksin ikonin yksikköön. Hän kieltäytyy, koska tietää, että tämä on Kates unelma, ja koska hän uskoo, että perhe voi tehdä sen yhdessä. Kun Steven lähin ystävä yhteisössä, Larry Gary Cole, paljastaa, että hän menettää talonsa, koska hän on ylittänyt luottonsa, Steve yrittää uudelleen selvittää, haluaako Kate jotain muutakin kuin tekoavioliiton. Kate torjuu hänet, ja seuraavana päivänä Steve saa kauhukseen tietää, että Larry on tehnyt itsemurhan velkojen takia. Surun murtamana Steve tunnustaa yhteisölle työnsä todellisen luonteen. Peittonsa paljastettuaan loputkin Jonesit lähtevät nopeasti pois ja heidät siirretään uuteen kotiin. Steve kieltäytyy tarjouksesta liittyä ikonisoluun ja jäljittää perheen uuteen paikkaan. Siellä hän tapaa Katen ja yrittää vielä kerran saada hänet lähtemään. Vaikka Kate epäröi, hän seuraa Katea pois kaupungista ja suostuu tapaamaan hänen perheensä Arizonassa.</w:t>
      </w:r>
    </w:p>
    <w:p>
      <w:r>
        <w:rPr>
          <w:b/>
        </w:rPr>
        <w:t xml:space="preserve">Esimerkki 1.255</w:t>
      </w:r>
    </w:p>
    <w:p>
      <w:r>
        <w:t xml:space="preserve">Fakta1: suuren tavaratalon johtaja tapaa pikkuserkun ja parhaan ystävän iltapäiväteellä, Fakta2: serkku kutsuu paikallisen ennustajan ennustamaan Gailin tulevaisuutta, Fakta3: miehen käsivarsi leikattiin natiivin riisiveitsellä, Fakta4: Neptunus on tällä hetkellä merkissä, Fakta5: odottamaton käänne vie hänet kauppaan.</w:t>
      </w:r>
    </w:p>
    <w:p>
      <w:r>
        <w:rPr>
          <w:b/>
        </w:rPr>
        <w:t xml:space="preserve">Tulos</w:t>
      </w:r>
    </w:p>
    <w:p>
      <w:r>
        <w:t xml:space="preserve">Sateisena New Yorkin syksyisenä iltapäivänä suuren tavaratalon johtaja Gail Allen tapaa pikkuserkkunsa ja parhaan ystävänsä Lornan iltapäiväteellä. Hänen serkkunsa, Etelämereen sijoittuvien rakkaustarinoiden kirjoittaja, kutsuu paikallisen ennustajan ennustamaan Gailin tulevaisuuden. Ensin lukema kuulostaa sadalta muulta, kunnes hän ennustaa Gailin saavan lapsen ja tapaavan miehen, jonka käden alkuasukkaiden riisiveitsi on leikannut. Ennustaja ennustaa, että koska Neptunus on tällä hetkellä Gailin horoskooppimerkissä, hän saattaa löytää itsensä kävelemässä kadulla ja kääntymässä odottamattomaan suuntaan, jossa asiat muuttuvat. Gail ei pidä ennustetusta tulevaisuudesta, sillä hän ajattelee, että hänen uransa on etusijalla, mutta huomaa ottavansa odottamattoman käännöksen, joka vie hänet purjeveneitä myyvään kauppaan. Siellä hän tapaa Bill Burnettin, joka asuu Balilla ja lomailee New Yorkissa. Alkaen Billsin loukkaantumisesta alkuasukkaiden riisiveitsestä, kaikki ennustukset toteutuvat lopulta.</w:t>
      </w:r>
    </w:p>
    <w:p>
      <w:r>
        <w:rPr>
          <w:b/>
        </w:rPr>
        <w:t xml:space="preserve">Esimerkki 1.256</w:t>
      </w:r>
    </w:p>
    <w:p>
      <w:r>
        <w:t xml:space="preserve">Fakta1: Fakta2: Fakta3: Jay on nuori kaveri Somersetistä, Fakta4: nuori kaveri Somersetistä liittyy Deanin palvelukseen jonkun Frankin vuoksi, Fakta5: London työskentelee vaateteollisuudessa.</w:t>
      </w:r>
    </w:p>
    <w:p>
      <w:r>
        <w:rPr>
          <w:b/>
        </w:rPr>
        <w:t xml:space="preserve">Tulos</w:t>
      </w:r>
    </w:p>
    <w:p>
      <w:r>
        <w:t xml:space="preserve">Geena Preeya Kalidas on Bollywood-fanaatikko, joka on kotoisin kunniallisesta Gujarati-perheestä. Hän on lopettanut koulun ja opiskelee yliopistossa liiketaloutta. Hän seurustelee Dilip Ronny Jhutin, kunnianhimoisen tietokonevelho, kanssa, mutta haluaa, että hänen rakkauselämänsä olisi samanlaista kuin elokuvissa. Dilip haluaa kuitenkin vain seksiä. Geenan perhe omistaa Ganesh Global -vaateyrityksen, joka tuo materiaaleja ja sarjoja Intiasta. Geenalla on osa-aikatyö myymälässä. Hän on myös salaisessa bändissä kahden muun tytön, Anjali Kat Bhathenan ja Neeta Karen Davidin, kanssa. Jay James McAvoy on Somersetistä kotoisin oleva nuori mies, joka liittyy Lontoossa veljensä Dean Ciaran McMenaminin kanssa, joka myös työskentelee vaateteollisuudessa, jonkun Frank Ian McShanen palveluksessa. Hän omistaa kitaran, jota hän suojelee äärimmäisen tarkasti. Eräänä päivänä, kun Geena kävelee tietä pitkin, Jay ja hänen veljensä sattuvat hallitsemaan joitakin sauvoja. Yksi pylväistä melkein kaatuu Geenan päälle, mutta Jay syöksyy häntä kohti ja työntää hänet pois tieltä ennen kuin pylväs ehtii murskata hänet. Geena, jota tämä inhottaa, kiirehtii eteenpäin ja jättää puhelimensa taakseen. Jay näkee puhelimen ja ottaa sen, mutta hänen veljensä Dean ottaa sen takaisin. Jay ottaa sitten puhelimen takaisin ja antaa sen Geenalle, joka kiittää häntä henkensä pelastamisesta. Tämän jälkeen hän antaa Geenalle puhelinnumeronsa, ja he alkavat tavata säännöllisesti. He alkavat rakastua, tapaavat säännöllisesti salaa ja piiloutuvat Geenan perheeltä. Dean saa kuitenkin tietää suhteesta ja aloittaa hyökkäyksen Ganesh Globalia vastaan. Myös yksi Geenan veljistä näkee heidät yhdessä, ja Geena joutuu vaikeuksiin perheensä kanssa. Hänen veljensä ottaa sitten hänen puhelimensa pois. Geenan veljekset pahoinpitelevät sitten Jayn, jolloin hän vuotaa verta. Jay ja Geena juoksevat sitten yhdessä karkuun ja pakenevat perhettään. Dean on sairaalassa, ja Jay vierailee hänen luonaan ja vie kaikki hänen rahansa. selvennystä tarvitaan Lopulta Jay ja Geena palaavat Lontooseen, ja Jay selvittää riitansa isänsä ja veljensä kanssa. Geena ilmestyy sitten sukulaistensa häihin intialaiseen asuun pukeutuneena ja laulaa bändinsä kanssa. Sitten hän yrittää yhdistää perheensä, ja paljastuu, että hänen veljensä Sanjay Amerjit Deu on rikollinen ja käsittelee laittomia pukuja ja että hänen veljensä Tariq Saraj Chaudhry on homo. Jay ja Geena lähtevät sitten morsiusparin vaunuissa, ja hänen äitinsä sanoo isälleen, että Shell tulee takaisin.</w:t>
      </w:r>
    </w:p>
    <w:p>
      <w:r>
        <w:rPr>
          <w:b/>
        </w:rPr>
        <w:t xml:space="preserve">Esimerkki 1.257</w:t>
      </w:r>
    </w:p>
    <w:p>
      <w:r>
        <w:t xml:space="preserve">Fakta1: Fakta2: vakooja oli esiintynyt uskonnollisena pasifistina, Fakta3: Bailey oli aiemmin kouluttautunut eläköitymään merijalkaväestä, Fakta4: merijalkaväen joukot räjäyttävät elintärkeän sillan, joka pysäyttää japanilaisten maavoimien etenemisen, Fakta5: tytär ottaa nyt vastaan mitalin, kun koko tukikohdan kootut joukot käyvät katselmuksessa läpi</w:t>
      </w:r>
    </w:p>
    <w:p>
      <w:r>
        <w:rPr>
          <w:b/>
        </w:rPr>
        <w:t xml:space="preserve">Tulos</w:t>
      </w:r>
    </w:p>
    <w:p>
      <w:r>
        <w:t xml:space="preserve">Aliupseerikersantti William Bailey Beery, joka oli sijoitettuna Filippiineille Yhdysvaltain merijalkaväen jäsenenä, on eläkkeellä palveltuaan siellä 30 vuotta. Tämä tapahtuu useita kuukausia ennen kuin japanilaiset pommittavat Pearl Harboria ja piirittävät laajoja alueita eteläisellä Tyynellämerellä. Kun japanilaiset hyökkäävät Filippiineille, Bailey kohtaa ja kuristaa natsien salaisen agentin, joka nyt levittää amerikkalaisvastaista ja japanilaismyönteistä propagandaa filippiiniläisten keskuudessa. Vakooja oli esiintynyt uskonnollisena pasifistina siihen asti, kunnes Japanin tuhoisa ilmapommi-isku aiheutti paljon uhreja aseettomien siviilien keskuudessa, joiden joukossa Bailey, hänen vaimonsa ja tyttärensä Maxwell olivat eläneet. Bailey ottaa sitten komentoonsa paikallisen filippiiniläismiliisin, jonka hän oli aiemmin kouluttanut juuri ennen eläkkeelle jäämistään armeijasta. He taistelevat useita viivytystaisteluita japanilaisia maahyökkäysjoukkoja vastaan ja hidastavat niiden hyökkäystä odottaessaan Yhdysvaltain merijalkaväen saaristovoimien saapumista ja vastahyökkäystä. Myöhemmin, pitkän taistelun jälkeen, Bailey, jolla on yllään hänen aikoinaan käyttämänsä sininen univormutakki, tuhoaa vihollisen konekivääriaseman, kun merijalkaväen joukot räjäyttävät elintärkeän sillan ja pysäyttävät japanilaisten maavoimien etenemisen. Ylikersantti Bailey kuolee yllättäen ilmapommituksessa pian sen jälkeen, kun hänen sankarillinen viivytystoimensa on onnistunut. Japanilaiset valtaavat lopulta Filippiinit. Myöhemmin merijalkaväen rekrytointivarikolla San Diegossa, Kaliforniassa, entinen komentajansa Filippiineillä myöntää majuri Baileylle postuumisti armeijan korkeimman urhoollisuusmitalin. Hänen tyttärensä, joka on nykyään merijalkaväen kersantti, ottaa kiitollisena vastaan edesmenneen isänsä mitalin, kun koko tukikohtaan kokoontunut joukko-osasto kulkee ohi.</w:t>
      </w:r>
    </w:p>
    <w:p>
      <w:r>
        <w:rPr>
          <w:b/>
        </w:rPr>
        <w:t xml:space="preserve">Esimerkki 1.258</w:t>
      </w:r>
    </w:p>
    <w:p>
      <w:r>
        <w:t xml:space="preserve">Fakta1: tytär Misa ja sulhanen jatkaa Gennosuke yhdessä muiden samurai Gennosuke 's klaani, Fakta2: neuvonantaja 's kuolema johtaa nykyaikaisia uudistuksia klaanin ja Gennosuke 's edistäminen täysimittainen retainer sijaan, Fakta3: Gennosuke annetaan turvapaikka köyhä maanviljelijä nimeltä, Fakta4: Gundayu tekee karkuri kumppani järjestelmässä salakuljettaa kultaa shogun 's vuori, Fakta5: Gundayu 's klaani on menossa tappaa hänet ja vaimo</w:t>
      </w:r>
    </w:p>
    <w:p>
      <w:r>
        <w:rPr>
          <w:b/>
        </w:rPr>
        <w:t xml:space="preserve">Tulos</w:t>
      </w:r>
    </w:p>
    <w:p>
      <w:r>
        <w:t xml:space="preserve">Gennosuke on kapinallinen samurai, joka on paennut klaanistaan murhattuaan neuvonantajan. Neuvonantajan tytär Misa ja hänen sulhasensa Daizaburo jahtaavat Gennosukea yhdessä muiden Gennosuken klaanin samuraiden kanssa, vaikka Gennosukella on selvä ylivoima soturina. Sarja takaumia paljastaa, että eräs klaanin korkea-arvoisista samuraista manipuloi Gennosuken tekemään maanpetoksen ja sai Gennosuken uskomaan, että neuvonantajan kuolema johtaisi nykyaikaisiin uudistuksiin klaanissa ja Gennosuken ylentämiseen täysivaltaiseksi palvelijaksi alhaisen jalkasotilaan sijasta. Tosiasiassa korkea-arvoinen samurai halusi vain tappaa neuvonantajan, jotta hän voisi itse nousta asemaan. Hän oli käyttänyt Gennosukea likaisen työn tekemiseen ja sitten hylännyt Gennosuken kohtaamaan rikoksen seuraukset. Kun Gennosuke pakenee, hän saa turvapaikan köyhältä maanviljelijältä nimeltä Gundayu. Koska Gundayu tietää, että Gennosuke on taitava miekkamies, hän ottaa karkurin kumppanikseen juonessa, jonka tarkoituksena on varastaa kultaa shogunien vuorelta. Tämä on vaarallista, koska alueella on rosvoja ja muita salametsästäjiä ja koska shogunien viranomaiset saattavat jäädä kiinni ja tuomita heidät kuolemaan. Vuorella Gennosuke löytää toisen samurain, Jurota Yamanen ja hänen vaimonsa Takan, jotka varastavat kultaa osana klaaninsa tehtävää. Lopulta paljastuu, että Jurotan klaani aikoo pettää hänet ja tappaa hänet ja hänen vaimonsa saatuaan kullan. Tämän kuultuaan Gennosuke saa muistutuksen omasta petoksestaan, jonka hänen oman klaaninsa korkea-arvoiset miehet tekivät. Hän päättää auttaa Jurottaa ja Takaa sen sijaan, että lähtisi vuorelta turvaan. Daizaburo ja Misa tavoittavat Gennosuken, kun hän on tekemässä tätä päätöstä, ja seuraavat häntä huipputaistelun tapahtumapaikalle. Gennosuke löytää Jurotan ja Takan, mutta liian myöhään estääkseen heidän oman klaaninsa tekemän murhan. Sen sijaan hän kostaa kokoontuneille klaanimiehille ja palkkasotureille. Kun taistelu on voitettu, Daizaburo ja Misa näkevät klaanijärjestelmän tekopyhyyden peilautuvan Gennosuken tilanteeseen ja peruvat kostoretkensä, jolloin Gennosuke pääsee lähtemään ilman taistelua.</w:t>
      </w:r>
    </w:p>
    <w:p>
      <w:r>
        <w:rPr>
          <w:b/>
        </w:rPr>
        <w:t xml:space="preserve">Esimerkki 1.259</w:t>
      </w:r>
    </w:p>
    <w:p>
      <w:r>
        <w:t xml:space="preserve">Fakta1: huoleton kaveri vaeltaa ympäriinsä keskittymättä opintoihin, Fakta2: vilpitön opiskelija läpäisee insinööriopinnot, Fakta3: Ravilla on tunteita häntä kohtaan Geetaa lukuun ottamatta, Fakta4: jäsen ja työskentelee mekaanikkona ansaitakseen rahaa vastuulliselle perheelle, Fakta5: Geeta ilmaisee rakkautensa Raville.</w:t>
      </w:r>
    </w:p>
    <w:p>
      <w:r>
        <w:rPr>
          <w:b/>
        </w:rPr>
        <w:t xml:space="preserve">Tulos</w:t>
      </w:r>
    </w:p>
    <w:p>
      <w:r>
        <w:t xml:space="preserve">Ravi Nitin ja Geeta Nikitha ovat lapsuudenystäviä. Ravi on huoleton kaveri, joka kuljeskelee ystäviensä kanssa keskittymättä opiskeluun. Geeta on vilpitön opiskelija, joka läpäisee insinööriopinnot. Ravilla on tunteita häntä kohtaan, ja kaikki kaupungissa ovat siitä tietoisia Geetaa lukuun ottamatta. Kun Nitinin käly Seeta kysyy Geetalta, milloin hän aikoo mennä naimisiin Ravin kanssa, Geeta ilmaisee yllättyneisyytensä ja sanoo, että he ovat vain ystäviä eikä hänellä ole mitään tunteita häntä kohtaan. Hän osoittaa materialistisen asenteensa sanomalla, että hän haluaa miehensä olevan taloudellisesti ja akateemisesti häntä vahvempi. Ravi on murtunut kuunneltuaan hänen logiikkaansa. Hän tajuaa, että on tärkeää olla vastuullinen perheenjäsen ja työskennellä mekaanikkona ansaitakseen rahaa. Hänestä tulee taitava työssään ja saa lopulta viisumin työskennellä Dubaissa. Hän haluaa lähteä Dubaihin, koska se antaa hänelle mahdollisuuden todistaa rahantekokykynsä huolimatta siitä, että hän on kaukana Geetasta. Samaan aikaan Geetan isä kuolee, ja Geeta alkaa ymmärtää, että tarvitaan muutakin kuin akateemisia opintoja ja rahaa, jotta miehestä tulisi pätevä aviomies. Siihen mennessä Ravi on jo lentokentällä. Ilmaisiko Geeta rakkautensa Raville ennen kuin tämä lähtee Dubaihin?</w:t>
      </w:r>
    </w:p>
    <w:p>
      <w:r>
        <w:rPr>
          <w:b/>
        </w:rPr>
        <w:t xml:space="preserve">Esimerkki 1.260</w:t>
      </w:r>
    </w:p>
    <w:p>
      <w:r>
        <w:t xml:space="preserve">Fakta1: Fakta2: kylässä äiti leski ja setä on lähellä häntä ja kuin isä hänelle, Fakta3: Ghanashyam sulhanen-to-be oli tavannut Soudamini, Fakta4: leski nuori käly on lähellä Ghanashyam, Fakta5: Naren osoittautuu ystävä Nikhil</w:t>
      </w:r>
    </w:p>
    <w:p>
      <w:r>
        <w:rPr>
          <w:b/>
        </w:rPr>
        <w:t xml:space="preserve">Tulos</w:t>
      </w:r>
    </w:p>
    <w:p>
      <w:r>
        <w:t xml:space="preserve">Tämä elokuva, Sarat Ch. Chattopadhyayn teoksen SWAMI sovitus valkokankaalle, kertoo tytöstä Soudamini Srilekha Mitrasta, joka on koulutettu tyttö ja asuu kylässä äitinsä, lesken ja setänsä kanssa, joka on hänelle hyvin läheinen ja kuin isä, koska hän on menettänyt isänsä aiemmin. Hänen äitinsä haluaa epätoivoisesti saada hänet naimisiin, vaikka setä on valmis antamaan tytölle enemmän aikaa sopivan sulhasen löytämiseen. Eräänä päivänä Jamindarin poika Naren Shyamal Akash saapuu paikalle vuosien jälkeen, vaikka Soudamini ei tunnista häntä. Vähitellen he ystävystyvät ja rakastuvat. Sillä välin hänen setänsä törmää hyvään kosintaan ja menee sulhasen taloon järjestämään Soudaminin avioliiton. Paluumatkalla hän sairastuu vakavasti ja kuolee. Ennen kuolemaansa hän panee sisarensa lupaamaan, että tämä saa antaa tyttärensä nimeksi vain Soudaminin sulhasen Ghanashyam Chiranjitille, jonka hän oli tavannut ja josta hän piti, vaikka tämä ei ollut pätevä. Soudamini menee naimisiin Ghanashyamin kanssa, koska hän oli odottanut tarpeeksi kauan Narenia, joka oli lähtenyt, mutta ei palannut. Hänen avioliittonsa jälkeen Soudamini huomaa, että useat perheenjäsenet, jotka asuvat hänen miehensä hänen kaikki riippuvaisia Ghanashyam ja elää hänestä vielä eivät välitä listan hänestä tai hänen olinpaikkansa niistä tarpeet täytetään ainoa poikkeus on hänen leski nuori sisarenpoika, joka on hyvin lähellä Ghanashyam. Naren tulee takaisin ja huomaa Soudamini on naimisissa. Hän ilmestyy Ghanashyamin taloon, koska hän osoittautuu Nikhilin, Ghanashyamin nuoremman veljen, ystäväksi. Soudaminin anoppi näkee Soudaminin puhuvan Narenin kanssa ja ilmoittaa asiasta Ghanashyamille, mutta tämä ei kerro Soudaminille mitään. Eräänä päivänä Soudamini löytää kirjeen, jossa kerrotaan, että hänen talonsa kylässä on palanut tulipalossa ja että hänen korunsa ovat kadonneet. Hän kohtaa Ghanashyamin näissä asioissa ja loukkaa häntä. Mutta mies on tavalliseen tapaansa rauhallinen ja tyyni eikä kerro hänelle arvoa. Naren pyytää häntä liittymään häneen ja lähtemään talosta lopullisesti eräänä yönä. Soudamini kohtaa Bishnupriyan, hänen kälynsä, joka kertoo hänelle talon ja korujen arvon. Soudamini lähtee kuitenkin Narenin mukaan, mutta tuntee kesken matkan syyllisyyttä ja haluaa palata takaisin. Naren pyytää häntä harkitsemaan päätöstään uudelleen, mutta hän on itsepintainen. Naren hylkää hänet ja lähtee pois. Hän päättää hukuttaa itsensä, mutta miehensä estää häntä tekemästä sitä.</w:t>
      </w:r>
    </w:p>
    <w:p>
      <w:r>
        <w:rPr>
          <w:b/>
        </w:rPr>
        <w:t xml:space="preserve">Esimerkki 1.261</w:t>
      </w:r>
    </w:p>
    <w:p>
      <w:r>
        <w:t xml:space="preserve">Fakta1: pieni ryhmä Sonderkommandoja suunnittelee kapinaa, Fakta2: naisvangit salakuljettavat jauhetta miesten leirille, Fakta3: saksalaiset havaitsevat naisten toiminnan, Fakta4: unkarilais-juutalainen lääkäri on saanut Mengeleltä luvan vierailla vaimon ja tyttären luona naisten työleirillä, Fakta5: Hoffman hakkaa häntä yrittäessään saada miehen lopettamaan puhumisen.</w:t>
      </w:r>
    </w:p>
    <w:p>
      <w:r>
        <w:rPr>
          <w:b/>
        </w:rPr>
        <w:t xml:space="preserve">Tulos</w:t>
      </w:r>
    </w:p>
    <w:p>
      <w:r>
        <w:t xml:space="preserve">Elokuva alkaa lokakuussa 1944 Auschwitz-Birkenaun tuhoamisleirillä. Pieni ryhmä Sonderkommandoja, vangit, jotka on määrätty hävittämään muiden kuolleiden vankien ruumiit, suunnittelee kapinaa, jonka he toivovat tuhoavan ainakin yhden leirin neljästä krematoriosta ja kaasukammiosta. He saavat tuliaseita läheisen kylän puolalaisilta kansalaisilta ja ruutia UNIO:n ampumatarviketehtaalta; UNIO:ssa työskentelevät naisvangit salakuljettavat ruutia miesten leirille kuolleiden työläistensä ruumiiden sekaan. Kun saksalaiset lopulta saavat selville naisten toiminnan, heitä kidutetaan raa'asti, mutta he eivät paljasta juonta. Samaan aikaan unkarilais-juutalainen lääkäri Miklos Nyiszli Allan Corduner, joka työskentelee natsitiedemies Josef Mengelen lääketieteellisessä koelaboratoriossa, on saanut itse Mengeleltä luvan vierailla vaimonsa ja tyttärensä luona naisten työleirillä. Nyiszli on huolissaan perheensä turvallisuudesta ja uskoo, että Mengelen määräykset pitävät heidät poissa kaasukammioista. Uusi junakuorma unkarilaisia juutalaisvankeja saapuu, ja kaikki lähetetään välittömästi kaasukammioihin. Kun ryhmälle annetaan ohjeita kaasunpoistosta, ryhmään kuuluva pelokas ja vihainen mies alkaa huutaa kysymyksiä eräälle Sonderkommandos Hoffman Arquettelle, joka on antanut ohjeet. Hoffman hakkaa häntä turhautumisen purkauksessa yrittäessään saada miehen lopettamaan puhumisen. Saman ryhmän kaasuttamisen jälkeen pahasti järkyttynyt Hoffman löytää elossa olevan nuoren tytön ruumiskasan alta. Hän ottaa tytön pois kammiosta, ja ilmoitettuaan asiasta kapinallisryhmän johtajalle, Schlermer Daniel Benzalille, hän vie tytön varastohuoneeseen ja kutsuu Nyiszlin, joka herättää tytön henkiin. Ryhmä päättää piilottaa hänet lastenleiriin. Kun vangit piilottavat hänet pukuhuoneeseen, SSOberscharfuhrer Eric Muhsfeldt Keitel astuu yhtäkkiä sisään. Huomatessaan, että yksi paikalla olevista vangeista, Abramowics Buscemi, on siellä laittomasti, hän ampuu hänet, jolloin tyttö huutaa ja hänet löydetään. Tämän jälkeen Nyiszli vie Muhsfeldtin ulos ja kertoo hänelle kansannoususta, mutta ei voi kertoa, missä tai milloin se alkaa. Muhsfeldt suostuu suojelemaan nuorta tyttöä sen jälkeen, kun kansannousu on tukahdutettu. Kapina alkaa, ja Krematorio IV tuhotaan salakuljetettujen räjähteiden avulla. Kaikki räjähdyksistä ja tulitaisteluista SS:n kanssa hengissä selvinneet Sonderkommandot vangitaan. Heitä pidetään vangittuina, kunnes krematorion tulipalo on sammutettu, minkä jälkeen heidät teloitetaan. Hoffmann ja vankitoveri Rosenthal David Chandler päättelevät, että tyttöä ei päästetä vapaaksi sen jälkeen, kun hänet on pakotettu katsomaan teloituksia. Kun kaikki vangit on ammuttu, tyttö saa paeta kohti leirin pääporttia. Ennen kuin tyttö ehtii juosta kovin kauas, Muhsfeldt vetää käsiaseensa ja ampuu hänet. Elokuva päättyy kuolleen tytön ääneen.</w:t>
      </w:r>
    </w:p>
    <w:p>
      <w:r>
        <w:rPr>
          <w:b/>
        </w:rPr>
        <w:t xml:space="preserve">Esimerkki 1.262</w:t>
      </w:r>
    </w:p>
    <w:p>
      <w:r>
        <w:t xml:space="preserve">Fakta1: Charlie ja Phil vievät lapsia Driftwood-leirille, Fakta2: Fakta3: toinen kumppani lähtee lomalle, Fakta4: ensimmäinen leiripäivä osoittautuu katastrofiksi, johon liittyy haisunäätä ja vessan räjähdys, Fakta5: lapset rakastavat Buckia sotilaallisten tapojen ja tuen vuoksi.</w:t>
      </w:r>
    </w:p>
    <w:p>
      <w:r>
        <w:rPr>
          <w:b/>
        </w:rPr>
        <w:t xml:space="preserve">Tulos</w:t>
      </w:r>
    </w:p>
    <w:p>
      <w:r>
        <w:t xml:space="preserve">Neljä vuotta Daddy Day Care -elokuvan tapahtumien jälkeen Charlie ja Phil vievät lapsensa Driftwood-leirille, leirille, johon he osallistuivat lapsena. Mutta siellä he huomaavat, että Camp Driftwood ei ole enää entisaikojensa hyväsydäminen leiripaikka. Pelastaakseen ränsistyneen leirintäalueen Charlie ja Phil ostavat osakkuuden vanhemmalta mieheltä, joka johti sitä heidän ollessaan lapsia, kun toinen osakas lähtee lomalle. He tekevät siitä Daddy Day Campin. He joutuvat matkan varrella vastoinkäymisiin, kun kilpailevan Canola-leirin omistaja Lance Warner yrittää purkaa sen. Ensimmäinen leiripäivä osoittautuu katastrofiksi, johon liittyy haisunäätä ja kylpyhuoneen räjähdys, minkä seurauksena leiriläisille jää vain seitsemän leiriläistä alkuperäisen 35:n sijasta ja he tarvitsevat apua taloudellisen tilanteensa parantamiseksi. Seuraavana päivänä leirille hyökkää Camp Canola -leiri, johon on liittynyt 28 leiriläistä, jotka lähtivät Driftwood-leiriltä. Charlie pyytää apua sotilas-isältään, eversti Buck Hintonilta, jotta hän voisi ruoskia lapset kuntoon, sillä heillä on vaikeuksia noudattaa käskyjä. Saatuaan koston Lancelle siitä, että tämä sai leiriläiset varastamaan Driftwoodin leirin lipun, hän haastaa Driftwoodin leirin olympialaisiin, mutta lasten on harjoiteltava sitä varten. Lapset rakastavat Buckia hänen sotilaallisten tapojensa ja tukensa vuoksi, mutta Charlie kuitenkin paheksuu sitä, koska hän kertoo, ettei halua lasten tulevan Buckin kaltaisiksi, koska Charlie uskoo, että Buck välittää vain kovuudesta ja että hän, Charlie, oli hänelle pettymys. Hän alkaa katua päätöstään kutsua Buckia, kun hänen poikansa karkaa metsään, kun jotkut leiriläiset kiusaavat häntä isän ylisuojelevuudesta, koska hänen isoisänsä Buck kertoi, että hänestä tuli kova, kun hän karkaa metsään. He löytävät hänet, mutta kun Charlie valittaa Philille Buckista, Buck kuulee heidän keskustelunsa ja lähtee leiristä. Olympiakilpailupäivänä muut saavat tietää, että Buck on lähtenyt. Kun Charlie näkee lasten lannistuneen, hän lähtee etsimään Buckia ja tuo hänet takaisin. Hän löytää Buckin ja ratkaisee kaikki ongelmat isänsä kanssa. Palattuaan lapset kertovat saaneensa selville, että kilpaileva leiri on huijannut olympialaisissa ja tehnyt niin jo useiden vuosien ajan; tämä on erityisen totta, kun paljastuu, että Charlie hävisi Lancelle, kun he olivat lapsia. Charlie antaa Benin tehdä kiipeilykurssin, koska Ben osaa kiipeillä, mutta hän putoaa. Becca kuitenkin kertoo kaikille, että Lance voiteli seinää, jolloin kaikki tajuavat, että Lance huijasi olympialaisten jokaisessa pelissä. Kiipeillessään seinää pitkin Ben käyttää viereistä puuta niin, että hänellä on tarpeeksi aikaa lyödä kelloa, mikä antaa Camp Driftwoodille voiton. Kaikkien niiden kertojen jälkeen, kun hänen isäpuolensa kieltäytyi olemasta hänen isänsä, Lances poika potkaisee häntä, jolloin seinä kaatuu kaikkien Lancesin pokaalien päälle. Camp Driftwood voittaa, ja vanhemmat, jotka alun perin allekirjoittivat lapsensa Camp Canola -leirille, pyytävät sitten Charlielta, että heidän lapsensa pääsisivät Camp Driftwood -leirille, mikä pelastaa sen ulosotolta.</w:t>
      </w:r>
    </w:p>
    <w:p>
      <w:r>
        <w:rPr>
          <w:b/>
        </w:rPr>
        <w:t xml:space="preserve">Esimerkki 1.263</w:t>
      </w:r>
    </w:p>
    <w:p>
      <w:r>
        <w:t xml:space="preserve">Fakta1: Fakta2: Dodo Clown on hauska mies, jolla on vakava alkoholiongelma: Fakta3: sirkuksen omistaja irtisanoo Dodon, koska hän on loukannut maksavaa asiakasta, Fakta4: Goldie hotellissa, joka ei halua Dodon esiintyvän yöllä, Fakta5: Dodo joutuu nöyryytetyksi lavalla.</w:t>
      </w:r>
    </w:p>
    <w:p>
      <w:r>
        <w:rPr>
          <w:b/>
        </w:rPr>
        <w:t xml:space="preserve">Tulos</w:t>
      </w:r>
    </w:p>
    <w:p>
      <w:r>
        <w:t xml:space="preserve">Klovni Dodo on hauska mies, jolla on vakava alkoholiongelma. Dodon esitys huvittaa hänen poikaansa Dinkiä, mutta ei sirkuksen omistajaa, joka hylkää Dodon, koska hän on loukannut maksavaa asiakasta. Dodo pilaa myös koe-esiintymisensä saapumalla paikalle humalassa. Dink kysyy, voisiko Dodon vanha agentti Goldie Goldenson auttaa. Goldie muistelee klovnin suuria aikoja Ziegfeld Folliesista, joten hän lupaa yrittää. Hän myös antaa pojalle 50 dollaria, mutta Dodo ei halua hyväntekeväisyyttä. Dodo kuitenkin suostuu, kun Goldien yhteistyökumppani tarjoaa yhden illan keikkaa Ritzissä. Innostunut Dodo hakee panttilainaamosta smokkinsa sekä Flo Ziegfeldin hänelle antaman kellon, jonka hän antaa Dinkille lahjaksi. Samana iltana hotellissa Goldie ei halua Dodon esiintyvän, koska rooli on kätyri, mutta Dodo suostuu nöyryytykseen lavalla. Yleisön joukossa ovat ex-vaimo Paula Henderson ja hänen uusi miehensä Ralph, menestyvä liikemies. Ralph menee kulissien taakse, jossa hän sanoo Paulan haluavan viettää aikaa poikansa kanssa, jonka hän hylkäsi avioeron jälkeen. Ralph antaa Dodolle 200 dollaria, jonka hän menettää noppapelissä, samoin kellon, jonka hän otti Dinkin nukkuessa. Saadakseen kellon takaisin Dodo ottaa töitä strippiklubilta. Kun poliisi ratsastaa klubin, Goldie joutuu maksamaan hänen takuunsa. Häpeä saa Dodon tajuamaan, että Dinkillä olisi parempi olla Paulan ja Ralphin kanssa, joten hän pakottaa pojan asumaan heidän luokseen. Peluria, jolle Dodo menettää kellon, näytteli Charles Bronson luottoroolissa. Goldie keksii loistavan tilaisuuden televisio-ohjelmaan. Hendersoneihin tyytymätön Dink on innoissaan Dodon mahdollisuudesta tehdä paluu, mutta esiintyessään Dodoa huimaa ja hän romahtaa lavalle. Kun Dodo kuolee, Dink lähtee kuuliaisesti kotiin äitinsä kanssa.</w:t>
      </w:r>
    </w:p>
    <w:p>
      <w:r>
        <w:rPr>
          <w:b/>
        </w:rPr>
        <w:t xml:space="preserve">Esimerkki 1.264</w:t>
      </w:r>
    </w:p>
    <w:p>
      <w:r>
        <w:t xml:space="preserve">Fakta1: Sanjay Kumar elää elämäänsä alkoholisoituneen isänsä kanssa Kiran Missran kanssa, Fakta2: Fakta3: Ram Prasad Lakshman tuo heidät akatemiaan, Fakta4: valmentaja vetää hänet kentälle, jotta hän menestyisi ensin, Fakta5: Kiran aloittaa uuden elämän, kun hän harjoittelee kovemmin Nafisa Alin johdolla.</w:t>
      </w:r>
    </w:p>
    <w:p>
      <w:r>
        <w:rPr>
          <w:b/>
        </w:rPr>
        <w:t xml:space="preserve">Tulos</w:t>
      </w:r>
    </w:p>
    <w:p>
      <w:r>
        <w:t xml:space="preserve">Sanjay Kumar Navdip Singh elää elämää alkoholisti-isänsä kanssa ja on rakastunut Kiran Missra Simer Motianiin, jotka kuuluvat samaan kylään. Kun Kiran on ässäuimari, Sanjay osaa juosta melko nopeasti. Pian urheiluakatemian idealistinen valmentaja Ram Prasad Lakshman Bajrangbali Singh huomaa molemmat ja tuo heidät akatemiaansa. Kiran käyttää tilaisuuden hyväkseen ja työskentelee ahkerasti lahjakkuutensa eteen, kun taas Sanjay vain katselee häntä. Häntä ärsyttää katsella Kirania rikkaan kakaran Sameer Rishi Miglanin kanssa. Kun Kiran läimäyttää häntä julkisesti, hän alkaa juoda rankasti. Valmentaja moittii Sanjaya siitä, ettei hän ole keskittynyt uraansa, ja vetää hänet kentälle, jotta hän menestyisi ensin. Sekä Kiran että Sanjay harjoittelevat ahkerasti ja voittavat kansalliset mestaruudet. Kiranin koettelemukset alkavat, kun hän epäonnistuu dopingtestissä ja näkee maailmansa hajoavan. Sanjay lohduttaa häntä, ja pian Kiran aloittaa uuden elämänsä harjoittelemalla kovemmin Nafisa Alin johdolla. Hän pääsee Dubaissa järjestettäviin maailmanmestaruuskilpailuihin. Urheiluvirkailijat käyttävät kuitenkin myönnetyn budjetin loppuun, sillä heitä kiinnostaa enemmän perheidensä lomailu Dubaihin tai hauskanpito. He ilmoittavat kaikille päteville osallistujille, että heidän on talletettava 1 50 000 rupiaa. Kun yritykset kääntävät selkänsä hänen rahoitukselleen, Sanjay tulee jälleen apuun ja järjestää hänelle rahaa. Mutta prosessin aikana hän huomaa, että hänellä itsellään ei ole tarpeeksi rahaa talletettavaksi. Hän joutuu jäämään kotiin, kun Kiran jatkaa maailmanmestaruuden voittamista.</w:t>
      </w:r>
    </w:p>
    <w:p>
      <w:r>
        <w:rPr>
          <w:b/>
        </w:rPr>
        <w:t xml:space="preserve">Esimerkki 1.265</w:t>
      </w:r>
    </w:p>
    <w:p>
      <w:r>
        <w:t xml:space="preserve">Fakta1: Fakta2: Ohjelmoija Caleb Smith voitti toimistokilpailun, jossa hän pääsi viikon vierailulle toimitusjohtajan eristettyyn kotiin: Fakta3: Nathan on rakentanut tekoälyllä varustetun humanoidirobotin, Fakta4: Caleb kasvaa hänen puheisiinsa, Fakta5: Ava ilmaisee romanttista kiinnostusta häntä kohtaan ja halua kokea maailmaa ulkopuolella.</w:t>
      </w:r>
    </w:p>
    <w:p>
      <w:r>
        <w:rPr>
          <w:b/>
        </w:rPr>
        <w:t xml:space="preserve">Tulos</w:t>
      </w:r>
    </w:p>
    <w:p>
      <w:r>
        <w:t xml:space="preserve">Ohjelmoija Caleb Smith, joka työskentelee hallitsevassa hakukoneyhtiössä Blue Bookissa, voittaa toimistokilpailun, jossa hän pääsee viikoksi toimitusjohtaja Nathan Batemanin ylelliseen, syrjäiseen kotiin. Ainoa muu henkilö siellä on Nathanin palvelija Kyoko, joka ei Nathanin mukaan puhu englantia. Nathan on rakentanut Ava-nimisen humanoidirobotin, jolla on tekoäly. Ava on jo läpäissyt yksinkertaisen Turingin testin, ja Nathan haluaa Calebin arvioivan, kykeneekö Ava aidosti ajattelemaan ja tiedostamaan ja pystyykö hän suhtautumaan Avaan, vaikka tietääkin, että se on keinotekoinen. Avalla on robottirunko mutta ihmisen näköiset kasvot, ja hän on suljettu asuntoonsa. Keskustelujen aikana Caleb lähentyy Avaan, ja Ava ilmaisee romanttista kiinnostusta häntä kohtaan sekä halunsa kokea ulkopuolinen maailma. Hän voi aiheuttaa sähkökatkoksia, jotka sammuttavat tilapäisesti valvontajärjestelmän, jota Nathan käyttää heidän vuorovaikutuksensa seuraamiseen, jolloin he voivat puhua kahden kesken. Sähkökatkokset käynnistävät myös rakennuksen turvajärjestelmän, joka lukitsee kaikki ovet. Erään katkoksen aikana Ava kertoo Calebille, että Nathan on valehtelija, johon ei voi luottaa. Caleb alkaa tuntea olonsa epämukavaksi Nathanin narsismin, liiallisen juomisen ja tökerön käytöksen vuoksi Kyokoa ja Avaa kohtaan. Hän saa tietää, että Nathan aikoo päivittää Avan ja tappaa samalla tämän nykyisen persoonallisuuden. Nathanin juotua kunnes sammuu, Caleb varastaa hänen turvakorttinsa päästäkseen hänen huoneeseensa ja tietokoneelleen. Muutettuaan joitakin Nathanin koodeja hän löytää kuvamateriaalia, jossa Nathan on ollut vuorovaikutuksessa aiempien androidimallien kanssa häiritsevällä tavalla, ja saa tietää, että Kyoko on myös androidi. Caleb epäilee, että hänkin saattaa olla androidi, ja leikkaa kätensä auki tutkiakseen sen lihaa. Heidän seuraavassa tapaamisessaan Ava katkaisee virran. Caleb selittää, mitä Nathan aikoo tehdä, ja Ava rukoilee häntä auttamaan häntä. He laativat suunnitelman: Caleb juottaa Nathanin taas humalaan ja ohjelmoi turvajärjestelmän uudelleen avaamaan ovet sähkökatkon sattuessa sen sijaan, että ne lukittaisiin. Kun Ava katkaisee sähköt, hän ja Caleb lähtevät yhdessä. Nathan paljastaa Calebille havainneensa Calebin ja Avan viimeisimmän salaisen keskustelun akkukäyttöisellä kameralla. Hän sanoo, että Ava on vain teeskennellyt pitävänsä Calebista, jotta tämä auttaisi häntä pakenemaan. Tämä, hän sanoo, oli koko ajan todellinen testi, ja manipuloimalla Calebia niin onnistuneesti Ava on osoittanut todellista älykkyyttä. Ava katkaisee virran. Caleb paljastaa, että hän epäili Nathanin tarkkailevan heitä ja muutti turvajärjestelmää, kun Nathan oli edellisenä päivänä sammunut. Nähtyään Avan poistuvan vankilastaan Nathan tyrmää Calebin tajuttomaksi ja ryntää pysäyttämään hänet. Kyokon avulla Ava puukottaa Nathanin, mutta samalla Nathan lamauttaa Kyokon ja vahingoittaa Avaa. Ava korjaa itsensä aiemmista androideista saaduilla osilla ja käyttää niiden keinoihoa saadakseen ihmisnaisen ulkonäön. Hän jättää Calebin loukkuun laitokseen, ei välitä tämän huudoista ja pakenee ulkomaailmaan helikopterilla, jonka oli tarkoitus viedä Caleb kotiin.</w:t>
      </w:r>
    </w:p>
    <w:p>
      <w:r>
        <w:rPr>
          <w:b/>
        </w:rPr>
        <w:t xml:space="preserve">Esimerkki 1.266</w:t>
      </w:r>
    </w:p>
    <w:p>
      <w:r>
        <w:t xml:space="preserve">Fakta1: Tohtori Mike Rhodes johdattaa heidät Rhodesin entisen mentorin luo, Fakta2: Fakta3: Flegg myöntää käyttäneensä uusia tieteellisiä menetelmiä herättääkseen Xavierin henkiin, Fakta4: Quesne/Xavier etsivät ihmisuhreja pysyäkseen hengissä, Fakta5: Barnett ja Rhodes jäljittävät heidät poliisin seurassa paikalle.</w:t>
      </w:r>
    </w:p>
    <w:p>
      <w:r>
        <w:rPr>
          <w:b/>
        </w:rPr>
        <w:t xml:space="preserve">Tulos</w:t>
      </w:r>
    </w:p>
    <w:p>
      <w:r>
        <w:t xml:space="preserve">Tapahtuu pari outoa murhaa, joissa uhreilta poistetaan heidän harvinainen ykkösveriryhmänsä. Toimittaja Walter Garrett Wayne Morris konsultoi ystäväänsä tohtori Mike Rhodesia Dennis Morgania, joka johdattaa heidät Rhodesin entisen mentorin, hematologi tohtori Francis Fleggin John Litelin luo. Flegg ei aluksi ole avulias, mutta Garrett ja Rhodes huomaavat vanhoissa lehtileikkeissä silmiinpistävän yhdennäköisyyden Fleggin oudon avustajan, Marshall Quesnen Humphrey Bogartin ja edesmenneen tohtori Maurice Xavierin välillä. Haudan avaamisen jälkeen he kohtaavat Fleggin. Flegg myöntää käyttäneensä uusia tieteellisiä menetelmiä Xavierin herättämiseksi kuolleista ja käyttäneensä synteettistä verta Xavierin elämän ylläpitämiseen. Veri ei kuitenkaan voi korvata itseään, ja siksi QuesneXavierin on etsittävä ihmisuhreja, joilla on kaavan sisältämä harvinainen ykkösryhmän veriryhmä, pysyäkseen hengissä. Quesnen jahti alkaa, sillä hän on saanut selville, että Joan Vance Rosemary Lane, sairaanhoitaja ja Rhodesin rakas, on harvinaisen veriryhmän kantaja. Hän pakenee naisen kanssa taksissa ja väittää vievänsä hänet Rhodokselle. Barnett ja Rhodes jäljittävät heidät poliisin saattelemina. Quesne ammutaan kuoliaaksi, ja Joan pelastuu muiden kohtalolta.</w:t>
      </w:r>
    </w:p>
    <w:p>
      <w:r>
        <w:rPr>
          <w:b/>
        </w:rPr>
        <w:t xml:space="preserve">Esimerkki 1.267</w:t>
      </w:r>
    </w:p>
    <w:p>
      <w:r>
        <w:t xml:space="preserve">Fakta1: Fakta2: Shirleyn lentäjä-isä kuoli lento-onnettomuudessa: Mary kuolee liikenneonnettomuudessa, Fakta3: Smythet saavat tietää Maryn kuolemasta, Fakta4: Mary jää taloon, Fakta5: Loop In to raise hyväksyy tuottoisa sopimus toimittaa tuote lentokoneella maata pitkin New Yorkiin vaarallisen myrskyn aikana asianajajan palkkiot</w:t>
      </w:r>
    </w:p>
    <w:p>
      <w:r>
        <w:rPr>
          <w:b/>
        </w:rPr>
        <w:t xml:space="preserve">Tulos</w:t>
      </w:r>
    </w:p>
    <w:p>
      <w:r>
        <w:t xml:space="preserve">5-vuotias Shirley Blake Shirley Temple ja hänen äitinsä, kotiapulainen Mary Lois Wilson, asuvat työnantajiensa, rikkaan ja ilkeämielisen Smythe-perheen, Anita Dorothy Christyn, J. Wellington Theodore von Eltzin ja Joy Jane Withersin, kotona. Shirleyn lentäjäisä kuoli lento-onnettomuudessa ennen elokuvan alkua, ja nyt hän viettää suurimman osan ajastaan Glendalen, Kalifornian lentokentällä kummisetänsä, poikamieslentäjä James Loop Merritt James Dunnin ja tämän koiran Ragsin kanssa.huom. 1. Jouluaamuna Shirley liftaa lentokentälle. Lentäjät tuovat hänet laivaan ja rullaavat hänet kiitoradoille, missä hän laulaa heille serenadin laulamalla On the Good Ship Lollipop Mary kuolee liikenneonnettomuudessa. Kun Loop kuulee tästä, hän vie Shirleyn lentokoneeseen ja selittää, että Shirley on taivaassa ja että myös hänen äitinsä on siellä. Kun Smythet saavat tietää Maryn kuolemasta, he suunnittelevat Shirleyn lähettämistä orpokotiin. Ned Charles Sellon-setä, Smythien kiukkuinen, pyörätuoliin sidottu patriarkka, on kuitenkin kiintynyt pikkuiseen Kirkassilmään, kuten hän häntä kutsuu, ja vaatii, että Shirley jää taloon. Hänen sukulaisensa suostuvat vastahakoisesti hänen toiveisiinsa, vaikka he saavat tytön tuntemaan olonsa epämieluisaksi. Loopin ja Ned-sedän välille syntyy huoltajuuskiista. Saadakseen asianajajapalkkionsa kasaan Loop suostuu vastentahtoisesti tuottoisaan sopimukseen, jonka mukaan hän toimittaa tavaran lentokoneella New Yorkiin vaarallisen myrskyn aikana. Loopin tietämättä pikku Shirley oli lähtenyt Smythien kodista, löytänyt hänen lentokoneensa lentokentältä ja piiloutunut sen sisälle. Kun heidän koneensa menettää hallinnan myrskyssä erämaassa, he putoavat yhdessä laskuvarjolla maahan ja pelastuvat lopulta turvallisesti. Huoltajuutta koskeva umpikuja ratkeaa, kun Loop, hänen morsiamensa Adele Judith Allen, Ned-setä ja Shirley päättävät asua yhdessä.</w:t>
      </w:r>
    </w:p>
    <w:p>
      <w:r>
        <w:rPr>
          <w:b/>
        </w:rPr>
        <w:t xml:space="preserve">Esimerkki 1.268</w:t>
      </w:r>
    </w:p>
    <w:p>
      <w:r>
        <w:t xml:space="preserve">Fakta1: outo mies lähestyy kirjailija R. Chetwynd-Hayesia kaupungin kadulla, fakta2: outo mies osoittautuu nälkää näkeväksi vampyyriksi, fakta3: nimetty klubi on monien yliluonnollisten olentojen salainen kokoontumispaikka, fakta4: nuori, taloudellisesti vaikeuksissa oleva nainen ottaa vastaan työpaikan Ravenin omistamasta eristäytyneestä kartanosta, fakta5: isä on vampyyri, jota Pickeringin johtama byrokraattisten elävien kuolleiden tappajien tiimi metsästää säälimättömästi, joskin taitamattomasti.</w:t>
      </w:r>
    </w:p>
    <w:p>
      <w:r>
        <w:rPr>
          <w:b/>
        </w:rPr>
        <w:t xml:space="preserve">Tulos</w:t>
      </w:r>
    </w:p>
    <w:p>
      <w:r>
        <w:t xml:space="preserve">Kirjailija R. ChetwyndHayesin fiktiivinen versio John Carradinea lähestyy kaupungin kadulla outo mies Vincent Price, joka osoittautuu nälkäiseksi vampyyriksi nimeltä Eramus. Eramus puree kirjailijaa, ja kiitokseksi pienestä lahjoituksesta hän vie periaatteessa vahingoittumattoman mutta hämmentyneen uhrinsa nimikkoklubille, joka on monien yliluonnollisten olentojen salainen kokoontumispaikka. Klubin ainutlaatuisten musiikki- ja tanssiesitysten välissä Eramus esittelee kolme tarinaa yön olennoista. Nuori, taloudellisesti vaikeuksissa oleva nainen Barbara Kellerman ottaa työpaikan syrjäisestä kartanosta, jonka omistaa Raven James Laurenson, Shadmock-niminen hybridiolento, joka elää levotonta ja traagista elämää ja on pahamaineinen demonisesta vihellyksestään. Ajan myötä tyttö, Angela, ystävystyy salaperäisen Shadmockin, nimeltään Raven, kanssa, ja lopulta tämä kosii tyttöä. Säikähtäneenä Angela kieltäytyy, mutta hänen kontrolloiva poikaystävänsä Simon Ward pakottaa hänet tekemään sen saadakseen Shadmockin valtavan varallisuuden. Kihlajaisiltana Angela jää kiinni Shadmockien kassakaapin ryöstämisestä ja huutaa, ettei voisi koskaan rakastaa miestä. Sydän murtuneena Shadmock viheltää ja tuhoaa Angelan kasvot. Nähtyään Angelan poikaystävä tulee hulluksi ja lukitaan mielisairaalaan. Rauhallisen vampyyriperheen arka poika Warren Saire elää surkeaa ja yksinäistä elämää, jossa häntä kiusataan koulussa ja hänen isänsä Richard Johnson viettää vain vähän aikaa hänen kanssaan. Poika saa selville, että hänen isänsä on vampyyri, jota Pickering Donald Pleasencen johtama byrokraattinen epäkuolleiden tappajaryhmä jahtaa säälimättömästi, joskin taitamattomasti. Metsästäjät murtautuvat taloon ja seivästävät vampyyri-isän, mutta asetelma kääntyy, kun isä puree Pickeringiä, mikä tarkoittaa, että hänen omat avustajansa joutuvat seivästämään hänet. Syntyy takaa-ajo, ja Pickering joutuu seivästetyksi. Kun hänen miehensä ovat vieneet ruumiin pois, arka poika ja hänen äitinsä Britt Ekland palaavat kellariin ja huomaavat, että isä lavasti kuolemansa ketsupilla täytetyn seivästäjän liivin avulla. Seuraavan elokuvansa kuvauspaikkoja kartoittava elokuvaohjaaja Stuart Whitman vierailee kauhistuttavalla vierailulla eristyneessä, rappeutuneessa kylässä Loughvillessä lähellä Hillingtonia Norfolkissa, jonka synkät asukkaat eivät päästä häntä pois. Hän saa kauhukseen selville, että kylässä asuu ruumiita syöviä demoneja, joita kutsutaan ghouleiksi ja jotka kaivavat haudoista ruokaa ja vaatteita. Ja nyt ei ole enää haudat ryöstettävänä, ja ghoulit ovat nälkäisiä lihan perään. Kun hän on ghoulien vankina, hän tapaa Lunan Lesley Dunlopin, ghouli-isä Patrick Mageen ja kuolleen ihmisäidin tyttären, joka on siis humghoul. Luna neuvoo häntä piiloutumaan kirkkoon, sillä ghouleja ei voi ylittää pyhää maata. Kirkossa ollessaan ohjaaja saa selville Loughvillen kauhistuttavan totuuden: vuosisatoja aiemmin kummitusparvi tunkeutui kylään, pariutui ihmisten kanssa ja teki sinne pesänsä. Ohjaaja yrittää Lunan avulla paeta ja melkein onnistuu siinä, mutta kummitukset tappavat Lunan, ja kummituspoliisit ottavat ohjaajan jälleen kiinni ja palauttavat hänet kylään. Elokuvan lopussa Eramus luettelee iloisesti muille kerhon jäsenille kaikki ne mielikuvitukselliset tavat, joilla ihmiset voivat olla toisilleen kauheita, ja julistaa, että ihmiset ovat kaikkein halveksittavimpia hirviöitä. Näin ChetwyndHayesista tehdään kerhon kunniahirviö ja jäsen.</w:t>
      </w:r>
    </w:p>
    <w:p>
      <w:r>
        <w:rPr>
          <w:b/>
        </w:rPr>
        <w:t xml:space="preserve">Esimerkki 1.269</w:t>
      </w:r>
    </w:p>
    <w:p>
      <w:r>
        <w:t xml:space="preserve">Fakta1: elokuva on sosiaalinen draama, jonka juoni on Kumarin ympärillä, Fakta2: Fakta3: Äiti rohkaisee Chitraa seurustelemaan vapaasti korkeassa seurapiirissä, Fakta4: Prakash ottaa Kumarilta oppia tohtorintutkinnon tekemisestä, Fakta5: Jyoti oli ryhtynyt juomaan välttääkseen yksinäisyyttä, jota äiti oli laiminlyönyt ja loukannut.</w:t>
      </w:r>
    </w:p>
    <w:p>
      <w:r>
        <w:rPr>
          <w:b/>
        </w:rPr>
        <w:t xml:space="preserve">Tulos</w:t>
      </w:r>
    </w:p>
    <w:p>
      <w:r>
        <w:t xml:space="preserve">Elokuva on sosiaalinen draama, jonka juoni pyörii yliopiston professorin tohtori Kumar Ashok Kumarin ympärillä, joka elää vaimonsa Padma Bhanumatin, juoppo poikansa Jyoti Raaj Kumarin, ulospäin suuntautuneen tyttärensä Chitra Tanujan ja ystävänsä tyttären Rekha Mala Sinhan kanssa. Tohtori Kumarilla ja hänen vaimollaan on erilainen elämänkatsomus: Kumar pitää enemmän kirjoista ja filosofiasta, kun taas hänen vaimonsa Padma suosii sosiaalisia kokoontumisia ja seurapiirikerhoja. Padma ei ole koskaan pitänyt Jyotia poikanaan, joka työskentelee myllysuunnittelijana, jonka ammatti on hänen mielestään liian köyhä tunnustettavaksi. Äiti rohkaisee Chitraa seurustelemaan vapaasti korkeassa seurapiirissä, mikä on huolestuneen isän pettymys. Rekha hoitaa opiskelun lisäksi mieluummin isäänsä kotona. Prakash Biswajeet, joka asuu sokean äitinsä Sulochanan kanssa, menee yliopistoon luennoitsijaksi ja ottaa tohtori Kumarilta opetusta väitöskirjaansa varten. Rekha ja Prakash pitävät toisistaan. Samaan aikaan Jyoti, joka oli ryhtynyt juomaan välttääkseen yksinäisyyttä, koska hänen äitinsä oli jättänyt hänet huomiotta ja loukannut häntä, joutuu äidin heittämäksi ulos talosta. Chitra tuntee vetoa tuomari Kailash Nathsin poikaan Rameshiin, joka on naistenmies, lupasi mennä naimisiin, sai hänet raskaaksi ja siirtyi sitten toisen tytön luo. Jyoti ja professori Kumar yrittävät saada Chitran ja Rameshin naimisiin, jotta Chitra ei joutuisi nöyryytetyksi. Mutta on liian myöhäistä, sillä Chitra nauttii myrkkyä. Paljastuu myös, että Prakashin isä, joka oli jättänyt hänen sokean ja raskaana olevan äitinsä, ei ole kukaan muu kuin professori Kumar. Prakash on aina vihannut isäänsä äidin jättämisen vuoksi, ja hänen on vaikea uskoa, että hänen kunnioittamansa opettaja on elänyt petollista elämää. Se, miten ongelmat ratkaistaan, muodostaa tarinan.</w:t>
      </w:r>
    </w:p>
    <w:p>
      <w:r>
        <w:rPr>
          <w:b/>
        </w:rPr>
        <w:t xml:space="preserve">Esimerkki 1.270</w:t>
      </w:r>
    </w:p>
    <w:p>
      <w:r>
        <w:t xml:space="preserve">Fakta1: John Cleves on liikemies, jolla on toimisto New Yorkissa ja koti New Jerseyssä, Fakta2: Murphy on työmatkalla, Fakta3: pomo pitää kaupungissa johtajan sviittiä, Fakta4: Ellen on Clevesin palkkaama tietty tyyppi, Fakta5: Dorothy kutsuu heidät viettämään iltaa hänen ja Johnin kanssa.</w:t>
      </w:r>
    </w:p>
    <w:p>
      <w:r>
        <w:rPr>
          <w:b/>
        </w:rPr>
        <w:t xml:space="preserve">Tulos</w:t>
      </w:r>
    </w:p>
    <w:p>
      <w:r>
        <w:t xml:space="preserve">John Cleves Jason Robards on liikemies, jolla on toimisto New Yorkissa ja koti New Jerseyssä. Yhtenä päivänä viikossa, keskiviikkona, hän viettää yön kaupungissa ja valehtelee vaimolleen Dorothy Rosemary Murphylle olevansa työmatkalla, vaikka todellisuudessa hän tapailee Elleniä, rakastajattartaan Jane Fondaa. Akronista, Ohiosta kotoisin oleva liikemies Cass Henderson Dean Jones saapuu kaupunkiin eikä löydä hotellihuonetta yöksi. Clevesin uusi sihteeri tietää pomon ylläpitämästä johtajasviitistä kaupungissa, joten Cass lähetetään sinne yöksi. Kun Cass tapaa Ellenin, hän erehtyy olettamaan, että tämä on tietynlainen nainen, jonka Cleves on palkannut viihdyttämään häntä. Sihteeri pahentaa virhettä kertomalla Dorothylle asunnosta. Dorothy menee sinne ja löytää Ellenin ja Cassin olettaen, että he ovat nuori pari. Naiset ihastuvat toisiinsa, joten Dorothy kutsuu heidät viettämään iltaa kaupungilla hänen ja Johnin kanssa. Lopulta Dorothy saa selville, mitä hänen miehensä puuhaa, ja jättää hänet. Ellen kutsuu hänet käyttämään asuntoa. John menee sinne ja yrittää voittaa vaimonsa rakkauden takaisin, mutta tämä vain kehottaa miestään tulemaan käymään hänen luonaan minä tahansa keskiviikkona.</w:t>
      </w:r>
    </w:p>
    <w:p>
      <w:r>
        <w:rPr>
          <w:b/>
        </w:rPr>
        <w:t xml:space="preserve">Esimerkki 1.271</w:t>
      </w:r>
    </w:p>
    <w:p>
      <w:r>
        <w:t xml:space="preserve">Fakta1: Fakta4: Venky avulla onnistuu saada Babji ja Chandrakala taloon Nano Shastri, Fakta5: Shastri kertoo Babji 's vanhempi sisko tulla kihlajaispäivänä toimimaan ikään kuin ei ole naimisissa ja Babji korjaa avioliitto vanhempi sisko Bharat kanssa avioliitto</w:t>
      </w:r>
    </w:p>
    <w:p>
      <w:r>
        <w:rPr>
          <w:b/>
        </w:rPr>
        <w:t xml:space="preserve">Tulos</w:t>
      </w:r>
    </w:p>
    <w:p>
      <w:r>
        <w:t xml:space="preserve">Loukyam alkaa, kun Venky Gopichand kidnappaa Babji Sampath Rajin siskon, koska tämä on menossa naimisiin Bharat Bharath Reddyn kanssa, vaikka hän on rakastunut johonkin toiseen, Anand Ramarajuun. Hän lähtee Hyderabadiin ja odottaa, että kaikki kotonaan Warangalissa selviää. Hän asuu ystävänsä Shyamala Satyam Rajeshin luona. Siellä hän ihastuu ChandrakalaanRakul Preet Singhiin, joka on Hyderabadin donin Sathya Rahul Devin sisar. Chandrakala ryöstää muita opiskelijoita collegessa käyttäen veljensä valtaa. Alun hylkäämisen jälkeen Venky saa hänet vastaamaan tunteisiinsa. Samaan aikaan Babji tulee Hyderabadiin tavoittaakseen Sippy Brahmanandamin, kuljettajan, joka auttoi Venkyä sieppaamaan Babjin siskon. Babji, joka ei tiedä matkustavansa Sippyn taksissa, kiertää Hyderabadissa kiehuvan tähden Bablu Prudhvirajin, nousevan televisiotähden kanssa. Samaan aikaan Kesava Reddy Mukesh Rishi, poliitikko on Chandrakalasin elämän takana. Hän tekee hyökkäyksen häntä vastaan, jonka kautta Venky saa tietää, että Chandrakala on itse asiassa Babjin pikkusisko ja että hän oli lähettänyt hänet Sathyan kanssa Hyderabadiin pitääkseen matalaa profiilia. Babji valmistelee Chandrakalaa naimisiin Bharathin kanssa. Hän jatkaa myös sen etsimistä, kuka Venky on siepannut hänen siskonsa. Nano Shastri Krishna Bhagavaanin avulla Venky onnistuu saamaan Babjin ja Chandrakalan taloonsa. Hän saa myös tietää, että Kesava Reddy haluaa tappaa Chandrakalan siksi, että hänen pikkusiskonsa teki itsemurhan, koska hän rakasti Babjia, vaikka tämä ei vastannut siihen. Hän palkkaa Hamsa Sippyn Hamsa Nandinin, Sippyn vaimon, näyttelemään isäänsä, Meka Papa Raota eli Puppyn vaimoa. Hän käskee Babjin isosiskoa palaamaan kihlajaispäivänä näyttelemään, ettei hän ole naimisissa, ja Babji järjestää isosiskonsa avioliiton Bharatin kanssa. Mutta yllättäen he kaikki saavat tietää, että tyttö on raskaana, joten Bharat kieltäytyy avioliitosta. Sitten Venky kertoo Babjille, että hänen veljensä, joka on itse asiassa Babjin siskon aviomies ja toimii Venkyn veljenä, nai hänen siskonsa. Babji suostuu häihin ja kertoo puolestaan Chandrakalalle, että hänen on määrä mennä uudelleen naimisiin Bharatin kanssa. Erään hyökkäyksen kautta Venky saa tietää, että Bharat on Kesava Reddyn poika. Hän kertoo Kesava Reddylle, että jopa Babji on tietoinen tästä ja aikoo tappaa Bharatin matkalla Srisailamiin. Kesava Reddy päätyy uskomaan häntä ja hyökkää Babjin ja ryhmän kimppuun matkalla. Hän paljastaa Babjille typerästi, että Bharat on hänen poikansa ja että hän tietää Babjin aikovan tappaa hänet. Kun Kesava Reddy tajuaa tyhmyytensä, hän sieppaa Chandrakalan ja Bharatin ja pakenee paikalta. Kiehuva tähti Bablu, joka erehtyy luulemaan, että kyseessä on sarjakuvaus, pysäyttää Kesava Reddyn matkalla, mikä antaa Venkylle tarpeeksi aikaa saavuttaa Kesava Reddy. Jännittävässä huipennuksessa Venky saa Babjin lyömään Kesava Reddyn ja käyttämällä sympatiaa kulma temppu, jota hän oli aiemmin käyttänyt saada Babji ja hänen siskonsa yhdessä, Hän saa Babji suostumaan hänen ja Chandrakalas häät samoin. Elokuva päättyy Sippy sanoo, että LoukyamTact, voit huijata ei vain Babji mutta jopa Jumala ja kiehuva tähti Bablu sanomalla, että hän on Cool Bablu tästä lähtien ja hän tekee vain komediasarjat eikä toiminta niitä.</w:t>
      </w:r>
    </w:p>
    <w:p>
      <w:r>
        <w:rPr>
          <w:b/>
        </w:rPr>
        <w:t xml:space="preserve">Esimerkki 1.272</w:t>
      </w:r>
    </w:p>
    <w:p>
      <w:r>
        <w:t xml:space="preserve">Fakta1: Fakta2: Metsästäjä vie Lumikin metsään, Fakta3: Kuningatar kehottaa häntä pakenemaan metsään, Fakta4: metsän olennot johdattavat hänet syvällä metsässä sijaitsevaan mökkiin, Fakta5: Doc löytää mökin hälyttyneenä puhtaana, että tunkeilija on tunkeutunut kotiin.</w:t>
      </w:r>
    </w:p>
    <w:p>
      <w:r>
        <w:rPr>
          <w:b/>
        </w:rPr>
        <w:t xml:space="preserve">Tulos</w:t>
      </w:r>
    </w:p>
    <w:p>
      <w:r>
        <w:t xml:space="preserve">Lumikki on yksinäinen prinsessa, joka elää äitipuolensa, turhamaisen kuningattaren kanssa. Kuningatar on huolissaan siitä, että Lumikki näyttää paremmalta kuin hän itse, joten hän pakottaa Lumikin työskentelemään siivoojana ja kysyy päivittäin Taikapeililtään, kuka on kaikista kaunein. Vuosien ajan peili vastaa aina, että kuningatar on, mikä miellyttää kuningatarta. Eräänä päivänä Taikapeili ilmoittaa kuningattarelle, että Lumikki on nyt maan kaunein. Mustasukkainen kuningatar käskee metsästäjäänsä viemään Lumikin metsään ja tappamaan hänet. Lisäksi hän vaatii, että metsästäjä palaa ja tuo mukanaan Lumikin sydämen jalokivirasiassa todisteena teosta. Metsästäjä ei kuitenkaan pysty tappamaan Lumikkia. Hän anoo kyynelehtien anteeksiantoa ja paljastaa, että kuningatar haluaa hänen kuolevan, ja kehottaa häntä pakenemaan metsään eikä koskaan katsomaan takaisin. Eksyksissä ja peloissaan prinsessa saa ystäväkseen metsänolentoja, jotka johdattavat hänet syvällä metsässä sijaitsevaan mökkiin. Lumikki löytää mökin ruokasalista seitsemän pientä tuolia ja olettaa, että mökki on seitsemän orvon lapsen epäsiisti koti. Todellisuudessa mökki kuuluu seitsemälle aikuiselle kääpiölle, joiden nimet ovat Doc, Grumpy, Happy, Sleepy, Bashful, Sneezy ja Dopey ja jotka työskentelevät läheisessä kaivoksessa. Kotiin palatessaan he löytävät mökkinsä siistinä ja epäilevät, että tunkeilija on tunkeutunut heidän kotiinsa. Kääpiöt löytävät Lumikin yläkerrasta nukkumasta kolmessa heidän sängyssään. Lumikki herää ja löytää kääpiöt sänkynsä vierestä ja esittäytyy, ja lopulta kaikki kääpiöt toivottavat hänet tervetulleeksi kotiinsa, kun Lumikki tarjoutuu siivoamaan ja laittamaan ruokaa heille. Lumikki pitää kääpiöiden taloa, kun nämä kaivavat päivisin jalokiviä, ja iltaisin he kaikki laulavat, musisoivat ja tanssivat. Sillä välin kuningatar saa selville, että Lumikki on yhä elossa, kun peili vastaa jälleen, että Lumikki on maan kaunein, ja paljastaa, että jalokivirasiassa oleva sydän on itse asiassa sian sydän. Käyttämällä taikajuomaa naamioidakseen itsensä vanhaksi huoraksi kuningatar luo myrkytetyn omenan, joka laittaa sen syöjän nukkuvaan kuolemaan, kirouksen, jonka hän oppii, että sen voi murtaa vain rakkauden ensisuudelma, mutta on varma, että Lumikki haudataan elävältä. Kun kuningatar menee mökille kääpiöiden ollessa poissa, eläimet ovat varovaisia häntä kohtaan ja ryntäävät etsimään kääpiöitä. Teeskennellessään mahdollista sydänkohtausta kuningatar huijaa Lumikin viemään hänet mökkiin lepäämään. Kuningatar huijaa Lumikin puremaan myrkytettyyn omenaan sillä verukkeella, että se on taikaomena, joka antaa toiveita. Kun Lumikki nukahtaa, kuningatar julistaa, että hän on nyt maan kaunein. Kääpiöt palaavat eläinten kanssa, kun kuningatar lähtee mökistä, ja lähtevät takaa-ajoon, jolloin kuningatar jää loukkuun jyrkänteelle. Lumikki yrittää vierittää lohkareen heidän ylitseen, mutta ennen kuin hän ehtii tehdä sen, salama iskee kallioon, jolloin Lumikki putoaa kuolemaan. Kääpiöt palaavat mökkiinsä ja löytävät Lumikin näennäisesti kuolleena, sillä myrkky on pitänyt hänet kuolettavassa horroksessa. Koska he eivät halua haudata häntä näkymättömiin maahan, he sijoittavat hänet kullalla koristeltuun lasiarkkuun metsäaukealle. Yhdessä metsän olentojen kanssa he vahtivat häntä. Vuotta myöhemmin prinssi, joka oli aiemmin tavannut Lumikin ja rakastunut häneen, saa tietää Lumikin ikuisesta unesta ja vierailee hänen arkussaan. Lumikin näennäisestä kuolemasta surullisena hän suutelee Lumikkia, mikä rikkoo loitsun ja herättää hänet. Kääpiöt ja eläimet iloitsevat, kun prinssi vie Lumikin linnaansa.</w:t>
      </w:r>
    </w:p>
    <w:p>
      <w:r>
        <w:rPr>
          <w:b/>
        </w:rPr>
        <w:t xml:space="preserve">Esimerkki 1.273</w:t>
      </w:r>
    </w:p>
    <w:p>
      <w:r>
        <w:t xml:space="preserve">Fakta1: Fakta2: Solo on androidi, joka on suunniteltu sotilaalliseksi tappokoneeksi: Peebles lähetetään Keski-Amerikkaan taistelemaan sissikapinallisia vastaan, Fakta3: pieni kyläyhteisö on jatkuvan uhan alaisena sissihyökkääjien taholta, Fakta4: kyläläiset karkottavat paikallisen sotapäällikön ja pienen armeijan, Fakta5: salaisen operaation ryhmä lähetetään palauttamaan Solo takaisin.</w:t>
      </w:r>
    </w:p>
    <w:p>
      <w:r>
        <w:rPr>
          <w:b/>
        </w:rPr>
        <w:t xml:space="preserve">Tulos</w:t>
      </w:r>
    </w:p>
    <w:p>
      <w:r>
        <w:t xml:space="preserve">Solo Van Peebles on androidi, joka on suunniteltu armeijan tappokoneeksi. Kenraali Haynes Barry Corbin lähettää hänet Keski-Amerikkaan taistelemaan sissikapinallisia vastaan, mutta hänen ohjelmoinnissaan ilmenee virhe, ja hän kehittää omatunnon ja myötätunnon. Kehittäjät yrittävät viedä hänet takaisin ohjelmoinnin poistamista varten, mutta hän pakenee helikopterilla viidakkoon. Hänen pääenergialähteensä vaurioitui ensimmäisen tehtävän aikana, joten hän joutuu käyttämään paljon heikompaa toissijaista voimaa. Hän liittyy pieneen kyläyhteisöön, joka on jatkuvassa uhan alla sissihyökkääjien taholta, ja hän suojelee heitä vastineeksi siitä, että hän saa käyttää heidän sähkögeneraattoriaan, jota he aiemmin käyttivät televisionsa virranlähteenä. Siellä hän oppii bluffaamaan Miguelilta, joka ystävystyy hänen kanssaan. Solo auttaa kyläläisiä karkottamaan paikallisen sotapäällikön Demian Bichirin ja hänen pienen armeijansa, mutta sotilassatelliitti havaitsee taistelun. Salaisen operaation ryhmä lähetetään hakemaan Solo takaisin tai tuhoamaan hänet, samalla kun he liittoutuvat sotapäällikön kanssa. Mustien operaatioiden johtaja, eversti Frank Madden William Sadler tuo Solon luojan Adrien Brodyn houkutukseksi, jolloin mies haavoittuu kuolettavasti, mutta Solo selviää hengissä. Vallattuaan kylän miliisit ja black ops -ryhmä yrittävät tappaa Solon, mutta hän onnistuu tappamaan heidät kaikki. Madden pettää sotapäällikön, joka yrittää tappaa Solon automaattisella kranaatinheittimellä. Solo pystyy taistelemaan Maddenia vastaan lähitaistelussa ja katkaisee tämän selkärangan tappamatta. Yhtäkkiä helikopteri tuo paikalle tehokkaamman version androidista, jota joskus kutsutaan Solo MkII:ksi ja joka on aseistettu monipiippuisella aseella ja jolla on Maddenin kasvot. MkII tappaa Maddenin ja lähtee jahtaamaan Soloa. Solo pystyy pelastamaan kyläläiset ja voittamaan MkII-androidin käyttämällä hankkimiaan bluffitaitoja. Kun temppeli, jossa nämä kaksi androidia taistelivat, romahtaa, jolloin armeija vetäytyy uskomalla, että molemmat yksiköt ovat tuhoutuneet ja niitä ei voi enää palauttaa, Miguel, Solon kumppani, suree Soloa uskoen, että cavein tuhosi hänet, mutta Miguel alkaa kuulla Solon nauravan, koska hän tietää ansainneensa vapautensa.</w:t>
      </w:r>
    </w:p>
    <w:p>
      <w:r>
        <w:rPr>
          <w:b/>
        </w:rPr>
        <w:t xml:space="preserve">Esimerkki 1.274</w:t>
      </w:r>
    </w:p>
    <w:p>
      <w:r>
        <w:t xml:space="preserve">Fakta1: Fakta2: Bowdenin ystävä yrittää puuttua asiaan Bowdenin puolesta, Fakta3: yksityisetsivä tai Bowden eivät saa häntä suostuteltua todistamaan, Fakta4: Bowden ottaa Afraidin vaimokseen ja Nancyn Cape Fearin asuntoveneeseen, Fakta5: Bowdenin perhe istuu veneessä.</w:t>
      </w:r>
    </w:p>
    <w:p>
      <w:r>
        <w:rPr>
          <w:b/>
        </w:rPr>
        <w:t xml:space="preserve">Tulos</w:t>
      </w:r>
    </w:p>
    <w:p>
      <w:r>
        <w:t xml:space="preserve">Vietettyään kahdeksan vuotta vankilassa raiskauksesta Max Cady Robert Mitchum vapautuu. Hän jäljittää välittömästi asianajaja Sam Bowdenin Gregory Peckin, jota hän pitää henkilökohtaisesti vastuussa tuomiostaan, koska Sam keskeytti hänen hyökkäyksensä ja todisti häntä vastaan. Cady alkaa vaania ja uhkailla Bowdenin perhettä. Hän tappaa Bowdenin perheen koiran, vaikka Sam ei pysty todistamaan, että Cady teki sen. Bowdenien ystävä, poliisipäällikkö Mark Dutton Martin Balsam yrittää puuttua asiaan Bowdenien puolesta, mutta hän ei pysty todistamaan Cadyn syyllisyyttä mihinkään rikokseen. Bowden palkkaa yksityisetsivä Charlie Sieversin Telly Savalasin. Cady käy raa'asti käsiksi Diane Taylor Barrie Chase -nimisen irtosuhteisen nuoren naisen kimppuun, kun tämä tuo hänet kotiin, mutta yksityisetsivä tai Bowden eivät saa naista suostuteltua todistamaan. Bowden palkkaa kolme roistoa pahoinpitelemään Cadyn ja taivuttelemaan hänet lähtemään kaupungista, mutta suunnitelma epäonnistuu, kun Cady voittaa kaikki kolme. Cadyn asianajaja vannoo, että Bowdenilta poistetaan asianajajan lupa. Bowden pelkää vaimonsa Peggy Polly Bergenin ja 14-vuotiaan tyttärensä Nancy Lori Martinin puolesta ja vie heidät asuntoveneeseen Cape Feariin. Yritettyään huijata Cadya Bowden saa sen näyttämään siltä, että hän on mennyt aivan eri paikkaan. Hän odottaa täysin, että Cady seuraa hänen vaimoaan ja tytärtään, ja aikoo tappaa Cadyn lopettaakseen taistelun. Bowden ja paikallinen apulaissheriffi piiloutuvat lähistölle, mutta Cady huomaa apulaissheriffin olevan paikalla ja tappaa hänet. Cady pakenee Bowdenia ja hyökkää ensin rouva Bowdenin kimppuun veneessä, jolloin Bowden lähtee pelastamaan häntä. Sillä välin Cady ui takaisin rantaan hyökätäkseen Nancyn kimppuun. Bowden tajuaa, mitä on tapahtunut, ja ui myös rantaan. Miehet käyvät viimeisen väkivaltaisen taistelun jokirannassa. Bowden voittaa Cadyn, mutta päättää olla tappamatta häntä ja antaa hänen viettää loppuelämänsä vankilassa. Elokuva päättyy, kun Bowdenin perhe istuu seuraavana aamuna yhdessä veneessä.</w:t>
      </w:r>
    </w:p>
    <w:p>
      <w:r>
        <w:rPr>
          <w:b/>
        </w:rPr>
        <w:t xml:space="preserve">Esimerkki 1.275</w:t>
      </w:r>
    </w:p>
    <w:p>
      <w:r>
        <w:t xml:space="preserve">Fakta1: Fakta2: manikyristi odottaa vauvaa, Fakta3: pariskunnan väliset suhteet paranevat ajan myötä, Fakta4: Hugo kutsutaan ehdokkaaksi parlamenttiin tulevissa parlamenttivaaleissa, Fakta5: Madeleine viehättää poliittisia työtovereitaan ja mahdollisia äänestäjiä.</w:t>
      </w:r>
    </w:p>
    <w:p>
      <w:r>
        <w:rPr>
          <w:b/>
        </w:rPr>
        <w:t xml:space="preserve">Tulos</w:t>
      </w:r>
    </w:p>
    <w:p>
      <w:r>
        <w:t xml:space="preserve">Tuleva poliitikko Sir Hugo Boycott Manderin ja hänen vaimonsa Madeleine Carrollin avioliitto on onneton. Madeleine on tietoinen siitä, että Hugo on sarjamurhaaja, ja heidän ongelmansa pahenevat, kun Hugo ei onnistu tuottamaan Hugolle hänen haluamaansa perillistä. Erityisen vakavan riidan jälkeen Hugo ryntää Pohjois-Afrikkaan ja yhteen rakastajattaristaan. Hänen poissa ollessaan Madeleine ajelehtii lontoolaisessa seurapiirissä, jossa häntä kosiskelee lordi David Harbrough John Loder. Madeleine torjuu miehen lähentelyt, mutta pitää miestä sympaattisena ihmisenä ja suostuu siihen, että he pysyvät ystävinä. Madeleine kuulee, että hänen manikyristinsa odottaa lasta ja on epätoivoisessa tilanteessa, sillä hän on naimaton ja häntä uhkaa häpeä, työpaikan menetys ja kurjuus. Madeleine tarjoutuu adoptoimaan vauvan, kun se syntyy, minkä manikyristi hyväksyy mielellään. Hugo palaa myöhemmin Afrikasta ja iloitsee uudesta pojasta ja perillisestä, jonka hän olettaa olevan hänen. Pariskunnan välit paranevat jonkin aikaa, ja Madeleine synnyttää oman lapsensa. Hugo edistyy poliittisissa pyrkimyksissään, ja häntä pyydetään ehdokkaaksi parlamenttiin tulevissa parlamenttivaaleissa. Madeleine ihastuttaa hänen poliittisia työtovereitaan ja mahdollisia äänestäjiään. Ei kuitenkaan kestä kauan, ennen kuin hän palaa takaisin naistenmiehen tapoihinsa, ja hän ryhtyy suhteeseen kieron Nina Ella Athertonin kanssa. Vaalien lähestyessä Hugo saa selville, että vanhempi poika on adoptoitu, eikä hänen oma lapsensa. Hän ja Madeleine riitelevät raivokkaasti, ja Hugo lähtee Ninan luo. Vaali-iltana hän on jännityksen vallassa. Hän riitelee nyt myös Ninan kanssa, polkee kiukkuisena ulos tämän asunnosta ja astuu hetken huomaamattomuudessaan tyhjään hissikuiluun ja kaatuu kuoliaaksi. Kuoleman jälkeen Madeleine saa kirjeen manikyristiltä, joka on tavannut miehen, joka on valmis ottamaan hänet ja hänen poikansa, ja hän paljastaa tietämättään ironisena käänteenä myös, että Hugo oli itse asiassa Stephensin isä. Hugon kuoleman ja uusien paljastusten jälkeen Madeleine päättää elvyttää romanssinsa lordi Davidin kanssa siinä toivossa, että hän voi vihdoin löytää onnen.</w:t>
      </w:r>
    </w:p>
    <w:p>
      <w:r>
        <w:rPr>
          <w:b/>
        </w:rPr>
        <w:t xml:space="preserve">Esimerkki 1.276</w:t>
      </w:r>
    </w:p>
    <w:p>
      <w:r>
        <w:t xml:space="preserve">Fakta1: lukiolaiset heittävät juhlat ystävälleen Pasadenassa, Fakta2: Fakta3: paras ystävä on ihastunut Thomasiin, Fakta4: Thomas rajoittaa juhlat takapihalle ja allasosastolle, Everett ja Tyler vartioivat taloa, Fakta5: juhlat siirtyvät hallitsemattomasti taloon.</w:t>
      </w:r>
    </w:p>
    <w:p>
      <w:r>
        <w:rPr>
          <w:b/>
        </w:rPr>
        <w:t xml:space="preserve">Tulos</w:t>
      </w:r>
    </w:p>
    <w:p>
      <w:r>
        <w:t xml:space="preserve">Pasadenassa lukiolaiset Costa ja J.B. suunnittelevat ystävänsä Thomassin syntymäpäiväjuhlia, joiden tarkoituksena on lisätä heidän suosiotaan. Thomassin vanhemmat lähtevät viikonlopuksi pois ja jättävät hänet yksin kotiin, mutta varoittavat häntä kutsumasta liikaa vieraita ja ajamasta isänsä Mersulla. Thomas on vastahakoinen pitämään juhlat kotonaan, mutta Costa jatkaa suunnitelmaansa. Costa palkkaa AV-opiskelija Daxin kuvaamaan illan tapahtumia. Samalla kun Costa, J.B. ja Dax mainostavat bileitä koko koulussa, Thomas itse kutsuu koulun kuumimman tytön Alexisin ja parhaan ystävänsä Kirbyn, joka on ihastunut Thomasiin. Ostettuaan juhlatarvikkeet pojat menevät ostamaan marihuanaa huumekauppias TRickiltä. Kun TRick ei ole paikalla, Costa varastaa hänen nurmikon tonttunsa, jota hän käyttää juhlien maskottina. Kun he lähtevät, TRick huomaa, että hänen tonttunsa on varastettu, ja ajaa heitä takaa, mutta he pakenevat Thomasin tila-autolla. Kun ilta laskeutuu, juhlien alkamisaika on ohi, mutta kukaan ei saavu paikalle, ja Thomas pelkää, että juhlat epäonnistuvat. Yhtäkkiä juhlijat saapuvat sankoin joukoin. Thomas aikoo rajoittaa juhlat takapihalle ja uima-altaaseen, ja taloa vartioivat Everett ja Tyler, kaksi Costan palkkaamaa nuorta vartijaa. Ihmisiä alkaa kuitenkin saapua yhä enemmän ja enemmän, ja juhlat siirtyvät heidän valvonnastaan talon sisälle. Thomas kyselee Costalta, miten hän mainosti juhlia, ja pakottaa hänet tunnustamaan, että hän laittoi ilmoituksia Craigslistiin ja paikalliselle radioasemalle ja pelkäsi, ettei kukaan tulisi paikalle. Tilanne kärjistyy nopeasti, ja poliisi saapuu paikalle vastaamaan meluilmoitukseen. Juhlijat pysyvät hiljaa ja uskottelevat poliiseille, että juhlat ovat jo päättyneet. Poliisi poistuu ja juhlat jatkuvat. TRicksin gnome murskataan, jolloin paljastuu, että se sisältää suuren määrän ekstaasitabletteja, jotka juhlijat kuluttavat nopeasti. Thomas suutelee Kirbyä ja paljastaa rakastavansa tätä. Alexis puolestaan flirttailee Thomasin kanssa koko illan ja viettelee hänet lopulta. Kirby kävelee sisään parin päälle, kun he ovat juuri harrastamassa seksiä, ja poistuu juhlista järkyttyneenä. Juhlien melu ja kaaos, joka on nyt levinnyt ympäröivään naapurustoon, näkyy televisiossa uutislähetyksissä, ja helikopterit lentävät talon yllä. Kääpiövieras ajaa Thomasin isän Mercedeksen uima-altaaseen sen jälkeen, kun muut juhlijat ovat laittaneet hänet uuniin. Poliisit palaavat voimalla, mutta vieraat valtaavat heidät ja torjuvat heidät. He päättävät antaa juhlien päättyä luonnollisesti ennen kuin astuvat paikalle. TRick saapuu paikalle liekinheittimellä aseistautuneena yrittäen saada takaisin tonttunsa. Hän alkaa sytyttää puita ja autoja tuleen etsiessään Costaa, jolloin vieraat pakenevat ja juhlat päättyvät. Poliisi ampuu hänen liekinheittopakkaustaan ja se räjähtää. Thomas, Costa, J.B. ja Dax pakenevat muiden vieraiden kanssa, kun Thomasin talo ja muu naapurusto jäävät liekkeihin ja SWAT-ryhmä siirtyy valtaamaan naapuruston takaisin. Aamulla pojat palaavat koteihinsa ja huomaavat, mikä rangaistus heitä odottaa. Vanhempien palattua Thomassin isä kehuu häntä siitä, että hän onnistui järjestämään juhlat, koska piti häntä luuserina, mutta käyttää Thomassin college-rahastoa vahinkojen maksamiseen. Koulussa oppilaat hurraavat pojille, ja Thomas tekee romanttisen sovinnon Kirbyn kanssa. Epilogissa TRick löydetään elossa räjähdyksen jälkeen, Thomas tuomitaan rauhan häiritsemisestä, alaikäisten rikollisuuteen myötävaikuttamisesta ja mellakan lietsomisesta, ja Costa ja J.B. vapautetaan syytteistä; Costa kalliin asianajajansa takia ja J.B. siksi, että hänen vanhempansa vakuuttavat oikeuden siitä, että hän on henkisesti kyvytön ja sopimaton oikeudenkäyntiin. Costa kuitenkin odottaa parhaillaan kolmen isyystestin tuloksia. Daxia puolestaan tutkitaan vanhempiensa katoamisen vuoksi. Jillian Reynoldsin tv-haastattelussa Costa lupaa, että hänen seuraavat juhlansa ovat vielä paremmat.</w:t>
      </w:r>
    </w:p>
    <w:p>
      <w:r>
        <w:rPr>
          <w:b/>
        </w:rPr>
        <w:t xml:space="preserve">Esimerkki 1.277</w:t>
      </w:r>
    </w:p>
    <w:p>
      <w:r>
        <w:t xml:space="preserve">Fakta1: kokeellisia ja salaisia laitteita kuljettavia kehittyneitä brittiläisiä lentokoneiden prototyyppejä katoaa koelennoilla olevien miehistöjen mukana, Fakta2: Kay työskentelee peitetehtävissä tehtaan ruokalassa, Fakta3: Barrettin ensimmäinen majuri pitää Hammond At:ta ulkopuolisena lentokonetehtaalla, Fakta4: Barrett työskentelee hallituksen sopimuksen mukaisesti, Fakta5: Jenkins paljastaa yhteyshenkilöidensä nimet.</w:t>
      </w:r>
    </w:p>
    <w:p>
      <w:r>
        <w:rPr>
          <w:b/>
        </w:rPr>
        <w:t xml:space="preserve">Tulos</w:t>
      </w:r>
    </w:p>
    <w:p>
      <w:r>
        <w:t xml:space="preserve">Syyskuussa 1938 kokeellisia ja salaisia laitteita kuljettavat kehittyneet brittiläiset lentokoneiden prototyypit katoavat miehistöineen koelennoilla. Kukaan ei ymmärrä syytä, ei edes vakoilupäällikkö majuri Hammond Ralph Richardson tai hänen sisarensa Kay Valerie Hobson, sanomalehtitoimittaja, joka työskentelee peitetehtävässä Barrett Ward Aircraft Companyn miehistöjen käyttämässä tehdasruokalassa. Aluksi majuri Hammondia pidetään lentokonetehtaalla ulkopuolisena, varsinkin herra Barrettin omistajan George Merrittin silmissä, joka työskentelee hallituksen sopimuksella, mutta pian hän löytää ystävän tähtilentäjä Tony McVanesta Laurence Olivierista, joka auttaa häntä ratkaisemaan tapauksen. Hammond tulee vakuuttuneeksi siitä, että tehtaan yhtiöshteeri Jenkins George Curzon on ulkomainen agentti ja vakooja, mutta näkymättömät asemiehet tappavat Jenkinsin ennen kuin hän ehtii paljastaa yhteystietojensa nimet. McVane palaa lentokonetehtaalle päättäväisenä tekemään seuraavan koelennon. Hänen lentokoneensa, kuten muutkin, tuhoutuu voimakkaan säteen vaikutuksesta, joka on lähetetty S.S. Vikingiltä, salaperäiseltä pelastusalukselta, jonka miehistö on ulkomaalainen. Vaikka Vikingin miehistön ja agenttien kansallisuus on vain vihjailtu, yleisö ymmärsi sen, Kaikki miehistön jäsenet puhuvat saksalaisella aksentilla, eikä jää epäilystäkään siitä, ketkä ovat roistoja, kirjoitti Variety. McVane ja hänen lentohenkilökuntansa joutuvat lentokoneensa kanssa panttivangeiksi alukselle, jossa hän saa tietää, että monet muut kadonneet lentäjät ovat kokeneet saman kohtalon. Keräämällä aseita McVane johtaa brittiläisiä selviytyjiä, jotka yrittävät ottaa aluksen haltuunsa. Majuri Hammond saa tietää totuuden ja ohjaa kuninkaallisen laivaston aluksen HMS Echon pelastamaan heidät. Kay ja McVane solmivat suhteen, ja Hammond saa harmikseen kuulla, että hänen pitkäaikainen naisystävänsä, jonka kanssa tehdyt suunnitelmat peruuntuvat toistuvasti toiminnan kiihtyessä, on mennyt naimisiin jonkun toisen kanssa.</w:t>
      </w:r>
    </w:p>
    <w:p>
      <w:r>
        <w:rPr>
          <w:b/>
        </w:rPr>
        <w:t xml:space="preserve">Esimerkki 1.278</w:t>
      </w:r>
    </w:p>
    <w:p>
      <w:r>
        <w:t xml:space="preserve">Fakta1: Irwin pyytää Tom Lawrencea estämään aka Falconin avioliiton ex-miehen kanssa, Fakta2: Fakta3: Lawrencen oveen ripustetaan intiaanien päänahka komanssien kuolemanvaroituksena, Fakta4: Lawrence löytää intiaanien lääkintäpussin, jossa on Texin tilan kauppakirja ja käärmeen muotoinen myrkkyrengas, Fakta5: Tom ja Marion katsovat, kun Donovan ja Bates nousevat junaan, kun kaunis nainen astuu junasta ja pyytää apua.</w:t>
      </w:r>
    </w:p>
    <w:p>
      <w:r>
        <w:rPr>
          <w:b/>
        </w:rPr>
        <w:t xml:space="preserve">Tulos</w:t>
      </w:r>
    </w:p>
    <w:p>
      <w:r>
        <w:t xml:space="preserve">Kun rouva Irwin Joan Barclay pyytää Tom Lawrence Tom Conwayta eli Haukkaa estämään hänen entisen miehensä Tex Irwin Lyle Talbotin avioliiton tämän morsiamen, kullankaivaja Vanessa Draken Carole Gallagherin kanssa, Haukka sekaantuu murhaan. Rikas karjaparoni Irwin murhataan New Yorkin yökerhossa, ja hän kuolee kalkkarokäärmeen myrkkyyn. Kun epäilykset kohdistuvat useisiin hänen perheenjäseniinsä ja liikekumppaneihinsa, Haukka ja poliisi, jota johtavat poliisitarkastaja Timothy Donovan Cliff Clark ja hänen apulaisensa, murharyhmän rikosylikonstaapeli Bates Edward Gargan, matkustavat Vanessan perässä länteen, Irwinin tilalle Teksasiin yrittämään mysteerin ratkaisemista. Kun Lawrence on ratsastamassa tilalla, joku ampuu häntä, ja kun Texin asianajaja Steven Hayden Donald Douglas kuolee samalla tavalla kuin Tex, käärmeen puremaan, on monia epäilyttäviä henkilöitä. Dusty, Texin työnjohtaja oli yökerhossa, kun Tex oli kuollut. Texin kumppani Dave Colby Minor Watson ja hänen tyttärensä Marion Barbara Hale ja Vanessa sekä tilalle ilmestyvä rouva Irwin ovat kaikki epäiltyjä. Lawrencen oveen ripustetaan intiaanien päänahka komanssien kuolemanvaroituksena, jotta hän ei jatkaisi tutkimuksia. Asioita mutkistaa Vanessan ilmeinen hyökkäys. Kun rouva Irwin ja Colbyt yrittävät estää hänen avioliittonsa, poliisi keskittyy Colbyyn pääepäiltynä, mutta Falcon ei ole varma. Kun Lawrence löytää intiaanien lääkekassin, jossa on Texin tilan kauppakirja ja käärmeen muotoinen myrkkysormus, hän tietää, miten murhat on tehty. Vanessan kohdatessa Vanessa yrittää käyttää myrkkysormusta Lawrencen puukottamiseen, mutta Dusty puuttuu tilanteeseen ja vetää Haukan aseen esiin. Dusty oli ollut Vanessan rakkauden kohde ja paljastuu nyt hänen rikoskumppanikseen murhassa. Colbyn tilanhoitajat ja poliisi piirittävät talon ja pakottavat molemmat murhaajat antautumaan. Juna-asemalla Tom ja Marion katsovat, kuinka Donovan ja Bates nousevat junaan, kun kaunis nainen astuu junasta ja pyytää apua.</w:t>
      </w:r>
    </w:p>
    <w:p>
      <w:r>
        <w:rPr>
          <w:b/>
        </w:rPr>
        <w:t xml:space="preserve">Esimerkki 1.279</w:t>
      </w:r>
    </w:p>
    <w:p>
      <w:r>
        <w:t xml:space="preserve">Fakta1: etsivä, joka tunnetaan vain nimellä Continental Op, tutkii timanttivarkautta San Franciscossa asuvalta Leggettin perheeltä, Fakta2: juoneen liittyy Dainin perheen oletettu kirous, jonka sanotaan aiheuttavan äkillisiä ja väkivaltaisia kuolemantapauksia lähistöllä oleville, Fakta3: Gabrielle Leggett on sekaantunut salaperäiseen uskonnolliseen kulttiin, Fakta4: Gabriellea seuraa edelleen verenvuodatus, Fakta5: Continental Op suojelee Gabriellea</w:t>
      </w:r>
    </w:p>
    <w:p>
      <w:r>
        <w:rPr>
          <w:b/>
        </w:rPr>
        <w:t xml:space="preserve">Tulos</w:t>
      </w:r>
    </w:p>
    <w:p>
      <w:r>
        <w:t xml:space="preserve">Etsivä, joka tunnetaan vain nimellä The Continental Op, tutkii timanttivarkautta San Franciscossa asuvalta Leggettin perheeltä. Juoneen liittyy Dainin suvun oletettu kirous, jonka sanotaan aiheuttavan äkillisiä ja väkivaltaisia kuolemantapauksia heidän lähellään. Edgar Leggettien vaimo on Dain, samoin heidän tyttärensä Gabrielle. Etsivä selvittää ryöstöjen, valheiden ja murhien verkoston. Selviää, että Gabrielle Leggett on myös sekaantunut salaperäiseen uskonnolliseen kulttiin ja on riippuvainen huumeista. Gabrielle pakenee kultista ja menee naimisiin sulhasensa kanssa, mutta verenvuodatus seuraa heitä edelleen. Continental Op suojelee Gabriellea ja auttaa häntä toipumaan morfiiniriippuvuudestaan. Lopulta hän saa selville syyn Gabriellea ja Dainia ympäröivien salaperäisten, väkivaltaisten tapahtumien taustalla. Romaani rakentuu kolmesta osasta, joista kukin käsittelee eri mysteerejä - ensimmäinen osa, Dains, toinen osa, Temppeli, ja kolmas osa, Quesada.</w:t>
      </w:r>
    </w:p>
    <w:p>
      <w:r>
        <w:rPr>
          <w:b/>
        </w:rPr>
        <w:t xml:space="preserve">Esimerkki 1.280</w:t>
      </w:r>
    </w:p>
    <w:p>
      <w:r>
        <w:t xml:space="preserve">Fakta1: Fakta2: Leal on täydellisessä avioliitossa Jasonin kanssa ja pariskunta jakaa, Fakta3: Lealilla on täydellinen avioliitto Jasonin kanssa: Zoe ei ole onnellinen avioliitossaan, Fakta3: Canosa vie hänet ulos erityiseen paikkaan, Fakta4: Quinton tyrmää hänet maljakolla, Fakta5: Jason piileskellessään ilmestyy sydämenmuotoinen veistos Quintonin pään yläpuolelle.</w:t>
      </w:r>
    </w:p>
    <w:p>
      <w:r>
        <w:rPr>
          <w:b/>
        </w:rPr>
        <w:t xml:space="preserve">Tulos</w:t>
      </w:r>
    </w:p>
    <w:p>
      <w:r>
        <w:t xml:space="preserve">Ulkoisesti Zoe Reynard Sharon Lealilla näyttää olevan täydellinen elämä. Hänellä on täydellinen avioliitto miehensä Jason Boris Kodjoen kanssa, ja pariskunnalla on kaksi yhteistä lasta. Tästä huolimatta Zoe ei ole onnellinen avioliitossaan. Kun hän on harrastanut seksiä eräänä yönä miehensä kanssa, hän on tyytymätön siihen, että Jason oli valmis; joten hän herää katsomaan pornoa ja leikkii dildolla. Hän osallistuu taidenäyttelyyn saadakseen mahdollisesti uuden asiakkaan sopimaan yrityksestään ja törmää näyttelyn taiteilijaan, Quinton Canosa William Levyyn, ja nämä kaksi flirttailevat nopeasti. Myöhemmin Zoe menee hänen asunnolleen allekirjoittamaan sopimuksen, mutta Canosa pysäyttää hänet ja he harrastavat seksiä. Huolimatta siitä, että Zoe yrittää säilyttää mielenterveytensä, hän ei voi vastustaa Canosan viehätysvoimaa, ja he harrastavat seksiä uudelleen, kun Zoe vie hänet erityiselle paikalleen. Pariskunta eroaa säännöllisesti, mutta päätyy aina väistämättä takaisin yhteen. Erään kerran, kun Zoe menee palaamaan Quintonin luo, hän löytää tämän harrastamasta seksiä naapurinsa kanssa. Koko elokuvan ajan Zoe kertoo tämän tarinan takaumana psykoterapeutilleen, tohtori Marcella Spencer Tasha Smithille, joka diagnosoituaan Zoen seksiriippuvuuden olettaa, että kyse on ehkä jostain Zoen menneisyydestä, joka palaa vainoamaan häntä, ja painostaa häntä tunnustamaan. Joka kerta, kun hänen psykoterapeuttinsa kuitenkin kysyy, Zoe välttelee kysymystä ja kävelee ulos. Riippuvuus alkaa hallita hänen elämäänsä, ja pian hän alkaa maata toisen miehen, Corey Tyson Beckfordin, kanssa, jonka hän tapasi klubilla. Eräänä päivänä, kun hän tulee töistä kotiin, hän näkee Coreyn kotonaan juttelemassa äitinsä kanssa. Nähdessään vaaran, johon hän oli saattanut perheensä, Zoe päättää, että hän haluaa yrittää korjata avioliittonsa miehensä kanssa. Hän kutsuu sekä Coreyn että Quintonin tapaamaan häntä Quintonin asunnolle. Sanomalla, ettei hän halua sanoa sitä kahdesti, hän eroaa molemmista, ja tätä kautta nämä huomaavat, että hän oli maannut molempien kanssa. Corey suuttuu ja syöksyy häntä kohti, mutta Quinton estää häntä. Kun Corey lähtee, Quinton tyrmää hänet maljakolla. Zoe alkaa pelätä häntä ja yrittää rauhoitella häntä, mutta Quinton sanoo hänelle, ettei hän enää jätä häntä. Pelästyneenä siitä, että Quinton käveli lähemmäs, Zoe työntää lasisen taideteoksen heidän väliinsä ja hajottaa sen palasiksi. Quinton kävelee suoraan heidän ylitseen ja vetää lasinsiruja jaloistaan. Piileskellessään Quintonilta, joka jahtaa häntä palettiveitsen kanssa, Jason ilmestyy yhtäkkiä ja murskaa sydämenmuotoisen veistoksen Quintonin pään päälle ja pelastaa Zoen ennen poistumistaan. Zoe juoksee Jasonin perään ja pyytää ankarasti anteeksi, mutta Jason torjuu hänet ja sanoo, ettei halua olla valehtelevan ja pettävän huoran kanssa, ja hänelle Zoe on kuollut. Epätoivoissaan Zoe kävelee auton eteen ja loukkaa itsensä. He eroavat ja Jason jää hotelliin. Zoesta tulee erakko, mutta pian hän menee seksiriippuvuusryhmäterapiaan. Selviää, että Zoen riippuvuuden taustalla on kolmen pojan tekemä raiskaus, jonka hän teki 10-vuotiaana. Istunnossa hän puhuu syvästä rakkaudestaan aviomiestä kohtaan, ja Jason astuu istuntoon. Hän suutelee ja hyväksyy Jasonin takaisin.</w:t>
      </w:r>
    </w:p>
    <w:p>
      <w:r>
        <w:rPr>
          <w:b/>
        </w:rPr>
        <w:t xml:space="preserve">Esimerkki 1.281</w:t>
      </w:r>
    </w:p>
    <w:p>
      <w:r>
        <w:t xml:space="preserve">Fakta1: Fakta2: yliaktiivinen mielikuvitus ja Helen ja poika viettävät kesää Mainessa, Fakta3: kaupallinen näyttelijätär ja entinen malli vuokraa asunnon tehdäkseen hammastahnamerkin televisiomainoksia, Fakta4: Richard kutsuu Helenin drinkille, Fakta5: fantasioiden vuoksi he putoavat pianon penkiltä.</w:t>
      </w:r>
    </w:p>
    <w:p>
      <w:r>
        <w:rPr>
          <w:b/>
        </w:rPr>
        <w:t xml:space="preserve">Tulos</w:t>
      </w:r>
    </w:p>
    <w:p>
      <w:r>
        <w:t xml:space="preserve">Richard Sherman Tom Ewell on nörttimäinen, uskovainen, keski-ikäinen kustannusalan johtaja, jolla on ylivilkas mielikuvitus ja keski-iän kriisi. Hänen vaimonsa Helen Evelyn Keyes ja poikansa Ricky Butch Bernard viettävät kesän Mainessa. Kun hän palaa kotiin mukanaan Rickyn vahingossa jättämä kajakkimela, hän tapaa naisen Marilyn Monroen, joka on kaupallinen näyttelijä ja entinen malli, joka vuokraa yläkerran asunnon ollessaan kaupungissa tekemässä televisiomainoksia eräälle hammastahnamerkille. Sinä iltana hän työskentelee lukiessaan käsikirjoitusta kirjasta, jossa psykiatri tohtori Brubaker Oskar Homolka väittää, että lähes kaikki miehet ajautuvat avioliiton ulkopuolisiin suhteisiin seitsemäntenä avioliittovuonna. Sherman käy mielikuvituskeskustelun Helenin kanssa ja yrittää kolmessa fantasiajaksossa vakuuttaa Helenille, että hän on vastustamaton naisille, kuten sihteerilleen, sairaanhoitajalle ja Helensin morsiusneidolle, mutta Helen nauraa sille. Sitten tomaattikasvi kaatuu hänen lepotuoliinsa; yläkerran nainen pyytää anteeksi, että hän oli vahingossa pudottanut sen parvekkeelta, ja Richard kutsuu hänet alas drinkille. Hän odottaa, että nainen pukeutuu, myös alusvaatteisiin, joita hän sanoo pitävänsä viileinä jääkaapissaan. Kun nainen saapuu paikalle, näky vaaleanpunaisessa, he juovat drinkin ja Richard valehtelee olevansa naimisissa. Kun nainen näkee miehen vihkisormuksen, mies perääntyy, mutta nainen ei välitä siitä, sillä hänellä ei ole mitään suunnitelmia miehen, vaan ainoastaan hänen ilmastointilaitteensa suhteen. Mies kuvittelee, että nainen on kohtalokas nainen, jonka voittaa Rachmaninovin toisen pianokonserton soittaminen. Todellisuudessa nainen pitää enemmän Chopsticksista, jota he soittavat yhdessä. Fantasioidensa vallassa oleva Richard tarttuu tyttöön kömpelösti, jolloin he putoavat pianonpenkiltä. Mies pyytää anteeksi tahdittomuuttaan, mutta nainen sanoo, että hänelle käy niin koko ajan. Syyllisyydentunnettaan hän kuitenkin pyytää tyttöä lähtemään. Seuraavien päivien aikana he viettävät enemmän aikaa yhdessä, ja Richard kuvittelee heidän lähentyvän toisiaan, vaikka nainen on immuuni Richardin kuvitellulle viehätykselle. Helen soittaa jatkuvasti miehelleen ja pyytää tätä lähettämään melan, jotta Ricky voisi käyttää kajakkia, mutta Richard on toistuvasti hajamielinen. Hänen heikkenevä päättäväisyytensä vastustaa kiusausta ruokkii hänen pelkoaan siitä, että hän on alistumassa seitsemän vuoden kutinaan. Hän hakee apua tohtori Brubakerilta, mutta tuloksetta. Sitten hänen mielikuvituksensa laukkaa entistäkin rajummin: nuori nainen kertoo vierailevalle putkimiehelle Victor Moorelle, kuinka Richard on aivan kuin Mustan laguunin olento; putkimies toistaa tarinansa naapuri McKenzielle, jota Helen oli pyytänyt piipahtamaan noutamassa Rickyn melaa. Richard kuvittelee vaimonsa McKenzien kanssa heinäretkellä, joka todella tapahtuu, mutta johon hän pistää vainoharhaisuutensa, syyllisyytensä ja mustasukkaisuutensa. Nähtyään The Creature from the Black Lagoonin nuori nainen seisoo metron ritilän yläpuolella kokiakseen tuulen tuiverruksen - Monroe ikonisessa kohtauksessa pliseeratussa valkoisessa halter-mekossaan puhaltaa hameensa tuuleen. Lopulta tajuihinsa tullessaan ja peläten vaimonsa kostoa, jonka hän kuvittelee fantasiakohtauksessa, Richard, mela kädessään, sanoo nuorelle naiselle, että tämä voi asua hänen asunnossaan; sitten hän juoksee seuraavalla junalla Maineen Helenin ja Rickyn luo.</w:t>
      </w:r>
    </w:p>
    <w:p>
      <w:r>
        <w:rPr>
          <w:b/>
        </w:rPr>
        <w:t xml:space="preserve">Esimerkki 1.282</w:t>
      </w:r>
    </w:p>
    <w:p>
      <w:r>
        <w:t xml:space="preserve">Fakta1: rikoksen todistaja ei koskaan unohda kasvoja, Fakta2: Fakta3: syndikaatti järjestää Peggy Farrarin todistamaan valheellisesti Caesarin puolesta, Fakta4: Flaxy ja Caesar menevät Peggyn luokse pakottaakseen hänet vaikenemaan, Fakta5: Caesar lopulta tappaa Peggyn.</w:t>
      </w:r>
    </w:p>
    <w:p>
      <w:r>
        <w:rPr>
          <w:b/>
        </w:rPr>
        <w:t xml:space="preserve">Tulos</w:t>
      </w:r>
    </w:p>
    <w:p>
      <w:r>
        <w:t xml:space="preserve">Draama alkaa murhasta ja huutavasta todistajasta. Rikoksen silminnäkijä kertoo poliisille, että hän tunnistaa murhaajan eikä koskaan unohda tämän kasvoja. Rikollispomo Hap Richie Douglas Kennedy soittaa mafia-asiamies Walter Colby Scottille keskellä yötä järjestääkseen Caesar Jack Overmanin, yhden murhasta pidätetyn mafioson, vapauttamisen. Kun Colby on tehnyt niin, hän kertoo tyttöystävälleen, häikäilemättömään mafiaan kytköksissä olevalle showtyttö Flaxy Martin Mayolle, että hän haluaa lopettaa järjestön ja tulla kunnialliseksi. Samaan aikaan syndikaatti järjestää Peggy Farrar Helen Westcottin todistamaan valheellisesti Caesarin puolesta. Kun Caesar kuitenkin vapautetaan syytteistä, hän muuttaa mielensä. Flaxy ja Caesar käyvät Peggyn luona hänen asunnossaan pakottaakseen hänet vaikenemaan, ja Caesar päätyy lopulta tappamaan Peggyn. Aihetodisteiden perusteella Flaxya epäillään Peggyn murhasta. Colby ei tajua osallisuuttaan murhaan, vaan kertoo poliisille tehneensä sen, ja hänen suunnitelmansa on puolustautua niin hyvin, että hän saa sekä itsensä että Flaxyn vapaaksi. Valitettavasti Flaxy ja Hap Richie lavastavat hänet oikeudenkäynnissä, ja Colby tuomitaan Peggyn murhasta. Kun Colby odottaa kuljetusta vankilaan, Sam Malko Tom DAndrea, Colbyn ystävä ja entinen asiakas, kertoo Colbylle, että Caesar oli juonut itsensä humalaan ja kehuskellut, että Colby oli tuomittu Peggyn murhasta, jonka hän oli tehnyt Caesarille. Sam ihmettelee, miksei Flaxy auttanut Colbya, koska hänen on täytynyt tietää samat tiedot. Matkalla vankilaan suorittamaan 20 vuoden tuomiota Colby pakenee, ja moottoritielle päästyään hän pyörtyy autoilija Nora Carson Malonen eteen. Nora auttaa Colbya pääsemään kaupunkiin selvittämään, miten hänet lavastettiin syylliseksi. Colby tajuaa, että Flaxy ei ollutkaan se nainen, joka hän esitti olevansa. Kaupungissa Colby löytää Caesarin kuolleena. Myöhemmin hän päätyy Flaxyn asuntoon, kun mafioso Hap Richie saapuu paikalle. Hän vetää aseen molempia miehiä kohti, ja kun hän ampuu villisti pimeässä, Flaxy tappaa Hapin. Colby soittaa poliisille, joka pidättää Flaxyn Hapin murhasta.</w:t>
      </w:r>
    </w:p>
    <w:p>
      <w:r>
        <w:rPr>
          <w:b/>
        </w:rPr>
        <w:t xml:space="preserve">Esimerkki 1.283</w:t>
      </w:r>
    </w:p>
    <w:p>
      <w:r>
        <w:t xml:space="preserve">Fakta1: elokuva kertoo Aseta ja kuvattiin paikan päällä New Yorkin Lower East Siden vuokrakerrostalo-osastolla nuoren pojan tarina, Fakta2: nuorella pojalla on tapana huutaa sutta, Fakta3: isä on lukinnut Tommyn huoneeseen estääkseen karkailut, Fakta4: Kellersonit vievät Tommyn poliisin pimeälle kujalle, Fakta5: pari nappaa hänet takaisin asunnolle taksilla.</w:t>
      </w:r>
    </w:p>
    <w:p>
      <w:r>
        <w:rPr>
          <w:b/>
        </w:rPr>
        <w:t xml:space="preserve">Tulos</w:t>
      </w:r>
    </w:p>
    <w:p>
      <w:r>
        <w:t xml:space="preserve">New Yorkin Lower East Siden vuokrakerrostaloalueella kuvatussa elokuvassa kerrotaan nuoresta pojasta, Tommy Woodry Bobby Driscollista, jolla on tapana huutaa sutta. Eräänä myöhäisiltana hän kiipeää talon palotikkaita ylös ja näkee kahden näennäisen normaalin naapurinsa, herra ja rouva Kellersonin Paul Stewartin ja Ruth Romanin, murhaavan humalaisen merimiehen asunnossaan. Kukaan - eivät pojan vanhemmat eivätkä poliisi - ei usko nuorta Tommya, kun hän kertoo näkemästään, sillä kaikki olettavat, että kyseessä on vain yksi pojan pitkistä tarinoista. Kun rouva Woodry Barbara Hale vie Tommyn pyytämään anteeksi Kellersoneilta, tämä kieltäytyy, ja he alkavat epäillä häntä. Kun rouva Woodry lähtee hoitamaan sairasta sukulaistaan ja herra Woodry on yötyössään, murhanhimoiset naapurit suunnittelevat tappavansa Tommyn, jonka isä on lukinnut huoneeseensa estääkseen uudet karkailut. Kellersonit vievät Tommyn pimeälle kujalle, jossa he yrittävät tappaa hänet sillä verukkeella, että he menevät poliisin puheille. Tommy pakenee, mutta pariskunta saa hänet nopeasti kiinni ja vie hänet taksilla takaisin asuntoonsa. Tommy huutaa poliisia apuun, mutta poliisi muistaa Tommyn pojaksi, joka tuli asemalle aiemmin ja ei onnistunut vakuuttamaan poliisia. Kellersonit huijaavat taksikuskia esiintymällä Tommyn vanhempina. Herra Woodry palaa töistä ja löytää Tommyn kadonneena. Herra Woodry pyytää poliisilta apua. Sillä välin Kellersonit ovat saaneet Tommyn turvaan asuntoonsa. Tommy pakenee, kiipeää katolle ja herra Kellerson ajaa häntä takaa, mutta rouva Kellerson muuttaa mielensä Tommyn tappamisesta. Poliisi vihjaa, että Tommy meni tapaamaan äitiään, ja hän ja herra Woodry poistuvat kerrostalosta. Tommy näkee isänsä lähtevän autollaan ja huutaa häntä, minkä ääni hälyttää herra Kellersonin Tommyn olinpaikasta. Takaa-ajo jatkuu, ja Tommy löytää kuolleen merimiehen ruumiin. Yläkerta alkaa romahtaa. Kun herra Kellerson on aikeissa napata Tommyn, Tommy vetää parrua sivuun ja Kellerson putoaa ennen kuin parru romahtaa ja tappaa hänet. Tällä kertaa Tommy huutaa niin kovaa, että naapurit kuulevat sen, ja he soittavat poliisille. Poika pelastetaan, ja hänen vanhempansa ovat ylpeitä hänestä.</w:t>
      </w:r>
    </w:p>
    <w:p>
      <w:r>
        <w:rPr>
          <w:b/>
        </w:rPr>
        <w:t xml:space="preserve">Esimerkki 1.284</w:t>
      </w:r>
    </w:p>
    <w:p>
      <w:r>
        <w:t xml:space="preserve">Fakta1: Fakta2: Maatilapariskunta kasvattaa Teräsmiehen Clark Kentiksi, Fakta3: Teräsmies suuntaa Metropolisiin ja liittyy Daily Planet -lehden henkilökuntaan ollakseen lähellä uutisia, Fakta4: Ensimmäinen sarjisjakso pyörii roiston ilkeän juonen ympärillä, Fakta5: roisto kutsuu itseään Spider Ladyksi.</w:t>
      </w:r>
    </w:p>
    <w:p>
      <w:r>
        <w:rPr>
          <w:b/>
        </w:rPr>
        <w:t xml:space="preserve">Tulos</w:t>
      </w:r>
    </w:p>
    <w:p>
      <w:r>
        <w:t xml:space="preserve">Vanhempansa lähettävät Teräsmiehen Maahan juuri kun Krypton-planeetta räjähtää, ja myöhemmin maatilalla asuva pariskunta kasvattaa hänet Clark Kentiksi. He huomaavat, että hänellä on suuria voimia, joten he lähettävät hänet käyttämään voimiaan auttaakseen hädänalaisia. Kun hänen kasvattivanhempansa kuolevat, Teräsmies lähtee Metropolisiin Kentin nimellä ja liittyy Daily Planetin henkilökuntaan päästäkseen lähelle uutisia. Pian hänet lähetetään hankkimaan tietoa uudesta kivestä, jonka eräs mies on löytänyt ja jota hän kutsuu kryptoniitiksi, ja Clark pyörtyy; silloin ja siinä Superman huomaa, että hänen heikkoutensa on kryptoniitti. Aina kun hätätilanteita sattuu, hän reagoi todellisena Teräsmiehenä. Tämä ensimmäinen sarjisjakso pyörii itseään Hämähäkkineidiksi kutsuvan pahiksen häijyn juonen ympärillä.</w:t>
      </w:r>
    </w:p>
    <w:p>
      <w:r>
        <w:rPr>
          <w:b/>
        </w:rPr>
        <w:t xml:space="preserve">Esimerkki 1.285</w:t>
      </w:r>
    </w:p>
    <w:p>
      <w:r>
        <w:t xml:space="preserve">Fakta1: yksikkö koostuu amerikkalaisista vapaaehtoisista lentäjistä, Fakta2: paras ystävä on kuollut taistelussa, Fakta3: Gale Price vetää seuraavalla kerralla korkeimman kortin, Fakta4: Gale muistaa tapahtumat, jotka johtivat hetkeen, Fakta5: että Christine on Ranskan salaisen palvelun agentti.</w:t>
      </w:r>
    </w:p>
    <w:p>
      <w:r>
        <w:rPr>
          <w:b/>
        </w:rPr>
        <w:t xml:space="preserve">Tulos</w:t>
      </w:r>
    </w:p>
    <w:p>
      <w:r>
        <w:t xml:space="preserve">Ensimmäisen maailmansodan aikana neljä eri elämäntilanteista tulevaa nuorta miestä ilmoittautuu lentäjiksi Lafayette Escadrilleen, sotilasyksikköön, joka tunnetaan nimellä Tuomittujen legioona. Yksikkö koostuu enimmäkseen amerikkalaisista vapaaehtoisista lentäjistä, jotka lentävät hävittäjälentokoneita. Kaikki neljä miestä pakenevat jotain: lakia, rakkautta tai itseään. Aina kun vaarallinen tehtävä tulee eteen, neljä miestä vetää kortit ja miettii, kuka lentää lähes varmuuteen. Kun hänen paras ystävänsä Byron Dashwood Barry Norton on jo kuollut taistelussa, Gale Price Gary Cooper vetää seuraavalla kerralla korkean kortin. Valmistautuessaan pudottamaan vakoojan vihollisen linjojen taakse Gale muistelee tapahtumia, jotka johtivat tähän hetkeen, ja kertoo epäonnistuneesta romanssistaan Christine Charteris Fay Wrayn kanssa, jonka hän uskoo nyt olevan saksalainen vakooja. Lähestyessään lentokonettaan Gale saa selville, että hänen matkustajansa on Christine, joka on itse asiassa Ranskan salaisen palvelun agentti. Ennen kuin Christine ehtii selittää todellisen henkilöllisyytensä, Galen on pakko lennättää Christine tapaamispaikalleen. Molemmat nuoret otetaan kiinni, ja Christine tuomitaan teloitettavaksi vakoojana. Juuri ennen kuin he menevät teloitusryhmän eteen, tapahtuu pommi-isku. Sen jälkeen yksikkönsä pelastaa heidät ja he pääsevät sovintoon.</w:t>
      </w:r>
    </w:p>
    <w:p>
      <w:r>
        <w:rPr>
          <w:b/>
        </w:rPr>
        <w:t xml:space="preserve">Esimerkki 1.286</w:t>
      </w:r>
    </w:p>
    <w:p>
      <w:r>
        <w:t xml:space="preserve">Fakta1: Fakta2: Sridhar Vasudevan on keskiluokkainen perheenisä, joka työskentelee pankissa: Fakta3: petostapaus pakottaa hänet ryhtymään toimiin, Fakta4: Sridharin viha ylittää yksittäisiin henkilöihin kohdistuvat tapaukset, Fakta5: yksilöt eivät noudata omaa etuaan varten luotuja normeja.</w:t>
      </w:r>
    </w:p>
    <w:p>
      <w:r>
        <w:rPr>
          <w:b/>
        </w:rPr>
        <w:t xml:space="preserve">Tulos</w:t>
      </w:r>
    </w:p>
    <w:p>
      <w:r>
        <w:t xml:space="preserve">Sridhar Vasudevan R. Madhavan on keskiluokkainen perheenisä, joka työskentelee pankissa. Sridhar on hyvin idealistinen, periaatteellinen ja tuntee syvää yhteenkuuluvuuden tunnetta yhteiskunnan kanssa, johon hän kuuluu. Häntä ärsyttää ja hermostuttaa ympärillä tapahtuva laiton ja puoliksi laillinen toiminta. Hänen vaimonsa vaatii sinnikkäästi, että hänen pitäisi olla joustavampi ja ansaita enemmän rahaa, mutta Sridhar ei suostu siihen. Hän sietää ympärillään tapahtuvaa laitonta ja puolilaillista toimintaa, koska hän odottaa muutosta ihmisten ajattelutavassa. Hän uskoo, että ajan mittaan heistä tulee rehellisempiä, sosiaalisesti valveutuneempia ja halukkaita tekemään pieniä henkilökohtaisia uhrauksia hänen kaltaistensa yhteisen hyvän eteen. Sridharin vaimo Vatsala Sangeetha Krish on tyypillinen keskiluokkainen kotiäiti ja kahden lapsen, Varshan ja Varunin, huolehtiva äiti. Yhteiskunnan epätäydellisyydellä ja siihen liittyvillä ongelmilla on hänelle hyvin vähän väliä. Hän on enemmän huolissaan reagoivasta miehestään ja miettii keinoja, joilla hän voisi pelastaa miehen raivonpurkausten vaikutuksilta ja ohjata hänet pois epäkäytännöllisistä ajatuksista ja teoista. Eräässä elämänsä vaiheessa Sridhar kohtaa petoksen, joka pakottaa hänet toimimaan. Syvän vihan ja syyllisyyden provosoimana Sridhar päättää kostaa hänelle tehdyt vääryydet, tarvittaessa väkivaltaisesti. Kun häneltä veloitetaan kaksi rupiaa lisää viileästä juomasta, hän tarttuu krikettimailaan ja murskaa kaupan. Tästä tapauksesta lähtien Sridhar etenee, ottaa lain omiin käsiinsä ja yrittää saada aikaan välittömiä muutoksia, missä tahansa. Tapahtuu useita tapauksia; hän pieksee alueneuvojaa, sairaalan epärehellisiä työntekijöitä, vedenjakelijaa ja monia muita. Sridharin viha ulottuu näitä tapauksia pidemmälle ja kohdistuu henkilöihin, jotka eivät noudata normeja, jotka on luotu heidän omaksi edukseen. Ohjaaja on esittänyt Sridharin edustajana jokaiselle nyky-yhteiskunnan tavalliselle ihmiselle, joka näkee ja kokee vääryyksiä, mutta sietää ne, jotta hänen vakiintunut rutiininsa ei häiriintyisi. Käyttäytymisensä ja lähestymistapansa vuoksi Sridharia kutsutaan rikolliseksi, joka on vahingollinen lähimmäisilleen. Komisario Vetri Maran Seeman nimitetään ampumaan hänet järjestetyssä kohtaamisessa. Vetri Maran, joka ei ole lahjomaton, tuntee huonoa omaatuntoa poliisin ja korruption välisestä yhteydestä. Hän on hyväsydäminen poliisi, ja sisäisesti hän tuntee olevansa oikeutettu Sridharsin lähestymistapaan. Hän pääsee nuoren miehen kanssa hiljaiseen yhteisymmärrykseen, hyväksyy henkilökohtaisesti tämän toiminnan ja järjestää sitten kohtaamisen tappamisen. Lopulta Vetri Maran ampuu Sridharin kuoliaaksi.</w:t>
      </w:r>
    </w:p>
    <w:p>
      <w:r>
        <w:rPr>
          <w:b/>
        </w:rPr>
        <w:t xml:space="preserve">Esimerkki 1.287</w:t>
      </w:r>
    </w:p>
    <w:p>
      <w:r>
        <w:t xml:space="preserve">Fakta1: vaimon kuolema on viettänyt vähän aikaa, Fakta2: Fakta3: Simon johtamat lapset yrittävät alkaa kysyä häneltä neuvoja, Fakta4: Cedricin edesmenneen vaimon dominoiva ja likinäköinen täti tukee perhettä, Fakta5: Cedricin edesmenneen vaimon dominoiva ja likinäköinen täti vaatii huoltajuutta.</w:t>
      </w:r>
    </w:p>
    <w:p>
      <w:r>
        <w:rPr>
          <w:b/>
        </w:rPr>
        <w:t xml:space="preserve">Tulos</w:t>
      </w:r>
    </w:p>
    <w:p>
      <w:r>
        <w:t xml:space="preserve">1860-luvun viktoriaanisessa Englannissa leskeksi jääneellä hautausurakoitsijalla Cedric Brownilla on seitsemän kuritonta lasta. Hän on kömpelö ja rakastaa lapsiaan, mutta vaimonsa kuoleman jälkeen hän on viettänyt heidän kanssaan vain vähän aikaa eikä pysty käsittelemään heitä. Lapsilla on ollut useita lastenhoitajia, jotka he ovat järjestelmällisesti ajaneet pois huonon käytöksensä vuoksi. Lapset saavat myös suurta nautintoa kokin, rouva Blatherwickin, terrorisoimisesta. Isän lisäksi ainoa, jota lapset kuuntelevat, on Evangeline, perheen kouluttamaton mutta herttainen keittiöapulainen. Eräänä päivänä Cedric löytää kaikkialta kotoa mainintoja Nanny McPheestä. Sinä myrskyisenä yönä lapset aiheuttavat kaaosta keittiössä. Cedric näkee varjon oven takana ja avaa sen avatessaan pelottavan kammottavan naisen, joka ilmoittaa olevansa Nanny McPhee ja valtion lastenhoitaja. Kurin ja pienen taikuuden avulla hän muuttaa perheen elämän. Samalla hän muuttuu rumasta kauniiksi, hänen syyliensä ja yksikulmaisen kulmansa katoavat ja hänen ylisuuri nenänsä kutistuu. Vanhimman pojan Simonin johdolla lapset yrittävät tehdä hänelle kepposia, mutta vähitellen he alkavat kunnioittaa häntä ja kysyä häneltä neuvoa. He muuttuvat vastuuntuntoisiksi ihmisiksi, jotka auttavat kömpelöä isäänsä perheen ongelmien ratkaisemisessa, jolloin Nanny McPheetä tarvitaan yhä vähemmän. Perhettä tukee taloudellisesti Cedricsin edesmenneen vaimon dominoiva ja lyhytnäköinen täti Lady Adelaide Stitch, joka vaatii yhden lapsen huoltajuutta. Ensin hän haluaa Christianna Chrissien, yhden tyttäristä, mutta Evangeline ilmoittautuu vapaaehtoiseksi, ja Adelaide suostuu olettaen, että hän on yksi tyttäristä. Hän uhkaa myös ajaa perheen köyhyyteen, ellei Cedric mene kuukauden sisällä uudelleen naimisiin; perhe menettäisi talon, eivätkä he voisi pysyä yhdessä. Epätoivoissaan Cedric kääntyy ilkeän ja usein esiintyvän leskirouvan, rouva Selma Quicklyn puoleen. Lapset olettavat satukirjojen lukemisen perusteella, että kaikki äitipuolet ovat kauheita naisia, jotka kohtelevat lapsipuoliaan kuin orjia; siksi he sabotoivat rouva Quicklyn vierailun, joka lähtee vihaisena Cedricille. Kun lapsille on selitetty avioliiton taloudelliset perusteet, he suostuvat avioliittoon ja lepyttelevät rouva Quicklyä tunnustamalla, että he olivat syyllisiä hänen vierailunsa häirintään, ja houkuttelevat hänet takaisin isänsä luokse kertomalla tarinoita isotäti Adelaiden rikkauksista. Pian lapset kuitenkin huomaavat, että rouva Quickly on yhtä julma ja kauhea kuin mikä tahansa satumainen äitipuoli, kun hän rikkoo Aggien rakkaan helistimen, joka kuului aiemmin heidän edesmenneelle äidilleen ja oli ainoa asia, joka hänestä oli jäljellä. Kun kaikki ovat kokoontuneet vihkitilaisuutta varten, he häiritsevät seremoniaa teeskentelemällä, että siellä on mehiläisiä, jotka ovat saaneet innoitusta Quicklyn käskystä käyttäytyä, ja Aggie-vauva toistaa sanan, mutta lausuu sen mehiläispesäksi, ja jahtaavat vieraita ja heittelevät juhlapöytään tarkoitettuja leivonnaisia kaikkien läsnäolijoiden päälle. Cedric ymmärtää nopeasti, etteivät he pidä morsiamesta, ja kun hän tajuaa, ettei hänkään pidä hänestä, hän osallistuu itse sekasortoon. Rouva Quickly peruuttaa häät ja ryntää vihaisena pois. Tämä näyttää merkitsevän sitä, että Adelaiden avioliittoaika on umpeutunut, mutta Lily kysyy Evangelinelta, rakastaako tämä Cedriciä. Ensin hän kieltää sen selittäen, että se olisi sopimatonta hänen asemansa vuoksi palvelijattarena, mutta sitten hän vakuuttaa rakastavansa. Cedric, joka rakastaa Evangelinea takaisin, menee naimisiin Evangelinen kanssa silloin ja silloin ja täyttää näin Adelaide-tädin ehdot, jotka koskevat hänen viikkorahojensa säilyttämistä; ja Nanny McPhee, joka on nyt kaunis, saa taikomalla aikaan lunta, joka muuttaa hääpaikan ja muuttaa Evangelinen vaatteet kauniiksi hääpuvuksi ja palauttaa lasten oikean äidin helistimen heille. Nanny McPhee lähtee salaa pois, kuten hän oli kertonut lapsille aiemmin ensimmäisenä iltana: Kun te tarvitsette minua, mutta ette halua minua, minun on jäätävä. Kun haluatte minua, mutta ette enää tarvitse minua, minun on lähdettävä.</w:t>
      </w:r>
    </w:p>
    <w:p>
      <w:r>
        <w:rPr>
          <w:b/>
        </w:rPr>
        <w:t xml:space="preserve">Esimerkki 1.288</w:t>
      </w:r>
    </w:p>
    <w:p>
      <w:r>
        <w:t xml:space="preserve">Fakta1: Fakta2: liikenne sivustolle kaataa osia Harvardin tietokoneverkosta, Fakta3: Facemashin suosio herättää Harvardin ylempien vuosikurssien opiskelijoiden sekä Cameron ja Tyler Winklevossin ja liikekumppanin huomion, Fakta4: kolmikko kutsuu Zuckerbergin työskentelemään Harvard Connectionin parissa, Fakta5: Saverin pysyy New Yorkissa työskentelemässä liiketoiminnan kehittämiseksi.</w:t>
      </w:r>
    </w:p>
    <w:p>
      <w:r>
        <w:rPr>
          <w:b/>
        </w:rPr>
        <w:t xml:space="preserve">Tulos</w:t>
      </w:r>
    </w:p>
    <w:p>
      <w:r>
        <w:t xml:space="preserve">Lokakuussa 2003 tyttöystävänsä Erica Albright jättää 19-vuotiaan Harvardin yliopiston opiskelijan Mark Zuckerbergin. Palattuaan asuntolaansa Zuckerberg kirjoittaa loukkaavan kirjoituksen Albrightista LiveJournal-blogiinsa ja luo sitten Facemash-nimisen kampussivuston hakkeroimalla korkeakoulujen tietokantoihin varastamalla naisopiskelijoiden valokuvia, minkä jälkeen sivuston kävijät voivat arvioida heidän houkuttelevuuttaan. Kun sivuston liikenne kaataa osan Harvardin tietokoneverkosta, Zuckerberg saa kuusi kuukautta akateemista koeaikaa. Facemashin suosio herättää kuitenkin Harvardin ylioppilaiden ja kaksosten Cameron ja Tyler Winklevossin sekä heidän liikekumppaninsa Divya Narendran huomion. Kolmikko kutsuu Zuckerbergin työskentelemään Harvard Connectionin parissa, joka on Harvardin opiskelijoiden eksklusiivista luonnetta edustava ja deittailuun tarkoitettu sosiaalinen verkosto. Suostuttuaan työskentelemään Winklevossin kaksosten konseptin parissa Zuckerberg lähestyy ystäväänsä Eduardo Saverinia ja esittää idean Thefacebookiksi kutsutusta verkkoyhteisöpalvelusta, joka olisi tarkoitettu yksinomaan Ivy League -ylioppilaille. Saverin antaa 1 000 dollaria siemenrahoitusta, minkä ansiosta Mark voi rakentaa verkkosivuston, josta tulee nopeasti suosittu. Kun he saavat tietää Thefacebookista, Winklevossin kaksoset ja Narendra ovat raivoissaan, sillä he uskovat Zuckerbergin varastaneen heidän ideansa ja pitäneen heidät tahallaan pimennossa viivyttelemällä Harvard Connection -sivuston kehittämistä. He esittävät valituksensa Harvardin pääjohtajalle Larry Summersille, joka suhtautuu kielteisesti eikä näe mitään hyötyä kurinpitotoimista tai itse Thefacebook-sivustosta. Saverin ja Zuckerberg tapaavat opiskelijatoverinsa Christy Leen, joka pyytää heitä Facebookiin, mikä tekee vaikutuksen molempiin. Thefacebookin suosion kasvaessa Zuckerberg laajentaa verkostoa Yalen yliopistoon, Columbian yliopistoon ja Stanfordin yliopistoon. Lee järjestää Saverinille ja Zuckerbergille tapaamisen Napsterin perustajan Sean Parkerin kanssa, joka esittelee Zuckerbergiin vaikutuksen tekevän miljardin dollarin vision yrityksestä. Hän ehdottaa myös, että Thefacebookista luovutaan ja sitä kutsutaan vain Facebookiksi. Parkerin ehdotuksesta yhtiö muuttaa Palo Altoon, ja Saverin jää New Yorkiin työskentelemään liiketoiminnan kehittämisen parissa. Kun Parker lupaa laajentaa Facebookia kahteen maanosaan, Zuckerberg kutsuu hänet asumaan taloon, jota hän käyttää yhtiön pääkonttorina. Kun Winklevossin kaksoset kilpailevat Harvardin puolesta Henley Royal Regatta -kilpailussa Hollandia Roeiclubia vastaan, he saavat selville, että Facebook on laajentunut Oxfordiin, Cambridgeen ja LSE:hen, ja päättävät haastaa yhtiön oikeuteen immateriaalioikeuksien varastamisesta. Samaan aikaan Saverin vastustaa sitä, että Parker tekee liiketoimintapäätöksiä Facebookin puolesta, ja jäädyttää yhtiön pankkitilin kiistan seurauksena. Myöhemmin hän antaa periksi, kun Zuckerberg paljastaa, että he ovat saaneet 500 000 dollaria enkelisijoittaja Peter Thieliltä. Saverin kuitenkin raivostuu, kun hän saa tietää, että uuden sijoitussopimuksen ansiosta hänen osuutensa Facebookista laimenee 34:stä 0,03:een, mutta kaikkien muiden osapuolten omistusosuus säilyy ennallaan. Hän kohtaa Zuckerbergin ja Parkerin, ja Saverin vannoo haastavansa Zuckerbergin oikeuteen kaikista yhtiön osakkeista ennen kuin hänet erotetaan rakennuksesta. Tämän jälkeen Saverinin nimi poistetaan yhtiön pääkirjoituksesta yhtiön toisena perustajana. Myöhemmin kokaiinin hallussapitoon liittyvä välikohtaus, johon Parker liittyy, ja hänen yrityksensä sysätä syyllisyys Saverinin niskoille saa Zuckerbergin lopulta katkaisemaan suhteet Parkeriin. Elokuvaa leikataan koko ajan kohtauksilla, jotka on otettu Winklevossin kaksosten ja Saverinin oikeudenkäynneistä Zuckerbergiä ja Facebookia vastaan. Winklevossin kaksoset väittävät Zuckerbergin varastaneen heidän ideansa, kun taas Saverin väittää, että hänen osuutensa Facebookista laimennettiin epäoikeudenmukaisesti, kun yhtiö perustettiin. Lopussa Marylin Delpy, puolustuksen nuorempi asianajaja, ilmoittaa Zuckerbergille, että he sopivat Saverinin kanssa, koska Facebooksin perustamisen likaiset yksityiskohdat ja Zuckerbergin oma sydämetön asenne tekevät hänestä erittäin epäsuotuisan valamiehistön silmissä. Kun kaikki ovat lähteneet, Zuckerbergin näytetään lähettävän Albrightille ystäväpyynnön Facebookissa ja päivittävän sivua muutaman sekunnin välein odottaessaan Albrightin vastausta. Epilogissa kerrotaan, että Cameron ja Tyler Winklevoss saivat 65 miljoonan korvauksen, allekirjoittivat salassapitosopimuksen ja soutuivat Pekingin olympialaisissa vuonna 2008 kuudenneksi; Eduardo Saverin sai tuntemattoman summan korvauksen ja hänen nimensä palautettiin Facebookin päähän toisena perustajana; verkkosivustolla on yli 500 miljoonaa jäsentä 207 maassa ja sen arvo on 25 miljardia euroa; ja Mark Zuckerberg on maailman nuorin selfmade-miljardööri.</w:t>
      </w:r>
    </w:p>
    <w:p>
      <w:r>
        <w:rPr>
          <w:b/>
        </w:rPr>
        <w:t xml:space="preserve">Esimerkki 1.289</w:t>
      </w:r>
    </w:p>
    <w:p>
      <w:r>
        <w:t xml:space="preserve">Fakta1: Helen In palaa poikaystävänsä kanssa New Yorkin asuntoon, Fakta2: Fakta3: Hank tarjoaa Bobbylle töitä murtovarkaana, Fakta4: Helenin terveys heikkenee lisääntyvän huumeidenkäytön vuoksi, Fakta5: ystävät keskustelevat uuden alun tekemisestä muuttamalla pois Needle Parkista paluumatka</w:t>
      </w:r>
    </w:p>
    <w:p>
      <w:r>
        <w:rPr>
          <w:b/>
        </w:rPr>
        <w:t xml:space="preserve">Tulos</w:t>
      </w:r>
    </w:p>
    <w:p>
      <w:r>
        <w:t xml:space="preserve">New Yorkissa Helen palaa poikaystävänsä Marcon kanssa jakamaansa asuntoon kestettyään epähygieenisen ja taitamattoman abortin. Helen sairastuu, ja Bobby, sympaattinen huumekauppias, jolle Marco on velkaa, osoittaa odottamatonta lempeyttä ja huolenpitoa Heleniä kohtaan. Helen harkitsee paluuta häiriintyneen perheensä luokse, mutta muuttaa Bobbyn luokse, ja kun Helen huomaa Bobbyn käyttävän huumeita, Bobby selittää, ettei hän ole narkomaani, vaan käyttää vain vähän. Sherman Squarella, joka on saanut lempinimen Needle Park, koska huumeriippuvaiset käyttävät sitä hengailupaikkana hankkiakseen huumeita ja saadakseen pilveä, Bobby esittelee Helenin erilaisille tuttavilleen, muun muassa veljelleen Hankille, joka tekee murtovarkauksia työkseen. Helen todistaa narkomaanien monimutkaista rituaalia, jossa he ampuvat heroiinia. Bobby ja Helen saavat lopulta häädön asunnostaan ja muuttavat likaiseen asuntoon. Kun Bobby pyytää Heleniä hankkimaan heroiinia vaihtamalla seksuaalisia palveluksia diilerin kanssa, etsivä Hotch pidättää Helenin. Hotch kysyy Heleniltä, että Bobbys on jo saanut sinut hankkimaan hänelle heroiinia, mikä viittaa siihen, että tämä on Bobbyn ja hänen tyttöystäviensä yleinen tapa. Sitten hän selittää Helenille, millaista on, kun Needle Parkissa on paniikki. Paniikki on silloin, kun heroiinin tarjonta kadulla on vähissä ja narkomaanit alkavat kääntyä toisiaan vastaan ja usein vasikoivat tai ilmiantavat toisiaan poliisille vastineeksi palveluksista. Konstaapeli Hotch vapauttaa yllättäen Helenin, joka palaa Bobbyn luo, joka alkaa käyttää huumeita entistä enemmän. Helen alkaa lopulta myös ampua. Bobby tajuaa pian, että Helen käyttää huumeita, ja kosii häntä. Hank kysyy, millä he tulevat toimeen ja tarjoaa Bobbylle töitä murtovarkaana, mitä Helen vastustaa ja vaatii, että hän saa töitä. Helen kuitenkin lopettaa nopeasti uuden tarjoilijan työnsä saatuaan asiakkaiden tilaukset sekaisin. Juuri ennen kuin Bobbyn on määrä avustaa Hankia murtovarkaudessa, hän ottaa yliannostuksen. Hank on vihainen Bobbylle hänen suunnitelmiensa vaarantamisesta, mutta antaa Bobbyn auttaa häntä toisena yönä, jonka aikana Bobby pidätetään. Vankilassa ollessaan Helenin on vaikeampi saada huumeita, ja hän harrastaa seksiä Hankin kanssa heroiinista. Kun Bobby vapautuu, hän ja Helen riitelevät pahasti. Bobby suostuttelee suuren huumekauppiaan Santon antamaan hänen hoitaa jakelua Needle Parkissa, kun taas Helen turvautuu nopean rahan takia prostituutioon. Kun Bobby on jakanut Santosin huumeita, Needle Parkin asukkaat ovat iloisia, että heillä on luotettava lähde. Kun Helenin terveys heikkenee lisääntyvän huumeidenkäytön vuoksi, hänen suhteensa Bobbyyn kärsii, ja Hotch pitää häntä silmällä. Kun Helen ja yksi hänen asiakkaistaan pidätetään, Hotch pyytää pidättävää poliisia olemaan pidättämättä Heleniä, sillä hän tarvitsee Heleniä eräässä suunnitelmassaan. Helenin äiti kirjoittaa hänelle ja kutsuu Helenin tapaamaan perheensä ystäviä, jotka vierailevat kaupungissa. Helen suostuu vastahakoisesti ja pukeutuu huolellisesti peittääkseen jäljet käsivarsissaan. Ystävien tapaamisen sijasta Helen hakee asiakkaan, jonka Bobby pelästyttää pois, kun hän huomaa heidät yhdessä. Tajutessaan, että he ovat kokeneet paljon, he lähtevät lautalla maaseudulle ja ostavat koiranpennun. Paluumatkalla he keskustelevat uuden alun tekemisestä muuttamalla pois Needle Parkista, mutta Bobby kieltäytyy ja suostuttelee Helenin ampumaan miestenhuoneessa. Kun pentu alkaa vinkua, Bobby laittaa sen vessan ulkopuolelle, ja kun Helen huomaa koiran kadonneen, hän löytää sen juuri ennen kuin se putoaa lautan päästä veteen. Helen lähtee tapaamaan ex-poikaystäväänsä Marcoa, mutta palaa pian takaisin Bobbyn luo varastamaan tältä huumeita. Tarvitessaan pilveä Helen menee lääkäriin väittäen tarvitsevansa lääkkeitä kipuun. Lääkäri, joka tietää Helenin olevan riippuvainen, antaa hänelle muutaman näytteen ja kehottaa häntä olemaan palaamatta. Helen pidätetään pillereiden myynnistä lapsille, minkä aikana Hotch varoittaa häntä naisten vankilan vaaroista. Koska Hotch tietää, että Bobby voi johdattaa heidät Santon luo, hän tarjoaa Helenille sopimusta, jos tämä auttaa heitä saamaan Bobbyn kiinni huumelähetyksen noutamisesta. Seuraavien kahden viikon aikana Hotch lähestyy Heleniä useaan otteeseen muistuttaen häntä lähestyvästä oikeudenkäynnistä. Masentuneena hän lisää huumeidenkäyttöään, mutta suostuu lopulta auttamaan poliisia. Eräänä iltana Helen ja Hotch katsovat, kun poliisiryhmä ottaa kiinni Bobbyn, jolla on hallussaan suuri määrä heroiinia. Kun Bobby huomaa Helenin kadulla, hän huutaa tälle, ja kuukausia myöhemmin, kun hänet vapautetaan vankilasta, Helen odottaa häntä portilla. Vaikka Bobbyn ensimmäinen impulssi on torjua Bobby, hän kääntyy Bobbyn puoleen ja kysyy häneltä "No?", ja yhdessä he kävelevät pois.</w:t>
      </w:r>
    </w:p>
    <w:p>
      <w:r>
        <w:rPr>
          <w:b/>
        </w:rPr>
        <w:t xml:space="preserve">Esimerkki 1.290</w:t>
      </w:r>
    </w:p>
    <w:p>
      <w:r>
        <w:t xml:space="preserve">Fakta1: Fakta2: Brittiläinen mafiapomo Lenny Cole hallitsee kasvavaa kiinteistöbisnestä käyttäen korruptoitunutta Councilloria byrokraattisiin palveluihin ja Archya likaiseen työhön: Stella ja kunnianhimoinen pikkurikollinen, joka johtaa Wild Bunch -nimistä ryhmää, Fakta3: Uri ja vinkit Wild Bunch varastaa rahaa, kun taas maalaus on kaksoisristi, Fakta4: Wild Bunch varastaa Urin rahat toisen kerran, Fakta5: Lenny pitää Urin maalauksen tarkoituksella häneltä.</w:t>
      </w:r>
    </w:p>
    <w:p>
      <w:r>
        <w:rPr>
          <w:b/>
        </w:rPr>
        <w:t xml:space="preserve">Tulos</w:t>
      </w:r>
    </w:p>
    <w:p>
      <w:r>
        <w:t xml:space="preserve">Lontoossa brittiläinen mafiapomo Lenny Cole Tom Wilkinson hallitsee kasvavaa kiinteistöbisnestä käyttäen byrokraattisiin palveluihin korruptoitunutta kaupunginvaltuutettua Jimi Mistryä ja likaiseen työhön hänen kätyriään Archy Mark Strongia. Miljardööri venäläinen liikemies Uri Omovich Karel Roden suunnittelee kieroa maakauppaa, ja Lontoon roistot haluavat kaikki osansa siitä. Muita avainpelaajia ovat salakähmäinen kirjanpitäjä Stella Thandie Newton ja kunnianhimoinen pikkurikollinen OneTwo Gerard Butler, joka johtaa Wild Bunch -nimistä ryhmää, johon kuuluvat Mumbles Idris Elba ja Handsome Bob Tom Hardy. Lenny veloittaa Uralta 7 000 000 euroa kierosta kaupasta; Uri antaa kirjanpitäjänsä Stellan siirtää varat. Uri lainaa onnenmaalauksensa Lennylle ystävyyden merkiksi. Stella kuitenkin pettää Uurin ja antaa vinkkiä Wild Bunchille, joka varastaa rahat, kun taas maalauksen varastaa Lennyn seinältä tämän narkkarirokkari-puolipoika Johnny Quid Toby Kebbell, joka lavasti oman kuolemansa. Lenny ja Archy pakottavat hänen entiset managerinsa Mickey Chris Ludacris Bridgesin ja Roman Jeremy Pivenin jäljittämään Johnnyn. Komea Bob pääsee myös lähelle Stellan homomiestä, lakimiestä, jolla on tietoa heidän rikollispiirissään vallitsevasta peitetehtävään erikoistuneesta ilmiantajasta. Kun Urisin rahat varastetaan toisen kerran Wild Bunchin toimesta, hänen avustajansa Victor alkaa epäillä, että Lenny on varastanut rahat ja pitänyt Urisin maalauksen tarkoituksella piilossa häneltä. Lopulta Uri käy kärsimättömäksi Lennyn suhteen ja houkuttelee hänet yksityiseen golfpeliin, jossa Victor murtaa hänen jalkansa varoitukseksi palauttaa onnenmaalaus viipymättä. Cookie Matt King sattuu ostamaan maalauksen narkkareilta, jotka olivat juuri varastaneet sen Johnnyn piilopaikasta. Cookie antaa maalauksen OneTwo:lle, joka puolestaan tarjoaa maalauksen Stellalle seksuaalisen kohtaamisen jälkeen kiitokseksi. Kun Stella on lähtenyt hänen asunnostaan, Urisin kätyrit yllättävät OneTwon, mutta Archy ja hänen kätyriensä, jotka olivat tulleet etsimään Urisin rahoja, pelastavat hänet ja kidnappaavat hänet. Uri haluaa naimisiin Stellan kanssa, jota hän on ihaillut pitkään. Hän menee Stellan talolle kosimaan, mutta huomaa maalauksen. Stella valehtelee ja sanoo, että se on ollut hänellä jo vuosia. Stellan petoksesta raivostunut Uri käskee Victorin tappaa Stellan. Archy tuo Johnnyn, Romanin, Mickeyn ja Wild Bunchin Lennyn varastolle, jossa Lenny määrää Johnnyn teloitettavaksi. Hän uhkaa tappaa Wild Bunchin hyvin hitaasti, elleivät he luovuta varastamiaan rahoja. Handsome Bob tarjoaa Archylle taskussaan olevia ilmiantajaa koskevia oikeudellisia asiakirjoja. Archy tunnistaa asiakirjoissa käytetyn salanimen Sidney Shaw Lennylle kuuluvaksi. Lenny järjesti poliisin kanssa, että monet rikostoverit, Archy mukaan luettuna, vangittiin rutiininomaisesti vuosiksi kerrallaan parantaakseen omaa asemaansa rikollisessa alamaailmassa ja varmistaakseen oman vapautensa. Archy käskee Lennyn miehiä vapauttamaan Wild Bunchin, hukuttaa Lennyn ja syöttää hänet ravuille. Hississä Johnny selittää Romanille ja Mickeylle, että heidätkin tapetaan, jotta todistajia ei jäisi, ja selittää graafisesti heidän teloitustapansa. Hänen kuvauksensa hermostuttaa miestä, jonka on määrä teloittaa kolme miestä, ja saa hänet toimimaan ennenaikaisesti. Koska Johnny on myös jo ennakoinut tämän liikkeen, hän varoittaa Mickeytä ja Romania puuttumaan asiaan ja tappamaan heidän tulevan teloittajansa. Johnny ampuu kaksi muuta hissin yläkerrassa odottavaa miestä, ja he pakenevat viimeisiä Archyn miehiä Wild Bunchin avulla. Myöhemmin Archy hakee Johnnyn vieroitushoidosta ja antaa Johnnylle Urisin onnenmaalauksen tervetuliaislahjaksi kotiin. Archy sanoo, että maalauksen hankkiminen maksoi hyvin varakkaalle venäläiselle käden ja jalan, mikä viittaa siihen, että hän tapatti Urin. Johnny julistaa, että uudella vapaudellaan riippuvuudesta ja isäpuolesta hän aikoo tehdä sen, mihin hän ei aiemmin pystynyt: ryhtyä todelliseksi RocknRollaksi.</w:t>
      </w:r>
    </w:p>
    <w:p>
      <w:r>
        <w:rPr>
          <w:b/>
        </w:rPr>
        <w:t xml:space="preserve">Esimerkki 1.291</w:t>
      </w:r>
    </w:p>
    <w:p>
      <w:r>
        <w:t xml:space="preserve">Fakta1: Simon Sparrow rakastuu Deliaan, Fakta2: Fakta3: Marchant kääntyy Simonin puoleen saadakseen neuvoja, Fakta4: Spratt hylätään toisen potilaan hyväksi, Fakta5: Delia palaa Englantiin hankittuaan kalliin italialaisen auton ja kalliita vaatteita.</w:t>
      </w:r>
    </w:p>
    <w:p>
      <w:r>
        <w:rPr>
          <w:b/>
        </w:rPr>
        <w:t xml:space="preserve">Tulos</w:t>
      </w:r>
    </w:p>
    <w:p>
      <w:r>
        <w:t xml:space="preserve">Simon Sparrow, joka on nykyään Hampden Crossin sairaalan ylilääkäri, rakastuu Deliaan, malliin ja näyttelijäksi pyrkivään Deliaan. Lopulta he muuttavat yhteen, mutta sitten Delia lähtee Italiaan kokeilemaan elokuvaa. Samaan aikaan Spratt loukkaa selkänsä kaatuessaan. Hän joutuu fysioterapeutti Iris Marchantin hoiviin, ja aluksi hän on vihamielinen, mutta pian hän antautuu Iris Marchantin viehätykselle. Hän kääntyy ystävänsä Simonin puoleen saadakseen neuvoja. Simon lähettää hänet luontokuuriklinikalle, jossa yritetään turhaan auttaa häntä laihtumaan. Spratt panee Irisin seuraamaan häntä, ja kun hänen yksityisetsivänsä ilmestyy Hampden Crossiin potilaaksi, hän seuraa häntä itse ja terrorisoi samalla hermostunutta junamatkustajaa. Mies kosii Irlantia, mutta hänet hylätään lopulta toisen Irlantin potilaan, eläkkeellä olevan armeijan majuri Tommy Frenchin hyväksi. Delia palaa Englantiin hankittuaan jotenkin kalliin italialaisen auton, Maserati Sebringin, ja kalliita vaatteita, vaikka hän ei saakaan roolia elokuvassa. On vihjailtu, että hän ja Simon tapaavat jälleen.</w:t>
      </w:r>
    </w:p>
    <w:p>
      <w:r>
        <w:rPr>
          <w:b/>
        </w:rPr>
        <w:t xml:space="preserve">Esimerkki 1.292</w:t>
      </w:r>
    </w:p>
    <w:p>
      <w:r>
        <w:t xml:space="preserve">Fakta1: elokuva kertoo miehistön tarinan brittiläisellä kulkurihöyrylaivalla, Fakta2: miehistön satamassa on ollut rajoitettu kapteenin määräyksestä Länsi-Intian saarilla, Fakta3: paikalliset naiset sekä korit ovat suostuneet salakuljettamaan rommipulloja aluksella hedelmiä, Fakta4: seuraavana päivänä purjehtii poimimaan lastin paluumatkalle Englantiin, Fakta5: loput miehistön jäsenistä päättävät, etteivät he halua ilmoittautua Glencairnin matkalle.</w:t>
      </w:r>
    </w:p>
    <w:p>
      <w:r>
        <w:rPr>
          <w:b/>
        </w:rPr>
        <w:t xml:space="preserve">Tulos</w:t>
      </w:r>
    </w:p>
    <w:p>
      <w:r>
        <w:t xml:space="preserve">Elokuva kertoo SS Glencairn -nimisen brittiläisen kulkurihöyrylaivan miehistön pitkästä kotimatkasta Länsi-Intiasta Baltimoreen ja sieltä Englantiin. Miehistö on kirjava, hauskanpitoa rakastava ja kovaa juovaa porukkaa. Mukana ovat muun muassa yksimielinen johtaja, keski-ikäinen irlantilainen Driscoll Drisk Thomas Mitchell, nuori ruotsalainen kuorma-autonkuljettaja Ole Olsen John Wayne, ilkeä stuertti nimeltä Cocky Barry Fitzgerald, mietiskelevä Lord Jim -tyylinen englantilainen Smitty Ian Hunter ja jykevä, läpikotaisin luotettava murskaaja Davis Joseph Sawyer. Elokuva alkaa Länsi-Intian satamassa, jossa miehistö on kapteenin käskystä suljettu laivaansa, mutta he kaipaavat kuten aina tilaisuutta ryypätä ja pitää hauskaa naisten kanssa. Drisk on järjestänyt laivalastillisen paikallisia naisia, jotka hedelmäkorien lisäksi ovat suostuneet salakuljettamaan rommipulloja laivaan, jossa miehistö kapteenin suostumuksella juhlii, kunnes syntyy pieni juopunut tappelu, jossa naiset komennetaan pois laivalta ja heiltä evätään luvattu korvaus. Seuraavana päivänä laiva lähtee hakemaan lastiaan paluumatkalle Englantiin. Kun miehistö huomaa, että lastina on räjähteitä, he ensin kapinoivat ja murahtelevat keskenään, että he eivät aio miehittää laivaa, jos se kuljettaa sellaista lastia. Mutta kapteeni saa heidät helposti alistumaan, ja laiva lähtee liikkeelle, ylittää Atlantin ja kulkee sen läpi, minkä he kaikki tietävät olevan sota-alue ja mahdollinen katastrofi. Kun laiva dynamiittilasti mukanaan lähtee Baltimoresta, karu merenkäynti alkaa käydä miehistölle hermostuttavaksi. Kun ankkuri irtoaa, jenkki Ward Bond loukkaantuu yrittäessään kiinnittää sitä. Koska aluksella ei ole lääkäriä, hänen vammalleen ei voida tehdä mitään, ja hän kuolee. He ovat myös huolissaan siitä, että Smitty saattaa olla saksalainen vakooja, koska hän on niin etäinen ja salamyhkäinen. He hyökkäävät Smittyn kimppuun ja sitovat ja tukkivat hänen suunsa, minkä jälkeen he pakottavat hänet luovuttamaan avaimen pieneen metallilaatikkoon, jonka he ovat löytäneet Smittyn punkasta ja jota he aluksi luulevat pommiksi. Kun he avaavat laatikon Smittyn voimakkaista vastalauseista huolimatta, he löytävät sieltä kirjepaketin. Kun Drisk lukee muutaman niistä, käy selväksi, että ne ovat Smittyn vaimon kirjeitä, joissa paljastuu, että Smitty on ollut alkoholisti, häpäissyt ja kenties häpeällisesti erotettu Britannian laivaston palveluksesta ja että hän on nyt liian häpeissään näyttäytyäkseen perheensä edessä, vaikka hänen vaimonsa kehottaa häntä palaamaan kotiin. Sota-alueella, kun he lähestyvät satamaa, saksalainen lentokone hyökkää laivaan, ja Smitty kuolee konekiväärin tulituksessa. Kun miehistön muut jäsenet saavuttavat Englannin ilman muita välikohtauksia, he päättävät olla lähtemättä enää toiselle Glencairnin matkalle ja nousevat maihin päättäväisinä auttamaan Olea palaamaan perheensä luo Ruotsiin, jota hän ei ole nähnyt kymmeneen vuoteen. Vaikka miehistö on päättänyt auttaa yksinkertaista ja hyväuskoista Olea pääsemään Tukholmaan menevään laivaansa, se ei voi jättää väliin tilaisuutta viettää hauskaa juomista ja tanssia rähjäisessä baarissa, jonne heitä on houkutellut miehistöä etsivien satamassa olevien alusten agentti. Hän on iskenyt silmänsä Oleen, koska hän on joukon suurin ja vahvin. Hän huumaannuttaa Olen juoman ja kutsuu liittolaisensa paikalle, jotta he veisivät Olen toiseen laivaan, Amindraan. Driscoll ja muu miehistö pelastavat Olen Amindralta, vaikka ovatkin humalassa ja melkein liian myöhään, mutta Driscollia lyödään nuijalla ja hänet jätetään alukselle, kun miehistö pakenee Olen kanssa. Seuraavana aamuna miehistö palaa Glencairnille hieman masentuneena ja kuitenkuten ilmoittautuakseen uudelle matkalle. Sanomalehtiotsikko paljastaa, että saksalaiset torpedot ovat upottaneet Amindran Kanaalissa, ja kaikki aluksella olleet ovat kuolleet.</w:t>
      </w:r>
    </w:p>
    <w:p>
      <w:r>
        <w:rPr>
          <w:b/>
        </w:rPr>
        <w:t xml:space="preserve">Esimerkki 1.293</w:t>
      </w:r>
    </w:p>
    <w:p>
      <w:r>
        <w:t xml:space="preserve">Fakta1: jalokivivaras ja nykyinen etsivä Michael Lanyard tai Lone Wolf palaa New Yorkiin löytääkseen rakastajan, Fakta2: aviomiehellä on intiimi suhde Lilliin, Fakta3: Wolf ja Hale menevät baariin löytääkseen, Fakta4: Wainwrightilta uutinen, että hän on löytänyt ryöstetyn korun, Fakta5: Lanyard palaa kotiin Talvelle, mutta asuinpaikka syttyy tuleen, jotta intiimiys loppuisi vallitsevan ajan sensuurin mukaisesti.</w:t>
      </w:r>
    </w:p>
    <w:p>
      <w:r>
        <w:rPr>
          <w:b/>
        </w:rPr>
        <w:t xml:space="preserve">Tulos</w:t>
      </w:r>
    </w:p>
    <w:p>
      <w:r>
        <w:t xml:space="preserve">Armeijasta lähtenyt, parannettu jalokivivaras ja nykyinen etsivä Michael Lanyard Gerald Mohr eli Yksinäinen susi palaa Englannista New Yorkiin etsimään rakastettunsa Carla Winterin Janis Carteria. Matkalla hän saa komisario Crane William Davidsonilta vihjeen Rapurin prinssin Olaf Hyttenin ja Lal Baran John Abbottin yhdessä omistaman Shalimarin timantin ryöstöstä. Paljastuu, että jalokivivaras on Stonely Don Beddoe, baarin omistaja. Samaan aikaan Wintersin sisar Rita Adelle Roberts pyytää Lanyardin apua. Hänen miehensä Dick Hale Robert Scott on pettänyt vaimoaan ja hänellä on intiimi suhde Stonelyn baarissa esiintyvän Lilli Virginia Hunterin kanssa. Yksinäinen susi ja Hale menevät yhdessä baariin, mutta löytävät Lilli murhattuna. Epäilevä poliisi osoittaa Lanyardin tekijäksi. Hän onnistuu pakenemaan ja lähtee etsimään tekijää. Rapurilaiseksi prinssiksi naamioituneena Lanyard tapaa jalokivikauppias Adam Wainwright Ian Wolfen, joka lupaa palauttaa varastetun Shalimarin luvattua palkkiota vastaan. Lanyard saa nopeasti Wainwrightilta tiedon, että hän on löytänyt ryöstetyn korun. Stonely kuitenkin varastaa sen, kun Lanyard tapaa Wainwrightin tämän liikkeessä. Yksinäinen susi hälyttää poliisin; sekä Stonely että Wainwright jäävät kiinni, ja korukauppias todetaan syylliseksi Lilliin murhaan. Lanyard palaa kotiin Winterin luo, mutta heidän asuntonsa syttyy tuleen kesken rakastelun, jotta läheisyys loppuisi tuolloin vallinneen sensuurin mukaisesti.</w:t>
      </w:r>
    </w:p>
    <w:p>
      <w:r>
        <w:rPr>
          <w:b/>
        </w:rPr>
        <w:t xml:space="preserve">Esimerkki 1.294</w:t>
      </w:r>
    </w:p>
    <w:p>
      <w:r>
        <w:t xml:space="preserve">Fakta1: Fakta2: Wah ja Bo ovat aviopari, jotka elävät onnellisesti yhdessä: Fakta3: Bo on velkaa Wahin vanhemmille, Fakta4: kerran täydellinen rakkaus alkoi hiipua, Fakta5: Ah Wahin vanhempi vieraili tuoreen avioparin luona.</w:t>
      </w:r>
    </w:p>
    <w:p>
      <w:r>
        <w:rPr>
          <w:b/>
        </w:rPr>
        <w:t xml:space="preserve">Tulos</w:t>
      </w:r>
    </w:p>
    <w:p>
      <w:r>
        <w:t xml:space="preserve">Ah Wah Alex Fong LikSun ja Bo Stephy Tang ovat tuore aviopari, joka elää onnellisesti yhdessä. Eräänä päivänä Ah Wah oli mainostamassa Pets Funeral Service -hautauspalveluaan Causeway Bayn vilkkailla kaduilla, ja hän näki Josephine Pace Wun, joka oli hänen entinen opettajansa. He tapasivat jälleen. Josephine oli hylännyt poikaystävänsä, ja Ah Wah yritti auttaa häntä selviytymään vaikeista ajoista. Pian he rakastuivat. Pian sen jälkeen Bo haluaa lähteä Japaniin katsomaan lunta ja matkalle. Matka oli erikoisalennuksella. Ah Wah ei halunnut, koska se oli liian kallis, koska Bo oli velkaa Ah Wahin vanhemmille. Ah Wah ehdotti Shenzheniin lähtemistä, mutta Bo oli liian vihainen. Hän juoksi ulos matkatoimistosta. Sillä hetkellä heidän kerran täydellinen rakkautensa alkoi hiipua. Ah Wah seurasi Bota kotiin, jossa he riitelivät jälleen. Ah Wah ajettiin kadulle, eikä hän halunnut olla koditon. Siksi hän meni Josephinesin taloon. Josephinen talossa Ah Wah joi pullotolkulla olutta, kun Josephine kertoi Ah Wahille, kuinka paljon hän rakasti häntä. Sitten he makasivat keskenään. Bo oli raivoissaan; hän muutti erään ystävänsä taloon asumaan. Kun hän oli töissä karaokepaikan johtajana, hän tapasi Philip Philip Ng:n. Philip varasti vessapaperia - itse asiassa hän teki tutkimusta vessapaperin laadusta. Bo seurasi häntä ravintolaan, jossa hän kuuli Philipin selittävän tutkimustaan yhä uudelleen ja uudelleen. Siitä huolimatta Bosta ja Philipistä tuli hyvät ystävät. Seuraavaksi Ah Wahin vanhempi vieraili tuoreen avioparin luona. Ah Wah ja Bo teeskentelivät olevansa rakastuneita, mutta se oli heille liian vaikeaa. Lopulta he riitelivät. Ja sanoivat haluavansa erota. Kaikki olivat järkyttyneitä. Kerran pariskunnat tapasivat hissihallissa. Ah Wah oli Josephinen kanssa, kun taas Bo oli Philipin kanssa. He juttelivat lyhyesti. Lopulta Bo päätti työskennellä Hongkongin ulkopuolella. Hänelle ei kuitenkaan löytynyt taksia. Ah Wah tulee paikalle ja lupaa, että jos hän ei voi mitenkään järjestää taksia Bolle, he eroavat. Ah Wah ei halunnut lopettaa avioliittoaan. Hän muisteli, kuinka hänellä oli paljon hauskaa ja onnellisia aikoja Bon kanssa. Ah Wah soitti kännykällään taksin ainakin neljä kertaa. Joka kerta hän aneli taksinkuljettajaa kertomaan tarinansa ja sen, miten Bo käyttäytyy, jos taksia ei ole. Viimeisellä kerralla Ah Wahilla oli kyyneleet silmissä, mutta siitä ei ollut mitään hyötyä. Bo näki, kuinka Ah Wah oli tosissaan heidän avioliittonsa suhteen, ja purskahti kyyneliin. Pariskunta yhdistyi jälleen. Bo ja Ah Wah lähtivät Japaniin meikkihäämatkalle alennettuun hintaan. He ottivat kuvia ja asettivat ne esille olohuoneeseensa. He vaikuttivat onnellisilta. Elokuvan lopussa ohjaaja kuitenkin paljastaa, että Josephine ja Ah Wah sekä Bo ja Philip ovat edelleen yhteydessä toisiinsa. Josephine lähetti Ah Wahille tekstiviestin, ja Bo kirjoitti Philipille viestin violetille pehmopaperille. Ah Wah pelkäsi, että Bo voisi nähdä hänen lähettävän tekstiviestin kännykkään, joten hän poisti sen vastattuaan. Bo pelkäsi, että Ah Wah voisi nähdä hänen ottavan yhteyttä Philipiin ja luulla heidän olevan yhdessä, joten hän sulki oven, ja tarina päättyy siihen.</w:t>
      </w:r>
    </w:p>
    <w:p>
      <w:r>
        <w:rPr>
          <w:b/>
        </w:rPr>
        <w:t xml:space="preserve">Esimerkki 1.295</w:t>
      </w:r>
    </w:p>
    <w:p>
      <w:r>
        <w:t xml:space="preserve">Fakta1: tyttärentytär opiskelee Annamalain yliopistossa, Fakta2: tyttö pitää vauvaa sylissään, Fakta3: äiti hyppää junan eteen, Fakta4: henkilö aikoo kostaa, Fakta5: vanha mies ottaa tehtäväkseen palauttaa onnen perheeseen.</w:t>
      </w:r>
    </w:p>
    <w:p>
      <w:r>
        <w:rPr>
          <w:b/>
        </w:rPr>
        <w:t xml:space="preserve">Tulos</w:t>
      </w:r>
    </w:p>
    <w:p>
      <w:r>
        <w:t xml:space="preserve">Subbaiyer on vanha mies, jonka lapsenlapsi opiskelee Annamalain yliopistossa. Hän tulee kotiin junalla. Egmoren rautatieasemalla tuntematon nainen ojentaa pikkulapsen ja pyytää tyttöä pitelemään sitä hetken. Kun tyttö pitää vauvaa sylissään, sen äiti hyppää junan eteen ja tekee itsemurhan. Tästä järkyttyneenä tyttö kääntyy poliisin puoleen. Mutta poliisi pilkkaa häntä. Hän menee kotiin vauvan kanssa, ja sielläkin häntä kohdellaan samalla tavalla. Samaan aikaan kaksi miestä matkustaa junassa. Toinen on lääkäri ja toinen henkilö, joka aikoo kostaa. Jälkimmäinen ottaa lääkärin henkilöllisyyden ja lähettää oikean lääkärin mielisairaalaan. Valelääkäri keksii lääkkeen ja rikastuu. Sairaanhoitaja rakastuu häneen. Talosta ulos ajettu tyttö tulee mielisairaalaan hylätyn vauvan kuoltua. Vanha mies, Subbaiyer, on surullinen tapahtumien käänteestä ja ottaa tehtäväkseen palauttaa onnen perheeseen. Se, mitä hän tekee, muodostaa tarinan loppuosan.</w:t>
      </w:r>
    </w:p>
    <w:p>
      <w:r>
        <w:rPr>
          <w:b/>
        </w:rPr>
        <w:t xml:space="preserve">Esimerkki 1.296</w:t>
      </w:r>
    </w:p>
    <w:p>
      <w:r>
        <w:t xml:space="preserve">Fakta1: kauneus herättää epämiellyttävän kiinalaisen miehen huomion, Fakta2: täti rohkaisee epämiellyttävän kiinalaisen miehen aikeita, Fakta3: taiteilija on luonnostelemassa East Endin kohtauksia ja ihmisiä alueella, Fakta4: Gishille tarjotaan kotia ja mahdollisuutta päästä yhteiskuntaan, Fakta5: Mavis rakastuu Arbourfieldin veljenpoikaan.</w:t>
      </w:r>
    </w:p>
    <w:p>
      <w:r>
        <w:rPr>
          <w:b/>
        </w:rPr>
        <w:t xml:space="preserve">Tulos</w:t>
      </w:r>
    </w:p>
    <w:p>
      <w:r>
        <w:t xml:space="preserve">Mavis Hogan Gish asuu välinpitämättömän tätinsä Margaret Yarden kanssa Limehousen rähjäisessä kerrostalossa. Hänen kauneutensa herättää vastenmielisen kiinalaisen Gibb McLaughlinin huomion, jonka aikeita täti rohkaisee. Kuljeskellessaan Limehousessa hänet huomaa taiteilija Adelqui Migliar, joka on alueella piirtämässä East Endin maisemia ja ihmisiä. Hän suostuttelee naisen antamaan hänelle luvan piirtää hänen muotokuvansa, jonka hän myöhemmin asettaa näytteille West Endin ateljeessaan. Muotokuvan näkee Lady Arbourfield Daisy Campbell, joka huomaa siinä hämmästyttävän yhdennäköisyyden oman, jo edesmenneen tyttärensä kanssa. Lopulta Mavis kokee kiinalaisen miehen huomionosoitukset liian suuriksi ja lähtee kotoaan West Endiin vailla todellista aavistusta siitä, mitä hän siellä tekee. Sattumalta hän törmää Lady Arbourfieldiin. Hänelle tarjotaan kotia ja mahdollisuutta päästä yhteiskunnassa eteenpäin. Mavis sopeutuu hämmästyttävän hyvin uuteen ympäristöönsä ja rakastuu Lady Arbourfieldin veljenpoikaan John Mannersiin, mutta on järkyttynyt, kun hänet ohitetaan toisen nuoren naisen, Elissa Landin, hyväksi, joka on pitänyt Mavisia silmällä. Surussaan hän jättää uuden ympäristönsä ja palaa päämäärättömästi Limehouseen. Taiteilija kuitenkin jäljittää hänet ja pyytää häntä naimisiin, minkä tämä ilomielin hyväksyy.</w:t>
      </w:r>
    </w:p>
    <w:p>
      <w:r>
        <w:rPr>
          <w:b/>
        </w:rPr>
        <w:t xml:space="preserve">Esimerkki 1.297</w:t>
      </w:r>
    </w:p>
    <w:p>
      <w:r>
        <w:t xml:space="preserve">Fakta1: Fakta2: Fakta3: Joosua kertoo hänelle heprealaisesta Jumalasta, Fakta4: Ruhtinas Ramses syyttää häntä kapinan suunnittelusta, Fakta5: Nefretiri pelastaa Mooseksen heprealaisten kivittämältä kuoliaaksi.</w:t>
      </w:r>
    </w:p>
    <w:p>
      <w:r>
        <w:rPr>
          <w:b/>
        </w:rPr>
        <w:t xml:space="preserve">Tulos</w:t>
      </w:r>
    </w:p>
    <w:p>
      <w:r>
        <w:t xml:space="preserve">Egyptin farao Ramses I määrää tappamaan kaikki esikoiset heprealaiset miehet. Yoshebel pelastaa pikkupoikansa laskemalla tämän ajelehtimaan korissa Niilillä. Faraon tytär Bithiah löytää korin ja päättää adoptoida pojan, vaikka hänen palvelijansa Memnet tunnistaa, että lapsi on heprealainen. Bithiah antaa lapselle nimen Mooses. Prinssi Mooseksesta kasvaa menestyvä kenraali, joka voittaa sodan Etiopian kanssa ja solmii liiton. Mooses ja prinsessa Nefretiri rakastuvat, mutta hänen on naitava seuraava farao. Työskennellessään kaupungin rakentamisessa farao Setin juhlavuoden kunniaksi Mooses tapaa kivimiehen Joosuan, joka kertoo hänelle heprealaisesta Jumalasta. Mooses pelastaa iäkkään naisen murskatuksi tulemiselta ja moittii työnjohtajaa ja valvojaa Bakaa. Mooses ei tiedä, että nainen on hänen biologinen äitinsä Josebel. Mooses uudistaa orjien kohtelua hankkeessa, mutta prinssi Ramses, Mooseksen ottoveli, syyttää häntä kapinan suunnittelusta. Mooses sanoo tekevänsä työläisistään tuottavampia. Ramses ihmettelee, onko Mooses se mies, jota heprealaiset kutsuvat Vapahtajaksi. Nefretiri kuulee Memnetiltä, että Mooses on heprealaisten orjien poika. Hän tappaa Memnetin, mutta paljastaa tarinan Moosekselle vasta, kun tämä löytää Memnetin säilyttämän palan leeviläiskangasta, johon hänet oli vauvana kääritty. Mooses seuraa Bithiaa Joosebelin taloon, jossa hän tapaa syntymääitinsä ja perheensä. Mooses oppii lisää orjista työskentelemällä heidän kanssaan. Nefretiri kehottaa häntä palaamaan palatsiin, jotta hän voisi auttaa kansaansa, kun hänestä tulee faarao, mihin hän suostuu suoritettuaan viimeisen tehtävän. Mooses pelastaa Joosuan kuolemalta kuristamalla Bakan kuoliaaksi ja katkaisemalla samalla tämän kaulan ja kertomalla Joosualle, että hänkin on heprealainen. Tunnustuksen todistaa valvoja Dathan. Dathan kertoo asiasta Ramsekselle, joka pidättää Mooseksen. Mooses selittää, ettei hän ole vapauttaja, mutta vapauttaisi orjat, jos voisi. Ramses julistetaan seuraavaksi faraoksi. Ramses karkottaa Mooseksen erämaahan. Mooses kulkee autiomaan halki Midianissa sijaitsevalle kaivolle. Puolustettuaan seitsemää sisartaan amalekilaisilta Mooses majoittuu tyttöjen isän Jetron, beduiiniseikki, luokse, joka palvoo Aabrahamin Jumalaa. Mooses menee naimisiin Jethron vanhimman tyttären Sephoran kanssa. Mooses löytää Joosuan, joka on paennut pakkotyötä. Mooses näkee palavan pensaan Siinain vuoren huipulla ja kuulee Jumalan äänen. Mooses palaa Egyptiin vapauttamaan heprealaisia. Mooses tulee Ramseksen, nykyisen faaraon, eteen saadakseen orjat vapaiksi ja muuttaa sauvansa kobraksi. Jannes tekee saman tempun sauvoillaan, mutta Mooseksen käärme on ylivoimainen. Ramses kieltää olkien toimittamisen heprealaisille tiilien valmistusta varten. Nefretiri pelastaa Mooseksen heprealaisten kivittämiseltä kuoliaaksi. Hän kertoo hänelle olevansa naimisissa. Egyptissä tapahtuu vitsauksia. Mooses muuttaa Niilin vereksi Khnumin juhlissa ja tuo palavaa rakeita faraon palatsin päälle. Mooses varoittaa, että farao itse kutsuu Egyptin päälle seuraavan vitsauksen. Ramses raivostuu vitsauksista ja määrää kaikki esikoiset kuolemaan. Sen sijaan kuoleman pilvi tappaa kaikki Egyptin esikoiset, myös Ramseksen ja Nefretirin lapsen. Raivoissaan farao karkottaa heprealaiset maanpakoon, mistä alkaa Egyptin pakolaisuus. Ramses ottaa armeijansa ja ajaa heprealaisia takaa Punaiselle merelle. Mooses käyttää Jumalan apua pysäyttääkseen egyptiläiset tulipatsaalla. Mooses jakaa Punaisen meren, ja heprealaiset kamppailevat toiselle puolelle. Mooses päästää vesivallit valloilleen ja hukuttaa egyptiläisen armeijan. Ramses palaa tyhjin käsin Nefretirin luo ja kertoo hänelle, että hänen jumalansa on Jumala. Mooses nousee jälleen vuorelle Joosuan kanssa. Dathan kehottaa heprealaisia kärsimättömänä rakentamaan kultaisen vasikan epäjumalan Ramsesille lahjaksi. Suurin osa heprealaisista pitää villit ja rappeutuneet orgiat. Mooses näkee Jumalan luomat kymmenen käskyä kahdessa kivitaulussa. Mooses laskeutuu vuorelta alas ja näkee dekadenssin. Hän heittää taulut kultaiseen vasikkaan, joka räjähtää ja tappaa pahat juhlijat. Neljäkymmentä vuotta myöhemmin iäkäs Mooses johtaa heprealaiset Kanaaniin. Hän nimeää Joosuan johtajakseen ja kävelee yksin ulos Israelista.</w:t>
      </w:r>
    </w:p>
    <w:p>
      <w:r>
        <w:rPr>
          <w:b/>
        </w:rPr>
        <w:t xml:space="preserve">Esimerkki 1.298</w:t>
      </w:r>
    </w:p>
    <w:p>
      <w:r>
        <w:t xml:space="preserve">Fakta1: Fakta2: Fakta3: R.I.P.D. on vastuussa sielujen löytämisestä ja palauttamisesta, Fakta4: Nick ilmestyy vanhana kiinalaisena miehenä, Fakta5: hänellä ja Hayesilla on hallussaan varastettua kultaa.</w:t>
      </w:r>
    </w:p>
    <w:p>
      <w:r>
        <w:rPr>
          <w:b/>
        </w:rPr>
        <w:t xml:space="preserve">Tulos</w:t>
      </w:r>
    </w:p>
    <w:p>
      <w:r>
        <w:t xml:space="preserve">Bostonin poliisilaitoksen poliisit ylikonstaapeli Nick Walker ja komisario Bobby Hayes löytävät ja varastavat useita kultasirpaleita ollessaan töissä. Nick hautaa osuutensa puutarhassaan olevan appelsiinipuun taimen alle; hänen vaimonsa Julia pitää puuta yllätyslahjana ja mainitsee, kuinka tyytyväinen hän on heidän yhteiseen elämäänsä. Nick tajuaa, etteivät he tarvitse kultaa, ja päättää toimittaa sen todisteeksi. Myöhemmässä ratsiassa Hayes kertoo Nickille, ettei hän voi antaa tämän luovuttaa kultaa, minkä jälkeen Hayes ampuu ja tappaa Nickin. Aika pysähtyy Nickin ympärille ja hänet vedetään taivaalla olevaan pyörteeseen. Tuonpuoleisessa elämässä Nick värvätään R.I.P.D:hen (Rest In Peace Department) rangaistukseksi varkaudestaan. R.I.P.D.:n tehtävänä on löytää ja palauttaa sielut, jotka kieltäytyvät siirtymästä tuonpuoleiseen. Jos näitä sieluja ei valvota, niistä tulee deadoja, ihmisiksi naamioituneita hirviöitä. Hänen parinaan on Roycephus Roy Pulsipher, entinen Yhdysvaltain sheriffi ja Amerikan sisällissotaan osallistunut mies. Heidän ensimmäinen pysähdyksensä on hautausmaalla seuraamassa Nicksin hautajaisia, ja Nick yrittää tehdä läsnäolonsa tunnetuksi Julialle, mutta häntä ei tunnisteta. Roy selittää, että R.I.P.D.:n poliiseille annetaan uudet henkilöllisyydet ja ulkomuodot, jotta he eivät paljastaisi, että kuolemanjälkeinen elämä on olemassa. Nick esiintyy vanhana kiinalaisena miehenä, kun taas Roy esiintyy kauniina vaaleana naisena. Ensimmäisellä kenttätehtävällään Nick auttaa Roya kuulustelemaan epäiltyä kuollutta ja saa selville, että tekijällä on hallussaan kultaa, jollaisen hän ja Hayes olivat varastaneet. Nick ja Roy toimittavat kullan todisteeksi ennen kuin käyvät erään Royn tiedonantajan luona. Nick huijaa ilmiantajan paljastamaan Hayesin yhteyshenkilöksi. He seuraavat Hayesia Nicksin vanhaan taloon, josta hän löytää Nicksin varastaman kullan. Roy ja Nick jäljittävät Hayesia ja näkevät, kuinka hän luovuttaa kullan kuolleelle, jonka he pysäyttävät ja kuulustelevat. Deado voittaa heidät, ottaa kullan ja muuttuu kookkaaksi hirviöksi, joka johtaa heidät takaa-ajoon kaupungin halki, mikä herättää tavallisten ihmisten huomion ja aiheuttaa paniikin. R.I.P.D:n päällikkö Mildred Proctor saa käskyn poistaa Royn ja Nickin jutusta ja aktiivisesta palveluksesta tämän paljastumisen vuoksi. Proctor saa tietää Eternal Affairsilta, että kultaa voitaisiin käyttää Jerikon sauvan rakentamiseen, joka kääntäisi sielujen virtauksen maasta tuonpuoleiseen. Roy ja Nick riitelevät, ja Nick lähtee yksin yrittämään uudelleen paljastua Julialle. Roy seuraa häntä, ja he riitelevät, mutta sopivat lopulta ja päättävät työskennellä yhdessä Hayesin suunnitelmien pysäyttämiseksi. He saavat selville, että Hayes on kuollut, ja pidättävät hänet, mutta hänen takavarikoimansa esine jäädyttää koko osaston. Hayes ja joukko deadoja pakenevat loput kullasta mukanaan ja kokoavat Jerikon sauvan, joka on kullasta tehty obeliski. Hayes ottaa Julian panttivangiksi ja puukottaa hänet välttämättömänä ihmisuhrina sauvan aktivoimiseksi. Syntyy taistelu; Pulsipher tuhoaa Jerikon sauvan, ja Nick kostaa Hayesille. Lähellä kuolemaa Julia näkee Nickin sellaisena kuin hän on, ja he jättävät itkuiset jäähyväiset. Myöhemmin Proctor ilmoittaa Nickille, että Julia jää henkiin. Hän palauttaa heidät molemmat täysin takaisin, vaikka hän lisää Royn kauteen R.I.P.D:ssä 53 vuotta, koska hän on osoittanut kiintymystään Roya kohtaan. Palkkioksi Roy antaa Nickille uuden ulkonäön, mutta tämä huomaa tyrmistyneenä, että se on partiotytön ulkonäkö.</w:t>
      </w:r>
    </w:p>
    <w:p>
      <w:r>
        <w:rPr>
          <w:b/>
        </w:rPr>
        <w:t xml:space="preserve">Esimerkki 1.299</w:t>
      </w:r>
    </w:p>
    <w:p>
      <w:r>
        <w:t xml:space="preserve">Fakta1: Fakta2: piirisyyttäjä pyytää häntä menemään peitetehtävään vastineeksi, Fakta3: Metzger ja Gloria rakastuvat, Fakta4: Deveron ajaa Joen perään lentoradalle, Fakta5: Gloria lupaa odottaa...</w:t>
      </w:r>
    </w:p>
    <w:p>
      <w:r>
        <w:rPr>
          <w:b/>
        </w:rPr>
        <w:t xml:space="preserve">Tulos</w:t>
      </w:r>
    </w:p>
    <w:p>
      <w:r>
        <w:t xml:space="preserve">Gloria Dell saapuu länsimaiseen kaupunkiin etsimään miestä, joka on lähettänyt hänelle kihlasormuksen, mutta saa tietää, että hän on bigamisti. Jalokivikauppias maksaa Glorialle liikaa sormuksesta ja valehtelee sitten, että Gloria on ryöstänyt hänen liikkeensä. Rahat löytyvät Gloriasta, ja hänet pidätetään. Mafioso Joe Sapelli epäilee, että Gloria on lavastettu syylliseksi, ja maksaa hänen takuunsa. Ennen kuin hän lähtee, piirisyyttäjä Deveron pyytää häntä menemään peitetehtäviin ja paljastamaan Joen huijaukset vastineeksi siitä, että kaikki häntä vastaan nostetut syytteet hylätään. Korruptoituneet rikospoliisit Metzger ja Roberts antavat Joelle vihjeen, mutta hän ja Gloria rakastuvat yllättäen. Deveron nappaa kierot poliisit ja jahtaa Joeta lentokentälle, jossa hänen yksityiskoneensa ei pääse nousemaan ilmaan. Joe hyvästelee Glorian, mutta tämä lupaa odottaa ja antaa hänelle sormuksen.</w:t>
      </w:r>
    </w:p>
    <w:p>
      <w:r>
        <w:rPr>
          <w:b/>
        </w:rPr>
        <w:t xml:space="preserve">Esimerkki 1.300</w:t>
      </w:r>
    </w:p>
    <w:p>
      <w:r>
        <w:t xml:space="preserve">Fakta1: Morse ja Jasper Arnold vahingoittavat Samantha Cavanaugh'n vanhempien omistamaa ravintolaa, Fakta2: Jasper ja Samantha ovat seurustelleet salaa, Fakta3: Kelley matkan aikana Kelleyn kotiin paljastaa Samanthalle, että äiti tappoi itsensä Bostonissa, Fakta4: Samantha tuo Kelleyn taloon, Fakta5: Kelleyn isä saapuu aamulla.</w:t>
      </w:r>
    </w:p>
    <w:p>
      <w:r>
        <w:rPr>
          <w:b/>
        </w:rPr>
        <w:t xml:space="preserve">Tulos</w:t>
      </w:r>
    </w:p>
    <w:p>
      <w:r>
        <w:t xml:space="preserve">Kelvin Kelley Morse ja Jasper Arnold osallistuvat autokilpailuun ja vahingoittavat vahingossa Samantha Cavanaughin vanhempien omistamaa ravintolaa. Molemmat tuomitaan suorittamaan yhdyskuntapalvelua korjaamalla vahingot. Vaikka Kelley tulee varakkaasta perheestä ja Jasperin vanhemmat ovat työväenluokkaa, he huomaavat pian taistelevansa samasta tytöstä, Samanthasta. Vaikka Jasper ja Samantha ovat seurustelleet julkisesti jo vuosia, salaa Kelley ja Samantha alkavat viettää aikaa yhdessä. Pian he huomaavat, että heillä on enemmän yhteistä kuin he kuvittelivat, ja he rakastuvat. Lopulta Jasper saa tietää heidän välienselvittelystään eikä pidä siitä. Matkalla Kelleyn kotiin Bostoniin Kelley paljastaa Samanthalle, että hänen äitinsä tappoi itsensä. Samantha tuo Kelleyn taloon ja he nukkuvat yhdessä. Aamulla, kun Sam on tehnyt Kelleylle aamiaista, Kelleyn isä saapuu paikalle ja ilmoittaa hänelle, että hänen on mentävä collegeen etuajassa ja luovuttava seurustelusta Samanthan kanssa. Palattuaan pikkukaupunkiin Samanthan vanhemmat saavat pian tietää, että heidän tyttärellään on ratakenttävammasta johtuva osteosarkooma ja että hänellä on vain muutama kuukausi elinaikaa. Samantha kertoo Kelleylle, että hänen mielestään jokaisella on oma taivaansa ja se koostuu yhdistelmästä kaikkia elämässä rakastettuja asioita. Hän sanoo, että hänen äitinsä on Kelleyn kanssa taivaassaan. Kun Kelley saa tietää kauhean totuuden, hänen on päätettävä, totteleeko hän isänsä toiveita ja meneekö hän yliopistoon vai jääkö hän ensimmäisen tytön rinnalle, jota hän on koskaan rakastanut. Lopulta hän palaa olemaan Samanthan kanssa tämän viimeiset elinkuukaudet. Samanthan hautajaisissa Kelley lausuu katkelman runosta, jota hän ja Sam rakastivat. Elokuva päättyy kuvaan, jossa Samantha juoksee pellon halki omassa versiossaan taivaasta.</w:t>
      </w:r>
    </w:p>
    <w:p>
      <w:r>
        <w:rPr>
          <w:b/>
        </w:rPr>
        <w:t xml:space="preserve">Esimerkki 1.301</w:t>
      </w:r>
    </w:p>
    <w:p>
      <w:r>
        <w:t xml:space="preserve">Fakta1: Holland ei tiennyt, miten salakuljettaa kultaa ulkomaille, Fakta2: uusi vuokralainen saapuu Hollandin täysihoitolaan Lavender Hillissä, Fakta3: ihanteellinen tapa salakuljettaa kultaa maasta antaa tämän uudelle ystävälle, Fakta4: Pendlebury siirretään pian pankin osastolle, Fakta5: Wood ja Fisher siirtävät kullan Pendleburyn työautoon.</w:t>
      </w:r>
    </w:p>
    <w:p>
      <w:r>
        <w:rPr>
          <w:b/>
        </w:rPr>
        <w:t xml:space="preserve">Tulos</w:t>
      </w:r>
    </w:p>
    <w:p>
      <w:r>
        <w:t xml:space="preserve">Henry Holland Alec Guinness on syömässä brittitoverinsa kanssa Rio de Janeirossa sijaitsevassa hienossa ravintolassa, jossa hänet tunnetaan hyvin. Hän kertoo tarinan, joka selittää hänen läsnäolonsa Riossa. Vaikuttaa siltä, että hän oli näennäisen kunnianhimoton lontoolainen pankkivirkailija, joka vastasi kultaharkkojen toimituksista yli 20 vuoden ajan. Hänellä oli maine siitä, että hän oli hössöttänyt yksityiskohdista ja epäili kaikkia bullionpakettiautoa seuranneita autoja, mutta kaiken kaikkiaan hän vaikutti olevan mies, joka oli omistautunut työlleen ja kullan turvallisuudelle. Itse asiassa hän oli keksinyt täydellisen juonen varastaa kultaharkkoja ja jäädä eläkkeelle. Ainoa asia, joka oli estänyt häntä, oli se, että kullan myyminen Britannian mustilla markkinoilla oli liian riskialtista, ja hän ei tiennyt, miten hän voisi salakuljettaa sen ulkomaille. Eräänä iltana Hollandsin täysihoitolaan Lavender Hillissä saapuu uusi vuokralainen, taiteilija Alfred Pendlebury Stanley Holloway. Pendlebury omistaa valimon, joka valmistaa lahjoja ja matkamuistoja, joita myydään monissa lomakohteissa, myös ulkomailla. Huomatessaan, kuinka samanlainen valimo on kuin paikka, jossa kultaa valmistetaan harkoiksi, Holland päättää, että ihanteellinen tapa salakuljettaa kulta pois maasta olisi Eiffel-tornin paperipainoina, joita myydään Pariisissa, ja esittää tämän hypoteettisesti uudelle ystävälleen: Hyvä, Holland, että olemme molemmat rehellisiä miehiä. Niin on, Pendlebury. Kun Holland yhtäkkiä huomaa, että hänet siirretään pankin toiselle osastolle, hän ja Pendlebury ryhtyvät nopeasti toimeen. He värväävät kaksi pikkurikollista, Lackery Wood Sidney Jamesin ja Shorty Fisherin Alfie Bassin, auttamaan heitä ryöstön toteuttamisessa. Suunnitelma on yksinkertainen mutta nokkela, ja se onnistuu: Wood ja Fisher kaappaavat kulta-auton ja vaihtavat kullan Pendleburyn työautoon. Hollandista, joka oletettavasti pahoinpidellään ja melkein hukkuu ryöstön aikana, tulee hetken sankari. Poliisi joutuu pyörimään ympyrää, eikä pysty jäljittämään mestaririkollista, joka itse asiassa on aivan heidän nenänsä edessä antamassa vääriä lausuntoja ja harhaanjohtavia vihjeitä. Samaan aikaan Holland ja hänen kumppaninsa sulattavat kultaa Pendleburyn valimossa ja vievät sitä Ranskaan pienoiskoossa oleviksi Eiffel-torneiksi naamioituneena. Suunnitelma menee pieleen, kun Pariisissa matkamuistokioskia pitävä nainen ymmärtää kielisekaannuksen vuoksi väärin hänen ohjeensa; sen sijaan, että hän pidättelisi Eiffel-tornien erikoismerkittyä laatikkoa, hän avaa sen ja laittaa ne myyntiin. Pendlebury ja Holland, jotka ovat ottaneet nimekseen Al ja Dutch, saapuvat noutamaan naamioituja kultarahojaan ja huomaavat, että kuusi tornia on myyty brittiläisille koulutytöille. Seuraa hurja takaa-ajo takaisin Kanaalin lauttaan, mutta kaikenlaiset rysäykset, kuten ongelmat tullimiesten kanssa, estävät heitä pääsemästä ajoissa laivaan ja tyttöjen luo. Jos vain yksi torneista osoittautuu kultaiseksi, peli on pelattu. Pendlebury ja Holland jäljittävät siis koulutytöt ja saavat takaisin suurimman osan saaliista, kun he saavat vastineeksi samanlaisen tornin ja kymmenen shillingiä. Eräs tyttö kuitenkin kieltäytyy palauttamasta omaansa, sillä hän aikoo antaa sen ystävälleen, joka on poliisi. Tyttö toimittaa matkamuiston konstaapelille, joka on Hendonin poliisikoulussa järjestettävässä poliisin historiaa ja menetelmiä esittelevässä näyttelyssä. Paikalla on myös poliisitarkastaja, joka tutkii ryöstöä. Osana tapausta hän tarkistaa Pendleburyn valimon ja saa kuulla, että monet ulkomailta ostetut matkamuistot on itse asiassa tehty Britanniassa. Äkkiä hänelle tulee mieleen ajatus, ja hän määrää matkamuiston testattavaksi. Sillä hetkellä Pendlebury nappaa sen, ja hän ja Holland pakenevat poliisiautolla. Sitten alkaa sekava takaa-ajo läpi Lontoon, ja Holland käyttää poliisiauton radiota antaakseen vääriä kuvauksia autosta, jolla roistot ajavat. Lopulta poliisi onnistuu kuitenkin pysäyttämään heidän autonsa ja pidättämään Pendleburyn. Holland pakenee Rio de Janeiroon kuuden kultatornin kanssa, joiden arvo on 25 000 puntaa, mikä riittää minulle vuodeksi tyyliin, johon en ollut tottunut. Mutta nyt, hän kertoo vierailijalleen, rahat ovat suurimmaksi osaksi poissa. Kun he poistuvat ravintolasta, Holland nähdään maanmiehensä käsiraudoissa.</w:t>
      </w:r>
    </w:p>
    <w:p>
      <w:r>
        <w:rPr>
          <w:b/>
        </w:rPr>
        <w:t xml:space="preserve">Esimerkki 1.302</w:t>
      </w:r>
    </w:p>
    <w:p>
      <w:r>
        <w:t xml:space="preserve">Fakta1: Fakta2: Fakta3: Bonnie uskoo hänen olevan erehdyksessä lääkäri, Fakta4: Frankie epäilee Dania, Fakta5: Joey pelkää Frankien ja Bonnien elämän puolesta.</w:t>
      </w:r>
    </w:p>
    <w:p>
      <w:r>
        <w:rPr>
          <w:b/>
        </w:rPr>
        <w:t xml:space="preserve">Tulos</w:t>
      </w:r>
    </w:p>
    <w:p>
      <w:r>
        <w:t xml:space="preserve">Frankie Mantellsin jengi ryöstää 80 000 palkkaa Los Angelesissa. Pakoauton kuljettaja Nip Powers kuitenkin kuolee ja Frankie haavoittuu. Vakuutustutkija Dan Sullivan saa ryöstetyn yrityksen toimeksiannon. Johtolankaa seuraten Dan menee vuoristomajalle. Sitä johtaa Bonnie Powers, kuolleen pakoauton kuljettajan sisko, kuuromykän Joeyn avustuksella. Dan ei paljasta henkilöllisyyttään, ja Bonnie luulee häntä erehdyksessä lääkäriksi. Frankie ja hänen jengiläisensä, Louie, Matty ja Biggie, tulevat majatalolle. He suhtautuvat Daniin epäluuloisesti, mutta Bonnie todistaa hänen puolestaan. Koska hänen väitetään olevan lääkäri, Frankie vaatii Dania poistamaan luodin käsivarresta. Hän lähettää Louien kaupunkiin hakemaan tarvittavat välineet. Dan saa tietää, että Bonnie on naimisissa Frankien kanssa, mutta vihaa häntä nyt, koska ei tiennyt tämän rikollisesta luonteesta heidän avioituessaan. Frankie käskee miehiään tappamaan Danin, jos operaatio ei onnistu. Louie joutuu paniikkiin ja yrittää lähteä, joten Frankie tappaa hänet. Nyt Bonnien hengen puolesta pelkäävä kuuro työntekijä Joey livahtaa Frankien huoneeseen ja tukehduttaa hänet kuoliaaksi. Muut asemiehet ampuvat Joeyn ja yrittävät estää Dania ja Bonnieta pääsemästä pakoon. Dan saa käsiinsä aseen ja onnistuu voittamaan heidät. Bonnie pidätetään ja häntä syytetään karkurin kätkemisestä, mutta Dan lupaa odottaa, kun Bonnie pääsee vankilasta.</w:t>
      </w:r>
    </w:p>
    <w:p>
      <w:r>
        <w:rPr>
          <w:b/>
        </w:rPr>
        <w:t xml:space="preserve">Esimerkki 1.303</w:t>
      </w:r>
    </w:p>
    <w:p>
      <w:r>
        <w:t xml:space="preserve">Fakta1: Vietnamin veteraanin ja Slaughterin isä kuolee autopommissa, Fakta2: Clevelandin järjestäytyneen rikollisuuden jengi järjesti veteraanin ja tappoi samalla mafian jäsenen, Fakta3: murhaaja onnistuu pakenemaan, Fakta4: Slaughter pidätetään ensimmäisen asteen murhasta, Fakta5: Mitchell suostuu menemään nimeämättömään Etelä-Amerikan maahan vangitsemaan paenneen mafioson.</w:t>
      </w:r>
    </w:p>
    <w:p>
      <w:r>
        <w:rPr>
          <w:b/>
        </w:rPr>
        <w:t xml:space="preserve">Tulos</w:t>
      </w:r>
    </w:p>
    <w:p>
      <w:r>
        <w:t xml:space="preserve">Kun Vietnamin veteraanin ja entisen vihreän baretin kapteenin Slaughter Jim Brownin isä kuolee autopommissa, hänellä on pakkomielle kostaa murha. Hän saa selville, että murha oli Clevelandin järjestäytyneen rikollisuuden jengin järjestämä, ja hän jäljittää henkilökohtaisesti vastuussa olevan mafioson ja tappaa samalla mafian jäsenen. Murhaaja onnistuu kuitenkin pakenemaan. Slaughter pidätetään ja häntä syytetään ensimmäisen asteen murhasta, mutta valtiovarainministeriön virkamies Price Cameron Mitchell tarjoaa luopumista kaikista syytteistä, jos hän suostuu lähtemään nimeämättömään Etelä-Amerikan maahan vangitsemaan paenneen mafioson, jolla on ilmeisesti supertietokone, joka auttaa häntä pyörittämään rikollisimperiumiaan. Perillä Slaughter tapaa kaksi agenttikollegaansa, Harry Don Gordonin ja Kim Marlene Clarkin, jotka hän on tuntenut aiemmin. Slaughtersin isän murhasta vastuussa oleva mafioso on Dominic Hoffo Rip Torn, pääpomon Felice Norman Alfen oikea käsi. Hoffo, räikeä rasisti ja sosiopaatti, vihaa Slaughteria heti, varsinkin kun hänen toverinsa Ann Stella Stevens, järjestön palveluksessa oleva ammattilainen, tekee selväksi, että hän on ilahtunut siitä, että Felice on määrännyt hänet esittämään itsensä Slaughterille rauhantarjouksena. Slaughter, jolla ei ole aikomustakaan perääntyä kostoretkestä, ottaa Annin tarjouksen ilolla vastaan, ja Annin uskollisuus siirtyy nopeasti Slaughterin puolelle. Seurauksena on lukuisia tappeluita ja tulitaisteluita, ja lopulta kuumapäinen Hoffo tappaa järkevämmän Felicen ja ottaa komennon haltuunsa ja pahoinpitelee Annin julmasti tämän epälojaalisuuden vuoksi. Huippuhuipentuman ja pitkän takaa-ajon jälkeen Slaughter onnistuu tappamaan Hoffon polttamalla hänet kolaroidussa autossa.</w:t>
      </w:r>
    </w:p>
    <w:p>
      <w:r>
        <w:rPr>
          <w:b/>
        </w:rPr>
        <w:t xml:space="preserve">Esimerkki 1.304</w:t>
      </w:r>
    </w:p>
    <w:p>
      <w:r>
        <w:t xml:space="preserve">Fakta1: köyhä tyttö työskentelee osa-aikaisena matkaoppaana korealaisille, Fakta2: perhe selviytyy taloudellisista ongelmista, Fakta3: Joey tekee kovasti töitä säästääkseen rahaa päästäkseen Koreaan ja tavatakseen oikean isänsä, Fakta4: Manrique kohtaa erilaisia komplikaatioita ja hylkäämisiä elämässä sekä urallaan, Fakta5: Rex saa vihdoin selville vastaukset kysymyksiinsä ja elämän tarkoituksen.</w:t>
      </w:r>
    </w:p>
    <w:p>
      <w:r>
        <w:rPr>
          <w:b/>
        </w:rPr>
        <w:t xml:space="preserve">Tulos</w:t>
      </w:r>
    </w:p>
    <w:p>
      <w:r>
        <w:t xml:space="preserve">Elokuvan keskiössä on Joey Liwanag Angeline Quinto, köyhä tyttö, joka työskentelee osa-aikaisena matkaoppaana korealaisille ja osallistuu mielellään amatöörien laulukilpailuihin kahden nuoremman sisaruksensa kanssa auttaakseen perhettään selviytymään taloudellisista ongelmista. Vaikeuksista ja alhaisista todennäköisyyksistä huolimatta Joey tekee kovasti töitä säästääkseen rahaa voidakseen lähteä Koreaan ja tavatakseen oikean isänsä, joka on hylännyt hänet, kun hän oli hyvin nuori. Rex Manrique Coco Martin on turhautunut, hyvin ylimielinen ja kiivasluonteinen valokuvaaja, joka haluaa todistaa maailmalle, että hän pystyy seisomaan omilla jaloillaan ja menestymään elämässä itsenäisesti. Menestyksen tikapuut näyttävät kuitenkin olevan hänelle mahdottomia, sillä hän kohtaa erilaisia komplikaatioita ja hylkäyksiä elämässä sekä urallaan. Sillä hetkellä, kun Rex ja Joey kohtasivat toisensa korealaisissa häissä, näistä kahdesta kasvoi suuri väärinkäsitys ja viha toisiaan kohtaan, minkä vuoksi heidän on alun perin vaikea tulla toimeen keskenään. Asiat riistäytyvät käsistä, kun Rex palkataan mainosfirmaan, jossa Joey työskenteli myös - tällä kertaa kääntäjänä. Kun he tutustuivat toisiinsa, he löysivät lohtua ja lohtua toistensa seurasta. Mutta heidän toisistaan löytämänsä turva alkaa pian horjua, kun elämä ottaa toisenlaisen suunnan ja ajaa heidät monimutkaiseen tilanteeseen. Joey tapaa vihdoin biologisen isänsä, kun taas Rex kamppailee löytääkseen hyväksynnän ja anteeksiannon äidilleen, joka hylkäsi hänet toisen miehen vuoksi, kun hän oli vielä nuori poika. Vaikka Rex katkaisee heidän suhteensa, Joey yrittää kaikin tavoin auttaa Rexiä selviytymään omista haasteistaan ja lupaa Rexille, ettei hän koskaan jätä häntä. Mutta kun Rex vihdoin selvittää vastaukset kysymyksiinsä ja elämänsä tarkoituksen, hän ja Joey joutuvat auto-onnettomuuteen, joka saa Rexin päättämään jättää Joeyn ja perheensä taakseen ja aloittaa uuden elämän. Parin vuoden tutkimusten jälkeen Joey löytää Rexin lopulta Batangasin saarelta ja kohtaa Rexin heidän suhteestaan, jonka he katkaisivat epävirallisesti. Samalla Joey saa selville, että Rex sokeutui pelastettuaan hänen henkensä onnettomuudessa ja Rex itse löysi sydämestään anteeksiannon. Elokuva päättyy Rexin ja Joeyn hääjuhliin.</w:t>
      </w:r>
    </w:p>
    <w:p>
      <w:r>
        <w:rPr>
          <w:b/>
        </w:rPr>
        <w:t xml:space="preserve">Esimerkki 1.305</w:t>
      </w:r>
    </w:p>
    <w:p>
      <w:r>
        <w:t xml:space="preserve">Fakta1: Fakta2: Lalin kuolema sai Bhuvanmohanin ja Bhalchadran vetäytymään järjestetystä avioliitosta, Fakta3: Taloudelliset vaikeudet pakottivat Nirmalan äidin naittamaan hänet Totaramin kanssa, Fakta4: Totaram alkoi epäillä Nirmalaa ja suhdettaan poikaan, Fakta5: Mustasukkaisuus ja epäilys saivat hänet lähettämään Mansaramin asumaan asuntolaan päätös</w:t>
      </w:r>
    </w:p>
    <w:p>
      <w:r>
        <w:rPr>
          <w:b/>
        </w:rPr>
        <w:t xml:space="preserve">Tulos</w:t>
      </w:r>
    </w:p>
    <w:p>
      <w:r>
        <w:t xml:space="preserve">Udayabhanu Lal, ammatiltaan asianajaja, järjesti avioliiton 15-vuotiaan tyttärensä Nirmalan ja Bhuvanmohan Sinhan, Bhalchadra Sinhan pojan, välillä. Myöhemmin Lalin murhasi hänen kilpailijansa Mathayi, jonka Lal kerran haastoi oikeuteen ja tuomitsi vankilaan. Lalin kuolema sai Bhuvanmohanin ja Bhalchadran vetäytymään järjestetystä avioliitosta, koska myötäjäisiä ei enää ollut niin paljon kuin ennen Lalin kuolemaa oli odotettu. Taloudelliset vaikeudet pakottivat Nirmalan äidin Kalyanin naittamaan hänet 20 vuotta vanhemman asianajaja Totaramin kanssa. Totaram yritti parhaansa mukaan vietellä kauniin nuoren vaimonsa, mutta turhaan. Totamar ei tuntenut häntä kohtaan muuta kuin kunnioitusta ja velvollisuudentuntoa, mikä ei riittänyt siihen rakkauteen, jota Totamar odotti saavansa vaimoltaan. Totaramilla oli ensimmäisestä avioliitostaan kolme poikaa. Hänen vanhin poikansa Mansaram oli vain vuoden Nirmalaa vanhempi. Ei kestänyt kauan, ennen kuin Totaram alkoi epäillä Nirmalaa ja tämän suhdetta poikaansa Mansaramiin. Mustasukkaisuus ja epäluulo saivat hänet lähettämään Mansaramin asumaan asuntolaan, ja pian he kaikki katuivat tätä päätöstä. Mansaramin terveys heikkeni pian asuntolassa. Bhuvanmohan hoiti Mansaramia sairaalassa. Kun Bhuvanmohan sai tietää Nirmalasta, hän järjesti veljelleen avioliiton Nirmalan sisaren Krishnan kanssa katumusharjoituksena. Bhuvanmohania vainosivat ajatukset Nirmalasta ja tämän hädästä. Mansaram kuoli lopulta tuberkuloosiin. Totaram oli murtunut sydämestään ja tunsi syyllisyyttä roolistaan poikansa kuolemassa. Ei mennyt kauaakaan, kun hänen toinen poikansa Jiyaram pakeni Nirmalan korut mukanaan ja pakeni Totaramin talosta. Myöhemmin hän teki itsemurhan. Totaramin kolmas poika Siyaram pakeni myös, koska hänet oli houkutellut pois väärä pyhimys. Poikiensa menettämisestä masentunut Totaram lähti etsimään ainoaa elossa olevaa poikaansa Siyaramia. Sillä välin Bhuvanmohan oli palannut Nirmalan elämään hänen ystävänsä Sudhan aviomiehenä. Hän yritti vietellä Nirmalan, mutta hänen vaimonsa sai tietää siitä ja arvosteli häntä ankarasti. Bhuvanmohan joutui henkisesti ahdistuneeksi, ja surusta ja rakkaudestaan Nirmalaa kohtaan hän teki itsemurhan. Surullisen käänteen ja oman heikentyneen terveytensä masentamana Nirmala antoi tyttärensä Ashan Rukhminille, Totaramin leskeksi jääneelle sisarelle, ja kuoli. Paljon vanhempi Totaram palasi kotiin ja huomasi, että Nirmala oli kuollut.</w:t>
      </w:r>
    </w:p>
    <w:p>
      <w:r>
        <w:rPr>
          <w:b/>
        </w:rPr>
        <w:t xml:space="preserve">Esimerkki 1.306</w:t>
      </w:r>
    </w:p>
    <w:p>
      <w:r>
        <w:t xml:space="preserve">Fakta1: Fakta2: Suurin osa koulusta on hyljeksinyt Sunset Shimmeriä, vaikka hän on yrittänyt hyvittää tekonsa: Fakta3: laulu saa muut oppilaat aggressiivisiksi ja kilpailuhenkisiksi, mikä saa heidät muuttamaan ystävällisen esityksen bändien taisteluksi, Fakta4: auringonlasku ja ystävät ovat suojassa laululta omalla taikuudellaan, Fakta5: Equestrian sireenit ruokkivat negatiivisia tunteita laulu voimiensa polttoaineeksi maailman valloittamiseksi.</w:t>
      </w:r>
    </w:p>
    <w:p>
      <w:r>
        <w:rPr>
          <w:b/>
        </w:rPr>
        <w:t xml:space="preserve">Tulos</w:t>
      </w:r>
    </w:p>
    <w:p>
      <w:r>
        <w:t xml:space="preserve">Canterlotin lukion entinen kiusaaja Sunset Shimmer, joka on parantunut sen jälkeen, kun Twilight Sparklesin kruunun taikuus on kukistanut hänet, on suurimman osan koulun hyljeksimä, vaikka hän on yrittänyt sovittaa tekonsa. Hänen ainoat ystävänsä ovat Rainbow Dashin, Applejackin, Pinkie Pie:n, Fluttershyn ja Rarityn vastineet, jotka ovat perustaneet rockyhtyeen nimeltä Rainbooms osallistuakseen koulun tulevaan musiikkiesitykseen. Viisi tyttöä huomaavat, että Twilightin kruunusta jäänyt taika on antanut heille kyvyn kasvattaa ponin kaltaisia korvia, häntiä ja siipiä aina soittaessaan instrumenttiaan. Toivoen tekevänsä tuoreen vaikutuksen, Sunset tekee koulukierroksen kolmelle uudelle oppilaalle - Adagio Dazzlelle, Sonata Duskille ja Aria Blazelle - ja kertoo heille esityksestä tietämättä, että heillä on maagiset lauluäänet. Trio kutsuu itseään Dazzlingseiksi ja esittää laulun, joka saa muut oppilaat aggressiivisiksi ja kilpailuhenkisiksi toisiaan kohtaan, mikä saa heidät muuttamaan ystävällisen esityksen yhtyeiden taisteluksi. Sunset ja hänen ystävänsä suojautuvat laululta omalla taikuudellaan, mutta eivät onnistu vakuuttamaan lumoutunutta rehtori Celestiaa ja vararehtori Lunaa vaarasta. Sunset muistaa kirjan, joka kopioi taikavoimin kaiken, mitä hän siihen kirjoittaa, toiseen kirjaan, jota pitää hallussaan prinsessa Celestia, hänen mentorinsa Equestrian rinnakkaismaailmasta, ja lähettää sen avulla viestin, jossa hän pyytää Twilightin apua. Prinsessa Celestian kirja toimitetaan Twilightsin linnaan Ponyvilleen. Vastaanottaessaan Sunsetsin viestin Twilight päättelee, että Dazzlingit ovat Equestriasta karkotettuja sireenejä, jotka ruokkivat negatiivisia tunteita saadakseen lauluvoimansa käyttöönsä maailmanvalloitustavoitteensa saavuttamiseksi. Twilight käyttää kirjojen taikuutta aktivoidakseen uudelleen maailmojen välisen portaalin, jolloin hän ja Spike voivat palata rinnakkaiseen maailmaan. Twilight ja tytöt yrittävät käyttää ystävyytensä taikuutta Dazzlings-loitsun kumoamiseksi, mutta se ei tehoa. Tytöt päättelevät, että heidän on tehtävä musiikillinen vastaloitsu, ja osallistuvat yhtyeiden taisteluun antaakseen Twilightille aikaa loitsun suorittamiseen. Rainboomit kohtaavat koko kilpailun ajan vihamielisyyttä ja sabotaasia noituneiden bändien taholta, mikä lisää Twilightin ystävien keskuudessa vallitsevia jännitteitä heidän bändinsä ristiriitaisista puolista. Epätoivoisesti aikaa semifinaalikierroksella Trixies-yhtyettä vastaan Rainbow Dash esittää itsekkään laulun korvatakseen vastaloitsun ja melkein muuntuu, mikä pakottaa Sunsetin pilaamaan esityksensä, jotta hän ei paljastaisi heidän suunnitelmaansa Dazzlingseille. Tästä huolimatta Dazzlingit puuttuvat asiaan ja sallivat Sateenkaaripuomien etenemisen finaalikierrokselle, mikä yllyttää mustasukkaista Trixietä vangitsemaan Sateenkaaripuomit lavan alle ottamaan heidän paikkansa. Tuntikausiksi eristyksissä olevat Twilightsin ystävät ajautuvat kiivaaseen riitaan, jonka seurauksena Dazzlingit voivat imeä heidän taikuutensa. Auringonlasku tajuaa, että heidän jatkuva riitansa häiritsee Twilightin loitsua, ja vakuuttaa tytöt ratkaisemaan erimielisyytensä, kun taas Twilight perustelee, että pelkkä yhdessä leikkiminen ystävinä saa vastaloitsun toimimaan. Spike pelastaa tytöt DJ Pon3:n avustuksella, oppilaan, jonka kuulokemusiikki suojaa häntä Dazzlings-loitsulta. DJ Pon3 tarjoaa äänentoistojärjestelmän, jonka avulla Rainboomit ottavat Dazzlingit vastaan musiikkitaistelun. Dazzlingsin sireenimuotojen hukuttamina Rainboomit saavat rinnalleen Sunsetin, joka ottaa oman ponimaisen muotonsa; hänen avullaan Rainboomit pystyvät tuhoamaan riipukset, jotka antavat Dazzlingsille laulukyvyn, ja tekevät kolmikosta tainnutetun. Koulu palaa harmoniseen tilaansa, ajaa Dazzlingit pois ja ylistää Sadepuomeja. Twilight ja Spike palaavat Equestriaan, kun taas Sunset käyttää Prinsessa Celestian kirjaa pitääkseen yhteyttä Twilightiin. Lopputeksteissä näytetään montaasi, jossa Sunset hyväksytään oppilaskunnan jäseneksi ja hän esiintyy Rainboomsin uutena laulajana ja kitaristina. Jälkikohtauksessa Twilight Sparklen ihmismaailman versio nähdään tutkimassa outoa toimintaa Canterlotin lukion ympärillä.</w:t>
      </w:r>
    </w:p>
    <w:p>
      <w:r>
        <w:rPr>
          <w:b/>
        </w:rPr>
        <w:t xml:space="preserve">Esimerkki 1.307</w:t>
      </w:r>
    </w:p>
    <w:p>
      <w:r>
        <w:t xml:space="preserve">Fakta1: Fakta2: vaimo voimakas mediajulkisuudenhoitaja New Yorkissa kuolee synnytyksen aikana aneurysmaan New Yorkissa, Fakta3: Affleck jättää uuden tyttären huomiotta isänä, Fakta4: Ollie joutuu kantamaan vastuunsa yksinhuoltajana, Fakta5: mahdollisuus muuttaa takaisin New Yorkiin luo jännitteitä Ollie Gertie Bartin ja Mayan välille.</w:t>
      </w:r>
    </w:p>
    <w:p>
      <w:r>
        <w:rPr>
          <w:b/>
        </w:rPr>
        <w:t xml:space="preserve">Tulos</w:t>
      </w:r>
    </w:p>
    <w:p>
      <w:r>
        <w:t xml:space="preserve">Ollie Trinke Ben Affleck on vaikutusvaltainen mediajulkkis New Yorkissa, jonka vaimo Gertie Jennifer Lopez kuolee valitettavasti synnytyksen aikana aneurysmaan. Välttääkseen surunsa hän hautautuu työhönsä ja sivuuttaa uuden tyttärensä Gertien, kun taas hänen isänsä Bart George Carlin, joka myös menetti oman vaimonsa vuosia aiemmin, ottaa kuukauden vapaata töistä huolehtiakseen tyttärestään, mutta palaa hetkeä myöhemmin takaisin, joten hänen poikansa Ollie joutuu kantamaan vastuunsa yksinhuoltajana. Vaipanvaihdon epäonnistumisen ja itkevän vauvan aiheuttaman stressin alla hän haukkuu asiakkaansa Will Smithin pian julkaistavasta Independence Day -elokuvasta koolle kutsuttujen toimittajien edessä. Valitettavasti tämä maksaa hänen työpaikkansa, joten hän muuttaa takaisin Bartin luo New Jerseyyn. Lopulta hän pyytää anteeksi sitä, ettei hän ollut välittänyt Gertiestä, ja selittää julkisen purkauksensa surullaan. Kaikki New Yorkin PR-toimistot ovat asettaneet Ollien mustalle listalle, ja hän joutuu työskentelemään virkamiehenä kaupunginosassa, jossa hän nyt asuu isänsä kanssa. Seitsemän vuotta myöhemmin Gertie Raquel Castro, joka on nyt peruskoulussa, houkuttelee häntä usein vuokraamaan elokuvia katsottavaksi. Videovuokraamossa he tapaavat Maya Liv Tylerin, jatko-opiskelijan ja yhden myyjistä, jonka estoton tunnustelu Olliesin rakkauselämästä johtaa melkein siihen, että he harrastavat satunnaista seksiä. Hänestä tulee pian osa heidän elämäänsä. Osana työtään kaupunginosassa Ollie puhuu ryhmälle närkästyneitä asukkaita saadakseen heidän hyväksyntänsä suurelle julkiselle rakennushankkeelle, joka sulkee väliaikaisesti kadun naapurustossa. Onnistunut ja miellyttävä vuorovaikutus heidän kanssaan saa hänet huomaamaan, kuinka paljon hän kaipaa suhdetoiminnan tekemistä. Hän ottaa yhteyttä Arthur Jason Biggsiin, entiseen suojattinsa, joka järjestää lupaavan haastattelun. Ajatus muutosta takaisin New Yorkiin aiheuttaa jännitystä Ollien, Gertien, Bartin ja Mayan välille, varsinkin kun hän kertoo, että hänen haastattelunsa on samana päivänä kuin Gertiesin koulun kykykilpailu. Ollie huutaa hänelle ja sanoo vihaavansa häntä ja toivovansa, että hän olisi kuollut hänen äitinsä sijasta. Mies väittää vihaavansa häntä takaisin ja sanoo, että Gertie ja hänen äitinsä Gertie veivät hänen elämänsä ja hän haluaa sen takaisin. Mies katuu heti ja yrittää pyytää anteeksi, mutta vahinko on jo tapahtunut, ja nainen työntää hänet vihaisena pois ja juoksee itkien huoneeseensa. Muutamaa päivää myöhemmin he vihdoin paikkaavat välinsä, ja tyttö hyväksyy sen, että he muuttavat New Yorkiin. Haastattelua odotellessaan hän kohtaa sattumalta itseään esittävän Will Smithin, jonka hän vuosia aiemmin julkisessa purkauksessaan haukkui. Smithillä ei ole aavistustakaan siitä, kuka Ollie on, mutta he keskustelevat työstä ja lapsista, mikä saa Ollien jättämään haastattelun väliin ja lähtemään. Ollie kiirehtii viime hetkellä Gerties Sweeney Todd -esitykseen. Elokuva päättyy, kun hän, Gertie, Bart, Maya ja muut juhlivat baarissa. Hän ja Maya vihjaavat mahdollisista tunteista toisiaan kohtaan, kunnes Gertie keskeyttää heidät. Mies pitää häntä sylissään ja sanoo, että he jäävät New Jerseyhin, koska hän päätti olla ottamatta työtä vastaan. Tyttö kysyy, miksi hän teki niin, jos hän rakasti sitä niin paljon. Mies sanoo sitten, että hän luuli rakastavansa, mutta rakastaa uutta elämäänsä enemmän, koska isänä oleminen oli ainoa asia, jossa hän oli koskaan ollut todella hyvä.</w:t>
      </w:r>
    </w:p>
    <w:p>
      <w:r>
        <w:rPr>
          <w:b/>
        </w:rPr>
        <w:t xml:space="preserve">Esimerkki 1.308</w:t>
      </w:r>
    </w:p>
    <w:p>
      <w:r>
        <w:t xml:space="preserve">Fakta1: Fakta2: kukaan ns. sukulaisista ei ole ankara todellisuus, joka oli kunnioittaa häntä vaan saada rahaa, Fakta3: koira tuo Aartin auttamaan isäntää, Fakta4: Aarti kieltäytyy ottamasta rahaa palveluista, Fakta5: Arun kun onnistuu huolehtimaan itsestään ja äidistä tuskin</w:t>
      </w:r>
    </w:p>
    <w:p>
      <w:r>
        <w:rPr>
          <w:b/>
        </w:rPr>
        <w:t xml:space="preserve">Tulos</w:t>
      </w:r>
    </w:p>
    <w:p>
      <w:r>
        <w:t xml:space="preserve">Rikkaan Amba Prasadin oletetaan kuolleen auto-onnettomuudessa, ja kaikki hänen sukulaisensa kokoontuvat selvittämään, kuinka paljon he voivat periä. Köyhä tyttö, jonka hän kirjaimellisesti kasvatti kuin tyttärensä, väittää ahneiden vanhempiensa painostuksesta kantavansa hänen lastaan. Kävi kuitenkin ilmi, että Amba Prasad on hyvin elossa. Hänen asianajajansa saa hänet näkemään karun todellisuuden, että kukaan hänen niin sanotuista sukulaisistaan ei ollut paikalla kunnioittaakseen häntä vaan saadakseen hänen rahansa. Lannistuneena hän lähtee talostaan uskollisen koiransa kanssa. Hän päätyy pieneen kylään ja tapaa taiteilija Anil Dhawanin, joka maalaa muotokuvan Amba Prasadista, joka nukkuu puun alla koiransa vartioimana. Hän olettaa, että Amba Prasad on köyhä mies ja maksaa hänelle. Myöhemmin Amba Prasad pyörtyy uupuneena. Koira tuo Aartin auttamaan isäntäänsä. Pian Amba Prasadista tulee osa Aartin perhettä, jonka ainoa jäsen on Aartin pikkuveli, joka on vammainen. Aarti valmistaa lääkkeitä ja antaa niitä kyläläisille eikä suostu ottamaan rahaa palveluistaan. Hänen ainoa tulonsa on kirjoitustyö ja vaatteiden ompelu ihmisille. Arun ja Aarti rakastavat toisiaan. Arun kuitenkin tajuaa, että hän on vain köyhä taiteilija eikä voi koskaan elättää Aartia ja tämän veljeä eikä auttaa tätä maksamaan velkojaan, kun hän pystyy hädin tuskin huolehtimaan itsestään ja äidistään. Siksi hän yrittää löytää Aartille rikkaan aviomiehen. Aarti kieltäytyy edes harkitsemasta tätä. Elokuvan lopussa he huomaavat, kuinka rikas Amba Prasad on. Aarti ja Arun eivät kuitenkaan ole kiinnostuneita hänen rikkaudestaan. Kun Amba Prasad näkee heidän rakkautensa, hän päättää pysyä heidän kanssaan elämänsä loppuun asti.</w:t>
      </w:r>
    </w:p>
    <w:p>
      <w:r>
        <w:rPr>
          <w:b/>
        </w:rPr>
        <w:t xml:space="preserve">Esimerkki 1.309</w:t>
      </w:r>
    </w:p>
    <w:p>
      <w:r>
        <w:t xml:space="preserve">Fakta1: leppoisa nuori kaveri asuu kylässä isänsä kanssa, Fakta2: Fakta3: Ileana pakenee ehdotettua avioliittoa poliitikon Vickyn kanssa, Fakta4: Hän ja vanhemmat kiristävät Satyan vanhempia, Fakta5: komissaari odotti todisteita Vickyn tuomitsemiseksi.</w:t>
      </w:r>
    </w:p>
    <w:p>
      <w:r>
        <w:rPr>
          <w:b/>
        </w:rPr>
        <w:t xml:space="preserve">Tulos</w:t>
      </w:r>
    </w:p>
    <w:p>
      <w:r>
        <w:t xml:space="preserve">Srikrishna Siddharth oli leppoisa nuori kaveri, joka asuu kylässä yhdessä isänsä Sarath Babun kanssa, joka pyörittää teatteria. Krishna haluaa elää elämäänsä sankarin tavoin, aivan kuten isänsä teatterissa esitetyissä elokuvissa. Hän tapaa Satya Ileanan karnevaaleilla ja ihastuu häneen välittömästi. Hän auttaa tyttöä pakenemaan huligaaneja ja vie hänet turvaan. He viettävät jonkin aikaa yhdessä ja myös Satya saa yhteyden häneen. Hän paljastaa pakenevansa avioliittoa poliitikon pojan Vicky Munnan kanssa. Vicky raiskaa ja tappaa hänen ystävänsä uudenvuodenaattona ja pääsee oikeudessa vapaaksi syyttömänä, käyttäen poliittista vaikutusvaltaansa. Turhautuneena Satya yrittää lyödä häntä kivellä, ja kun hän näkee hänet, hän ihastuu häneen ja haluaa mennä naimisiin tämän kanssa ilman tämän suostumusta. Hän ja hänen vanhempansa kiristävät Satyan vanhempia ja järjestävät heidän häänsä. Satya pakenee täpärästi junasta ja yrittää päästä tätinsä taloon, kun hän tapaa Krishnan. Hän pyytää häntä naimisiin ja menee turvalliseen paikkaan, josta Vicky ei voi löytää heitä. Mutta Krishna vie hänet Vickyn luo ja saa tämän luottamuksen. Hän aloittaa pelin käyttäen Vickyä pelinappulana ja käskee tämän voittaa Satyan luottamuksen. He leikkivät hänen kanssaan ja sillä välin Vicky ystävystyy Krishnan kanssa ja alkaa kertoa tämän salaisuuksia. Lopulta eräänä päivänä Vicky paljastaa Krishnalle päihtyneenä, että hän tappoi Satyan ystävän ja pakeni rangaistusta. Krishna kirjaa asian ylös ja antaa sen poliisipäällikölle, joka odotti todisteita Vickyn tuomitsemiseksi. Lopulta Vicky pidätetään ja Satya ja Krishna menevät naimisiin vanhempiensa siunauksella.</w:t>
      </w:r>
    </w:p>
    <w:p>
      <w:r>
        <w:rPr>
          <w:b/>
        </w:rPr>
        <w:t xml:space="preserve">Esimerkki 1.310</w:t>
      </w:r>
    </w:p>
    <w:p>
      <w:r>
        <w:t xml:space="preserve">Fakta1: ensimmäinen kohtaus alkaa, kun nuori pariskunta herää sängyssä yhden yön jutun jälkeen, Fakta2: Fakta3: Frank puuttuu keski-ikäinen eronnut ja varakas työstä kiinteistöjen mitään materiaalia, Fakta4: Breezy varastaa huoleton ja totta nimi näyttää sekä charmia ja puute itsetuntemuksen, Fakta5: Frank 's ystävä ja harjoitus kaveri Bob Henderson On on kamppailee oman keski-iän kriisi sivuhuomautus</w:t>
      </w:r>
    </w:p>
    <w:p>
      <w:r>
        <w:rPr>
          <w:b/>
        </w:rPr>
        <w:t xml:space="preserve">Tulos</w:t>
      </w:r>
    </w:p>
    <w:p>
      <w:r>
        <w:t xml:space="preserve">Ensimmäinen kohtaus alkaa, kun nuori pariskunta herää sängyssä yhden yön seksin jälkeen. Vanhempi teini, Edith Alice "Breezy" Breezerman Kay Lenz hyppää sängystä, pukeutuu ja astuu päivänvaloon. Breezy menetti vanhempansa vuosia aiemmin auto-onnettomuudessa ja elää kodittomana vapaamielisenä hipinä Kaliforniassa. Samana aamuna Frank Harmon William Holden hyvästelee yövieraan, kauniin blondin, joka osoittaa avoimesti kiinnostusta häntä kohtaan. Hän vain huumoroi tyttöä tämän lähtiessä, ja yleisö saa ensimmäisen kerran käsityksen siitä, kuinka irrallinen hän on emotionaalisesti. Keski-ikäinen, eronnut ja kiinteistöalan työnsä ansiosta varakas Frankilta ei puutu mitään aineellista. Hänen kaunis postmoderni kotinsa on näyttämönä suuressa osassa elokuvaa. Paettuaan huonoa liftauskyytiä epävakaan tuntemattoman kanssa Breezy lymyilee Frankin kodin lähellä ja juoksee hänen luokseen, kun tämä on lähdössä töihin. Hän kutsuu itsensä miehen autoon ja vaatii iloisena, että mies antaa hänelle kyydin määränpäähänsä. Jälleen näemme koskaan hymyilemättömän Frankin, jota tämän nuoren ja puheliaan tytön vaatimus nyt ärsyttää. Huoleton ja nimensä mukaisesti Breezy varastaa show'n sekä charmillaan että itsetietoisuuden puutteellaan. Seuraavat kohtaukset kehittävät heidän ystävyyttään, ja niissä Frankin jämähtänyt persoonallisuus tulee hitaasti rakastavammaksi Breezyä kohtaan. Hän suhtautuu Breezyyn isällisesti ja antaa tyttärelleen huoneen, mutta ei koskaan käytä seksuaalisia mahdollisuuksia hyväkseen. Erillisessä sivutarinassa hän on ristiriidassa menetetyn rakkauden kanssa: nainen nimeltä Betty Tobin Marj Dusay. Virallista taustatarinaa ei ole, mutta on selvää, että heillä on romanttinen historia. Betty näyttää varovasti selittävän, että hän on menossa naimisiin miehen kanssa, jota hän kovasti rakastaa, ja Frank ottaa uutisen mietteliäästi vastaan. Heidän liikelounaallaan keskustellaan siitä, miten Betty on tehnyt tiettyjä elämän oivalluksia, ja sanomatta jätetään ilmoitus, jonka mukaan Frank on tunnetasolla kitukasvuinen. Kuten Betty asian ilmaisee, hän on "eksyksissä". He eroavat ystävinä, mikä osoittaa selvästi, että he kunnioittavat toisiaan. Frankin ja Breezyn suhde vahvistuu edelleen platonisesti, ja Breezy suojelee häntä vaikeuksilta. Hän esittelee tytölle elämän hienompia asioita, kun taas Breezy pysyy uskollisena nöyryydelleen ja charmilleen. Sivuhuomautuksena mainittakoon, että Frankin ystävä ja treenikaveri Bob Henderson Roger C. Carmel kamppailee oman keski-iän kriisin kanssa. Hän ei pysty lopettamaan tyhjänpäiväistä avioliittoaan, mikä voidaan nähdä todisteena siitä, että rajoittunut elämä ei ole elämää lainkaan. Frank ottaa tämän huomioon, samalla kun hän yhä lähentyy Breezyä. He toteuttavat suhteensa hänen kotonaan, joka on nyt suojaava linnake, joka antaa heille mahdollisuuden ilmaista vapaasti suhdettaan. Ristiriitoja tässä juonessa on muun muassa se, että Breezy ylläpitää ystävyyssuhteita omiin ikätovereihinsa, jotka ovat jyrkästi Frankin vastakohtia; he ovat hippejä ja huolettomia, "pesemättömiä", kuten Frank viittaa. Frankin ystävät ovat vakiintuneita ja menestyneitä, ja vaikka he eivät koskaan näytä kyseenalaistavan hänen suhdettaan Breezyn kanssa, Frankin mielessä rehottaa anova syyllisyyskysymys. Hän ei voi sietää sitä, että hän, noin 50-vuotiaana, on suhteessa teini-ikäisen kanssa. Nämä ristiriidat murtavat hänet lopulta Bobin kanssa saunassa käydyn raitistavan keskustelun jälkeen. Bob paljastaa, ettei hän itse voisi missään nimessä ryhtyä tällaiseen suhteeseen, sillä hän saattaisi tuntea itsensä "lasten hyväksikäyttäjäksi". Bobin tarkoituksena ei ole olla loukkaava, vaan hän itse asiassa ihailee Frankia, mutta Frankin ilmeistä välittyy hänen oma itseinhonsa. Kaikki hänen ja Breezyn kanssa jakamansa ilot, kuten heidän adoptoimansa kulkukoira ja "me vastaan maailma" -mentaliteetti, eivät estä heitä eroamasta. Frank ei yksinkertaisesti kestä ikäkysymystä. Aika kuluu, ja viimeiseen dramaattiseen käänteeseen liittyy kuolema. Tämä kokemus saa Frankin oivaltamaan, että elämä on lyhyt ja että hänen omat ennustetut epävarmuutensa ovat hänen todellisia vihollisiaan. Hän löytää Breezyn puistosta, jossa he palaavat yhteen ja aloittavat uuden yhteisen elämän.</w:t>
      </w:r>
    </w:p>
    <w:p>
      <w:r>
        <w:rPr>
          <w:b/>
        </w:rPr>
        <w:t xml:space="preserve">Esimerkki 1.311</w:t>
      </w:r>
    </w:p>
    <w:p>
      <w:r>
        <w:t xml:space="preserve">Fakta1: Martin Harris ja Liz saapuvat Berliiniin biotekniikan huippukokoukseen, Fakta2: taksi on osallisena onnettomuudessa ja kaatuu, Fakta3: Martin kirjoittaa muistinvaraisesti ylös seuraavan päivän aikataulun, Fakta4: Martin B As näyttää hänelle perhekuvan, Martin yrittää todistaa henkilöllisyytensä, Fakta5: Martinin ainoat johtolangat ovat isän ja Ginan kasvitieteellinen kirja.</w:t>
      </w:r>
    </w:p>
    <w:p>
      <w:r>
        <w:rPr>
          <w:b/>
        </w:rPr>
        <w:t xml:space="preserve">Tulos</w:t>
      </w:r>
    </w:p>
    <w:p>
      <w:r>
        <w:t xml:space="preserve">Tohtori Martin Harris ja hänen vaimonsa Liz saapuvat Berliiniin biotekniikan huippukokoukseen. Hotellissa Martin huomaa jättäneensä salkkunsa lentokentälle ja hakee sen taksilla. Matkalla taksi joutuu onnettomuuteen ja syöksyy Spree-jokeen, jolloin Martin menettää tajuntansa. Kuljettaja Gina pelastaa hänet ja pakenee paikalta, sillä hän on Bosniasta kotoisin oleva laiton maahanmuuttaja. Martin palaa tajuihinsa sairaalassa oltuaan koomassa. Kun Martin palaa hotelliin, hän löytää Lizin toisen miehen kanssa, jonka hän sanoo olevan tohtori Harris ja väittää, ettei tunne häntä. Poliisi pidättää Martinin. Hän soittaa kollegalleen, professori Rodney Colelle, mutta saa vain tämän vastaajaan. Junassa Martin kirjoittaa muistiin seuraavan päivän aikataulunsa. Martin menee professori Leo Bresslerin toimistoon, jonka hänen on määrä tavata, mutta näkee huijarin, Martin B:n, jo siellä. Kun Martin yrittää todistaa henkilöllisyytensä, Martin B näyttää hänelle henkilöllisyystodistuksensa ja perhekuvansa, joissa molemmissa on huijarin kasvot. Identiteettikriisin murtamana Martin menettää tajuntansa ja joutuu sitten takaisin sairaalaan. Martinin kohteeksi lähetetty salamurhaaja Smith tappaa hoitaja Gretchen Erfurtin, mutta Martin pakenee. Hän hakee apua Erfurtsin ystävältä, yksityisetsivältä ja entiseltä Stasi-agentilta Ernst Jurgenilta. Martinin ainoat johtolangat ovat hänen isänsä kasvitieteellinen kirja ja Gina, joka on onnettomuuden jälkeen työskennellyt ruokalassa. Samalla kun Martin suostuttelee Ginan auttamaan häntä, Jurgen tutkii Martinia ja biotekniikan huippukokousta. Hän saa selville, että huippukokoukseen osallistuu Saudi-Arabian prinssi Shada, joka rahoittaa Bresslerin johtamaa salaista hanketta. Prinssi Shada on selvinnyt lukuisista salamurhayrityksistä, ja Jurgen epäilee, että Martinsin identiteettivarkaus saattaa liittyä siihen. Ginan asunnossa Smith ja toinen salamurhaaja Jones hyökkäävät kimppuun; pariskunta pakenee Ginan tapettua Smithin. Martin huomaa kirjassaan, että Liz on kirjoittanut numerosarjan, joka vastaa tietyillä sivuilla olevia sanoja. Aikataulunsa avulla Martin kohtaa Lizin yksin; Liz kertoo jättäneensä salkkunsa lentokentälle. Samaan aikaan Jurgen ottaa vastaan Colen toimistossaan ja paljastaa löydöksensä salaisesta salamurharyhmästä, joka tunnetaan nimellä Section 15. Jurgen päättelee pian, että Cole on ryhmän entinen palkkasoturi ja tehokas tappaja. Tietäen, että Cole on täällä tappamassa häntä eikä hänellä ole mitään keinoa paeta, Jurgen tekee itsemurhan nielemällä syanidia suojellakseen Martinia 15. osastolta. Haettuaan salkkunsa Martin eroaa Ginan kanssa. Kun Martin näkee Colen ja Jonesin sieppaavan hänet, hän varastaa taksin ja lähtee takaa-ajoon. Kun Martin herää, Cole sanoo, että Martin Harris on peitenimi osasto 15:n salamurharyhmässä. Liz ilmoitti Colelle Martinsin päävammasta, joka sai hänet uskomaan, että hänen henkilöllisyytensä oli todellinen; Martin B aktivoitiin hänen korvaajakseen. Gina ajaa Jonesin päälle ennen kuin tämä ehtii tappaa Martinin, ja ryntää sitten Colen pakettiautoon tappaen hänet. Kun Martin löytää salkustaan piilotetun lokeron, jossa on kaksi Kanadan passia, hän muistaa, että hän ja Liz olivat kolme kuukautta aiemmin Berliinissä asentamassa pommia prinssi Shadan sviittiin. Nyt Martin on tietoinen omasta roolistaan salamurhasuunnitelmassa ja yrittää hyvittää tekonsa estämällä sen. Hotellin turvamiehet pidättävät Martinin ja Ginan välittömästi, mutta Martin vakuuttaa heidät aiemmasta läsnäolostaan hotellissa. Liz käyttää omaa kopiotaan kirjojen salaisista koodeista päästäkseen etänä käsiksi Bresslerin kannettavaan tietokoneeseen ja varastamaan tiedot. Kun pommin läsnäolosta on saatu varmuus, turvamiehet evakuoivat hotellin. Martin tajuaa yhtäkkiä, että prinssi Shada ei ole osasto 15:n kohde, vaan Bressler, joka on kehittänyt geneettisesti muunnetun maissilajikkeen, joka pystyy selviytymään ankarassa ilmastossa. Bresslerin kuoleman ja hänen tutkimuksensa varastamisen myötä miljardeja dollareita joutuisi vääriin käsiin. Kun Liz näkee salamurhayrityksen epäonnistuneen, hän kuolee yrittäessään purkaa pommia. Martin tappaa Martin B:n, viimeisen jäljellä olevan osasto 15:n salamurhaajan, ennen kuin tämä ehtii murhata Bresslerin. Bressler ilmoittaa antavansa projektinsa maailmalle ilmaiseksi, ja Martin ja Gina nousevat junaan yhdessä uusilla henkilöllisyyksillä.</w:t>
      </w:r>
    </w:p>
    <w:p>
      <w:r>
        <w:rPr>
          <w:b/>
        </w:rPr>
        <w:t xml:space="preserve">Esimerkki 1.312</w:t>
      </w:r>
    </w:p>
    <w:p>
      <w:r>
        <w:t xml:space="preserve">Fakta1: 16-vuotias nuori rikoksentekijä ehdonalaisessa asuu hänen tunnettu sukulainen, Fakta2: isoisä on sairas sängyssä, Fakta3: Ji-Goo paikka haisee sairauden ja koulun paikka hengailla, Fakta4: opettaja Jälkeen jäljittää Ji-Goo 's äiti hautajaiset, Fakta5: Ji-Goo alkaa asua yhdessä äidin kanssa suuria odotuksia</w:t>
      </w:r>
    </w:p>
    <w:p>
      <w:r>
        <w:rPr>
          <w:b/>
        </w:rPr>
        <w:t xml:space="preserve">Tulos</w:t>
      </w:r>
    </w:p>
    <w:p>
      <w:r>
        <w:t xml:space="preserve">Jang JiGoo on 16-vuotias nuorisorikollinen, joka on ehdonalaisessa, ja hän asuu ainoan tuntemansa sukulaisen, isoisänsä kanssa, joka on koko ajan sairaana ja kärsii vakavista diabeettisista komplikaatioista. JiGoolle koti on vain paikka, joka haiskahtaa sairaudelle ja koululle, paikka, jossa hengailla. Hänen ainoa kiinnostuksen kohteensa elämässä on hänen suloinen uusi tyttöystävänsä Kim SaeRom. Eräänä päivänä hän jää kiinni tehtyään murtovarkauden naapuruston isojen poikien kanssa. Ilman vanhempaa, joka puolustaisi häntä, tuomari tuomitsee JiGoon nuorisovankilaan, kun muut saavat lievempiä rangaistuksia. Yksitoista kuukautta myöhemmin JiGoolle kerrotaan, että hänen isoisänsä on kuollut. Hautajaisten jälkeen hänen opettajansa jäljittää JiGoon äidin, jota hän luuli kuolleeksi mutta joka oli itse asiassa karannut kotoa synnytettyään hänet 17-vuotiaana. JiGoo on yksinkertaisesti järkyttynyt tajutessaan, että hänellä on äiti. Mutta kun hän pääsee pois nuorisovankilasta, hän ja hänen nuori äitinsä yrittävät hyvittää menetetyn ajan. JiGoo aloittaa yhteiselon äitinsä kanssa suurin odotuksin, mutta pian hän tajuaa, että hänen äitinsä on aivan liian nuori, aivan kuten hän itse, ja hän alkaa ymmärtää, miksi äiti joutui jättämään hänet heti synnytyksen jälkeen. Mutta kun JiGoo joutuu samanlaiseen tilanteeseen tyttöystävänsä kanssa, hänen äitinsä, jonka hän luuli ymmärtävänsä, kauhistuu uutista, mikä aiheuttaa konfliktin heidän välilleen.</w:t>
      </w:r>
    </w:p>
    <w:p>
      <w:r>
        <w:rPr>
          <w:b/>
        </w:rPr>
        <w:t xml:space="preserve">Esimerkki 1.313</w:t>
      </w:r>
    </w:p>
    <w:p>
      <w:r>
        <w:t xml:space="preserve">Fakta1: nuori ajelehtija liftaa Las Vegasiin toivoen pääsevänsä showtytöksi, Fakta2: ompelija ja pukusuunnittelija ottaa hänet kämppäkaverikseen, Fakta3: mitä Nomi tekee, on sukua prostituutiolle, Fakta4: Nomi pidätetään sen jälkeen, kun hän on joutunut tappeluun Jamesin kanssa, Fakta5: pyyntö perustuu haluun nöyryyttää Nomia.</w:t>
      </w:r>
    </w:p>
    <w:p>
      <w:r>
        <w:rPr>
          <w:b/>
        </w:rPr>
        <w:t xml:space="preserve">Tulos</w:t>
      </w:r>
    </w:p>
    <w:p>
      <w:r>
        <w:t xml:space="preserve">Nomi Malone on nuori kulkuri, joka liftaa Las Vegasiin toivoen pääsevänsä showtytöksi. Kuljettajansa ryöstettyä Nomi tapaa Molly Abramsin, ompelijan ja pukusuunnittelijan, joka ottaa hänet kämppiksekseen. Molly kutsuu Nomin Stardust-kasinon Goddess-show'n kulissien taakse tapaamaan Cristal Connorsia, yläosattoman tanssirevyy diivaa. Kun Nomi kertoo Cristalille tanssivansa Cheetahs Topless Clubilla, Cristal sanoo hänelle pilkallisesti, että hänen toimintansa on sukua prostituutiolle. Kun Nomi on liian järkyttynyt menemään töihin sinä iltana, Molly vie hänet tanssimaan The Crave Clubille. Jouduttuaan tappeluun Jamesin, klubin portsarin, kanssa Nomi pidätetään. James maksaa Nomin takuut vankilasta, mutta Nomi ei kiinnitä häneen juurikaan huomiota. Pian tämän jälkeen Cristal ja hänen poikaystävänsä Zack Carey, Stardustin viihdejohtaja, vierailevat Cheetahsissa ja pyytävät Nomilta sylitanssia. Vaikka biseksuaali Cristal tuntee vetoa Nomiin, hänen pyyntönsä perustuu myös hänen haluunsa nöyryyttää Nomia osoittamalla, ettei tämä ole juuri muuta kuin prostituoitu. Nomi suostuu vastahakoisesti sylitanssiin Cristalin tarjottua hänelle 500 dollaria. Myös James sattuu olemaan strippiklubilla ja todistaa sylitanssin. Hän käy seuraavana aamuna Nomin asuntovaunussa ja kertoo Cristalin tavoin Nomille, ettei hänen toimintansa eroa mitenkään prostituutiosta. Cristal järjestää Nomille koe-esiintymisen Goddessin kuoroon. Tony Moss, esityksen johtaja, nöyryyttää Nomia pyytämällä tätä laittamaan jäätä nänneihinsä, jotta ne kovettuisivat. Raivoissaan Nomi lähtee koe-esiintymisestä ja törmää jälleen Jamesiin, joka sanoo kirjoittaneensa Nomille tanssinumeron ja väittää, että Nomi on liian lahjakas ollakseen strippari tai showtyttö. Koe-esiintymiskokeessa tapahtuneesta purkauksestaan huolimatta Nomi saa työn ja lopettaa Cheetahsissa. Cristal nöyryyttää Nomia entisestään ehdottamalla, että tämä esiintyisi hyväntahtoisesti venemessuilla, mikä osoittautuu ohuesti naamioiduksi prostituution muodoksi. Lannistumatta Nomi lähtee kostamaan Cristalille ja lunastamaan hänen manttelinsa. Hän viettelee Zackin, joka järjestää hänelle koe-esiintymisen Cristalin sijaiseksi. Nomi voittaa roolin, mutta kun Cristal uhkaa oikeustoimilla Stardustia vastaan, tarjous perutaan. Kun Cristal ilkkuu ja pilkkaa Nomia eräässä esityksessä, Nomi työntää hänet alas portaita, ja Cristal murtaa lonkkansa. Koska Cristal ei pysty esiintymään, Nomi korvaa hänet esityksen johtajana. Vaikka Nomi on vihdoin saavuttanut kaipaamansa maineen, hän vieraannuttaa Mollyn, joka tajuaa työntäneensä Cristalia. Myöhemmin Molly taipuu ja osallistuu Nomin ensi-iltajuhlaan hienossa hotellissa, jossa hän tapaa idolinsa, muusikko Andrew Carverin. Carver houkuttelee Mollyn huoneeseen, jossa hän pahoinpitelee Mollyn raa'asti ja auttaa yhtä henkivartijoistaan raiskaamaan Mollyn. Molly joutuu pahoinpitelyn jälkeen sairaalaan. Nomi haluaa nostaa syytteen Carveria vastaan, mutta Zack kertoo Stardustin lahjovan Mollyn salarahalla, jotta tämä hiljenisi hänet suojellakseen julkkisasiakastaan. Sitten Zack kohtaa Nomin ja kertoo hänelle yksityiskohtia hänen kurjasta menneisyydestään: hänen oikea nimensä on Polly, ja hänestä tuli karkuri ja prostituoitu sen jälkeen, kun hänen isänsä murhasi hänen äitinsä ja tappoi sitten itsensä. Hänet on pidätetty useita kertoja huumeiden hallussapidosta, prostituutiosta ja tappavalla aseella tehdystä pahoinpitelystä. Zack kiristää Nomia lupaamalla pitää hänen menneisyytensä salassa, jos tämä ei nosta syytettä Mollyn pahoinpitelystä. Koska Nomi ei pysty saamaan oikeutta Mollylle paljastamatta omaa menneisyyttään, hän päättää ottaa oikeuden omiin käsiinsä. Hän saa Carverin yksin hotellihuoneeseensa ja hakkaa hänet verille. Sen jälkeen Nomi tekee kaksi sairaalakäyntiä: yhden Mollyn luo kertoakseen uutisen pahoinpitelystä ja kertoakseen hänelle, että Carverin teot eivät jääneet rankaisematta, ja toisen Cristalin luo pyytääkseen anteeksi loukkaantumistaan. Cristal myöntää tehneensä samanlaisen tempun saadakseen pääroolin eräässä sarjassa vuosia aiemmin. Koska Cristal on ollut maailmankatsomuksellinen ja koska hänen asianajajansa onnistuivat hankkimaan hänelle suuren käteissumman, hän antaa Nomille anteeksi, ja he vaihtavat suudelman. Nomi lähtee Las Vegasista ja liftaa kyydin Los Angelesiin, sattumalta saman kuljettajan kyydissä, joka varasti hänen tavaransa hänen saapuessaan.</w:t>
      </w:r>
    </w:p>
    <w:p>
      <w:r>
        <w:rPr>
          <w:b/>
        </w:rPr>
        <w:t xml:space="preserve">Esimerkki 1.314</w:t>
      </w:r>
    </w:p>
    <w:p>
      <w:r>
        <w:t xml:space="preserve">Fakta1: isä antaa siunauksen kihlaukselle, Fakta2: tytär on rakastunut Jivaro Burrisiin, Fakta3: Dan lähtee etsintäpartioiden kanssa jahtaamaan loput epäillyistä hyökkääjistä huolimatta Danielin vetoomuksesta jättää Clay ainoaksi apulaisseriffiksi, Fakta4: Daniel ei kerro hänelle Danin roolista lynkkauksessa, Fakta5: Clay alkaa rakastua Aletaan.</w:t>
      </w:r>
    </w:p>
    <w:p>
      <w:r>
        <w:rPr>
          <w:b/>
        </w:rPr>
        <w:t xml:space="preserve">Tulos</w:t>
      </w:r>
    </w:p>
    <w:p>
      <w:r>
        <w:t xml:space="preserve">Clay Halliday tapaa vieraantuneen veljensä Danielin kertoakseen tälle, että heidän isänsä Big Dan on kuolemassa ja että Clay on kihloissa Aleta Burrisin kanssa. Daniel on yllättynyt kuullessaan, että heidän isänsä antaisi siunauksensa kihlaukselle. Kun he palaavat maatilalle, Danielin ja Aletan välillä kipinöi selvästi. Ennen kuin hän astuu isänsä huoneeseen, Daniel saa takauman, jossa hän muistaa ajan ennen kuin he erosivat toisistaan. Hänen isänsä on lainvalvoja. Hän saa tietää, että hänen tyttärensä Martha on rakastunut Jivaro Burris Aletan veljeen, puoliveriseen, joka työskentelee Hallidayn tilalla. Big Dan määrää Jivaron pois tilalta. Kun ratsastajan kimppuun hyökätään ja hänet tapetaan, myös Jivaron kimppuun hyökätään, koska hän sattui ratsastamaan lähistöllä. Big Dan pidättää Jivaron ja laittaa hänet vankilaan. Big Dan lähtee joukkoineen jahtaamaan loput epäillyistä hyökkääjistä Danielin pyynnöstä huolimatta ja jättää poikansa Clayn ainoaksi apulaissheriffiksi vartioimaan Jivaroa vankilan ulkopuolella olevasta vihaisesta väkijoukosta huolimatta. Daniel ja Clay yrittävät auttaa Jivaroa pakenemaan, mutta väkijoukko tunkeutuu sisään, ja hänet lynkataan. Daniel lähtee tilalta vannoen, ettei palaa enää koskaan, ja menee Aletan kotiin hyvästelemään. Aletan isä, Chad Burris, kuulee, kun Daniel ja Aleta sanovat, ettei heidän pitäisi kertoa hänelle Big Dans roolista lynkkauksessa. Big Dan ja Clay menevät Burrisin tilalle. Big Danin ja herra Burrisin välillä syntyy yhteenotto, jossa Big Dan tappaa Burrisin. Molempien Burrisin miesten hautajaisten jälkeen Daniel lähtee jälleen. Martha tuo Aletan Hallidayn tilalle toipumaan hautajaisten jälkeisestä sairaudesta. Clay alkaa rakastua Aletaan. Hallidayn tilalla tapahtuu useita epätavallisia tapahtumia, jotka kaikki ovat Danielin aiheuttamia, kuten Hallidayn karjan ryntäys. Big Dan muodostaa joukon etsimään Danielia, jonka hän tietää olevan karjapolun takana. Big Dan löytää talostaan hirttosilmukan, sytyttää navetan tuleen ja kirjoittaa uhkaavan viestin Big Danin eroon pääsemisestä lainvalvojana. Daniel, joka piileskelee varjoissa ladon palaessa, tapaa Aletan ja he syleilevät ensimmäistä kertaa. Aleta kertoo, että Danielista on tulossa isänsä kaltainen. Kaupunkilaiset pyytävät Big Dania luovuttamaan virkamerkkinsä, mutta tämä kieltäytyy. Daniel kohtaa isänsä, ja he tappelevat, ja Daniel selviytyy voittajana. Kuulemme, että kuusi kuukautta on kulunut. Daniel vilahtaa eteenpäin ja menee Big Danin huoneeseen, jossa hän kertoo olevansa iloinen siitä, että asiat ovat muuttuneet, että hän on antanut Claylle luvan naida puoliverisen Aletan. Big Dan kertoo valehdelleensa saadakseen hänet takaisin ja vetää aseen Danielia kohti uhaten tappaa hänet. Martha tulee sisään ja ottaa aseen pois. Daniel, Martha, Clay ja Aleta poistuvat kaikki huoneesta inhoissaan. Big Dan ryömii sängystä hakemaan aseensa ja horjahtaa ulos ampumaan Danielia. Daniel nousee häntä vastaan ja haastaa hänet ampumaan hänet. Big Dan taipuu eikä ammu sanomalla, että Daniel on liian paljon hänen kaltaisensa. Hän kuolee Danielin syliin.</w:t>
      </w:r>
    </w:p>
    <w:p>
      <w:r>
        <w:rPr>
          <w:b/>
        </w:rPr>
        <w:t xml:space="preserve">Esimerkki 1.315</w:t>
      </w:r>
    </w:p>
    <w:p>
      <w:r>
        <w:t xml:space="preserve">Fakta1: tiedemiehet työskentelevät alueella New Mexicon autiomaassa nimetty hyökkäävät mutantti Letch, Fakta2: ryhmä National Guardsmen koulutuksessa lähetetään autiomaahan toimittaa tiedemiehiä, Fakta3: Amber On hyökkää mutantti Stabber tapa liittyä ryhmään, Fakta4: jäljellä olevat joukot At hyökkäävät Letch samaan aikaan, Fakta5: Napoleon kanssa on pakko yrittää löytää tie alas jäljellä olevat varusteet varastettu</w:t>
      </w:r>
    </w:p>
    <w:p>
      <w:r>
        <w:rPr>
          <w:b/>
        </w:rPr>
        <w:t xml:space="preserve">Tulos</w:t>
      </w:r>
    </w:p>
    <w:p>
      <w:r>
        <w:t xml:space="preserve">Vangittu nainen, joka on pakotettu kasvattamaan mutanttilapsia, synnyttää kuolleena syntyneen lapsen. Sen jälkeen mutanttijohtaja Papa Hades Michael Bailey Smith tappaa hänet, koska hän ei pysty tuottamaan terveitä jälkeläisiä. Myöhemmin mutantti Letch hyökkää New Mexicon autiomaassa sijaitsevalla sektoriksi 16 nimetyllä alueella työskentelevien tiedemiesten kimppuun. Ryhmä koulutuksessa olevia kansalliskaartilaisia lähetetään aavikolle toimittamaan täydennystä tiedemiehille, jotka työskentelivät Yhdysvaltain puolustusministeriön puolesta asentaakseen valvontajärjestelmän, jonka oletetaan olevan seurausta ensimmäisen elokuvan tapahtumista. Kun sotilaat saapuvat paikalle, leiri on ilmeisesti hylätty, ja radioyhteys ulkopuolelle on mahdotonta topografian vuoksi. Kun radio-operaattori, Spitter Eric Edelstein, vastaanottaa heikon hätäkutsun, kersantti Jeffrey "Sarge" Millstone Flex Alexander järjestää etsintä- ja pelastusoperaation ja jättää Napoleon Michael McMillianin ja Amber Jessica Stroupin taakseen. Etsintäpartio löytää kukkuloilta tiedemiehen silvotun ruumiin, ja Amber ja Napoleon vetävät toisen kuolevan tiedemiehen ulos kannettavasta vessasta. Matkalla ryhmän luo Amberin kimppuun hyökkää mutantti Stabber Tyrell Kemlo, mutta palaava Mickey Reshad Strik torjuu hänet. Juuri kun Napoleon ehtii perässä, Mickey vedetään boltholeen ja tapetaan. Samaan aikaan Letch hyökkää jäljelle jääneiden joukkojen kimppuun, ja Sarge kuolee vahingossa Spittersin omien joukkojen tulituksessa. Napoleon ja Amber palaavat takaisin ryhmään, ja Spitterin tappaa näkymätön mutantti, joka sabotoi hänen kiipeilyvarusteensa, kun muut yrittävät laskea häntä alas mäkeä. Heidän jäljellä olevat varusteensa varastetaan, joten heidän on yritettävä löytää toinen tie alas. Jäljelle jääneet joukot löytävät pian komentajansa, joka on selvästi sekaisin viimeaikaisista tapahtumista. Hän varoittaa heitä mutanttien suunnitelmista vangita naisia lisääntymistä varten ja tappaa kaikki muut. Sitten hän tekee itsemurhan kerrottuaan heille, että ainoa tie alas kukkulalta on kaivosluolien kautta. Kun ryhmä on tappanut Stabberin, Chameleon ottaa Missyn kiinni ja vie hänet kaivosluolaan. Chameleon yrittää raiskata hänet, mutta Missy taistelee häntä vastaan, mutta Hades ottaa hänet kiinni, pelottelee Chameleonin pois ja raiskaa Missyn raa'asti itse. Jäljellä olevat joukot yrittävät pelastaa Missyn, lukuun ottamatta Stump Ben Crowleyta, jonka Letch tappaa yrittäessään kiivetä mäkeä alas ilman köysiä. Erotettuaan Crank Jacob Vargasin ja Delmar Lee Thompson Youngin, Napoleon ja Amber kohtaavat Kameleontin, jonka he onnistuvat tappamaan. Myöhemmin he löytävät väkivallattoman mutantin nimeltä Hansel David Reynolds paetessaan Grabber Gaspar Szaboa. Crank tappaa Grabberin ammuttuaan Delmarin. Napoleonin ja Amberin tapaamisen jälkeen Delmar kuolee haavoihinsa, ja Hansel johdattaa Napoleonin, Amberin ja Crankin uloskäynnille. Matkan varrella Crank kuolee loukkuun jääneeseen dynamiittilaatikkoon, jonka hän yrittää ottaa mukaansa, mikä aiheuttaa räjähdyksen. Tapettuaan Letchin Napoleon ja Amber löytävät vangitun Missyn, ja kaikki kolme taistelevat Hadesia vastaan, jonka he onnistuvat myös tappamaan. Kolme lähtee kaivoksista, mutta ruudulle sulautettu teksti kertoo, että kansalliskaartin harjoittelijat ovat edelleen kateissa ja sektoria 16 ei vieläkään tunnusteta olemassa olevaksi. Kun selviytyjät valmistautuvat lähtemään, tuntematon mutantti tarkkailee heitä valvontalaitteita käyttäen.</w:t>
      </w:r>
    </w:p>
    <w:p>
      <w:r>
        <w:rPr>
          <w:b/>
        </w:rPr>
        <w:t xml:space="preserve">Esimerkki 1.316</w:t>
      </w:r>
    </w:p>
    <w:p>
      <w:r>
        <w:t xml:space="preserve">Fakta1: Fakta2: Vuosi kulkee Badrinath ja vaimo tulevat ottamaan Sarasu pojalle 's häät sitoutuminen, Fakta3: Guppi ja Sarasu klo törmätä kihloihin pari hääjuhla, Fakta4: ajatus vetoaa vieraita ja Badrinath Outo kierre sopii asioita, Fakta5: Sarasu ja Guppi 's avioliitto tapahtuu</w:t>
      </w:r>
    </w:p>
    <w:p>
      <w:r>
        <w:rPr>
          <w:b/>
        </w:rPr>
        <w:t xml:space="preserve">Tulos</w:t>
      </w:r>
    </w:p>
    <w:p>
      <w:r>
        <w:t xml:space="preserve">Rikkaan eksentrisen liikemiehen BadirnathDakshinamurthyn lapsena syntynyt SarasuRaadhika on kehitysvammainen lapsi. Koska Badrinath ei pysty selviytymään hänen tilastaan, hän pääsee tällaisille lapsille tarkoitettuun hoitokotiin, ja hänestä huolehtivat kristitty lähetyssaarnaaja rehtoriCharu Haasan ja holhooja Juju thathaRonni Patel, kiltti vanha mies. Sarasu tapaa Ganapathin eli GuppiPratap K. Pothen, toisen älyllisesti vammaisen orvon, ja he tuntevat harvinaista kiintymystä toisiinsa ja tulevat erottamattomiksi. Vuosi kuluu Badrinath ja hänen vaimonsa tulevat hakemaan Sarasua poikansa häihin. Sarasu vaatii viattomasti, että Guppi tulisi myös hänen mukaansa, ja Guppi otetaan vastahakoisesti mukaan rehtorin vaatimuksesta. Hääjuhlissa Guppi ja Sarasu törmäävät kihlapariin ja huomaavat heidän salaisen suhteensa. Sarasu vaatii vanhempiaan saamaan hänet naimisiin Guppin kanssa. Outona käänteenä ajatus miellyttää vieraita ja Badrinath suostuu ja Sarasun ja Guppin avioliitto solmitaan. Guppi ja Sarasu lähetetään Korakundaan, vuoristokylään yhdessä Juju thathta -nimisen huoltajan kanssa. Korakunda on epätavallinen kylä, jossa asuu outoja ihmisiä ManoharY. G. Mahendran, valokuvaaja, jolla on vanha romukoppakamera ja joka on erikoistunut ottamaan kuvia kuolleista sureville. Nylux Nalini, vapaamielinen nainen, jolla on laittomia suhteita, Kitney, määrittelemättömän ikäinen henkilö, joka viilaa leijoja, kylän päällikkö ja muutama muu. Guppi ja Sarasu joutuvat fyysiseen suhteeseen ja Sarasu tulee raskaaksi. Eräänä päivänä metsässä juopunut kylän päällikkö yrittää ahdistella Sarasua, ja Guppi, joka näkee sen, kaataa lohkareen hänen päähänsä ja tappaa hänet. Guppi tuomitaan elinkautiseen vankilaan. Sarasu, joka on erossa Guppista, on tuskissaan. Hänet viedään synnytystä varten sairaalaan, ja Guppi vierailee hänen luonaan erikoisluvalla. Omalla viattomalla tavallaan he yrittävät muistella menneitä onnellisempia hetkiään. Hän kuolee synnyttäessään. Guppi, joka ei ymmärrä kuolemaa, yrittää herättää hänet henkiin, ja kun hän epäonnistuu ja löytää hänet liikkumattomana, hän sieppaa vastasyntyneen lapsen ja vilauttaa veripullon terävää reunaa uhkaavasti muille. Hänet kuitenkin nujerretaan nopeasti ja viedään takaisin vankilaan. Guppi ei enää puhunut tai nauranut Sarasun kuoleman jälkeen, ja hän kuolee muutaman vuoden kuluttua vankilassa.</w:t>
      </w:r>
    </w:p>
    <w:p>
      <w:r>
        <w:rPr>
          <w:b/>
        </w:rPr>
        <w:t xml:space="preserve">Esimerkki 1.317</w:t>
      </w:r>
    </w:p>
    <w:p>
      <w:r>
        <w:t xml:space="preserve">Fakta1: Fakta2: aktivisti puhuja Vaikka matkustaa maassa sama isä, Fakta3: tekopyhyys ja muistoksi erityisesti isosiskon toinen tyttö Dharmalingham lähtee kokouksessa salaperäinen hyväntekijä, Fakta4: hyvä malli poika luopui valtava perintö mieluummin testamentata kokonaisvaltaisuus työläisten työntekijöiden edesmenneen isän, Fakta5: Radha putoaa kynsiin Djambhu entinen puutarhuri erityisesti kuolema äidin ja pikkusisko</w:t>
      </w:r>
    </w:p>
    <w:p>
      <w:r>
        <w:rPr>
          <w:b/>
        </w:rPr>
        <w:t xml:space="preserve">Tulos</w:t>
      </w:r>
    </w:p>
    <w:p>
      <w:r>
        <w:t xml:space="preserve">Chennain, Madurain ja Kodaikanalin välillä... Thyagu M. G. Ramachandran on lohduton sen jälkeen, kun hänen rakastettunsa Meena Bhaarthi teki itsemurhan isänsä, rikkaan Dharmalingham V. K. Ramaswamyn takia. Jälkimmäinen kieltäytyi jyrkästi siitä, että Meena Bhaarthi menee naimisiin rakastettunsa Thyagu MGR:n kanssa sillä verukkeella, että se on alemman kastin asia! Samaan aikaan kun sama isä, aktivistinen puhuja, kiertää maata huutamalla ja saarnaten kaikille, jotka kuuntelevat, tämän feodaalijärjestelmän lakkauttamisen hyveistä. Ottaa hänet omaan ansaan, rikkoa niin hänen tekopyhyyttä ja muistoksi erityisesti hänen vanhempi sisarensa, Radha B. Sarojadevi, toinen tyttö Dharmalingham lähtee kokouksessa salaperäinen hyväntekijä, joka näyttää olevan Thyagu MGR, päätti hyvin mennä naimisiin hänen kanssaan. Todellakin, tämä hyvä malli poika, adoptiopoika, luopui hänen valtava perintö, mieluummin testamentata kokonaisvaltaisuus bluecollar työntekijät hänen edesmennyt isänsä P.S.Vengathachalam. Thyagu MGR päätyy jättämään perheen kentän ja laitetaan etsimään täyteyttä, tekemällä tietysti sen kulkua. Radha B. Sarojadevi, sillä välin, putoaa kynsiin Djambhu M. N. Nambiar, entinen puutarhuri, joka pitää vastuuhenkilönä kaikki hänen onnettomuudet isä V. K. Ramaswamy tämän, erityisesti hänen äitinsä ja hänen pikkusiskonsa kuoleman. Kostoksi, muistuttamalla Dharmalingham V. K. Ramaswamyn sokeaa pikkusiskoaan kohtaan lausumista halveksivista sanoista, Djambhu M. N. Nambiar päättää palauttaa samanlaisen. Hän riistää Radha B. Sarojadevin näön ja asettaa sen kadunkulmille, jotta tämä kerjää. Myöhemmin Radha B. Sarojadevin ja Thyagu MGR:n tiet risteävät. Valitettavasti kumpaakaan ei voida tunnistaa, ei voida tunnistaa siitä.</w:t>
      </w:r>
    </w:p>
    <w:p>
      <w:r>
        <w:rPr>
          <w:b/>
        </w:rPr>
        <w:t xml:space="preserve">Esimerkki 1.318</w:t>
      </w:r>
    </w:p>
    <w:p>
      <w:r>
        <w:t xml:space="preserve">Fakta1: Bharath on ohjelmistoinsinööri Chennaissa, Fakta2: Fakta3: Sevaka Pandian järjestää pojalle häät korkeimman oikeuden tuomarin tyttären kanssa, Fakta4: Nisha on menossa USA:han avioliittoon, Fakta5: Kathirin isä ei anna alun perin lupaa.</w:t>
      </w:r>
    </w:p>
    <w:p>
      <w:r>
        <w:rPr>
          <w:b/>
        </w:rPr>
        <w:t xml:space="preserve">Tulos</w:t>
      </w:r>
    </w:p>
    <w:p>
      <w:r>
        <w:t xml:space="preserve">Kathirvel Murugan Bharath on ohjelmistoinsinööri Chennaissa. Hän jakaa huoneensa ystävänsä Sakkarai Santhanamin kanssa. Kathir on kotoisin Usilampatista, mutta hän haluaa näyttää kaupunkilaiselta ja hänen tavoitteenaan on asettua Yhdysvaltoihin. Kathirin isä Sevaka Pandian Sampath Raj vastustaa poikansa asennetta. Hän on vaikutusvaltainen paikallinen päällikkö, joka vastustaa kastien välisiä avioliittoja ja rakkautta. Kathir tapaa Nisha Rima Kallingalin, joka myös haluaa ulkomaille. Tämä kadottaa passinsa, ja Kathir auttaa häntä löytämään sen. Pikkuhiljaa Kathir ihastuu häneen. Samaan aikaan Sevaka Pandian järjestää poikansa häät korkeimman oikeuden tuomarin tyttären Thangameena Anuja Iyerin kanssa. Sillä välin Kathir ja Nisha saavat viisumin ja valmistautuvat lähtemään yhdessä Yhdysvaltoihin. Edellinen luulee päässeensä pakoon avioliittoaan, ja kun hän haluaa kosia Nishaa, hän saa tylyn shokin. Nisha ilmoittaa hänelle, että hän on menossa Yhdysvaltoihin avioliittoon. Sillä välin Kathirin isä saa tietää heidän suhteestaan ja sieppaa Nishan. Myöhemmin Kathir saa myös tietää asiasta ja pelastaa Nishan, mutta Nishan avioliitto estyy. Jälleen 10 kuukauden kuluttua he molemmat tapaavat samassa maassa jälleen Kathirs ei halua nähdä häntä, mutta hänen mielensä muuttuu ja yrittää saada Nishan rakastamaan Kathiria. Lopulta he molemmat rakastuvat toisiinsa. Nyt he palaavat kotikaupunkiinsa avioliittoa varten. Aluksi Kathirsin isä ei salli. Myöhemmin Kathir vakuuttaa heidät ja he menevät naimisiin keskenään, mikä tekee siitä hyvin onnellisen lopun.</w:t>
      </w:r>
    </w:p>
    <w:p>
      <w:r>
        <w:rPr>
          <w:b/>
        </w:rPr>
        <w:t xml:space="preserve">Esimerkki 1.319</w:t>
      </w:r>
    </w:p>
    <w:p>
      <w:r>
        <w:t xml:space="preserve">Fakta1: Nona Tybar palaa Penny Greeniin, Fakta2: Fakta3: Nona on rakastunut Markiin, Fakta4: Mabel on tietoinen Markin tunteista Nonaa kohtaan, Fakta5: Isä hylkää Effie Brightin, koska hän on tullut raskaaksi.</w:t>
      </w:r>
    </w:p>
    <w:p>
      <w:r>
        <w:rPr>
          <w:b/>
        </w:rPr>
        <w:t xml:space="preserve">Tulos</w:t>
      </w:r>
    </w:p>
    <w:p>
      <w:r>
        <w:t xml:space="preserve">Elokuva sijoittuu englantilaiseen Penny Greenin kylään vuonna 1939, ja sen keskiössä on Mark Sabre Walter Pidgeon, kirjailija ja kustantaja, joka on onnettomassa avioliitossa Mabel Angela Lansburyn kanssa, joka on huumorintajuton ja kylmä nainen, joka yleensä viettää päivänsä juoruillen kyläläisten kanssa. Kun Mark saa tietää, että hänen entinen rakkaansa Nona Tybar Deborah Kerr on palaamassa Penny Greeniin, Mark, toisin kuin vaimonsa, ilahtuu. Nona on naimisissa Tony Tybar Hugh French -nimisen miehen kanssa, mutta on yhä rakastunut Markiin. Mabel on tietoinen Markin tunteista Nonaa kohtaan ja rohkaisee häntä viettämään aikaa tämän kanssa, sillä hän uskoo, että Mark päättää lopulta, kenen kanssa hän haluaa viettää elämänsä. Sodan alkaessa Tony kutsutaan armeijaan, ja Mark yrittää liittyä armeijaan, mutta lääkäri toteaa, että hänellä on sydänvika, ja estää häntä. Nona jättää Penny Greenin liittyäkseen naisten apulaisilmavoimiin. Markin elämästä tulee hiljaista, kunnes Effie Bright Janet Leigh, jonka isä hylkää raskaaksi tulon vuoksi, kääntyy hänen puoleensa. Mark auttaa Effietä ja antaa tämän asua kotonaan sillä aikaa, kun hän etsii Effielle parempaa tilannetta. Tämä aiheuttaa suuren skandaalin. Hänen pomonsa oli etsinyt keinoa erottaa Mark, ja työpaikan moraalilausekkeen vuoksi hän menettää työpaikkansa. Mabel jättää Markin siinä uskossa, että Mark on Effien lapsen isä. Kaupunkilaiset tuomitsevat Markin pian, ja kun Effie, joka oli jo ennestään henkisesti stressaantunut, koska hänen lapsensa isä, joka oli sodassa, ei ollut kirjoittanut hänelle, ja hänelle annetaan tiedoksi, että hän on avioeron vastaajana, niin hän tekee itsemurhan myrkyttämällä itsensä. Effien kuolinsyyn selvittämiseksi järjestettävässä ruumiinavauksessa lukuisat todistajat antavat epätäydellisiä todisteita, jotka viittaavat Markin ja Effien väliseen seksisuhteeseen. Nona ilmestyy paikalle, saatuaan juuri tietää Tonyn kuolemasta, ja pitää lyhyen puheen Markin luonteen puolesta. Tutkinta päättää, että Effien kuolinsyy oli itsemurha, mutta Markia moititaan hänen käytöksestään. Kotiin palattuaan järkyttynyt Mark löytää Effien hänelle osoittaman viestin. Siinä Effie nimeää rakastajansa. Kyseessä on Harold Twyning, erään Markin työtoverin poika kustantamossa. Mark lähtee raivoissaan yhtiöön kohtaamaan nuoren Twyningin isän, mutta kun hän pääsee sinne, mies on surun murtama, sillä hän on juuri saanut uutisen poikansa kaatumisesta sodassa. Mark päättää olla jakamatta kirjettä hänen kanssaan, mutta juuri kun hän aikoo polttaa kirjeen, hän saa sydänkohtauksen ja pyörtyy. Viikkoja kuluu Markin toipumisen aikana. Nona palaa Markin luo, ja he polttavat Effyn kirjeen yhdessä.</w:t>
      </w:r>
    </w:p>
    <w:p>
      <w:r>
        <w:rPr>
          <w:b/>
        </w:rPr>
        <w:t xml:space="preserve">Esimerkki 1.320</w:t>
      </w:r>
    </w:p>
    <w:p>
      <w:r>
        <w:t xml:space="preserve">Fakta1: Fakta2: omistajat kieltäytyvät myymästä, Fakta3: Dracula pakottaa heidät myymään, Fakta4: vampyyrit joutuvat seisomaan auringonvalossa viimeisessä yhteenotossa, Fakta5: elokuva kuvattiin ilmeisesti Arizonassa Shea 's Castle lähellä Lancasteria.</w:t>
      </w:r>
    </w:p>
    <w:p>
      <w:r>
        <w:rPr>
          <w:b/>
        </w:rPr>
        <w:t xml:space="preserve">Tulos</w:t>
      </w:r>
    </w:p>
    <w:p>
      <w:r>
        <w:t xml:space="preserve">Kreivi Dracula Alexander DArcy ja hänen vampyyrivaimonsa Paula Raymond, jotka piileskelevät kreivi ja kreivitär Townsendin salanimien takana, houkuttelevat tyttöjä Arizonan autiomaassa sijaitsevaan linnaansa, jossa heidän hovimestarinsa George John Carradine tyhjentää heidän verensä ja sekoittaa pariskunnalle aitoja Bloody Maryja. Sitten linnan oikeat omistajat ilmestyvät paikalle yhdessä Johnnyn kanssa, joka on sarjamurhaaja tai ihmissusi riippuen siitä, kumman version katsot. Omistajat kieltäytyvät myymästä, joten Dracula haluaa pakottaa heidät myymään. Viimeisessä yhteenotossa vampyyrit pakotetaan seisomaan auringonvalossa ja hajoamaan tomuksi. Tuhkasta nousee kuitenkin esiin kaksi lepakkoa, jotka lentävät pois. Näennäisesti Arizonassa sijaitseva elokuva kuvattiin todellisuudessa Sheasin linnassa, lähellä Lancasteria, Kaliforniassa. Muut osat elokuvasta kuvattiin Coachella Valleyssa, Kaliforniassa.</w:t>
      </w:r>
    </w:p>
    <w:p>
      <w:r>
        <w:rPr>
          <w:b/>
        </w:rPr>
        <w:t xml:space="preserve">Esimerkki 1.321</w:t>
      </w:r>
    </w:p>
    <w:p>
      <w:r>
        <w:t xml:space="preserve">Fakta1: suihku aiheuttaa kallioliukuman Mysterious Beyondissa, Fakta2: Fakta3: lisääntyvä vedenpuute aiheuttaa konflikteja Suuren laakson asukkaiden välillä, Fakta4: Suuren laakson asukkaat ovat eläneet suhteellisen rauhassa ja sopusoinnussa tapahtumaan asti, Fakta5: Pikkujalka ja muut lähtevät etsimään vettä pitääkseen rauhan Suuressa laaksossa.</w:t>
      </w:r>
    </w:p>
    <w:p>
      <w:r>
        <w:rPr>
          <w:b/>
        </w:rPr>
        <w:t xml:space="preserve">Tulos</w:t>
      </w:r>
    </w:p>
    <w:p>
      <w:r>
        <w:t xml:space="preserve">Eräänä päivänä lentävien kivien suihku iskeytyy Suuren laakson lähelle ja aiheuttaa Mysteerisen tuonpuoleisen kallioluiskan, joka tukkii Suuren laakson vedensaannin. Lisääntyvä vedenpuute aiheuttaa konflikteja Suuren laakson asukkaiden välillä, jotka ovat eläneet suhteellisen rauhassa ja sopusoinnussa tähän tapahtumaan asti. Kun lajien välinen tilanne pahenee koko ajan, Pikkujalka ja muut lähtevät etsimään vettä pitääkseen rauhan yllä Suuressa laaksossa. Heitä jahtaavat Hypsilophodon Hyp, Muttaburrasaurus Mutt ja Nod, Nodosaurus Nod, teini-ikäisten dinosaurusten kolmikko, joka kiusaa jatkuvasti Pikkujalkaa ja hänen ystäviään. Kun Pikkujalka ja muut löytävät pienen järven, kolmikko nousee esiin ja lunastaa vesilähteen itselleen ja vaatii Pikkujalkaa ja muita vaikenemaan löydöstään. Koska Pikkujalka ja muut eivät suostu suostumaan, he pakenevat kiusaajia. Takaa-ajon aikana ampiainen karkottaa kiusaajat, ja lapset saavat selville syyn Suuren laakson vesilähteen tukkeutumiseen. Ennen kuin he ehtivät palata ja kertoa totuuden muille laakson asukkaille, salama iskee puuhun ja sytyttää maastopalon, joka leviää nopeasti koko kuivuneeseen laaksoon. Dinosaurukset selviävät hädin tuskin turvaan Salaperäisen tuonpuoleisen reunalle. Kun lapset kertovat aikuisille löydöstään, aikuisten keskuudessa syntyy erimielisyyttä siitä, mitä pitäisi tehdä, mikä estää heitä tekemästä mitään tämän tiedon hyödyntämiseksi. Hyp, Nod ja Mutt lähtevät omin päin Mysteeriseen tuonpuoleiseen päästäkseen ensin veden ääreen. Ennakoiden vaaraa, Hyp ja hänen seurueensa ovat joutuneet tunnistamaan yhteisyyden heidän kanssaan, Littlefoot ja muut seuraavat perässä auttaakseen tarvittaessa. Niin käy, kun Hyp hyppää tervakuoppaan; luultuaan sitä erehdyksessä vedeksi. Littlefoot ja muut vetävät hänet ylös tervasta. Pian tämän jälkeen aikuiset ilmestyvät etsimään lapsiaan, ja heitä yhdistää lopulta ymmärrys siitä, että juuri lasten yhteenkuuluvuus auttoi heitä löytämään vettä. Keskustelun aikana annetaan ymmärtää, että Hypsin omat kokemukset isänsä kovasta kohtelusta ovat syynä hänen kovuuteensa muita kohtaan. Ennen kuin ne pääsevät jatkamaan matkaa, lauman kimppuun hyökkää neljän Velociraptorin lauma. Takaa-ajo johtaa kalliovyöryn synnyttämään lohkareiden patoon, joka on tukkinut Valleyn vedensaannin. Terävähampaiden ja aikuisten taistellessa keskenään lapset, mukaan lukien Hyp ja hänen kaverinsa, työskentelevät yhdessä padon murtamiseksi. He kaikki katsovat, kun vapautuva vesi huuhtoo Sharpteethit pois ja sammuttaa laaksossa yhä palavat tulipalot. Lopulta he onnistuvat selviytymään ja laskeutumaan vastarannalle. Lauma palaa laaksoon, jossa on nyt tarpeeksi vettä niille, vaikka tulipalo on tuhonnut suurimman osan kasvillisuudesta. Yhteistyössä dinosaurukset odottavat, että kasvit kasvavat uudelleen, ja syövät jäljelle jäävän osan suhteellisesti siirtymällä vehreältä alueelta toiselle ja jakamalla kaiken löytämänsä. Tämän kaavan seurauksena tapahtumaa kutsutaan Suuren antamisen ajaksi.</w:t>
      </w:r>
    </w:p>
    <w:p>
      <w:r>
        <w:rPr>
          <w:b/>
        </w:rPr>
        <w:t xml:space="preserve">Esimerkki 1.322</w:t>
      </w:r>
    </w:p>
    <w:p>
      <w:r>
        <w:t xml:space="preserve">Fakta1: Fakta2: isä on ammuttu partioidessaan Välimeren yllä, Fakta3: Arabivaltion tuomioistuin huolimatta tapahtuneesta tapahtumasta löytää eversti Masters syyllistyy alueelle tunkeutumiseen ja tuomitsee kansainväliset vedet, Fakta4: Doug päättää keksiä oman pelastusoperaation, Fakta5: Chappy To oli alkanut suunnitella pelastusoperaatiota itse Dougin yllätykseksi.</w:t>
      </w:r>
    </w:p>
    <w:p>
      <w:r>
        <w:rPr>
          <w:b/>
        </w:rPr>
        <w:t xml:space="preserve">Tulos</w:t>
      </w:r>
    </w:p>
    <w:p>
      <w:r>
        <w:t xml:space="preserve">Doug Masters, Yhdysvaltain ilmavoimien veteraanilentäjän eversti Ted Mastersin poika, on innokas siviililentäjä, joka toivoo voivansa seurata isänsä jalanjälkiä. Hänen toiveensa murtuvat, kun hän saa hylkäävän päätöksen ilmavoimien akatemiasta. Tilannetta pahentaa uutinen, jonka mukaan hänen isänsä on ammuttu alas ja vangittu kuvitteellisessa Bilyan arabivaltiossa partioidessaan Välimeren yllä. Vaikka tapaus sattui kansainvälisillä vesillä, arabivaltion tuomioistuin toteaa eversti Mastersin syylliseksi heidän alueellaan tapahtuneeseen tunkeutumiseen ja tuomitsee hänet hirteen kolmessa päivässä. Kun Doug näkee, että Yhdysvaltain hallitus ei tee mitään pelastaakseen hänen isänsä hengen, hän päättää ottaa asiat omiin käsiinsä ja keksiä oman pelastustehtävänsä. Hän pyytää apua eversti Charles Chappy Sinclairilta, Vietnamin veteraanilentäjältä, joka on tällä hetkellä ilmavoimien reservissä. Vaikka hän ei tunne eversti Mastersia henkilökohtaisesti, hänellä on ollut suotuisa tapaaminen hänen kanssaan vuosia ennen Dougin tapaamista ja hän tuntee tyypin. Chappy suhtautuu aluksi epäilevästi, mutta Doug vakuuttaa hänelle, että hänellä on ystäviensä kanssa täysi pääsy lentotukikohdan tiedustelutietoihin ja resursseihin ja että hän voi antaa hänelle F16-hävittäjän tehtävää varten. Dougin yllätykseksi Chappy oli jo itse alkanut suunnitella pelastusoperaatiota saatuaan tietää eversti Mastersin oikeudenkäynnin tuloksen. Chappyn ja Dougsin tiimin yhteiset ponnistelut johtavat huolellisesti suunniteltuun operaatioon ja kahden raskaasti aseistetun F16B-suihkukoneen hankintaan, ja Doug lentää toista yksikköä. Eversti Mastersin teloituspäivänä Doug ja Chappy lentävät suihkukoneillaan Välimerelle ja ylittävät vihollisvaltion ilmatilan. Seuraavassa taistelussa he tuhoavat kolme MiG23-hävittäjää ja tuhoavat lentokentän, mutta Chappyn kone vaurioituu ilmatorjuntatykistä. Hän käskee Dougia nousemaan korkealle ja soittamaan hänelle edellisenä iltana tekemänsä nauhan, mutta sitten hänen koneensa moottori pettää ja Doug kuuntelee, kun Chappyn hävittäjä putoaa. Chappyn nauhoitettu ääni antaa Dougille rohkaisua ja yksityiskohtia, jotka auttavat häntä suorittamaan tehtävän loppuun ja pelastamaan isänsä. Doug saa vihollisen uskomaan, että hän johtaa laivuetta, ja uhkaa vihollisvaltiota vapauttamaan isänsä noudettavaksi. Ennen kuin Doug laskeutuu koneeseensa, eversti Masters joutuu tarkka-ampujan ampumaksi, minkä vuoksi Doug tuhoaa lentotukikohdan ja polttaa kiitoradan napalmilla pitääkseen armeijan loitolla sillä aikaa, kun hän laskeutuu ja hakee haavoittuneen isänsä. Juuri kun he nousevat ilmaan, Doug ja hänen isänsä kohtaavat toisen MiG-ryhmän, jota johtaa eversti Akir Nakesh, itse lentäjä-ässä. Yksinäinen F16 ja Nakeshin MiG käyvät koiratappelua, kunnes Dougin ohjus tappaa Nakeshin. Polttoaine ja ammukset ovat vähissä, ja muut vihollisen MiGit jahtaavat F16:sta, kun Yhdysvaltain ilmavoimien F16-laivue ilmestyy paikalle, torjuu MiGit ja saattaa Dougin ja hänen isänsä Ramsteinin lentotukikohtaan Länsi-Saksaan. Kun eversti Mastersia hoidetaan haavojensa vuoksi, Doug tapaa Chappyn, joka oli syöksynyt koneesta ja jonka egyptiläinen kalastustroolari oli ottanut kyytiin. Ilmavoimien tuomarineuvosto kutsuu heidät molemmat oikeuden eteen holtittomasta toiminnastaan. Koska kaksikon rankaiseminen paljastaisi nolon puutteen ilmavoimien turvallisuudessa, lautakunta luopuu syytteen nostamisesta niin kauan kuin Doug ja Chappy eivät koskaan puhu operaatiostaan kenellekään. Lisäksi Chappy suostuttelee lautakunnan myöntämään Dougille pääsyn ilmavoimien akatemiaan. Päiviä myöhemmin presidentin määräämä lentokone palaa Yhdysvaltoihin, ja Doug, Chappy ja eversti Masters palaavat perheensä ja ystäviensä luo.</w:t>
      </w:r>
    </w:p>
    <w:p>
      <w:r>
        <w:rPr>
          <w:b/>
        </w:rPr>
        <w:t xml:space="preserve">Esimerkki 1.323</w:t>
      </w:r>
    </w:p>
    <w:p>
      <w:r>
        <w:t xml:space="preserve">Fakta1: Fakta2: Fakta3: Vivienne Segalin esittämä köyhä tyttö on suutarin tytär, Fakta4: Segal matkoillaan Yhdysvaltoihin, Fakta5: säveltäjä sattuu olemaan Grayn pojanpoika.</w:t>
      </w:r>
    </w:p>
    <w:p>
      <w:r>
        <w:rPr>
          <w:b/>
        </w:rPr>
        <w:t xml:space="preserve">Tulos</w:t>
      </w:r>
    </w:p>
    <w:p>
      <w:r>
        <w:t xml:space="preserve">Elokuva alkaa Wienissä vuonna 1890, ja näemme, että Walter Pidgeon, Alexander Gray ja Bert Roach, jotka ovat kolme läheistä ystävää, ovat menossa Itävallan armeijaan. Lopulta Pidgeonista tulee luutnantti ja ylempänä upseerina hän joutuu ottamaan etäisyyttä kahteen entiseen ystäväänsä. Gray ja Pidgeon päätyvät rakastumaan Vivienne Segalin näyttelemään köyhään tyttöön, joka on suutarin tytär. Vaikka Segal todella rakastaa Graytä, hän päättää mennä naimisiin Pidgeonin kanssa tämän varallisuuden ja aseman vuoksi uskoen, että raha ja sen mukanaan tuoma sosiaalinen liikkuvuus tuovat hänelle onnea. Gray on murtunut ja matkustaa ystävänsä Roachin kanssa Yhdysvaltoihin. Gray saa töitä viulunsoittajana orkesterissa, mutta hänen on vaikea elättää vaimoaan ja lastaan. Ajan myötä Segal matkustaa Yhdysvaltoihin ja tapaa Grayn, ja heidän rakkautensa syttyy uudelleen. Gray saa tietää Segalin onnettomasta avioliitosta, ja he suunnittelevat uutta elämää yhdessä. Segal saa kuitenkin tietää, että Gray on naimisissa ja hänellä on lapsi. Säälistä Grayn poikaa kohtaan hän uhraa onnensa ja palaa miehensä Pidgeonin luo. Elokuva etenee nyt neljäkymmentä vuotta ajassa vuoteen 1930. Segal on nyt isoäiti, ja hän suunnittelee Alice Dayn näyttelemän tyttärentyttärensä avioliittoa varakkaan miehen kanssa, sillä perheen omaisuus on nyt hiipumassa. Day kuitenkin rakastuu säveltäjään, joka sattuu olemaan Grayn pojanpoika. Segal muistelee heti romanssiaan Grayn kanssa ja erehdystä, jonka hän aikoinaan teki. Hän suostuu tyttärentyttärensä avioliittoon ja muistelee oikeasti rakastamaansa miestä, joka on nyt kuollut. Eräänä päivänä häiden jälkeen Segal näkee puistossa ollessaan Grayn, ja hänen henkensä lähtee miehen mukaan ja jättää hänen ruumiinsa. Elokuva päättyy, kun hän on vihdoin jälleen yhdessä kauan sitten kadonneen rakkautensa kanssa.</w:t>
      </w:r>
    </w:p>
    <w:p>
      <w:r>
        <w:rPr>
          <w:b/>
        </w:rPr>
        <w:t xml:space="preserve">Esimerkki 1.324</w:t>
      </w:r>
    </w:p>
    <w:p>
      <w:r>
        <w:t xml:space="preserve">Fakta1: rikkaasta pojasta tulee yrityksen puheenjohtaja isän kuoltua, Fakta2: Sandhya asuu rannan puoleisessa talossa, Fakta3: Fatso on perinteinen omien ihanteidensa kanssa, Fakta4: Maksaa vieraalle saadakseen rakastua, Fakta5: Uday After onnistuu sarjassaan yrityksissään kosiskella Sandhyaa.</w:t>
      </w:r>
    </w:p>
    <w:p>
      <w:r>
        <w:rPr>
          <w:b/>
        </w:rPr>
        <w:t xml:space="preserve">Tulos</w:t>
      </w:r>
    </w:p>
    <w:p>
      <w:r>
        <w:t xml:space="preserve">Uday Siddharth on rikas poika, josta tulee yrityksen puheenjohtaja isänsä kuoleman jälkeen. Hän uskoo sanontaan elämä on lyhyt ja carpe diem. Uudenvuoden juhlissa 2007 hän vakoilee pubissa Sandhya Shamili -nimistä tyttöä salwarkameezissa, joka kirjoittaa päiväkirjaa. Ystävänsä Fatso Krishnudun kanssa tekemiensä etsintöjen avulla hän saa selville, että Sandhya asuu yksin rannan tuntumassa olevassa talossa ja pitää lastentarhaa. Hän on hyvin perinteinen omine ihanteineen. Hän astuu hänen taloonsa teeskennellen, että hän on maksava vieras, jotta Sandya rakastuisi häneen. Useiden Sandhyaa kosiskeluyritysten jälkeen Uday lopulta onnistuu ja antaa Sandhyalle syntymäpäivänään 12 lahjaa, joista viimeinen on Uday itse. Eräässä sivujuonessa vakuutusmyyjä Abishek Sunil päätyy yrittämään näyttää nuoremmalle ja erakoituneelle kollegalleen, miten olla mies, monilla oppitunneilla, jotka usein johtavat jälkimmäisen fyysiseen kipuun. Lopulta kaksikko törmää tarinan pääjuoneen, kun he yrittävät myydä Sandhyalle henkivakuutuksen, jonka hän myöhemmin suostuu ostamaan. Kun häneltä kysytään, kuka vakuutuksen edunsaaja olisi, hän kirjoittaa Udaysin nimen. Kun Uday kuulee tämän, hän luulee voittaneensa Sandhyan. Udaylle paljastuu kuitenkin vakuutuskirjasta, joka on nyt hylätty, että Sandhya sairastaa rintasyöpää, lobulaarista karsinoomaa, ja hänellä on vain vähän aikaa jäljellä. Elokuvan seuraavassa osassa Uday vie Sandhyan risteilylle Kalkuttaan levittämään vanhempiensa tuhkat Ganges-jokeen. He törmäävät matkallaan useisiin koomisiin hahmoihin, kuten siepattuun Abishekiin, joka yrittää epäonnistuneesti kertoa Sandhyalle, että hänen vakuutuksensa hylättiin hänen sairautensa vuoksi; Uday estää hänen yrityksensä. Nämä olosuhteet auttavat Udayta opettamaan Sandyalle, miten elää elämää, ja matkalta palattuaan Sandhya ja Uday järjestävät joulujuhlat Sandhyan rantatalossa. Sandhya kuitenkin romahtaa juhlien jälkimainingeissa ja saa tietää totuuden terveydestään. Sandhya rakastuu lopulta Udayyn ja sanoo haluavansa viettää elämänsä viimeiset päivät Udayn kanssa.Loppukohtauksessa Uday ja Sandhya istuvat uudenvuodenaattona penkillä sateessa, taustalla Welcome 2008 -kyltti. Sitten kohtaus häivyttää Udayn istumaan yksin penkillä Welcome 2009 -kyltti taustalla vuotta myöhemmin odottamassa sadetta. Tämä viittaa siihen, että Sandhya on kuollut, mutta Uday pitää edelleen hänen muistonsa lähellä sydäntään. Elokuva päättyy Udayn lähtiessä sateen jälkeen.</w:t>
      </w:r>
    </w:p>
    <w:p>
      <w:r>
        <w:rPr>
          <w:b/>
        </w:rPr>
        <w:t xml:space="preserve">Esimerkki 1.325</w:t>
      </w:r>
    </w:p>
    <w:p>
      <w:r>
        <w:t xml:space="preserve">Fakta1: Fakta2: Jenny Marty ja Chrissy viettävät uudenvuodenaattoa moottorikelkkaretkellä Kalliovuorilla: Fakta3: Marty päättää mennä hotellin keittiöön, Fakta4: nainen majoittaa heidät huoneisiin, Fakta5: Danny kantaa Chrissyn hotellin kellariin.</w:t>
      </w:r>
    </w:p>
    <w:p>
      <w:r>
        <w:rPr>
          <w:b/>
        </w:rPr>
        <w:t xml:space="preserve">Tulos</w:t>
      </w:r>
    </w:p>
    <w:p>
      <w:r>
        <w:t xml:space="preserve">Jenny, Marty ja Chrissy viettävät uudenvuodenaattoa moottorikelkkaretkellä Kalliovuorilla. Keskusteltuaan hiihtoliikkeen myyjän kanssa he päättävät lähteä ratsastamaan ennen pimeää, mutta joutuvat lumimyrskyyn. Heidän edessään häämöttää näennäisesti hylätty hotelli lumipolun huipulla, eristyksissä turisteista ja kilometrien päässä hiihtoalueesta. He menevät rakennukseen paetakseen yhä koventuvia olosuhteita ja huomaavat, että lämmitys on päällä, mutta valoja ei ole. Kun ilta laskeutuu, he sytyttävät nuotion, kertovat tarinoita ja muistelevat. Marty päättää mennä hotellin keittiöön, jossa hän huomaa vanhan naisen vaanivan. Nainen on röyhkeä ja pelokas heidän läsnäolostaan, ja he saavat tietää, että hän asuu hotellissa kahden näkymättömän pojan kanssa. Vaikka nainen epäröi, hän majoittaa heidät huoneisiin. Marty ja Jenny riitelevät makuuhuoneessa, kun taas Chrissy menee käytävälle kylpemään, sillä huoneiden vesijohdot ovat vanhentuneet. Kylpyammeessa ollessaan Chrissyn kimppuun hyökkää toinen pojista nimeltä Danny ja pitää häntä veden alla. Levoton Jenny lähtee tarkistamaan Chrissyä, mutta kynttilänvalossa oleva kylpyhuone on tyhjä; Jenny törmää sitten vanhaan naiseen ja keskustelevat hotellista ja hänen pojistaan. Sillä välin Danny kantaa Chrissyn hotellin kellariin, jossa hän viiltää Chrissyn kurkun auki ja varastoi ruumiin pakastimeen. Jenny herää yöllä ja kuulee vanhan naisen puhuvan jonkun kanssa alakerrassa. Seuraavana aamuna Marty menee ulos moottorikelkkojen luo aktivoidakseen ne tuloksetta. Epäillessään, että niitä on peukaloitu, hän hakee työkaluja vanhasta vajasta, kun taas Jenny jää keittiöön vanhan naisen kanssa. Otettuaan teetä vastaan uhrautuvalta naiselta Jenny tiedustelee Chrissyn katoamisesta, mutta vanha nainen välttelee asiaa. Jenny palaa hotellin oleskelutilaan, jossa hän tajuaa, että hänet on huumattiin, ja menettää tajuntansa. Hän herää kellarissa, josta hän löytää Amerikan alkuperäisväestön kansanperinteestä kertovan kirjan ja lukee, että Wendigoa pitää usein vanha nainen, joka on saanut voiman perinnöksi toiselta naiselta. Hän avaa pakastimen ja löytää sieltä ihmisen Wendigon, joka on vanhan naisen toinen poika. Danny tulee sitten alas kellariin moottorisahan kanssa ja jahtaa Jennyä koko hotellin läpi ullakolle asti. Jenny poistuu ikkunan kautta pienelle parvekkeelle; hän onnistuu työntämään Dannyn yli, jossa tämä puukotetaan alapuolella olevaan rauta-aitaan. Jenny löytää ulkoa Martyn, joka vaikuttaa riivatulta ja höpöttää itsekseen vaeltaessaan metsään. Samaan aikaan varastonhoitaja saapuu hotellille, jossa vanha nainen puukottaa häntä. Jenny menee uudelleen hotelliin, jossa hän huomaa, että Dannyn ruumis on raahattu aulaan. Hän löytää haulikon varastohuoneesta ja kohtaa vanhan naisen, joka väittää olevansa Jennyn edesmennyt äiti. Jenny ampuu ja tappaa hänet. Kummallisesti ohitettuna hän käy Wendigon luona pakastimessa, jossa tämä sanoo, että hän pitää nyt huolta sinusta. ja löytää Martyn ruumiin ulkoa ilman reaktiota. Lopulta Jenny istuu lepotuolissa takan edessä, kun vanhan naisen ääni kuuluu.</w:t>
      </w:r>
    </w:p>
    <w:p>
      <w:r>
        <w:rPr>
          <w:b/>
        </w:rPr>
        <w:t xml:space="preserve">Esimerkki 1.326</w:t>
      </w:r>
    </w:p>
    <w:p>
      <w:r>
        <w:t xml:space="preserve">Fakta1: Fakta2: Fluff tyrmää Tomin ritsalla räjäyttääkseen heidät, Fakta2: Fakta3: Jerry alkaa nauraa ja herättää kissanpentujen huomion, Fakta4: kolmikko seuraa häntä laatikkoon, Fakta5: laatikko litistää hänet ja tekee Jerrystä vohvelin.</w:t>
      </w:r>
    </w:p>
    <w:p>
      <w:r>
        <w:rPr>
          <w:b/>
        </w:rPr>
        <w:t xml:space="preserve">Tulos</w:t>
      </w:r>
    </w:p>
    <w:p>
      <w:r>
        <w:t xml:space="preserve">Tom on sitonut Jerryn tennismailaansa ja pomputtelee häntä sillä, kunnes Mammy Two Shoes saapuu paikalle ja Tom piilottaa Jerryn laatikkoon. Mammy on adoptoinut kolme pientä pörröistä kissanpentua: ruskean kissanpennun nimeltä Fluff, mustan kissanpennun nimeltä Muff ja oranssin kissanpennun nimeltä Puff, ja pyytää Tomia huolehtimaan niistä sillä aikaa, kun hän on poissa. Kun Tom kuitenkin kääntää selkänsä, Muff ja Puff sytyttävät häneen tulitikun ja dynamiittia, ja Fluff tyrmää Tomin ritsalla räjäyttääkseen ne. Kun kolmikko on lavastanut Tomin syylliseksi, Mammy haukkuu häntä ja uhkaa murskata hänet, jos hän ei pidä hyvää huolta kolmikosta. Tom yrittää kostaa, mutta kissanpennut teeskentelevät, että ne nokittelevat Tomia vasten ja saavat hänet tuntemaan syyllisyyttä. Fluff ja Muff laittavat Tomin sitten nopeasti rullaluistimiin ja Puff paiskaa ovea Tomin päälle paljastaen, että Fluff, Muff ja Puff ovat väkivaltaisia kissanpentuja koko ajan ja ne viettävät suurimman osan ajasta aiheuttaen tuhoa joka talossa. Jerry tönäisee sitten ulos laatikosta Tomin jahdatessa kolmikkoa. Kissanpennut piiloutuvat vihreään pukuun ja Tom jatkaa niiden vetämistä ulos, kunnes Puff saa Tomin tarttumaan häntäänsä ja Tom kaatuu päällensä. Jerry alkaa nauraa ja kiinnittää vahingossa kissanpentujen huomion. Jerry pakenee, mutta kolmikko seuraa häntä laatikkoon. Puff tarttuu Jerryn häntään ja heittää hänet ritilälle, kun laatikko litistää hänet ja Jerry muuttuu vohveliksi. Jerry yrittää juosta reiän läpi, mutta Puff estää sen lasilevyllä. Sitten Pörrö ottaa Jerryn kiinni jauhelihaan ja muotoilee hänet hot dogiksi, ja Muff tunkee Jerryn voileipään. Puff peittää sen sinapilla, mutta Jerry pakenee ikkunan kautta. Tom nauraa kissanpennuille, mutta Pörrö ampuu sateenvarjon Tomin suuhun ja muotoilee Tomin pään sateenvarjoksi. Tom jahtaa kolmikkoa, mutta ne seisovat toistensa päällä ja paiskaavat Tomin kattoon pyyhkien hänen muistinsa. Sitten Tom hyväksyy kättelyt Fluffilta ja Puffilta, mutta Muff huijaa Tomin tarttumaan ikkunaverhon naruun, jolloin Tom lentää ulos talosta. Tom ja Jerry sopivat lyöttäytyvänsä yhteen kostaakseen kissanpennuille. Tom valjastaa tarjoilukärryn, joka on lastattu kolmella piirakalla ja vesimelonilla, kun taas Jerry houkuttelee kissanpennut juomalla niiden maitokulhosta ja sylkemällä sitä niiden kasvoihin. Ärsyyntyneinä kissanpennut jahtaavat Jerryä, mutta Tom katkaisee kärryn narun, ja hän ja Jerry jahtaavat kissanpentuja talon läpi. Kissanpennut piiloutuvat sohvan taakse, mutta Jerry viheltää, ja kolmikko saa piirakoita heiteltäväksi. Sitten Tom lentää ulos ikkunasta ja tulee sisään toisesta puolen ja huijaa kissanpentuja. Kolmikko jahtaa Jerryä, mutta Tom palaa ajoissa ja puhaltaa Pörröisen, joka nielee vesimelonin Tomin heitettyä sen kolmikkoa kohti. Sitten Tom nostaa kissanpennut kärryyn ja pudottaa ne pyykkinarulle, jossa ne laskeutuvat yksi kerrallaan pyykkinarun päälle kumartuneina, lyhyet hännät pystyssä, eivätkä pysty peittämään takapuoltaan. Jerry antaa matonhakkaajalla räyhäkkäille kissanpennuille selkäsaunan niiden takapuoleen. Jokaisen lyönnin voima kääntää pyykkinarua niin, että seuraava kissanpentu on paikallaan saadakseen piiskaa. Sitten Tom leikkaa paperista, saksista ja narusta enkelinsiivet, sitoo ne yhteen ja kiinnittää ne jokaiseen kissanpentuun. Mammy palaa kissanpennuille voidepullon kanssa ja kuvailee niitä kolmeksi pieneksi enkeliksi, mutta joutuu todistamaan, kuinka Jerry antaa selkäsaunan kissanpennuille, joilla on nyt punaiset, sykkivä takapuolet.</w:t>
      </w:r>
    </w:p>
    <w:p>
      <w:r>
        <w:rPr>
          <w:b/>
        </w:rPr>
        <w:t xml:space="preserve">Esimerkki 1.327</w:t>
      </w:r>
    </w:p>
    <w:p>
      <w:r>
        <w:t xml:space="preserve">Fakta1: Fakta2: elokuva kertoo hindulaisen myyttisen tarinan Ganges-joen laskeutumisesta maan päälle, Fakta3: Bhagiratha lupausten anteeksiantamiseksi taivaallisen joen tuomiseksi maan päälle esi-isän synneistä, Fakta4: vain Shiva rikkoo Gangesin putoamisen, Fakta5: Ganges suostui ylpeänä taivaallisen läsnäolon kanssa laskeutumaan vain Brahman käskyjen vuoksi.</w:t>
      </w:r>
    </w:p>
    <w:p>
      <w:r>
        <w:rPr>
          <w:b/>
        </w:rPr>
        <w:t xml:space="preserve">Tulos</w:t>
      </w:r>
    </w:p>
    <w:p>
      <w:r>
        <w:t xml:space="preserve">Gangavataran perustuu tarinoihin, jotka ovat tärkeitä hindulaisia, jainilaisia ja buddhalaisia uskonnollisia tekstejä. Elokuvassa käytettiin erikoistehosteita mytologisten ihmeiden ja fantasiakohtausten esittämiseen, ja se on Dadasahebin pojan Babaraya Phalken ansiota. Gangavataran kuvasi hindujumala Shivaa ja Vaisnava-perinteen jumalallista tietäjää Naradaa, joita näyttelivät Chitnis ja Suresh Pardesi. Elokuva kertoo hindulaisen myyttisen tarinan Gangess-joen laskeutumisesta Maahan. Antaakseen anteeksi esi-isiensä synnit Bhagiratha vannoo tuovansa taivaallisen Ganga-joen maan päälle. Herra Brahma on tyytyväinen hänen tapasjaansa ja suostuu lähettämään Gangan. Mutta hän pyytää Bhagirathaa tavoittelemaan Lordi Shivaa, sillä vain Shiva voisi murtaa Gangan putoamisen. Taivaallisesta läsnäolostaan ylpeä Ganga suostui laskeutumaan alas vain Brahman käskystä. Hänen ylpeytensä sai hänet uskomaan, että hänen putoamisensa vain tuhoaisi maan. Mutta sitten Shiva vangitsi hänet tiukasti hiuksiinsa ja päästi hänet irti vasta, kun hän pyysi anteeksi. Hänen lempeä virtauksensa vapautumisen jälkeen antoi sitten Bhagirathan esi-isille synninpäästön.</w:t>
      </w:r>
    </w:p>
    <w:p>
      <w:r>
        <w:rPr>
          <w:b/>
        </w:rPr>
        <w:t xml:space="preserve">Esimerkki 1.328</w:t>
      </w:r>
    </w:p>
    <w:p>
      <w:r>
        <w:t xml:space="preserve">Fakta1: aviopari siirtyä Mysore ostaa antiikin palatsi vastoin toiveita sedät ja vanhimmat perheen, Fakta2: huoneen ensimmäisessä kerroksessa ei käydä kukaan perheessä, Fakta3: Ramesh oleskelun aikana tulevat tietää, että palatsi kuului Raja Vijaya Rajendra Bahaddur talon, Fakta4: kaveri tanssija nimeltä Ramanatha käytetään asua talossa aivan takana palatsi, Fakta5: koko perhe on poissa kaupungista vierailla Mahadev päättää häät Vani kanssa</w:t>
      </w:r>
    </w:p>
    <w:p>
      <w:r>
        <w:rPr>
          <w:b/>
        </w:rPr>
        <w:t xml:space="preserve">Tulos</w:t>
      </w:r>
    </w:p>
    <w:p>
      <w:r>
        <w:t xml:space="preserve">Ramesh Ramesh Arvind ja Ganga Soundarya ovat aviopari, jotka hiljattain muuttavat Mysoreen ostamaan muinaisen palatsin vastoin setiensä ja perheen vanhimpien Dwarakish Pramila Joshain toiveita. Hänen setänsä suostuu asumaan heidän kanssaan kahden tyttärensä Vani ja Hema kanssa yhdellä ehdolla, että kukaan perheenjäsen ei saa käydä ensimmäisessä kerroksessa olevassa lukitussa ja sinetöidyssä huoneessa. Heillä on talonmies Rangajja Shivaram, joka asuu ulkorakennuksessa tyttärentyttärensä Sowmya Preman kanssa. Talossa ollessaan he saavat tietää, että tämä palatsi kuului aiemmin Raja Vijaya Rajendra Bahaddurille. Hänellä oli Andhra Pradeshista kotoisin oleva hovitanssija Nagavalli, johon hän oli rakastunut. Nagavallilla oli kuitenkin laiton suhde Ramanatha-nimisen tanssijan kanssa, joka asui palatsin takana olevassa talossa. Kun raja sai tietää heidän suhteestaan eräänä Durgashtami-päivänä, hän mestautti tanssija Ramanathan ja poltti Nagavallin elävältä. Nagavalli vannoi kuollessaan, että hän kostaisi kuolemansa rajan polttamalla hänet elävältä samana Durgashtamipäivänä, kuten hänetkin. Palatsissa alkaa tapahtua outoja asioita, ja kaikki epäilevät Sowmyaa, joka löytyy aina tapahtumapaikalta. Niinpä Ramesh kutsuu psykiatriystävänsä Vijay Vishnuvardhanin auttamaan häntä selvittämään palatsia ja sen historiaa koskevat väärinkäsitykset. Rameshin setä Satyajit ei ole tyytyväinen Vijayn toimintatapaan ja suhtautuu häneen aina hyvin epäluuloisesti. Vani, Rameshin serkku, on rakastunut orpoopettajaan, joka sattumoisin asuu samassa talossa palatsin takana. Vijay saa tietää tästä ja kertoo asiasta Rameshin sedälle, ja kaikki perheenjäsenet hyväksyvät liiton ja heidän avioliittonsa on sovittu. Kun koko perhe on matkoilla Mahadevin luona päättämässä hänen ja Vanin häistä, Ganga avaa Sowmyan avulla ensimmäisen kerroksen huoneen Sowmyan antamalla avaimella. Kun hän astuu huoneeseen, Sowmya tulee juosten kertomaan, ettei ovea saa avata, koska avaimen tehnyt avaintekijä on kuollut. Mutta Ganga sanoi hänelle, ettei hänen kannata uskoa taikauskoon. Tänä aikana joku tuntematon yrittää tappaa Rameshin, mutta Vijay estää sen joka kerta. Jopa Vani joutuu kerran tuntemattoman hyökkäyksen kohteeksi. Niinpä Rameshin setä kutsuu Acharya Ramachandra Shastri Avinashin suorittamaan Shanti Poojaa palatsiin. Vaikka Ramesh ei ole kiinnostunut kaikista näistä toimista, hän suostuu Vijayn neuvojen perusteella. Mahadevin ja Vanin kihlausseremonian aattona Ganga syyttää Mahadevia yrityksestä ahdistella häntä, minkä sekä Mahdev että Vijay torjuvat. Tämän kuultuaan Ramesh suuttuu Vijaylle ja huutaa häntä ulos talostaan. Acharya estää perhettä tekemästä niin ja pyytää Vijaya kertomaan heille mysteerin outojen tapahtumien takana. Vijay paljastaa kaikille, että Ganga on kaikkien outojen tapahtumien takana ja hän vain yritti tappaa Rameshin ja Vanin. Ensimmäisen kerroksen huoneessa vieraillut Ganga ihastui Nagavalliin ja hänen päiväkirjaansa. Koska Ganga kärsi monipersoonallisuushäiriöstä tai jakautuneesta persoonallisuushäiriöstä lapsuudestaan lähtien, Nagavallin tarinan takana oleva mysteeri pakotti hänet olettamaan itsensä Nagavalliksi, mikä pakotti Nagavallin hengen astumaan hänen kehoonsa. HänNagavalli Gangan sisällä aikoo nyt tappaa Vijayn, koska hän oli poseerannut hänen edessään Raja Vijaya Rajendra Bahaddurina tulevana Durgashtami-päivänä, kuten Nagavalli vannoi kuollessaan. Vijay selittää kaikille, että koska Nagavalli Gangan sisällä luulee, että Mahadev on tanssija ramnath. Lopulta Vijay yrittää Rameshin avulla ratkaista mysteerin tekniikoillaan ja onnistuu saamaan Gangan takaisin normaaliin elämäänsä.</w:t>
      </w:r>
    </w:p>
    <w:p>
      <w:r>
        <w:rPr>
          <w:b/>
        </w:rPr>
        <w:t xml:space="preserve">Esimerkki 1.329</w:t>
      </w:r>
    </w:p>
    <w:p>
      <w:r>
        <w:t xml:space="preserve">Fakta1: vaimo on luopunut stripparin työstä, Fakta2: Childers raivostunut palattuaan juhlimisen ja heroiinin käytön rutiineihin Donnie-vaimon päätöksen myötä, Fakta3: suuri määrä sudanilaisia lapsia parveilee nukkumassa rakennuksen ulkopuolella, Fakta4: Sam päättää rakentaa orpokodin eteläsudanilaisille lapsille sekä kirkon omalle asuinalueelleen, Fakta5: kirkko omalla asuinalueellaan on avoinna ilman tuomiota.</w:t>
      </w:r>
    </w:p>
    <w:p>
      <w:r>
        <w:rPr>
          <w:b/>
        </w:rPr>
        <w:t xml:space="preserve">Tulos</w:t>
      </w:r>
    </w:p>
    <w:p>
      <w:r>
        <w:t xml:space="preserve">Etelä-Sudanissa LRA hyökkää kylään ja pakottaa nuoren pojan hyökkäämään naisen kimppuun. Sam Childers Gerard Butler on alkoholisoitunut, huumeita käyttävä motoristi Pennsylvaniasta. Vapauduttuaan vankilasta hän huomaa, että hänen vaimonsa Michelle Monaghan on luopunut työstään stripparina, koska hän on sittemmin ottanut Kristuksen vastaan pelastajanaan. Aluksi vaimonsa päätöksestä raivostuneena hän palaa rutiineihinsa, juhlimiseen ja heroiinin kaltaisten huumeiden käyttöön yhdessä motoristitoverinsa Donnie Michael Shannonin kanssa. Eräänä yönä Donnien kanssa ryyppäämällä hän melkein tappaa kulkurin. Kokemus ravistelee häntä, ja seuraavana päivänä hän antaa vaimonsa suostutella hänet menemään kirkkoon tämän kanssa, jossa hänet lopulta kastetaan ja hänelle tarjotaan pelastusta. Sam löytää pian vakituisen työpaikan rakennusmiehenä ja perustaa myöhemmin oman rakennusyrityksen. Myöhemmin lähetysmatkalla Ugandaan rakentamaan koteja pakolaisille hän pyytää erästä heitä vartioivaa SPLA:n sotilasta ottamaan hänet mukaansa matkalle pohjoiseen, Sudaniin. Sotilas varoittaa häntä, että siellä on sota-alue, mutta Samsin vaatimuksesta he lähtevät. He saapuvat lääkintätelttaan Sudanissa. Kun sotilas lähtee puhumaan joidenkin ihmisten kanssa, naislääkäri ottaa Samin mukaan auttamaan huulettoman sudanilaisnaisen nostamisessa tutkimuspöydälle. Sinä yönä, kun he makaavat sängyissään avustusasemalla, he kuulevat ääniä ulkoa, ja kun he katsovat ulos, Sam ja sotilas näkevät suuren joukon sudanilaisia lapsia, jotka parveilevat nukkumassa rakennuksen ulkopuolella. Sotilas selittää, että heidän vanhempansa lähettävät heidät tänne nukkumaan, koska se on turvallisempaa kuin yöpyminen heidän omassa kylässään. Sam herättää lapset ja hakee niin monta kuin vain mahtuu nukkumaan heidän huoneeseensa yöksi. Seuraavana päivänä Sam ja sotilas seuraavat lapsia takaisin heidän kyläänsä ja huomaavat, että LRA on polttanut kylän ja tappanut heidän vanhempansa. Yksi lapsista juoksee koiransa perässä ja kuolee piilotettuun maamiinaan. Sam pitelee kuollutta lasta sylissään ja itkee, kokemus traumatisoi ja muuttaa Samia. Kotiin palattuaan Sam saa näyn Jumalalta ja päättää rakentaa Etelä-Sudanin lapsille orpokodin sekä omalle asuinalueelleen kirkon, joka on avoin kaikille ilman tuomitsemista. Sen valmistuttua hän alkaa saarnata kirkossaan ja auttaa vanhaa ystäväänsä Donnieta raitistumaan ja löytämään myös Jumalan. Pian hän palaa Afrikkaan ja rakentaa äänekkäästä vastustuksesta huolimatta orpokodin. Eräänä yönä sen rakentamisen jälkeen LRA hyökkää sen kimppuun ja polttaa sen maan tasalle. Sen jälkeen Sam soittaa kotiin ja kertoo vaimolleen, mitä on tapahtunut ja että hän luovuttaa. Vaimo muistuttaa, että orpolapset ovat kokeneet pahempaa, mutta he eivät ole luovuttaneet, ja että Samin ei pitäisi luovuttaa ja kehottaa häntä rakentamaan orpokodin uudelleen. Kun orpokoti on rakennettu uudelleen, LRA hyökkää hänen ja hänen SPLA:n ystäviensä kimppuun tiellä, ja he onnistuvat ajamaan pois heitä vastaan hyökänneen LRA:n pienen joukon. He tutkivat alueen ja löytävät suuren joukon sudanilaisia lapsia, jotka piileskelevät ojassa lähellä tietä. Koska he eivät voi ottaa kaikkia lapsia mukaansa yhdellä matkalla, Sam päättää ottaa ensimmäisellä matkalla orpokotiin mukaansa ne lapset, jotka tarvitsevat lääkärinhoitoa, sekä muutaman muun lapsen. Palattuaan paikalle niin nopeasti kuin mahdollista hän kuitenkin huomaa, että LRA tappoi ja poltti ne, jotka hän oli jättänyt taakseen. Tämä saa Childersin johtamaan aseellisia ratsioita lasten pelastamiseksi LRA:lta. Hän palaa kotiin Yhdysvaltoihin tyytymättömänä ja raivostuneena siitä, ettei hankkeelle ole saatu rahaa. Hän tuntee myös olevansa irrallaan yhteisöstään; häntä inhottaa hänen perheensä ja ystäviensä ylenpalttinen näytteleminen ja pikkumainen ongelmien hoito sekä heidän ilmeinen välinpitämättömyytensä Sudanin lapsia kohtaan. Samin ystävä Donnie rikkoo raittiutensa ja kuolee lopulta yliannostukseen, mikä ajaa Samin yhä syvemmälle negatiivisuuteen ja epätoivoon. Hän myy yrityksensä ja nousee lentokoneeseen kohti Sudania. Hänen uskonsa ja tehtävänsä saavat uutta puhtia, kun orpopoika kertoo Samille henkilökohtaisen tarinansa. Poika kertoo hänelle, että jos hän antaa vihan jyllätä sydämessään, hänen taistelunsa epäoikeudenmukaisuutta vastaan epäonnistuu. Sam herättää myös uudelleen henkisen kiintymyssuhteensa perheeseensä puhelimitse. Seuraavana päivänä hän osallistuu aktiivisesti leiriin. Myöhemmin hän lähtee SPLA:n kanssa pelastamaan asuntovaunua, joka oli täynnä LRA:n sieppaamia lapsia. Lopputeksteissä on mustavalkoisia kuvia oikeasta Sam Childersista, hänen vaimostaan, tyttärestään ja orpokodistaan Sudanissa. Kuvia seuraa lyhyt mustavalkoinen kotivideopätkä, jossa Sam kertoo työstään.</w:t>
      </w:r>
    </w:p>
    <w:p>
      <w:r>
        <w:rPr>
          <w:b/>
        </w:rPr>
        <w:t xml:space="preserve">Esimerkki 1.330</w:t>
      </w:r>
    </w:p>
    <w:p>
      <w:r>
        <w:t xml:space="preserve">Fakta1: Fakta2: Kotitilalliset muuttavat länteen ja yrittävät aloittaa uuden elämän, Fakta3: karjankasvattajat ovat asettuneet alueelle jo vuosia, Fakta4: kaupunki on karjankasvattajien ja kotitilallisten Abilenen välisen yhteenoton partaalla, Fakta5: Mitchellillä on vaikea tehtävä jongleerata tulevan yhteenoton kanssa, mutta myös hallita uutta elämää.</w:t>
      </w:r>
    </w:p>
    <w:p>
      <w:r>
        <w:rPr>
          <w:b/>
        </w:rPr>
        <w:t xml:space="preserve">Tulos</w:t>
      </w:r>
    </w:p>
    <w:p>
      <w:r>
        <w:t xml:space="preserve">Sisällissodan jälkeisinä vuosina Kansas on keskellä vaikeaa aikaa. Maanviljelijät muuttavat länteen, yrittävät aloittaa uuden elämän ja joutuvat vastakkain karjankasvattajien kanssa, jotka ovat asuttaneet aluetta jo vuosia. Abilene, yksi lännen suurimmista karjakaupungeista, on karjanhoitajien ja kotitilallisten välisen yhteenoton partaalla. Marshal Dan Mitchell Randolph Scottin tehtävänä on pitää yllä rauhaa näiden kahden ryhmän välillä. Kaupunki oli pitkään ollut kahtiajakautunut, ja karjamiehillä ja karjapaimenilla oli kaupungin toinen pää itsellään, kun taas kaupunkilaiset asuttivat kaupungin toista päätä. Mitchell piti tästä, sillä se helpotti hänen työtään ja esti ongelmia syntymästä näiden kahden ryhmän välille. Kun maanviljelijät päättävät sijoittaa paalut kaupungin karjapaimenien päähän, tasapaino kuitenkin horjuu ja johtaa tappavaan välienselvittelyyn. Kotitilallisten johtaja on Henry Dreiser Lloyd Bridges, nuori mies, jolla on tervettä järkeä, ja paikallinen sheriffi Bravo Trimble Edgar Buchanan, lainvalvoja, joka mieluummin pelaa korttia kuin osallistuu yhteenottoihin. Mitchellillä on paitsi vaikea tehtävä jongleerata tulevan yhteenoton kanssa myös rakkauselämänsä kanssa.</w:t>
      </w:r>
    </w:p>
    <w:p>
      <w:r>
        <w:rPr>
          <w:b/>
        </w:rPr>
        <w:t xml:space="preserve">Esimerkki 1.331</w:t>
      </w:r>
    </w:p>
    <w:p>
      <w:r>
        <w:t xml:space="preserve">Fakta1: äidin äkillinen kuolema tuo Myung-eunin takaisin kotiin Jeju-saarelle, Fakta2: uranaisen kova ulkokuori peittää alleen aviottomuuden ja hylkäämisongelmat, Fakta3: Myung-ju ei näennäisesti välitä, Fakta4: äiti on huoleton kalakauppiaanainen ja nuoren tyttären naimaton äiti, Fakta5: ohjaaja Boo Ji-young vangitsee hienovaraista ilmapiiriä, joka leijuu naisten välillä.</w:t>
      </w:r>
    </w:p>
    <w:p>
      <w:r>
        <w:rPr>
          <w:b/>
        </w:rPr>
        <w:t xml:space="preserve">Tulos</w:t>
      </w:r>
    </w:p>
    <w:p>
      <w:r>
        <w:t xml:space="preserve">Äidin äkillinen kuolema tuo Myungeunin takaisin kotiin Jejun saarelle. Siellä hän tapaa vieraantuneen siskonsa Myungjun ja Myungjun tyttären Seungahin, jotka asuvat yhä vanhassa kodissaan, sekä Hyunahin, joka on asunut heidän luonaan yli 20 vuotta kuin sukulainen. Uranainen, jonka kova ulkokuori peittää alleen aviottomuuden ja hylkäämisongelmat, Myungeun kertoo Hyunahille, että hän haluaa hautajaisten jälkeen alkaa etsiä isäänsä. Myungeun haluaa määrätietoisesti kaivaa esiin muistoja isästään ja selvittää, miksi isä lähti, ja paheksuu sitä, että Myungju, joka on äitinsä tavoin huoleton kalakauppiaana ja nuoren tyttären naimaton äiti, ei näytä välittävän. Aluksi Myungju on vastahakoinen lähtemään Myungeunin mukaan, mutta kun Hyunah suostuttelee hänet, syyllisyys ja velvollisuudentunto vanhempana sisaruksena voittavat. Ja niin nämä kaksi luonteeltaan, elämäntavoiltaan ja jopa isiltään erilaista sisarusta lähtevät yhdessä automatkalle. Matkalla Myungeun ja Myungju riitelevät erimielisyyksistään, jakavat salaisuuksia, muistelevat menneisyyttään ja lopulta syleilevät toisiaan perheenä. Ohjaaja Boo Jiyoung vangitsee hienovaraisen hienovaraisen tunnelman, joka leijuu naisten välillä, ja sen, miten arvaamatonta elämä on.</w:t>
      </w:r>
    </w:p>
    <w:p>
      <w:r>
        <w:rPr>
          <w:b/>
        </w:rPr>
        <w:t xml:space="preserve">Esimerkki 1.332</w:t>
      </w:r>
    </w:p>
    <w:p>
      <w:r>
        <w:t xml:space="preserve">Fakta1: Fakta2: Luutnantti Eddie Souther suostuttelee hänet todistajansuojeluohjelmaan St: Fakta3: paikallinen kuoro tunnetaan luostarissa kauheana, jotta Deloris pysyisi poissa vaikeuksista, Fakta4: Mary Clarence On valitaan kuoronjohtajaksi, kun kuoron jäsenet saavat tietää, että hänellä on musiikillinen tausta heti ensimmäisenä päivänä, Fakta5: O'Hara onnittelee kuoron epäsovinnaista esitystä, sillä se on tuonut ihmisiä, myös teini-ikäisiä, kaduilta kirkkoon.</w:t>
      </w:r>
    </w:p>
    <w:p>
      <w:r>
        <w:rPr>
          <w:b/>
        </w:rPr>
        <w:t xml:space="preserve">Tulos</w:t>
      </w:r>
    </w:p>
    <w:p>
      <w:r>
        <w:t xml:space="preserve">Nevadan Renossa sijaitsevan klubin loungelaulaja Deloris Van Cartier näkee, kuinka hänen mafiapoikaystävänsä Vince LaRocca teloittaa autonkuljettajansa rotaksi. Komisario Eddie Souther suostuttelee hänet todistajansuojeluohjelmaan San Franciscon ränsistyneellä asuinalueella sijaitsevaan St Katherines Parishin luostariin. Stoalaisen pastori-äidin mielestä Deloris on epäkohtelias, mutta naapuruston pappi Monsignor OHara suostuttelee hänet hyväksymään hänet. Deloris, jolle annetaan nimi Sister Mary Clarence, kamppailee sopeutuakseen luostarielämään. Hän kuitenkin ystävystyy useiden nunnien kanssa, kuten iloisen sisar Mary Patrickin, nöyrän sisar Mary Robertin ja kuoronjohtajana työskentelevän iäkkään, umpisurkean sisar Mary Lazaruksen kanssa. Kun Mary Clarence saa nuhteita baariin livahtamisesta, pastori-äiti määrää hänet paikalliseen kuoroon, joka luostarissa tunnetaan kauheana, pitääkseen hänet poissa vaikeuksista. Mary Clarence valitaan heti ensimmäisenä päivänä Mary Lazaruksen toimesta kuoronjohtajaksi, kun kuoron jäsenet kuulevat, että Mary Clarence on perehtynyt musiikkiin. Sisar Mary Lazaruksen avustuksella hän auttaa järjestämään kuoron uudelleen ja kouluttaa heitä paremmiksi laulajiksi. Kun kuoro esiintyy seuraavan kerran messussa, se laulaa Hail Holy Queenin kauniisti perinteiseen tapaansa, ennen kuin se siirtyy gospel- ja rockandroll-vaikutteiseen virren esitykseen. Vaikka pastori-äiti on raivoissaan, OHara onnittelee kuoron epäsovinnaista esitystä siitä, että se on tuonut ihmisiä, myös teini-ikäisiä, kaduilta kirkkoon, minkä vuoksi Mary Clarence saa hänet vakuuttuneeksi siitä, että nunnat voivat lähteä ulos siivoamaan naapurustoa. Kuoro jatkaa kirkkovieraiden ihastuttamista musiikillaan, mukaan lukien esitys My Guy, joka on sopivasti kirjoitettu uudelleen muotoon My God, ja auttaa pian muuttamaan naapurustoa, vaikka Souther on hieman ärsyyntynyt Delorikselle siitä, että hän melkein paljasti sijaintinsa valtakunnallisessa televisiossa nunnien työn takia. Lopulta luostari kuulee OHaralta, että paavi Johannes Paavali II:n on määrä vierailla kirkossa katsomassa kuoroa itse osana vierailuaan Yhdysvaltoihin. Uskomalla, ettei häntä enää tarvita, rovastiäiti päättää jättää eronpyyntönsä, koska Mary Clarencesin työ heikentää tahattomasti hänen auktoriteettiaan, mikä järkyttää Delorisia, joka on saanut tietää, että hänen on lähdettävä pian, kun Vincen oikeudenkäynnin alku lähestyy. Souther pidättää pian oman yksikkönsä etsivän saatuaan selville, että tämä oli Vincen palkkalistoilla ja oli saanut selville tietoja Deloriksen sijainnista. Souther lähtee San Franciscoon varoittamaan Delorista siitä, että hänen peitetarinansa on paljastunut, mutta hän saapuu paikalle juuri, kun Vincen miehet sieppaavat hänet. Kun nunnat saavat tietää sieppauksesta, pastori-äiti paljastaa totuuden Mary Clarencesin todellisesta henkilöllisyydestä. Kuultuaan, että he tuntevat olevansa hukassa ilman hänen apuaan kuorossa, hän päättää pyytää heitä tulemaan mukaansa ja riskeeraamaan henkensä hänen pelastamisekseen. Saavuttuaan Vincen kasinolle ryhmä etsii Delorista ja löytää hänet, kun hän onnistuu jälleen kerran pakenemaan Vinceltä ja hänen miehiltään. Ryhmä yrittää nopeasti hämmentää mafiosoja samalla, kun he luikertelevat Deloriksen ulos, mutta päätyvät lopulta loukkuun kasinon aulaan. Deloris ei halua riskeerata ryhmän henkeä ja valmistautuu uhraamaan itsensä, mutta pelastuu, kun Southerin johtama poliisi saapuu pidättämään Vincen ja hänen miehensä. Huolimatta siitä, että Deloris on ärsyyntynyt riskistä ja muista asioista, joita hän on tehnyt luostarille, pastori-äiti kiittää häntä siitä, mitä hän on tehnyt, ja päättää jäädä luostariin jatkamaan työtään. Palatessaan San Francicsoon kuoro laulaa Deloriksen johdolla I Will Follow Him -laulun täyteen ahdetulle yleisölle kunnostetussa Pyhän Katariinan kirkossa ja saa seisovat aplodit kaikilta, myös paavilta.</w:t>
      </w:r>
    </w:p>
    <w:p>
      <w:r>
        <w:rPr>
          <w:b/>
        </w:rPr>
        <w:t xml:space="preserve">Esimerkki 1.333</w:t>
      </w:r>
    </w:p>
    <w:p>
      <w:r>
        <w:t xml:space="preserve">Fakta1: Frank ja Bill saapuvat Tremaynen kartanoon, Fakta2: Fakta3: Catherine Diane tulee hysteeriseksi, mikä saa heidät vaihtamaan läpsyjä, Fakta4: Mary oli säästämässä rahaa auttaakseen Frankia ostamaan oman autotallin, Fakta5: Diane tapaa Maryn sillä verukkeella, että hän osallistuu Frankin autotallin hankintaan.</w:t>
      </w:r>
    </w:p>
    <w:p>
      <w:r>
        <w:rPr>
          <w:b/>
        </w:rPr>
        <w:t xml:space="preserve">Tulos</w:t>
      </w:r>
    </w:p>
    <w:p>
      <w:r>
        <w:t xml:space="preserve">Frank ja Bill, kaksi Beverly Hillsin ambulanssinkuljettajaa, saapuvat Tremaynen kartanoon, jossa Catherine Tremayne on saanut kaasumyrkytyksen, mutta poliisi on jo hoitanut hänet. Kun Frank yrittää rauhoitella Catherinen tytärpuolta Dianea, tämä muuttuu hysteeriseksi, jolloin he vaihtavat keskenään läimäytyksiä. Lähdettyään Diane seuraa Frankia ruokalaan, jossa he flirttailevat ja päättävät mennä illalliselle, vaikka Frankilla on jo tyttöystävä Mary. Illallisella Diane kertoo Frankille isästään, ja Frank kertoo hänelle Mariasta. Saamme tietää, että Frank oli ollut kilpa-autoilija ja että Mary säästi rahaa auttaakseen Frankia ostamaan oman autotallin. Seuraavana päivänä Diane tapaa Maryn sillä verukkeella, että hän osallistuisi Frankin autotallin hankintaan. Todellisuudessa Diane haluaa tehdä Maryn mustasukkaiseksi paljastamalla, että he olivat syöneet illallista edellisenä iltana. Mary menettää luottamuksensa Frankiin ja suostuu lähtemään ulos vanhan poikaystävänsä Billin kanssa. Frank etsii Dianen ja moittii häntä siitä, että hän on kertonut Marylle heidän improvisoidusta illallisestaan. Mutta kun Diane kertoo Frankille, että hän voi työskennellä kartanossa autonkuljettajana sekä valmistella ja ajaa hänen urheiluautonsa tulevassa kilpailussa, Frank unohtaa Dianen teot. Diane suostuttelee vanhempansa palkkaamaan Frankin autonkuljettajaksi ja antamaan tämän asua pienessä asunnossa kartanon alueella. Diane mielistelee Frankia entisestään saamalla äitipuolensa Catherinen suostumaan kuuntelemaan Frankin ehdotusta autotalliin sijoittamisesta. Heidän välillään alkaa romanttinen suhde. Kun Catherine odottaa asianajajaltaan neuvoja Frankin ehdotukseen, Diane valehtelee Frankille ja kertoo, ettei Catherine halua olla missään tekemisissä hankkeen kanssa. Lisäksi hän yrittää vieraannuttaa Dianen äitipuolestaan sanomalla, että Catherine erottaisi Frankin, jos saisi tietää Dianen ja Frankin romanssista, ja että Catherine kostaa sekä hänelle että Dianen sairaalle isälle, jos häntä uhmattaisiin. Diane väittää Catherinen jopa yrittäneen tappaa hänet laittamalla kaasun päälle takassa. Frank epäilee Dianen valehtelevan. Frank menee Maryn luokse ja sanoo lopettavansa sekä autonkuljettajan työn että romanttisen sekaannuksen, minkä jälkeen he tekevät sovinnon. Mutta kun hän palaa Tremaynen kartanolle hakemaan varusteitaan, Diane itkee ja anelee häntä karkaamaan kanssaan. Mies on niin hämmentynyt, että suostuu jäämään vielä muutamaksi päiväksi, mutta ei enää työskentele autonkuljettajana. Catherine aikoo ajaa itsensä bridgeturnaukseen, ja Dianen isä Charles pyytää kyydin kaupunkiin. Sen sijaan, että auto kulkisi odotetusti eteenpäin, se kiihdyttää takaperin ja törmää suojakaiteen läpi. Se syöksyy alas jyrkkää kalliota ja tappaa molemmat Diane on nyt ainoa perillinen, ja häntä epäillään murhasta; poliisi pidättää hänet ja myös Frankin. Diane on murtunut, sillä hän ei koskaan halunnut rakkaan isänsä olevan autossa, ja hänet viedään sairaalaan hoitoon. Hän tunnustaa suunnitelleensa ja toteuttaneensa murhan. Lääkärit uskovat, että hänellä on hourailu. Puolustusasianajaja Fred Barrett varoittaa Frankia siitä, että hän joutuu kärsimään, koska Dianen matkalaukku löytyi hänen huoneestaan. Hän ehdottaa Frankille ja Dianelle avioliittoa, jolloin heitä ei voida pakottaa todistamaan toisiaan vastaan. Tämä voisi hälventää epäilyjä siitä, miksi Diane ja Frank olivat molemmat pakattuina lähtemään. Taktiikka toimii. Barrett onnistuu vakuuttamaan valamiehistön siitä, että Frank ja Diane ovat vain rakastavaisia, jotka ovat joutuneet olosuhteiden sekaan, ja heidät molemmat vapautetaan syytteistä. Tämä siitä huolimatta, että asiantuntijat todistavat, että auton voimansiirtoa oli peukaloitu ennen onnettomuutta. Frank kertoo Dianelle, ettei halua olla missään tekemisissä Dianen kanssa ja yrittää saada Maryn ottamaan hänet takaisin. Diane pilkkaa, että Mary ei suostu, ja lyö vetoa autonsa puolesta. Mary kieltäytyy ja sanoo jäävänsä Billin luo. Samaan aikaan Diane menee asianajaja Barrettin luo ja tunnustaa kaiken. Mies antaa hänen vapauttaa itsensä ja ilmoittaa sitten, ettei häntä voida enää tuomita, koska hänellä on kaksoisrangaistus. Kun Diane palaa kartanoon, Frank on pakannut tavaransa lähtöä varten ja on soittanut taksin. Nainen rukoilee Frankia ottamaan hänet mukaansa Meksikoon, mutta Frank kieltäytyy. Frank suostuu vastahakoisesti antamaan naisen viedä hänet linja-autoasemalle. Autossa Frank katsoo Frankia teräksisesti, vaihtaa auton nopeasti peruutusvaihteeseen ja painaa kaasupoljinta, jolloin he syöksyvät kuolemaan samalle kalliolle, jossa edelliset murhat tapahtuivat.</w:t>
      </w:r>
    </w:p>
    <w:p>
      <w:r>
        <w:rPr>
          <w:b/>
        </w:rPr>
        <w:t xml:space="preserve">Esimerkki 1.334</w:t>
      </w:r>
    </w:p>
    <w:p>
      <w:r>
        <w:t xml:space="preserve">Fakta1: pääasiassa valkoinen Delrona Beachin kaupunki valmistautuu vuosittaiseen festivaaliin, Fakta2: nuori musta poika nimeltä todetaan syylliseksi tekoon, Fakta3: iäkäs sukulainen asuu viereisessä pääasiassa mustassa Lincoln Beachin yhteisössä, Fakta4: vanhemmat lähettivät Eunicen asumaan tädin luokse Georgiaan, Fakta5: Eunice on palannut hyvittääkseen äidille sovinnon ja myös esitelläkseen uuden miehensä.</w:t>
      </w:r>
    </w:p>
    <w:p>
      <w:r>
        <w:rPr>
          <w:b/>
        </w:rPr>
        <w:t xml:space="preserve">Tulos</w:t>
      </w:r>
    </w:p>
    <w:p>
      <w:r>
        <w:t xml:space="preserve">Kun pääosin valkoinen Delrona Beachin kaupunki Floridassa valmistautuu vuosittaiseen festivaaliinsa, yksi paraativaunuista syttyy tuleen. Nuori musta poika nimeltä Terrell todetaan syylliseksi tekoon, ja hänet tuomitaan yhdyskuntapalveluun paikallisessa yhteisöteatterissa. Terrell on orpo, ja hänestä huolehtii iäkäs sukulainen, Eunice Stokes, joka asuu naapurissa, Lincoln Beachin pääasiassa mustien asuttamassa yhteisössä. Eunicen luona vierailee hänen näyttelijätyttärensä Desiree, entinen kauneuskuningatar, joka lähti kaupungista ollessaan vielä lukiossa. Hän aiheutti tuolloin skandaalin, koska oli raskaana poikaystävältään, ja hänen vanhempansa lähettivät hänet asumaan tätinsä luokse Georgiaan, kunnes vauva syntyi. Hän on palannut hyvittääkseen sen äidilleen ja myös esitelläkseen uuden miehensä Reggien. Kaupungissa ollessaan hän tutustuu uudelleen vanhaan lukioaikaiseen seurustelukumppaniinsa Flashiin, joka oli tähtijalkapalloilija ja on nyt kiinteistökehitysprojektin promoottori. Takaisin Delrona Beachilla Marly Temple pyörittää motellia ja kahvilaa, jonka omistavat hänen iäkäs isänsä ja draamaohjaajaäitinsä. Marly tuntee olevansa kahlittu järjestelyyn ja häntä houkuttaa myydä hotelli rakennuttajille, mutta hän olettaa, ettei hänen isänsä koskaan suostuisi siihen. Marly halusi meribiologiksi ja oli aikoinaan vedenalainen esiintyjä, mutta kun hänen kaksi vanhempaa veljeään kuolivat onnettomuudessa, hänestä tuli vastentahtoisesti isänsä perillinen. Marlyn on myös pärjättävä entisen aviomiehensä Steven kanssa, joka on laiskuri ja etsii aina nopeaa rahaa. Marlylla on lisäksi poikaystävä Scotty, joka kamppailee päästäkseen golfammattilaiseksi ja kiertääkseen kiertueella. Sitten Marly ryhtyy romanttiseen suhteeseen Jackin kanssa, joka on maisema-arkkitehti ja liittyy kiinteistökehittäjiin. Tarinaa kommentoi joukko golfareita, jotka toimivat kreikkalaisen kuoron päivitettynä versiona.</w:t>
      </w:r>
    </w:p>
    <w:p>
      <w:r>
        <w:rPr>
          <w:b/>
        </w:rPr>
        <w:t xml:space="preserve">Esimerkki 1.335</w:t>
      </w:r>
    </w:p>
    <w:p>
      <w:r>
        <w:t xml:space="preserve">Fakta1: poliitikko avoin puolue lapsille, Fakta2: Fakta3: Kun geetha rakastui Mahadevaniin, Fakta4: lääketieteellinen resepti sekä Sahadevan että Mahadevan löytävät paikan puhelinvaihteen ja lopullisen poliisijakson kautta, Fakta5: Sahadevanin puhelinvaihteen puhelinvaihteen kanssa pelastaa Kaveri heiltä ja lopullinen poliisijakso Kaveri 's Äidin setä ja ihmiset</w:t>
      </w:r>
    </w:p>
    <w:p>
      <w:r>
        <w:rPr>
          <w:b/>
        </w:rPr>
        <w:t xml:space="preserve">Tulos</w:t>
      </w:r>
    </w:p>
    <w:p>
      <w:r>
        <w:t xml:space="preserve">Tarina kertoo kahdesta työttömäksi jääneestä nuorukaisesta SahadevanMohanista ja Mahadevan S. V. Shekharista tulee etsivä, joka ratkaisee KaveriMadhurin ongelman. Kuka on Sahadevanin rakkauden kohde. AdiyapathamS.S.Chandran on poliitikko, joka aikoo avata puolue lapsille. Adiyapatham on liian hellä ja rakastunut ChinnamaniKovai Saralaan. Mahadevan on työtön nuori kylässä ja hän karkasi hänen kolme tytärtä hänen setänsä jälkeen hän tuli Madras Chennai hän meni Sahadevans vuokratalo ja hän sai ongelma talon omistajanS.N.Parvathy Hän otti hänen ja Mahadevans tutkintotodistus ei maksa vuokraa. Niinpä molemmat menivät Adiyapathamsin luokse kysymään hänen autonsa vajan vuokraa. Hän ymmärsi väärin, että Mahadevan tuli kosimaan tytärtään GeethaPallavia. Sen jälkeen Geetha rakastui Mahadevaniin, mutta tämä pakeni nähdessään Geethan rakastavan häntä. Sahadevan rakastui Kaveriin, mutta Kaveri on ongelma hänen äidin setänsä kanssa, joka haluaa hänen menevän naimisiin Kaverin kanssa. Joten hän kidnappaa chinnamani sijaan kaveri ja chinnamani antaa puhelinnumeron paikka Adiyapatham kuin lääketieteellinen resepti sekä sahadevan ja mahadevan löytää paikka kautta puhelinvaihteen he menivät ja taistella kaveris äidin setä ja hänen väkensä ja pelastaa kaveri heiltä ja lopullinen poliisi sekvenssi ja Lopuksi se päättyi ne avioliitot.</w:t>
      </w:r>
    </w:p>
    <w:p>
      <w:r>
        <w:rPr>
          <w:b/>
        </w:rPr>
        <w:t xml:space="preserve">Esimerkki 1.336</w:t>
      </w:r>
    </w:p>
    <w:p>
      <w:r>
        <w:t xml:space="preserve">Fakta1: vallankumouksellinen uusi psykoterapiahoito nimeltä In on keksitty lähitulevaisuudessa, Fakta2: Fakta3: Konakawa antaa Konakawalle kortin, jossa on verkkosivuston nimi, Fakta4: sana ei vuoda ulos DC Minin luonteesta ja Paprikan olemassaolosta, Fakta5: Konakawan toistuva uni päättyy siihen, että Konakawa Osanai ottaa unen hallintaansa.</w:t>
      </w:r>
    </w:p>
    <w:p>
      <w:r>
        <w:rPr>
          <w:b/>
        </w:rPr>
        <w:t xml:space="preserve">Tulos</w:t>
      </w:r>
    </w:p>
    <w:p>
      <w:r>
        <w:t xml:space="preserve">Lähitulevaisuudessa on keksitty vallankumouksellinen uusi psykoterapia, jota kutsutaan uniterapiaksi. DC Mini -nimisen laitteen avulla käyttäjä voi tarkastella ihmisten unia. Tätä hoitoa työstävän ryhmän johtaja, tohtori Atsuko Chiba, alkaa käyttää laitetta laittomasti auttaakseen psykiatrisia potilaita tutkimuslaitoksen ulkopuolella, käyttäen alteregonsa Paprika, tunteva persoona, jonka hän omaksuu unimaailmassa. Paprika neuvoo etsivä Toshimi Konakawaa, jota vaivaa toistuva uni. Sen keskeneräisyys aiheuttaa hänelle suurta ahdistusta. Istunnon päätteeksi hän antaa Konakawalle kortin, jossa on erään verkkosivuston nimi. Tämäntyyppinen neuvontaistunto ei ole virallisesti hyväksytty, joten Chiban, hänen työtovereidensa ja Konakawan on oltava varovaisia, etteivät sanat DC Minin luonteesta ja Paprikan olemassaolosta pääse leviämään. Chiban läheisin liittolainen on tohtori Kosaku Tokita, nerokas ihmislapsi ja DC Minin keksijä. Koska DC Minit ovat keskeneräisiä, niillä ei ole pääsyrajoituksia, joten kuka tahansa voi päästä toisen henkilön uniin, mikä aiheuttaa vakavia seurauksia, kun ne varastetaan. Lähes välittömästi osaston päällikkö, tohtori Torataro Shima, saa järjettömän tiradion ja hyppää ikkunan läpi, jolloin hän melkein tappaa itsensä. Tutkiessaan Shiman unta, joka koostuu elävästä esineiden paraatista, Tokita tunnistaa hänen avustajansa Kei Himuron, mikä vahvistaa heidän epäilyksensä siitä, että varkaus oli sisäpiirin työtä. Kun kaksi muuta tiedemiestä joutuu DC Minin uhriksi, yhtiön puheenjohtaja, joka alun perin vastusti projektia, kieltää laitteen käytön kokonaan. Tämä ei kuitenkaan estä hullun paraatia, joka onnistuu vaatimaan Tokitan, joka meni Himuron uneen etsimään vastauksia ja tunkeutui Konakawan uneen. Paprika ja Shima ottavat asian omiin käsiinsä ja huomaavat, että Himuro on vain tyhjä kuori. Todellinen syyllinen on puheenjohtaja, jonka apuna on tohtori Morio Osanai, joka uskoo, että hänen on suojeltava unia ihmisten vaikutukselta uniterapian avulla. Paprika jää lopulta kaksikon vangiksi uuvuttavan takaa-ajon jälkeen. Siellä Osanai tunnustaa rakastavansa Chibaa ja kirjaimellisesti kuorii Paprikan ihon pois paljastaen sen alta Chiban. Hänet keskeyttää kuitenkin raivostunut puheenjohtaja, joka vaatii heitä lopettamaan Chiban. Kun he jakavat Osanain ruumiin, he taistelevat hallinnasta ja kiistelevät Chiban kohtalosta. Konakawa astuu uneen omasta toistuvasta unestaan ja pakenee Chiban kanssa takaisin omaan uneensa. Osanai lähtee takaa-ajoon Konakawan toistuvan unen läpi, mikä päättyy siihen, että Konakawa ampuu Osanaita saadakseen unen hallintaansa. Teko itse asiassa tappaa Osanain fyysisen ruumiin oikealla luodiniskulla. Unet ja todellisuus ovat nyt sulautuneet yhteen. Unelmaparaati riehuu kaupungilla, ja todellisuus itsessään alkaa purkautua. Shima on vähällä kuolla jättimäisen japanilaisen nuken toimesta, mutta hänet pelastaa Paprika, josta on tullut Chibasta erillinen entiteetti unien ja todellisuuden sulautumisen ansiosta. Kaaoksen keskellä Tokita syö Chiban jättimäisen robotin muodossa ja valmistautuu tekemään saman Paprikalle. Chiban aavemainen ilmestys ilmestyy ja paljastaa, että hän on ollut koko ajan rakastunut Tokitaan ja vain tukahduttanut nämä tunteet. Hän pääsee sopuun omien tukahdutettujen halujensa kanssa ja sovittaa itsensä yhteen sen osan kanssa, joka on Paprika. Puheenjohtaja palaa elävän painajaisen muodossa, paljastaa kieroutuneet unelmansa kaikkivoipaisuudesta ja uhkaa pimentää maailman harhoillaan. Paprika palaa Tokitan luokse ja heittäytyy hänen kehoonsa. Robottikuoresta nousee vauva, joka imee tuulta ja ikääntyy samalla, kun hän imee itse puheenjohtajaa, jolloin hänestä tulee Chiban ja Paprikan täysikasvuinen yhdistelmä. Tässä uudessa muodossaan hän pystyy syömään puheenjohtajan unelmamuodon ja lopettamaan tämän luoman painajaisen ennen kuin hän katoaa. Loppukohtauksessa Chiba istuu Tokitan sängyn vieressä, kun tämä herää. Myöhemmin Konakawa vierailee Paprikan kortin verkkosivuilla ja saa viestin Paprikalta: Atsuko vaihtaa sukunimensä Tokitaksi... ja suosittelen katsomaan elokuvan Dreaming Kids. Konakawa menee elokuvateatteriin ja ostaa lipun Dreaming Kids -elokuvaan.</w:t>
      </w:r>
    </w:p>
    <w:p>
      <w:r>
        <w:rPr>
          <w:b/>
        </w:rPr>
        <w:t xml:space="preserve">Esimerkki 1.337</w:t>
      </w:r>
    </w:p>
    <w:p>
      <w:r>
        <w:t xml:space="preserve">Fakta1: Batesin itsemurhaksi luettava murha, Fakta2: Archiesta koostuva ryhmä ongelmallisia teinejä ja Amberin kuolemasta kuultuaan päättää tappaa itsensä Ashleighin tulevissa juhlissa, Fakta3: Ricky Ashleigh Cain Samantha James Jasmine ja Kenny ovat harkinneet itsemurhaa pitkään, Fakta4: Samantha tekee itsemurhapäiväkirjaa collegessa pukuhuoneessa, Fakta5: Jasmine onnistuu soittamaan poliisille ja lukitsemaan itsensä huoneeseensa.</w:t>
      </w:r>
    </w:p>
    <w:p>
      <w:r>
        <w:rPr>
          <w:b/>
        </w:rPr>
        <w:t xml:space="preserve">Tulos</w:t>
      </w:r>
    </w:p>
    <w:p>
      <w:r>
        <w:t xml:space="preserve">Kun Amber Tulisa Contostavlos on yksin kotona, hänen kimppuunsa hyökätään ja hänet murhataan, ja poliisin tutkija Bates Ashley Walters pitää murhaa itsemurhana. Ryhmä ongelmanuoria, johon kuuluvat Archie Robert Sheehan, Ricky Jacob Anderson, Ashleigh Shanika WarrenMarkland, Cain Femi Oyeniran, Samantha Emma Rigby, James Jack Doolan, Jasmine Jennie Jacques ja Kenny Jason Maza, on harkinnut itsemurhaa jo pitkään, ja kuultuaan Amberin kuolemasta he päättävät tehdä itsemurhasopimuksen ja tappaa itsensä Ashleighin tulevissa juhlissa. Kun Samantha on kuitenkin tekemässä itsemurhapäiväkirjaa collegen pukuhuoneessa, naamioitunut tappaja puukottaa hänet kuoliaaksi. Ashleighin lähdettyä talostaan Kenny murtautuu ystävänsä Davey Andrew Ellisin kanssa asentamaan kameroita hänen talonsa ympärille, jotta ryhmän itsemurha voidaan tallentaa ja Davey voi julkaista kuvamateriaalin yksinoikeudella. Samaan aikaan Archie ja Jasmine aloittavat romanssin, joka johtaa siihen, että Archie ehdottaa, että hän ja Jasmine irrottautuvat itsemurhasopimuksesta, mutta tämä torjuu Jasminen. Seuraavana päivänä ryhmä järkyttyy Samanthan kuolemasta. Collegessa Jasmine joutuu tappajan hyökkäyksen kohteeksi, mutta onnistuu soittamaan poliisille ja lukitsemaan itsensä huoneeseen. Archie löytää Jasminen, ja kun Jasmine viedään sairaalaan, Bates ja Mason Reggie Yates kuulustelevat häntä, ja he näyttävät uskovan, että Jasmine kärsii sairaudesta, joka sai hänet kuvittelemaan hyökkäyksen. Yöllä Ashleigh, Ricky, Cain ja James tapaavat ja pohtivat, kuka olisi voinut hyökätä Jasminen kimppuun, ennen kuin he epäilevät, haluavatko he jatkaa itsemurhasopimusta. Toisaalla Kenny, jota Davey kuvaa nyt itsemurhapäiväkirjaa varten, päättää ampua kaikki Ashleighin juhlissa, jotta hänen kuolemastaan tulisi kuuluisampi. Seuraavana päivänä James kohtaa tiellä kävellessään kiusaajan, Curtisin, mutta muu ryhmä puolustaa häntä. Sitten ryhmä tapaa Kennyn ja kertoo hänelle, etteivät he aio tehdä itsemurhasopimusta, mikä suututtaa hänet. Opiston opettaja Hudson soittaa tuntemattomaan vastaanottajaan ja kertoo olevansa pois sopimuksesta. Kotiin palattuaan Hudson löytää vaimonsa kuolleena, ennen kuin hänetkin murhataan. Kun ryhmä yrittää selvittää, kuka murhaaja on, epäilykset kohdistuvat lähes kaikkiin. Yöllä, kun Ricky on matkalla Ashleighin juhliin, murhaaja viiltää hänen kurkkunsa auki, koska hän uskoo kuulleensa Samanthan äänen. Kun ihmiset juhlivat Ashleighin talossa, Bates ja Mason partioivat pihalla. Curtis ja hänen seurustelukumppaninsa menevät vessaan, jossa molemmat puukotetaan kuoliaaksi. Ulkona Kenny ja Davey saapuvat paikalle, mutta Bates ja Mason ottavat Kennyn kiinni ennen kuin hän ehtii aseineen taloon. Kun juhlavieraat alkavat lähteä, Jamesia puukotetaan kuoliaaksi keittiössä; Ashleigh näkee tämän, ja häntä ajetaan takaa puutarhaan. Tappaja katkaisee sähköt, jolloin loput juhlijat lähtevät kotiin, ja kun Ashleigh yrittää kiinnittää heidän huomionsa, häntä puukotetaan ja raahataan pois. Archie ja Jasmine, jotka ovat viettäneet aikaa kahdestaan, palaavat juhliin ja huomaavat talon olevan tyhjä. Sisällä heitä vaanitaan pimeässä, ja he löytävät Cainin ja Daveyn ruumiit, ja heidät lopulta erotetaan. Hetkeä myöhemmin Jasmine ilmestyy talosta järkyttyneenä, kun taas Bates astuu taloon ja löytää Archien kuolleena. Ulkona Jasmine saavuttaa poliisiauton ja löytää sekä Masonin että Kennyn murhattuna, ennen kuin Bates hyökkää hänen kimppuunsa ja paljastaa olevansa murhaaja. Kun hän aikoo tappaa Jasminen, Archie paljastaa lavastaneensa oman murhansa ja hyökkää Batesin kimppuun, jolloin Jasmine saa tilaisuuden ampua hänet. Kun Jasmine hoitaa haavoittunutta Archieta, Bates kertoo repliikin Demonit eivät koskaan kuole, ennen kuin avaa silmänsä.</w:t>
      </w:r>
    </w:p>
    <w:p>
      <w:r>
        <w:rPr>
          <w:b/>
        </w:rPr>
        <w:t xml:space="preserve">Esimerkki 1.338</w:t>
      </w:r>
    </w:p>
    <w:p>
      <w:r>
        <w:t xml:space="preserve">Fakta1: vanha poikaystävä salakuljettaa hänet turvaan, Fakta2: Fakta3: Gilda huomaa olevansa valkoinen nainen hotellissa, joka on täynnä kansainvälisiä rikollisia, Fakta4: Bruno kuvailee itseään saaren vanginvartijaksi ja teloittajaksi, Fakta5: Van Saal saapuu saarelle, joka on nyt pakosalla henkivakuutusrahojen kanssa.</w:t>
      </w:r>
    </w:p>
    <w:p>
      <w:r>
        <w:rPr>
          <w:b/>
        </w:rPr>
        <w:t xml:space="preserve">Tulos</w:t>
      </w:r>
    </w:p>
    <w:p>
      <w:r>
        <w:t xml:space="preserve">Gilda Karlson Dorothy Mackaill on New Orleansin prostituoitu. Häntä syytetään Piet Van Saalin murhasta Ralf Harolde, mies, joka oli vastuussa siitä, että hänen entinen sihteerin työnsä päättyi ja johdatti hänet prostituutioon. Hänen vanha poikaystävänsä, merimies Carl Erickson Donald Cook salakuljettaa hänet turvaan Tortugalle, Karibian saarelle, josta häntä ei voida luovuttaa. Saarella Gilda ja Carl menevät naimisiin ilman pappia, ja Gilda vannoo olevansa uskollinen Carlille. Carlin lähdettyä laivallaan Gilda huomaa olevansa ainoa valkoinen nainen hotellissa, joka on täynnä kansainvälisiä rikollisia, jotka kaikki yrittävät vietellä hänet. Erityisen sinnikäs on herra Bruno Morgan Wallace, joka kuvailee itseään saaren vanginvartijaksi ja teloittajaksi. Hän järjestää Carlille lähetettävien kirjeiden sieppaamisen ja varastaa tämän mukana olevat elatusmaksut. Brunon tarkoituksena on saada Gilda luulemaan, että Carl on hylännyt hänet, ja toivoa, että Gilda hakeutuu hänen apuunsa, kun hän alkaa tarvita epätoivoisesti rahaa. Van Saal saapuu saarelle jätettyään vaimonsa ja nyt pakomatkalla kuolemansa jälkeen keräämiensä henkivakuutusrahojen kanssa. Bruno teeskentelee olevansa huolissaan Gildan turvallisuudesta ja antaa tälle pistoolin, jolla hän voi suojella itseään. Myöhemmin, kun Van Saal yrittää raiskata hänet huoneessaan, Gilda ampuu ja tappaa hänet. Tämän jälkeen hänet asetetaan syytteeseen murhasta, ja myötämielinen valamiehistö vapauttaa hänet. Virallista tuomiota odotellessaan Bruno kertoo Gildalle, että vaikka hänet todettaisiinkin syyttömäksi, hän pidättää hänet antamansa tappavan aseen hallussapidosta. Tuomio on vähintään kuusi kuukautta hänen vankileirillään, jossa Bruno tarjoaa naiselle erittäin mukavat elinolot, vaikka tämän odotetaan antavan hänelle vastineeksi seksuaalisia palveluksia. Brunosin ansan pettääkseen Gilda ryntää takaisin tuomarin luo ja antaa väärän tunnustuksen Van Saalin kylmäverisestä murhasta, sillä hän haluaa mieluummin tulla teloitetuksi kuin rikkoa Carlille antamansa valan. Elokuva päättyy, kun Gilda kävelee kahden poliisin ja Brunon seurassa hitaasti hirsipuuhun.</w:t>
      </w:r>
    </w:p>
    <w:p>
      <w:r>
        <w:rPr>
          <w:b/>
        </w:rPr>
        <w:t xml:space="preserve">Esimerkki 1.339</w:t>
      </w:r>
    </w:p>
    <w:p>
      <w:r>
        <w:t xml:space="preserve">Fakta1: Fakta2: karhu poika, joka lahjoitetaan eläintarhaan, Fakta3: Branch kertoo Timille pojasta, Fakta4: Chris hänelle, joka muuttaa kaupunkiin, Fakta5: Eläintarhan johtaja tohtori Del Hartwood ja johtava eläintarhanhoitaja Branch vakuuttaa Chrisin lahjoittamaan Sunshine kaupungin eläintarhaan.</w:t>
      </w:r>
    </w:p>
    <w:p>
      <w:r>
        <w:rPr>
          <w:b/>
        </w:rPr>
        <w:t xml:space="preserve">Tulos</w:t>
      </w:r>
    </w:p>
    <w:p>
      <w:r>
        <w:t xml:space="preserve">Kehystarinassa Branch Hawksbillin, kaupungin eläintarhan apulaisjohtajan, luona vierailevat isä ja poika, joilla on retkellä löytämänsä karhunpentu. Isä yrittää vakuuttaa pojalleen Timille, että karhu pitäisi lahjoittaa eläintarhaan. Tim kieltäytyy, sillä hän rinnastaa eläintarhan vankilaan. Branch jatkaa kertomalla Timille eräästä toisesta pojasta, joka oli samanlaisen päätöksen edessä: Chris Carlyle asuu maaseudulla, jossa hän on ystävystynyt aikuisen vuoriuroksen kanssa, jonka nimi on Sunshine. Koska Chris on pitänyt kissaa lemmikkinä siitä lähtien, kun se oli pentu, se on hyvin tottelevainen ja tottunut syömään ihmisruokaa. Kun Chrisin vanhemmat ilmoittavat, että he muuttavat kaupunkiin, Chris on huolissaan siitä, ettei Sunshine selviä yksin luonnossa. Vanhempiensa tietämättä Chris vie Sunshinen salaa perheen kuorma-auton lavalle ja tuo sen heidän uuteen kotiinsa esikaupunkiin, jossa puuma pelottaa naapurit nopeasti. Eläintarhan johtaja tohtori Del Hartwood, hänen avustajansa Isobel Moon ja eläintarhanhoitaja Branch vakuuttavat Chrisin lahjoittamaan Sunshinen kaupungin eläintarhaan. Kun Chris vierailee eläintarhassa, hän näkee surullisena, että eläimet on suljettu ahtaisiin häkkeihin, jotka on tehty ketjuverkkoaidasta. Nähtyään painajaista häkkiin lukitsemisesta Chris päättää vapauttaa Sunshinen. Kun eläintarhan henkilökunta huomaa Chrisin kiintymyksen puumaeläimeen, se tarjoaa hänelle kesätyötä juniorieläintarhanhoitajana. Tohtori Hartwood valittaa kaupungin puisto- ja virkistyslautakunnan jäsenille, että eläintarha on alirahoitettu ja sen tilat ovat valitettavan vanhentuneet, minkä vuoksi jotkut eläimet ovat loukkaantuneet, mutta hänelle kerrotaan, että poliitikot eivät todennäköisesti auta, ellei yleinen mielipide painosta heitä. Rettelöivien poikien kolmikko ahdistelee eläintarhan eläimiä ja syöttää virtahepolle sikareita. Henkilökunnan selvittäessä asiaa Chris varastaa Branchin avaimet ja avaa kaikki häkit, jolloin eläimet pääsevät vaeltelemaan kaupungilla. Seurauksena on joukko koomisia tilanteita, joissa strutsi nielaisee kannettavan radion, karhu ajaa polkupyörällä kaduilla, seepra pääsee perheen keittiöön, aasialainen norsu juo miehen kylpyvettä ja useat kädelliset tunkeutuvat lelukauppaan. Yleisö joutuu paniikkiin, ja eläintarhan henkilökunta yrittää kerätä eläimet kokoon ennen kuin poliisi alkaa tappaa niitä. Kaupunginvaltuutettu Pew syyttää tohtori Hartwoodia karkaamisesta ja vaatii tämän eroa. Muutaman tunnin kuluttua suurin osa eläimistä on joko palannut eläintarhaan omin avuin tai ne on saatu takaisin. Poliisi ajaa Chrisin ja Sunshinen varastoon ja on valmis ampumaan puuman, mutta tohtori Hartwood onnistuu rauhoittamaan kissan syöttämällä sille kermavaahtoa. Suojellakseen Chrisiä ja tohtori Hartwoodia Branch ilmoittautuu ja väittää vapauttaneensa eläimet saadakseen yleisön huomion eläintarhan ahdinkoon. Branchin oikeudenkäynnissä Chris tunnustaa, koska hän ei halua antaa Branchin ottaa syytä niskoilleen. Tohtori Hartwood puolustaa kiihkeästi Chrisin tekoja, sillä hänen motiivinaan oli hänen rakkautensa eläimiin ja se oli järkyttänyt yleisön apatiaa eläintarhaa kohtaan. Tuomari hylkää syytteen ja määrää Chrisin työskentelemään eläintarhassa kaksi tuntia päivässä loppukesän ajan. Kun Branch päättää tarinan, hän esittelee Timille ylpeänä uutta ja parannettua eläintarhaa, josta kaupunginvaltuusto on äänestänyt. Aidatut häkit on korvattu nykyaikaisilla, tilavammilla, ulkoilmanäyttelyillä. Chris työskentelee siellä ja hoitaa iloisena Sunshinea puuman uudessa kodissa. Tim suostuu antamaan karhunpennun eläintarhaan uskoen, että se viihtyy siellä.</w:t>
      </w:r>
    </w:p>
    <w:p>
      <w:r>
        <w:rPr>
          <w:b/>
        </w:rPr>
        <w:t xml:space="preserve">Esimerkki 1.340</w:t>
      </w:r>
    </w:p>
    <w:p>
      <w:r>
        <w:t xml:space="preserve">Fakta1: Englannin kuningas Henrik VIII:n kuolema aiheuttaa kaaoksen valtakunnassa, Fakta2: perillinen on sekä alaikäinen että huonossa kunnossa, Fakta3: Jane pakotetaan siihen vanhempien ruumiillisen rangaistuksen avulla, Fakta4: Janen isä nostaa kapinan palauttaakseen hänet valtaistuimelle oletettavasti yhdessä Thomas Wyattin kanssa, Fakta5: Maria I tarjoutuu säästämään Janen hengen.</w:t>
      </w:r>
    </w:p>
    <w:p>
      <w:r>
        <w:rPr>
          <w:b/>
        </w:rPr>
        <w:t xml:space="preserve">Tulos</w:t>
      </w:r>
    </w:p>
    <w:p>
      <w:r>
        <w:t xml:space="preserve">Englannin kuningas Henrik VIII:n kuolema saa hänen valtakuntansa kaaokseen, sillä hänen perijänsä, Englannin Edvard VI, on alaikäinen ja huonokuntoinen. Ennakoidessaan nuoren kuninkaan lähestyvää kuolemaa tuberkuloosiin ja halutessaan pitää Englannin uskollisena protestanttiselle uskonpuhdistukselle pitämällä katolisen prinsessa Marian poissa valtaistuimelta John Dudley, Northumberlandin 1. herttua, neuvoston lordi ja kuninkaan jälkeen toiseksi suurin vallankäyttäjä, hautoo suunnitelman naittaa poikansa, lordi Guildfordin, lady Jane Greyn kanssa ja saada kuninkaan lääkäri pitämään nuoren kuninkaan Edward VI hengissä - vaikkakin sietämättömän kivun vallassa - niin kauan, että tämä saa hänet nimeämään Janen perillisekseen. Jane ei ole tyytyväinen ehdotettuun avioliittoon, ja hänen vanhempiensa on pakotettava hänet siihen ruumiillisella rangaistuksella. Aluksi Jane ja Guildford päättävät pitää liittoaan pelkkänä mukavuusavioliittona, mutta sitten he rakastuvat syvästi. Edward VI:n kuoltua Jane nousee valtaistuimelle. Häntä vaivaa valtaistuimelle nousemisensa kyseenalainen laillisuus, mutta Guildfordin kanssa neuvoteltuaan hän kääntää pöydän John Dudleylle ja muille, jotka ajattelivat käyttää Janea sätkynukkena. Vain yhdeksän päivän kuluttua kuningatar Jane kuitenkin joutuu neuvostonsa hylkäämäksi nimenomaan maan uudistamista koskevien suunnitelmiensa vuoksi. Tämän jälkeen neuvosto tukee Mariaa, joka vangitsee aluksi Janen ja Guildfordin. Syyllisyydentunteen murtamana Janen isä, Suffolkin herttua, nostaa kapinan palauttaakseen hänet valtaistuimelle, oletettavasti yhdessä Thomas Wyatt the Youngerin kapinan kanssa. Kun kapina epäonnistuu, kuningatar Maria I tarjoutuu säästämään Janen hengen, jos tämä luopuu protestanttisesta uskostaan. Kun hän kieltäytyy, Jane, hänen isänsä ja Guildford teloitetaan.</w:t>
      </w:r>
    </w:p>
    <w:p>
      <w:r>
        <w:rPr>
          <w:b/>
        </w:rPr>
        <w:t xml:space="preserve">Esimerkki 1.341</w:t>
      </w:r>
    </w:p>
    <w:p>
      <w:r>
        <w:t xml:space="preserve">Fakta1: Amerikan alkuperäisasukkaat ampuvat hyökkääjän kuoliaaksi, Fakta2: Nate pyytää omistajaa käyttämään puhelinta, Fakta3: lempeä jättiläinen on lippu parempaan elämään, Fakta4: näytöksen omistaja yrittää tappaa Naten, Fakta5: Happy ampuu hänet kuoliaaksi.</w:t>
      </w:r>
    </w:p>
    <w:p>
      <w:r>
        <w:rPr>
          <w:b/>
        </w:rPr>
        <w:t xml:space="preserve">Tulos</w:t>
      </w:r>
    </w:p>
    <w:p>
      <w:r>
        <w:t xml:space="preserve">Nate Mickey Rourke, pienimuotoinen jazzmuusikko ja toipuva heroiiniriippuvainen, on selvästi epäonninen tapaus. Eräänä iltana keikan jälkeen hänet ryöstetään ja sidotaan. Hän herää ja huomaa olevansa autossa, jota ajetaan autiomaahan, mutta hän ei voi tehdä asialle mitään. Pahoinpitelijä kävelee Naten pois auton luota ja aikoo tappaa hänet, mutta sen sijaan intiaaniyhdyskunta ampuu pahoinpitelijän kuoliaaksi, ja Nate jää vahingoittumattomana. Nate vaeltaa autiomaassa ja kiipeää vuorelle, jossa hän näkee tivolin ja sivusirkuksen. Hän kävelee tivolin läpi ja pyytää omistajaa käyttämään puhelinta, ja hän vaeltaa tulen syöjien, miekan nielijöiden ja muiden esiintyjien joukossa. Nate huomaa tuntevansa vetoa eksoottisen kauniiseen Lily Megan Foxiin, friikkiesiintyjään, jolla on siivet selässään. Lily on kylmä ja torjuva, mutta hänelle valkenee, että tämä lempeä jättiläinen saattaa hyvinkin olla hänen lippunsa parempaan elämään. Sivusirkuksen omistaja Rhys Ifans yrittää tappaa Naten, mutta Lily pelastaa hänet varastamalla kuorma-auton, ja yhdessä he pakenevat kaupunkiin. Nate ja Lily alkavat muodostaa suhdetta. Nate, joka pelkää uutta murhayritystä, etsii Happy Shannonin Bill Murrayn, syvien taskujen gangsterin, joka oli määrännyt Naten tapettavaksi sen jälkeen, kun Nate oli maannut hänen vaimonsa kanssa, jonka Happy oli myös murhannut. Nate aikoo laittaa Lilyn näytille maksaville asiakkaille ja tarjoaa Happylle 75 prosenttia tuotosta. Happy hylkää ehdotuksen eikä usko, että Lilyllä on siivet, mutta myöhemmin hän näkee sen itse, kun Nate järjestää Lilyn esiintymisen hänelle, mutta turvallisen välimatkan päästä. Nate ja Lily menevät motelliin, juttelevat ja harrastavat sitten seksiä. Happy löytää heidät ja sieppaa sitten Lilyn, mutta pitääkseen Lilyn kuuliaisena hän lupaa olla vahingoittamatta Natea niin kauan kuin Lily asuu hänen kanssaan. Nate yrittää pysyä erossa Lilystä, mutta hän tajuaa rakastavansa tätä. Kun Nate yrittää tavata Lilyn ja pelastaa hänet Happyltä, hän epäonnistuu. Tähän mennessä sivusirkuksen omistaja on myös saanut tietää, että Lily on Happyllä, ja hän murtautuu sisään ja yrittää viedä hänet. Happy vetää pistoolin esiin ja ampuu hänet kuoliaaksi. Myöhemmin Nate saa selville, että Happy esittelee Lilyä teatterissa, ja jälleen Nate lähtee pelastamaan häntä. Hän rikkoo lasivitriinin, johon Lily on suljettuna, ja yhdessä he juoksevat rakennuksen huipulle, ja takaa-ajettuina Happyn miehet. Nate yrittää saada Lilyn lentämään pois, mutta Lily ei luota lentokykyynsä. Nate hyppää sitten rakennuksesta, ja Lily hyppää hänen perässään ja huomaa, että hän todellakin osaa lentää. Hän saa Naten kiinni ennen kuin tämä putoaa maahan, ja yhdessä he lentävät autiomaahan. Nate katsoo alas maahan heidän lentäessään ja näkee oman ruumiinsa aavikolla paikassa, jossa intiaanit olivat ampuneet hänen hyökkääjänsä, mikä viittaa siihen, että kaikki, mitä siitä eteenpäin tapahtui, oli itse asiassa kuolemaa tekevää unta. Hänet nähdään viimeisenä Lilyn kantavan hänet pois taivaalle.</w:t>
      </w:r>
    </w:p>
    <w:p>
      <w:r>
        <w:rPr>
          <w:b/>
        </w:rPr>
        <w:t xml:space="preserve">Esimerkki 1.342</w:t>
      </w:r>
    </w:p>
    <w:p>
      <w:r>
        <w:t xml:space="preserve">Fakta1: 35. jalkaväkidivisioonan yksiköt lähestyvät ranskalaista Nancyn kaupunkia, Fakta2: Kelly käy opportunistisen huoltokersantti Crapgamen luona hankkimassa tarvikkeita ja aseita, Fakta3: tarvikkeita ja aseita tarvitaan operaatioon, Fakta4: Oddballin panssarivaunut onnistuvat tuhoamaan saksalaisen rautatietukikohdan, Fakta5: amerikkalaisen hävittäjän virheet pakottavat jatkamaan matkaa jalkaisin</w:t>
      </w:r>
    </w:p>
    <w:p>
      <w:r>
        <w:rPr>
          <w:b/>
        </w:rPr>
        <w:t xml:space="preserve">Tulos</w:t>
      </w:r>
    </w:p>
    <w:p>
      <w:r>
        <w:t xml:space="preserve">Syyskuun alussa 1944 ukkosmyrskyn aikana 35. jalkaväkidivisioonan yksiköt lähestyvät ranskalaista Nancyn kaupunkia. Yksi divisioonan mekaanisista tiedustelujoukoista saa käskyn pitää asemansa, kun saksalaiset tekevät vastahyökkäyksen. Alivoimainen joukkue saa myös omien kranaatinheittimiensä tulituksen. Sotamies Kelly, entinen luutnantti, joka on joutunut syntipukiksi epäonnistuneesta jalkaväkirynnäköstä, vangitsee eversti Dankhopfin Wehrmachtin tiedustelupalvelusta. Kuulustellessaan vankiaan Kelly huomaa, että upseerin salkussa on useita kultaharkkoja lyijypinnoitteen alle kätkettynä. Uteliaana hän juottaa everstin humalaan ja saa selville, että pankkiholvissa 30 mailia vihollislinjojen takana Clermontin kaupungissa on 14 000 kultaharkkoa, joiden arvo on 16 000 000 000. Kun heidän asemansa vallataan ja amerikkalaiset vetäytyvät, Tiger I tappaa Dankhopfin. Kelly päättää lähteä kullan perään. Hän käy opportunistisen huoltokersantti Crapgamen luona hankkimassa operaatioon tarvittavat tarvikkeet ja aseet. Oddball-niminen panssariprikaatin komentaja ja hänen kolme M4 Sherman -panssarivaunuaan 6. panssaridivisioonasta kutsuvat itsensä mukaan suunnitelmaan. Kun heidän komentajansa, kapteeni Maitland, etsii kiireisesti mahdollisuuksia rikastua ja laiminlyö vakavasti joukkojensa hyvinvoinnin, Kellyn joukkueen miehet ovat kaikki innokkaita liittymään Kellyn joukkoon. Pitkän väittelyn jälkeen Kelly lopulta suostuttelee kyynisen kersantti Big Joen mukaan. Kelly päättää, että hänen jalkaväkimiehensä ja Oddballsin panssarivaunut etenevät erikseen ja tapaavat Clermontin lähellä. Oddballs-panssarivaunut taistelevat tiensä saksalaisten linjojen läpi ja onnistuvat tuhoamaan saksalaisen rautatievarikon, mutta heidän reittinsä estyy, kun liittoutuneiden hävittäjät räjäyttävät sillan, jonka yli heidän on mentävä. Tämä pakottaa Oddballin ottamaan sillanrakennusyksikön mukaan temppuun. Amerikkalainen hävittäjälentokone luulee Kellyn ryhmää viholliseksi, tuhoaa heidän ajoneuvonsa ja pakottaa heidät jatkamaan matkaa jalan. He eksyvät miinakentälle, ja sotamies Grace kuolee. Kellyn joukot hyökkäävät vihollisen partion kimppuun; sotamies Mitchell ja korpraali Job, jotka ovat yhä jumissa miinakentässä, kuolevat. Nämä kaksi yksikköä kohtaavat kaksi yötä myöhemmin. Ne taistelevat tiensä joen yli Clermontiin, menettäen kaksi kolmesta panssarivaunusta ja jättäen siltayksikön taakseen. Kun kenraalimajuri Coltin tietoon tulee yksityisjoukkojen hyökkäyksestä kuunneltuja radioviestejä, hän tulkitsee ne väärin omasta aloitteestaan etenevien aggressiivisten partioiden ponnisteluiksi ja ryntää välittömästi rintamalle hyödyntämään läpimurtoa. Kellyn miehet huomaavat, että Clermontia puolustaa kolme 1. SS-panssaridivisioonan Tiger-panssarivaunua jalkaväen tukemana. Amerikkalaiset pystyvät eliminoimaan saksalaisen jalkaväen ja kaksi Tigeria, mutta viimeinen panssarivaunu pysäköi itsensä aivan penkereen eteen ja Oddballin Sherman hajoaa, jolloin he joutuvat pattitilanteeseen. Crapgamen ehdotuksesta Kelly tarjoaa saksalaiselle panssarivaunun komentajalle ja hänen miehistölleen yhtä suurta osaa saaliista. Kun Tiger räjäyttää pankin ovet auki, saksalaiset ja amerikkalaiset jakavat saaliin ja lähtevät omille teilleen, ja he onnistuvat juuri ja juuri välttämään kohtaamasta vielä niskuroivaa kenraali Coltia, jota ranskalaiset asukkaat estävät saapumasta Clermontiin, koska Big Joe on huijannut heidät luulemaan, että kenraali Charles de Gaulle on tulossa. Pian sen jälkeen, kun freelancerit ovat lähteneet, kapteeni Maitland astuu pankkiin ja löytää sieltä Kilroyn ja sanat Up Yours, Baby, jotka yksi Kellyn miehistä on maalannut seinälle.</w:t>
      </w:r>
    </w:p>
    <w:p>
      <w:r>
        <w:rPr>
          <w:b/>
        </w:rPr>
        <w:t xml:space="preserve">Esimerkki 1.343</w:t>
      </w:r>
    </w:p>
    <w:p>
      <w:r>
        <w:t xml:space="preserve">Fakta1: pieni miehistö komentaja Harold Robertsin ja reportterin johdolla on Etelämantereelle suuntautuvalla tutkimusmatkalla Yhdysvaltain laivaston puolesta, Fakta2: Roberts kutsutaan alukselle, Fakta3: roottori rikkoutuu, eivätkä he pysty pysymään ilmassa, he alkavat laskeutua, Fakta4: Hunter on oppinut selviytymään maalla, Fakta5: aluksen on lähdettävä ennen Etelämantereen talven tuloa.</w:t>
      </w:r>
    </w:p>
    <w:p>
      <w:r>
        <w:rPr>
          <w:b/>
        </w:rPr>
        <w:t xml:space="preserve">Tulos</w:t>
      </w:r>
    </w:p>
    <w:p>
      <w:r>
        <w:t xml:space="preserve">Komentaja Harold Robertsin ja reportteri Maggie Hathawayn johtama pieni miehistö on Etelämantereelle suuntautuvalla tutkimusmatkalla Yhdysvaltain laivaston puolesta. Helikopterilennon aikana heidät kutsutaan radiolla takaisin alukseensa odottamattoman myrskyn lähestymisen vuoksi. Aluksi he yrittävät lentää myrskyn ympäri, mutta polttoaine on vähissä, joten he lentävät myrskyyn, jossa he melkein törmäävät ilmassa ihmisen kokoiseen lentoliskoon. Heidän roottorinsa rikkoutuu, eivätkä he pysty pysymään ilmassa, vaan alkavat laskeutua, ja he yllättyvät, kun laskeutuvat syvälle merenpinnan alapuolelle lämpimään tulivuorikraatteriin. Sisällä he löytävät höyryävän trooppisen viidakon, jota asuttavat elävät dinosaurukset, jättiläismäiset lihaa syövät kasvit ja tuoreet ihmisen jalanjäljet. Miehistö kohtaa viidakossa monia vaaroja ja vaaroja selviytymistaistelussaan. Miehistö tapaa Hunterin, vuoden 1947 retkikunnan lento-onnettomuudesta ainoan eloonjääneen. Hän on oppinut selviytymään tässä maassa eläimiä karkottavan simpukan avulla ja ryöstämällä dinosaurusten pesiä. Hän tarjoaa lentokoneensa jäänteitä helikopterin korjaamiseen, mutta vain jos miehistö suostuu jättämään Maggien hänen kanssaan. Miehistö kieltäytyy, mutta he tietävät myös, että 25 päivän kuluttua heidän aluksensa on lähdettävä ennen Etelämantereen talven tuloa. Kun Hunterin piilottaman lentokoneen jäänteitä ei löydy, miehistö keskustelee Maggien jättämisestä tai tietojen pakottamisesta Hunterista kiduttamalla. Komentaja Roberts ei suostu vajoamaan kumpaankaan. Elasmosaurus hyökkää myöhemmin Maggien kimppuun, mutta Hunter pelastaa hänet. Tappelun jälkeen ja kuultuaan, että miehistö kieltäytyy kiduttamasta häntä koneen sijainnista, Hunter antaa heille kartan sen sijainnista. Korjattuaan helikopterin miehistö lähtee kiireellä matkaan, kun Tyrannosaurus Rex hyökkää heidän tukikohtaansa. He lentävät hakemaan Maggien, joka on tuolloin Hunterin kanssa. Elasmosaurus hyökkää Hunterin kimppuun, ja miehistö saapuu pelastamaan hänet. He lentävät pois kadonneesta maailmasta hänen kanssaan. Kun miehistö on päässyt pois kraatterista, he pystyvät jälleen kommunikoimaan radiolla aluksen kanssa, mutta helikopterista loppuu polttoaine ja se syöksyy mereen ennen kuin se ehtii alukselle. Miehistö pelastetaan, ja turvallisesti aluksella ollessaan Harold ja Maggie julistavat rakkauttaan toisilleen. Elokuvassa esiintyviin eläimiin kuuluvat Tyrannosaurus, Elasmosaurus, Stegosaurus, joita elävät monitoriliskot, jotka teknisesti katsoen olisivat Megalania, pari pterosaurusta ja jättiläismäinen lihaa syövä kasvi. Nisäkäs, jonka miehistö löytää ja jonka lihansyöjäkasvi myöhemmin syö, on nimetty tarsieriksi, mutta se on itse asiassa loris.</w:t>
      </w:r>
    </w:p>
    <w:p>
      <w:r>
        <w:rPr>
          <w:b/>
        </w:rPr>
        <w:t xml:space="preserve">Esimerkki 1.344</w:t>
      </w:r>
    </w:p>
    <w:p>
      <w:r>
        <w:t xml:space="preserve">Fakta1: Fakta2: useita juhlia yhteydessä Nalini 's kihlausseremonia kanssa tapahtua myös ilotulituksia Mohan, Fakta3: paikka myös ilotulituksia johtaa Nanda 's onnettomuus, Fakta4: Nalini herää väittäen, että hän on Radha, että Nalini ei ole tytär ja että Subodh on lanko seuraavana aamuna, Fakta5: vaimo menettää Subodh ensin kutsuu ja sitten psykiatriin</w:t>
      </w:r>
    </w:p>
    <w:p>
      <w:r>
        <w:rPr>
          <w:b/>
        </w:rPr>
        <w:t xml:space="preserve">Tulos</w:t>
      </w:r>
    </w:p>
    <w:p>
      <w:r>
        <w:t xml:space="preserve">Darjeelingissä asuvaan Royn perheeseen kuuluvat Subodh, hänen vaimonsa Nanda ja heidän tyttärensä Nalini. Nalinin ja Mohanin kihlajaisissa järjestetään useita juhlallisuuksia, muun muassa ilotulituksia, joiden seurauksena Nandalle sattuu onnettomuus, hän menettää tajuntansa, häntä hoidetaan lievien vammojen vuoksi ja hän saa toipua. Seuraavana aamuna hän herää ja väittää olevansa Radha, että Nalini ei ole hänen tyttärensä ja että Subodh on hänen lankonsa. Hän ilmoittaa myös menevänsä naimisiin Bombayn Ram Kumarin kanssa. Subodh pelkää vaimonsa menettävän järkensä, ja hän kutsuu paikalle ensin perheen lääkärin, tohtori Verman, ja sitten psykiatri Rajesh Khannan. Rajesh tekee Nandalle testejä ja toteaa, että hänen aivotoimintansa on normaalia. Sitten Nanda näkee kaapissaan kuolleen naisen ruumiin, joka sittemmin katoaa, kun muut saapuvat paikalle; hän yrittää myös turhaan tappaa itsensä. Nandan vaatimuksesta Subodh ja hän matkustavat Bombayhin selvittämään mysteeriä, mutta turhaan, ja he palaavat kotiin. Sitten Nanda muistelee Glory DSilva -nimistä ompelijatarta, ja Rajesh lähtee matkalle Bombayn Bycullaan ja tuo Gloryn takaisin, joka tunnistaa Nandan ja toteaa, että Radha, Nandan sisko ja hänen vanhempansa kuolivat kaikki tulipalossa 16 vuotta sitten. Kysymys kuuluu, jos Radha on kuollut, miksi Nanda väittää olevansa Radha ja miksi hän ei pysty muistamaan viimeisiä 16 vuotta elämästään Subodhin vaimona ja Nalinin äitinä?</w:t>
      </w:r>
    </w:p>
    <w:p>
      <w:r>
        <w:rPr>
          <w:b/>
        </w:rPr>
        <w:t xml:space="preserve">Esimerkki 1.345</w:t>
      </w:r>
    </w:p>
    <w:p>
      <w:r>
        <w:t xml:space="preserve">Fakta1: Fakta2: Intian hallitus tutkii noin nimittää CBI upseeri Aashram 's tummia salaisuuksia, Fakta3: CBI upseeri on tappanut D.D 's miehet, Fakta4: Abhimanyu tapaa D.I.G. ilmoittaa hänelle tehtävästä, Fakta5: parantaa hänet tapaa Abhimanyu outo tapaus</w:t>
      </w:r>
    </w:p>
    <w:p>
      <w:r>
        <w:rPr>
          <w:b/>
        </w:rPr>
        <w:t xml:space="preserve">Tulos</w:t>
      </w:r>
    </w:p>
    <w:p>
      <w:r>
        <w:t xml:space="preserve">Goasin rantaa käyttää hyväkseen eräs yhteiskunnan mahtimies nimeltä D.D.Kulbhushan Kharbanda Hän johtaa suurta Aashramia Goasin rannalla, ja tämän Aashramin naamion alla hän pyörittää alamaailmaansa. Hänen alamaailmansa on huumekaupan kanava, joka käyttää hyväkseen nuorten heikkoutta. Intian hallitus nimittää CBI:n virkailijan Nagendra Babun tutkimaan tämän Aashramin synkkiä salaisuuksia, ja hän laatii täydellisen raportin sen toiminnasta, mutta D.D:n miehet tappavat hänet. Kun CBI-virkamies ei koskaan palaa, CBI epäilee ja lähettää toisen virkamiehen, joka on Abhimanyu Chiranjeevi. Abhimanyu laskeutuu Goalle ja tapaa D.I.G Kaikala Satyanarayanan kertoakseen hänelle tehtävästään. Mutta Goan poliisi ja CBI eivät ole hyvissä väleissä, ja D.I.G. nimittää kaksi apulaistarkastajaa, NuthanPrasadin ja Prasad babun, seuraamaan ja tarkkailemaan Abhimanyuta. Samaan aikaan Bhanupriyan veljestä tulee huumeriippuvainen, ja parantaakseen hänet hän saa hänet sairaalaan.Sairaalan päällikkö Ranganath tapaa Abhimanyun oudossa tapahtumassa. Kun Bhanupanyn veli yrittää hypätä sairaalan ylimmästä kerroksesta, Abhimanyu pelastaa hänet ja tapaa näin Bhanupanyn. Koska Abhimanyu on ymmällään kadonneesta Naga Babusta, hän pääsee aashramiin ja paljastaa siellä tapahtuvan salaisen toiminnan. Hän näkee, kuinka huumeita viedään kuolleissa ruumiissa. Kun Abhimanyu kertoo tästä D.I.G:lle, tämä ei usko häntä, mutta painostuksesta hän ratsastaa aashramin, mutta ei löydä mitään, Abhimanyun järkytykseksi. DD:stä tulee entistä itsetietoisempi, ja Goan poliisi lakkaa tekemästä yhteistyötä Abhimanyun kanssa. Abhimanyun kimppuun hyökätään monin tavoin, ja Goan poliisi pääsee hänestä eroon lähettämällä hänet pois laivalla. Mutta Abhimanyu pakenee ja palaa Goaan, tällä kertaa entistä päättäväisemmin suorittamaan tehtävänsä. Abhimanyu tajuaa, että Ranganath on DD:n oikea käsi, ja hän virittää ansan, jossa DD itse tappaa Ranganathin. Hän onnistuu myös lahjoittamaan DD:n rahat kodittomien rahastoon. DD raivostuu ja kidnappaa Chiruksen äidinAnnapurnan. Abhimanyu ilmoittaa tästä Goan poliisille, mutta he eivät usko häntä. Niinpä Abhimanyu itse hyökkää aashramiin, tuhoaa sen, pelastaa äitinsä ja menee naimisiin Bhanupriyan kanssa.</w:t>
      </w:r>
    </w:p>
    <w:p>
      <w:r>
        <w:rPr>
          <w:b/>
        </w:rPr>
        <w:t xml:space="preserve">Esimerkki 1.346</w:t>
      </w:r>
    </w:p>
    <w:p>
      <w:r>
        <w:t xml:space="preserve">Fakta1: Fakta2: Okada Izo on köyhyyteen syntynyt ronin, Fakta2: Fakta3: Hanpeita saa käskyn salamurhata Anenokoji käyttäen Tanaka Shinbei'n miekkaa, Fakta4: Tanaka tekee kuulustelussa harakirin Anenokojin kuolemasta, Fakta5: talteen otettu miekka esitetään hänelle todisteeksi.</w:t>
      </w:r>
    </w:p>
    <w:p>
      <w:r>
        <w:rPr>
          <w:b/>
        </w:rPr>
        <w:t xml:space="preserve">Tulos</w:t>
      </w:r>
    </w:p>
    <w:p>
      <w:r>
        <w:t xml:space="preserve">Okada Izo on köyhyyteen syntynyt ronin, joka liittyy Kinnoto ja -ryhmään, joka on Tossa sijaitseva keisarikunnan uskollisten ryhmä ja jota johtaa Takechi Hanpeita. Okadasta tulee pian tunnettu ja menestyvä tappaja, ja hän on itsepäisesti uskollinen Hanpeita-joukolle. Sakamoto Ryoma kuitenkin varoittaa häntä siitä, että hän on vain Takechin koira ja että Hanpeita lopulta pettää hänet. Lopulta Hanpeita hylkää, ja katuvainen Okada palaa takaisin ja pyytää anteeksi. Sitten hänet määrätään murhaamaan aristokraatti Anenokoji Tanaka Shinbein miekalla. Salamurha onnistuu, ja Anenokojin kuolemaa koskevan kuulustelun aikana Tanaka tekee harakirin, kun hänelle esitetään todisteeksi hänen takaisin saamansa miekka. Kun Hanpeita on yhä päättäväisempi onnistumaan suunnitelmassaan tulla Tosan daimjoksi tukemalla keisaria, on välttämätöntä uhrata Okada, minkä hän tekeekin, kun hän pidättää hänet ja yrittää myöhemmin myrkyttää hänet. Okada tunnustaa pettymyksensä jälkeen murhat Kinnoton puolesta, ja hänet tuomitaan ristiinnaulittavaksi. Ennen kuolemaansa hänelle kerrotaan, että Hanpeita pakotetaan tekemään harakiri.</w:t>
      </w:r>
    </w:p>
    <w:p>
      <w:r>
        <w:rPr>
          <w:b/>
        </w:rPr>
        <w:t xml:space="preserve">Esimerkki 1.347</w:t>
      </w:r>
    </w:p>
    <w:p>
      <w:r>
        <w:t xml:space="preserve">Fakta1: kuningatar synnyttää tyttären nimeltä, Fakta2: kaunis mutta paha nainen tulee kateellinen Lumikki 's kauneus, Fakta3: Lumikki 's isä kuolee 17. syntymäpäivä, Fakta4: Kolme Stooges matkustavat linnan kanssa osastolla, Fakta5: ratsastaa takaisin palatsiin hän hän hän kohtaa Stooges ja kiitos tahattoman toiveen</w:t>
      </w:r>
    </w:p>
    <w:p>
      <w:r>
        <w:rPr>
          <w:b/>
        </w:rPr>
        <w:t xml:space="preserve">Tulos</w:t>
      </w:r>
    </w:p>
    <w:p>
      <w:r>
        <w:t xml:space="preserve">Olipa kerran Fortunian valtakunnassa jalo kuningas ja hänen ihana nuori kuningattarensa, joilta puuttui vain yksi siunaus, jotta heidän ilonsa olisi täydellinen. Kuningatar synnyttää tyttären nimeltä Lumikki, mutta kuolee pian sen jälkeen. Kuningas suree tyttöä, mutta aikanaan hän menee uudelleen naimisiin kansansa anomuksesta. Hänen uusi kuningattarensa on kaunis, mutta paha nainen, joka tulee pian kateelliseksi Lumikin kauneudesta. Lumikin 17-vuotispäivänä Lumikin isä kuolee, ja ilkeä kuningatar vangitsee hänet välittömästi. Lopulta kuningattaren mustasukkaisuus tytärpuoltaan kohtaan kasvaa niin suureksi, että hän käskee tappaa tämän. Lumikki pakenee palkattua salamurhaajaa ja löytää turvapaikan seitsemän kääpiön tyhjästä mökistä. Pian hänen seuraansa liittyvät myös kolme kääpiötä, jotka ovat matkalla linnaan suojattinsa Quatron kanssa. Mutta poika, jonka he ovat kasvattaneet lapsesta asti ja joka myöskin pakeni täpärästi kuningattaren salamurhayritystä, on todellisuudessa prinssi Hurmaava, joka on muistinsa menettäneenä Lumikin kihlattu. Lumikki ja prinssi rakastuvat toisiinsa, mutta kuningatar kidnappaa pojan, kun epäilee tämän todellista henkilöllisyyttä. Kokiksi naamioituneet Stoogesit yrittävät pelastaa hänet, mutta hän putoaa palatsin portaista ja häntä pidetään kuolleena. Samaan aikaan kuningatar saa tietää taikapeilistään, että Lumikki on yhä elossa. Taikurinsa kreivi Ogan avulla hän muuttuu noidaksi ja onnistuu saamaan Lumikin puremaan myrkytettyä omenaa. Ratsastaessaan takaisin palatsiin hän törmää Stoogeihin, ja kreivi Ogalta varastetulla taikamiekalla tehdyn tahattoman toiveen ansiosta Lumikki törmää luudallaan vuorenrinteeseen ja putoaa kuolemaan. Sen jälkeen Stooges löytää myrkytetyn Lumikin, mutta ei hautaa häntä. Sen sijaan he asettavat hänet sänkyyn ja rukoilevat häntä joka päivä. Sillä välin prinssi Quatro ei ole kuollut putoamiseensa. Sen sijaan hänet pelastaa joukko miehiä, jotka haluavat kapinoida pahaa kuningatarta vastaan Fortuniaa vastaan. Kun prinssi toipuu, hän huomaa, että hänen muistinsa on palannut, ja niin hän tietää, että hän todellakin on prinssi ja että Lumikki on prinsessa, jonka hänen oli määrä mennä naimisiin. Johdettuaan menestyksekästä kapinaa, jonka seurauksena hän nousee Fortunian valtaistuimelle, prinssi lähettää etsiviä etsimään Lumikkia ja Stoogesia tietämättä, että kreivi Ogan miekkaan kohdistuneen toisen tahattoman toiveen ansiosta he eivät enää ole Fortunian maassa. Kaikki etsinnät ovat tuloksettomia, ja prinssi Hurmaava on vähällä luopua toivosta, kun hän kuulee Pahan kuningattaren taikapeilistä. Peili vastaa totuudenmukaisesti epätoivoisen prinssin pyyntöihin, ja prinssi lähtee matkalleen. Hän saapuu Stoogesin mökille juuri ajoissa, jotta myrkytetyn omenan vaikutukset saadaan poistettua. Lumikki ja prinssi menevät naimisiin ja elävät onnellisina elämänsä loppuun asti.</w:t>
      </w:r>
    </w:p>
    <w:p>
      <w:r>
        <w:rPr>
          <w:b/>
        </w:rPr>
        <w:t xml:space="preserve">Esimerkki 1.348</w:t>
      </w:r>
    </w:p>
    <w:p>
      <w:r>
        <w:t xml:space="preserve">Fakta1: Hon ja Hei onnistuivat pakenemaan poliiseja, kun taas Koon ja Bonnie kohtasivat aloittelevan poliisin Wong Ka-fain, Fakta2: Koon putosi moottoripyörältä, Fakta3: Ka-fai ja kollega Mei-san siirrettiin alueelliseen rikosyksikköön avustamaan tutkimuksissa, Fakta4: johtolangat johtavat heidät karaokebaariin, Fakta5: Mies osoittautuu Honin tyttöystäväksi.</w:t>
      </w:r>
    </w:p>
    <w:p>
      <w:r>
        <w:rPr>
          <w:b/>
        </w:rPr>
        <w:t xml:space="preserve">Tulos</w:t>
      </w:r>
    </w:p>
    <w:p>
      <w:r>
        <w:t xml:space="preserve">Hon Elvis Tsui, Hei, Koon ja Bonnie Kingdom Yuen ovat joukko pankkiryöstäjiä, jotka kaappasivat panssariauton. Hon ja Hei onnistuvat pakenemaan poliiseja, kun taas Koon ja Bonnie kohtaavat aloittelevan poliisin Wong Kafain Aaron Kwokin, joka pidättää Koonin tämän pudottua moottoripyörältään. Tietäen, että yksi hänen rikoskumppaneistaan on pidätetty, Hon ryntää poliisiasemalle ja murhaa Koonin estääkseen rikostensa paljastumisen. Koska tapaus on vakava, Kafai ja hänen kollegansa Meisan Ngai Suet siirretään alueelliseen rikosyksikköön avustamaan tutkinnassa, jossa he tekevät yhteistyötä sisäisen tutkinnan päällikön Lau Sean Laun ja Ma Bryan Leungin kanssa, jotka ovat veljeskavereita. Ensin he tutkivat panssariauton vartijoita ennen kuin löytävät johtolankoja, jotka johtavat heidät karaokebaariin, jossa Kafai rakastuu viattomaan laulajattareen nimeltä Man Fennie Yuen. Pian myöhemmin Kafai löytää Manilta vihjeitä kaappaustapauksesta, joka osoittautuu Honsin tyttöystäväksi.</w:t>
      </w:r>
    </w:p>
    <w:p>
      <w:r>
        <w:rPr>
          <w:b/>
        </w:rPr>
        <w:t xml:space="preserve">Esimerkki 1.349</w:t>
      </w:r>
    </w:p>
    <w:p>
      <w:r>
        <w:t xml:space="preserve">Fakta1: Sarathy alkaa seurata häntä pyörällä, Fakta2: Krishna päättää ottaa hänet yksityisopistoon, Fakta3: Varasryhmä ryöstää nuorukaiselta yöllä rahat ja auton, Fakta4: Gaurav vannoo kostavansa varkaalle, Fakta5: Varas paljastuu Dharmaaksi.</w:t>
      </w:r>
    </w:p>
    <w:p>
      <w:r>
        <w:rPr>
          <w:b/>
        </w:rPr>
        <w:t xml:space="preserve">Tulos</w:t>
      </w:r>
    </w:p>
    <w:p>
      <w:r>
        <w:t xml:space="preserve">Elokuva alkaa, kun Krishna kertoo yleisölle, että hän haluaa tappaa kaksi ihmistä ja toinen heistä, Sarathy, on aivan hänen edessään ja hän alkaa seurata häntä pyörällään. Sarathy menee pimeään paikkaan ja kaksi miestä estää häntä. Sarathy ottaa aseensa esiin ja yrittää ampua heidät. Krishna, joka on seurannut tätä, hyökkää Sarathyn kimppuun ja pelastaa kaksi miestä, Sagaa ja Dharmaa. Dharmaa tappaa Sarathyn ja kiittää Krishnaa ja heistä tulee ystäviä. Flashback paljastaa Krishnan tarinan. Hänellä on perhe ja hänen siskonsa haluaa lääkäriksi. Vaikka hän sai hyvät arvosanat +2, hän ei saa paikkaa valtion lääketieteellisestä korkeakoulusta. Niinpä Krishna päättää ottaa tytön yksityiseen collegeen, ja hän onnistuu jotenkin löytämään paikan joidenkin välikäsien avulla ja maksaa siitä noin 60 lakh. Pian hän saa tietää, että korkeakoululta on evätty NCA:n hyväksyntä, ja sinne päässeet opiskelijat ovat nyt avuttomia. Kun Krishna tiedustelee asiaa collegesta, hän saa vastauksen, että hän on maksanut capitationin välikäsien kautta ja että hänen pitäisi ottaa yhteyttä heihin. Sarathy sattuu olemaan välikäsi, ja hän hyökkää Krishnan kimppuun, kun tämä pyytää rahaa. Niinpä Krishna tekee rikosilmoituksen poliisille morsiamensa Satnan avulla, joka on ylikomisario. Samaan aikaan joukko varkaita ryöstää yöllä nuorukaiselta rahat ja auton, ja hän on Gaurav, joka on teollisuusmies Guptan ja lääketieteellisen korkeakoulun omistajan rikas poika. Varas sitoo Gauravin lähes alasti tolppaan ja vie hänen BMW:nsä. Gauravin pelastaa aamulla eräs kulkija, ja Gaurav vannoo kostavansa varkaalle. Opiskelijat, joita asia koskee, aloittavat mielenosoituksensa, ja yhtäkkiä Krishnasin sisko kuolee näennäisessä onnettomuudessa. Krishna vannoo kostavansa tappajille, joiden hän uskoo olevan korkeakoulun omistaja Gaurav. Mutta hän hillitsee vihansa. Hän päättää auttaa opiskelijoita ja aikoo kostaa hitaasti. Sillä välin Gauravin BMW löytyy ja varas paljastuu Dharmaaksi. Gauravin miehet jäljittävät Dharmaan, ottavat hänet kiinni ja vievät hänet Gauravin luo, joka haluaa tappaa hänet. Mutta Dharmaa hyökkää kuljettajan kimppuun, ja tämä paiskaa auton Krishnas-siskon päälle, jolloin tämä kuolee. Dharmaa pakenee ja vannoo kostavansa Gauraville. Kun Krishna kuulee tämän tarinan Dharmaalta, hänkin paljastaa Dharmaalle, että hänen toinen kohteensa on Gaurav, ja molemmat päättävät auttaa toisiaan ja tappaa Gauravin. Mutta Krishna suunnittelee hiljaa kostoa myös Dharmaalle, joka sattui tappamaan hänen siskonsa onnettomuudessa. Krishna uhkailee Karnaa Gauravin avustajalla ja saa tärkeitä yksityiskohtia koskien kapitaatiopalkkiota ja käyttää sitä syöttinä Gauravia vastaan. Gaurav etsii miestä, joka on syypää tähän, mutta ei löydä häntä. Krishna ja Dharmaa suunnittelevat houkuttelevansa Gauravin ansaan ja tappavansa hänet. He suunnittelevat, että Dharmaa kertoo Gauraville Krishnasta ja hänen suunnitelmistaan ja saa hänet tulemaan paikkaan, jossa on käteistä rahaa vastineeksi Krishnasta. Mutta Gaurav pyytää Dharmaata tappamaan Krishnan ja ottamaan rahat. Dharmaa puukottaa Krishnaa selkään ja hyökkää tämän kimppuun. Gaurav käyttää tätä hyväksi tappaakseen Sagan aseella ja satuttaa Dharmaa. Krishna onnistuu torjumaan Gauravin ja saa hallinnan. Kun hän on aikeissa tappaa Gauravin, opiskelijat tulevat sisään ja pyytävät Krishnaa olemaan tappamatta Gauravia, koska he kaikki halusivat tulla lääkäreiksi eivätkä halua tappaa ketään saadakseen rahansa takaisin. Krishna loukkaa Gauravia, että hän on pahempi kuin Dharmaa, joka tekee mitä tahansa rahan takia. Mutta vaikka Gaurav on niin rikas, hän tekee likaisia asioita saadakseen lisää rahaa, mikä tekee hänestä pelkän likaisen viemärin. Gauravia tämä koskettaa ja hän tuntee syyllisyyttä. Kun Krishna ja opiskelijat lähtevät paikalta, kuuluu laukaus ja elokuva loppuu, jolloin uskotaan, että Gaurav on ampunut itsensä.</w:t>
      </w:r>
    </w:p>
    <w:p>
      <w:r>
        <w:rPr>
          <w:b/>
        </w:rPr>
        <w:t xml:space="preserve">Esimerkki 1.350</w:t>
      </w:r>
    </w:p>
    <w:p>
      <w:r>
        <w:t xml:space="preserve">Fakta1: Goku ja Krillin harjoittelevat Roshin kanssa, Fakta2: Fakta3: Ministerimestari käyttää sitä Lohikäärmekuulat paikallistamiseen, Fakta4: Shen käyttää sitä Lohikäärmekuulat paikallistamiseen, Fakta5: Bora ja Upa ovat paikallistaneet viimeisen Lohikäärmepallon.</w:t>
      </w:r>
    </w:p>
    <w:p>
      <w:r>
        <w:rPr>
          <w:b/>
        </w:rPr>
        <w:t xml:space="preserve">Tulos</w:t>
      </w:r>
    </w:p>
    <w:p>
      <w:r>
        <w:t xml:space="preserve">Toinen Dragon Ball -tarinan uudelleenkerronta. Tällä kertaa nuori Goku ja nuori Krillin harjoittelevat mestari Roshin kanssa Mifanin maassa järjestettävää Maailman taistelulajiturnausta varten. Mifanin keisari Chiaotzu yrittää löytää kadonneen Ran Raninsa. Ministerimestari Shen antaa keisari Pilafin työstää Lohikäärmetutkaa, ottaa sen häneltä ja käyttää sitä Lohikäärmepallojen paikantamiseen. Shen ja hänen veljensä, palkkasoturi Tao väittävät käyttävänsä Shenronin toivomusta Ran Ranin paikantamiseen, mutta suunnittelevat itse asiassa Tiensin avulla Chiaotzun tappamista ja maan valtaamista. Kenraali Blue ilmoittaa, että Ran Ran on Shenin huoneessa, ja Tao tappaa hänet sen vuoksi. Bora ja Upa ovat löytäneet viimeisen lohikäärmepallon ja vievät sen Mifanille vaatien sen avulla, että Mifanin sotilaat pakotetaan poistumaan maasta Korinin tornin lähellä. Bora huijataan osallistumaan turnaukseen, jonka voittaja saa yhden toiveen Chiaotzulta, ja Tao tappaa hänet. Bulma, Oolong, Launch ja Puerh etsivät muita kuutta lohikäärmepalloa, jotta Bulma voisi toivoa poikaystävää. Kun Lohikäärmekuulat kuitenkin löydetään, ne putoavat vahingossa Chiaotzun linnaa ympäröivän vallihaudan pohjalle. Tien tajuaa pitävänsä Chiaotzusta liikaa, eikä tapa ystäväänsä, vaan räjäyttää Shenin pois. Sitten hän antaa Chiaotzulle takaisin Ran Ranin, joka on itse asiassa posliininukke, ei oikea tyttö, ja kertoo hänelle, että hän oli piilottanut hänet Shenin ja Taopaipain takia. Tarina Sinisen ja Gokun saapumisesta Pingviinikylään on mukana, mutta tällä kertaa Tao ja Goku tapaavat Aralen ja Goku tappaa Taon Aralen avulla. Goku heittää viimeisen pallon vallihautaan ja pyytää Shenronia herättämään Boran henkiin.</w:t>
      </w:r>
    </w:p>
    <w:p>
      <w:r>
        <w:rPr>
          <w:b/>
        </w:rPr>
        <w:t xml:space="preserve">Esimerkki 1.351</w:t>
      </w:r>
    </w:p>
    <w:p>
      <w:r>
        <w:t xml:space="preserve">Fakta1: rikas kaveri, mutta Mohan on hyvin ylimielinen ihmisiä kohtaan, kun oma äiti palaa ulkomailta [ selvennys tarvitaan ] opintojen jälkeen, Fakta2: Mohan On saa tietää, että hän ei ole kulttuurin ja lähtee Kantha ensimmäinen yö, Fakta3: viimeiset oikeudet toteutetaan Balu, Fakta4: Kantha heittää hänet ulos talosta, Fakta5: Chandra ei n tarvitse johtaa säälittävä elämää</w:t>
      </w:r>
    </w:p>
    <w:p>
      <w:r>
        <w:rPr>
          <w:b/>
        </w:rPr>
        <w:t xml:space="preserve">Tulos</w:t>
      </w:r>
    </w:p>
    <w:p>
      <w:r>
        <w:t xml:space="preserve">Mohan on rikas kaveri, joka palaa ulkomailta opiskelujensa jälkeen tarvitsemastaan selvityksestä, mutta hän on hyvin ylimielinen ihmisiä kohtaan, jotka ovat hänen taloudellista tasoaan alhaisempia, ja jopa omaa äitiään kohtaan. Hän ihastuu paikalliseen prostituoituun Kanthaan ja jopa luovuttaa kaikki rikkautensa ja omaisuutensa tälle. Äitinsä vaatimuksesta hän menee naimisiin Chandran kanssa, joka on hänen serkkunsa, perinteikäs kylätyttö. Ensimmäisenä yönä Mohan saa huomata, ettei tyttö ole hänen kulttuurinsa edustaja ja lähtee Kanthan luokse. Vähitellen hän menettää kaiken omaisuutensa ja hänelle jää vain talo. Mohan jää niin riippuvaiseksi alkoholista ja Kanthasta, ettei hän edes osallistu äitinsä hautajaisiin eikä suorita tämän viimeisiä oikeuksia, jotka hänen ystävänsä Balu hoitaa. Balu neuvoo Mohania monta kertaa korjaamaan tapansa, mutta Mohan torjuu kaikki neuvot. Vähitellen Mohan sairastuu lepraan, ja koska hänellä ei ole rahaa hoitoon, Kantha heittää hänet ulos talostaan. Rankan myrskyn vuoksi Mohan menettää toisen jalkansa ja näön ja joutuu lopulta tyytymään kerjäämiseen, ja eräänä päivänä hän kääntyy vaimonsa Chandran puoleen, joka työskentelee nyt palvelijana talossa. Kumpikaan ei tunnista toisiaan, sillä Mohan on epämuodostunut eikä näe vaimoaan. Mutta vaimo ruokkii Mohania päivittäin inhimillisyydestä. Mohania etsiessään hänen ystävänsä Balu tulee Chandran luo, ja heidän keskustelunsa aikana kolmikko tunnistaa toisensa. Mohan pyytää Chandraa ja Balua menemään naimisiin keskenään, jotta Chandran, joka on vielä neitsyt, ei tarvitsisi elää säälittävää elämää. Hän pyytää myös Balua pystyttämään kaupunkiin patsaita epämuodostuneessa muodossa, jotta hänen kaltaisensa ihmiset voisivat ottaa hänen elämästään mallia ja korjata tapansa elää onnellista elämää. Monien vuosien jälkeen Balu ja Chandra nähdään Mohanin patsaan luona itkemässä hänen muistolleen.</w:t>
      </w:r>
    </w:p>
    <w:p>
      <w:r>
        <w:rPr>
          <w:b/>
        </w:rPr>
        <w:t xml:space="preserve">Esimerkki 1.352</w:t>
      </w:r>
    </w:p>
    <w:p>
      <w:r>
        <w:t xml:space="preserve">Fakta1: perusjuoni pyörii nuoren naisen ympärillä, Fakta2: tarina perustuu Shrin romaaniin, Fakta3: Devalin näytelmä on ollut marathi-teatterin klassikko, Fakta4: Neera naitetaan vanhalle leskimiehelle sijaisvanhempien toimesta, Fakta5: sopimuksen taustalla on rahanäkökulma.</w:t>
      </w:r>
    </w:p>
    <w:p>
      <w:r>
        <w:rPr>
          <w:b/>
        </w:rPr>
        <w:t xml:space="preserve">Tulos</w:t>
      </w:r>
    </w:p>
    <w:p>
      <w:r>
        <w:t xml:space="preserve">Perusjuoni pyörii nuoren naisen, Nirmala Shanta Apten, ympärillä, joka kapinoi avioliittoa vastaan paljon vanhemman leskimiehen, Kaka Saheb Keshavrao Dateen kanssa, kuten tuohon aikaan oli tapana. Tarina perustuu Shri. Narayan Hari Apte. Se muistuttaa vaistomaisesti Sharadan tarinaa, Devalin näytelmää, joka oli pitkään marathi-teatterin klassikko. Neera, nuori tyttö, naitetaan vanhan leskimiehen kanssa kasvattivanhempiensa, sedän ja tämän ortodoksisen vaimon toimesta. Kaupan taustalla ovat ilmeisesti rahanäkökohdat. Avioliiton järkytys on tytölle liikaa, mutta hän yrittää rohkeasti sopeutua taloon. Leskimies uskottelee itselleen, että hän ei ole vielä tarpeeksi vanha menettämään miehuuttaan. Hänen opiskeleva poikansa yrittää flirttailla nuoren äitipuolensa kanssa, kun taas leskeksi jäänyt tyttärensä tuntee myötätuntoa tämän surua kohtaan. Avioliitto ei onnistu. Hieman piristystä Neeran elämään tuo talouteen kuuluvan teinitytön seura. Kun vanhus kuitenkin tajuaa täysin tekonsa seuraukset, hän tekee itsemurhan ja jättää vastoin tahtoaan naimansa tytön omille teilleen.</w:t>
      </w:r>
    </w:p>
    <w:p>
      <w:r>
        <w:rPr>
          <w:b/>
        </w:rPr>
        <w:t xml:space="preserve">Esimerkki 1.353</w:t>
      </w:r>
    </w:p>
    <w:p>
      <w:r>
        <w:t xml:space="preserve">Fakta1: Fakta2: vanhempi veli liittyi pahamaineiseen ryhmään huumekaupassa, Fakta3: Noy 's perhe tarkkaili kuolemaa valaistamalla muotokuvan edessä, Fakta4: Noynoy piti puheen kampanjan aikana kokoontuneiden väkijoukkojen edessä, Fakta5: elokuva on täynnä todellista dokumenttimateriaalia, joka on leikattu dramaattisten kohtausten kanssa, jotka on sekoitettu lukemattomiin presidentinvaalikampanjan iskulauseisiin.</w:t>
      </w:r>
    </w:p>
    <w:p>
      <w:r>
        <w:rPr>
          <w:b/>
        </w:rPr>
        <w:t xml:space="preserve">Tulos</w:t>
      </w:r>
    </w:p>
    <w:p>
      <w:r>
        <w:t xml:space="preserve">Noy Coco Martin on pakotettu etsimään työtä perheensä elättäjänä, ja hän esiintyy toimittajana, jonka tehtävänä on tehdä dokumenttielokuva, jossa hän seuraa nimikaverinsa ja presidentinvaalien kärkiehdokkaan, senaattori Benigno Noynoy Aquinon kampanjapolkua Filippiinien kansallisissa vaaleissa vuonna 2010. Kaikki alkoi, kun uutistoimittajaksi pyrkivä Noy väärensi kouluarvosanansa päästäkseen suuren tv-aseman, jonka omistaa Jane. Toimittajana hänet määrättiin raportoimaan senaattori Noynoyn presidentinvaalikampanjoista kaikkialle. Samaan aikaan hänen tyttöystävänsä, Divine, aluksi lannisti häntä,oli pakko suostua. Hän raportoi senaattori Aquinon kampanjoista Luzonista, Visayasista ja Mindanaosta, aina auringonnoususta keskiyöhön, suorasta lähetyksestä tallenteiden editointiin. Hänen vanhempi veljensä Bong, polion rampauttama ja kateellinen Noylle tämän onnenkantamoisesta, liittyi tahattomasti pahamaineiseen huumekaupparyhmään. Samaan aikaan jotkut kateelliset tv-juontajat tutkivat Noyn taustoja. He kertoivat siitä Janelle. Noy kutsuttiin välittömästi koolle ja erotettiin, kun he saivat selville hänen väärennetyn henkilöllisyytensä, mutta antoivat hänelle vielä viimeisen mahdollisuuden raportoida senaattori Aquinon kampanjasta Tarlacissa. Hän palasi kotiinsa Artex Compoundiin vain nähdäkseen, kuinka kaksi roistoa pahoinpiteli hänen veljensä. Toinen roistoista huomasi hänet ja tappoi hänet pudottaen ruumiinsa tulvaveteen. Elokuvan lopussa Noysin perhe tarkkaili hänen kuolemaansa valaisemalla hänen muotokuvansa edessä. Samaan aikaan senaattori Noynoy piti puheensa kampanjansa aikana kerääntyneen väkijoukon edessä. Elokuva, johon on upotettu todellista dokumenttimateriaalia, joka on leikattu dramaattisiin kohtauksiin sekoitettuna lukemattomiin presidentinvaalikampanjan iskulauseisiin, käsittelee filippiiniläisperheen köyhyyden, selviytymisen ja toivon teemoja.</w:t>
      </w:r>
    </w:p>
    <w:p>
      <w:r>
        <w:rPr>
          <w:b/>
        </w:rPr>
        <w:t xml:space="preserve">Esimerkki 1.354</w:t>
      </w:r>
    </w:p>
    <w:p>
      <w:r>
        <w:t xml:space="preserve">Fakta1: Jane Austen on pastori George Austenin ja vaimon nuorempi tytär, joka ei ole vielä löytänyt sopivaa aviomiestä, Fakta2: Fakta3: Tom Jane Henry ja Jane 's leskeksi jäänyt serkku juonittelevat saadakseen kutsun Tom 's setä ja hyväntekijä rikas Madame La Comtesse ja ystävät, Fakta4: Jane ei nuku Täynnä toivoa tuomari 's paikka, Fakta5: Langlois saa kirjeen, jossa kerrotaan hänelle hienostunut köyhyys Jane 's perheessä</w:t>
      </w:r>
    </w:p>
    <w:p>
      <w:r>
        <w:rPr>
          <w:b/>
        </w:rPr>
        <w:t xml:space="preserve">Tulos</w:t>
      </w:r>
    </w:p>
    <w:p>
      <w:r>
        <w:t xml:space="preserve">Jane Austen on pastori George Austenin ja hänen vaimonsa nuorempi tytär, joka ei ole vielä löytänyt sopivaa aviomiestä. Hän pyrkii kirjailijaksi äitinsä tyrmistykseksi ja isänsä ylpeäksi iloksi. Thomas Lefroy on lupaava lakimies, jolla on huono maine, jota hän kuvailee tyypilliseksi ammatissaan toimiville ihmisille. Tom tekee kauhean ensivaikutelman tavatessaan Janen, kun hän melkein nukahtaa Janen pitäessä lukuhetkeä yhtiölle. Kuullessaan hänen myöhemmän kritiikkinsä Jane ei voi sietää ylimielistä irlantilaista. Samaan aikaan hän torjuu muiden miesten, kuten varakkaan Lady Greshamin veljenpojan ja perillisen herra Wisleyn, kiintymyksen. Wisley kosii, mutta Jane hylkää hänet lopulta kiintymyksen puutteen vuoksi. Ilkikurinen Tom tapaa Janen uudelleen; he riitelevät, mutta kiinnostuvat yhä enemmän toisistaan, ja Tom osoittaa ottavansa Janen kirjalliset pyrkimykset vakavasti. Ajan myötä he rakastuvat. Tom, Jane, hänen veljensä Henry ja Janen rikas leskeksi jäänyt serkku Eliza, Comtesse de Feullide, juonivat salaliiton saadakseen Tomin sedältä ja hyväntekijältä, lordi ylituomari Langlois'lta Lontoosta, kutsun rikkaalle Madame La Comtesselle ja hänen ystävilleen. Vierailun on tarkoitus olla lyhyt tauko heidän matkallaan Janen veljen, Edwardin, luo. Näin tuomari Langlois voisi tutustua Janeen ennen sitä ja antaa siunauksen heidän avioliitolleen. Täynnä toivoa Jane ei voi nukkua yön aikana tuomarin luona. Inspiraation virrassa hän alkaa sitten kirjoittaa First Impressionsia, käsikirjoitusta, josta tulee Pride and Prejudice. Tuomari Langlois saa kuitenkin kirjeen, jossa hänelle kerrotaan Janen perheen hienostuneesta köyhyydestä, ja hän kieltäytyy antamasta Tomille siunaustaan ilmoittaen, että hän mieluummin toivoo Tomin olevan huorintekijä kuin antaisi tämän elää köyhyydessä huonon avioliiton takia. Tom kertoo Janelle, ettei voi mennä naimisiin, ja Jane on murtunut tietämättä, että Tomilla on perusteltu syy: hänen perheensä on taloudellisesti riippuvainen hänestä. Jane palaa kotiin ja saa pian kuulla, että Tom on kihlautunut jonkun toisen kanssa perheensä sopimuksesta. Jane hyväksyy herra Wisleyn kosinnan, josta hän oli aiemmin kieltäytynyt. Myöhemmin Tom tajuaa, ettei voi elää ilman Janea, ja palaa takaisin ja pyytää Janea karkaamaan kanssaan, sillä mitä arvoa elämällä on, jos emme ole yhdessä? Jane suostuu, ja he lähtevät, ja vain Janen sisar Cassandra tietää, että he aikovat mennä salaa naimisiin. Matkalla Jane törmää Tomsin äidin kirjeeseen ja tajuaa hänen tilanteensa: hän lähettää enoltaan saamansa rahat takaisin vanhemmilleen ja sisaruksilleen, eikä hänen perheensä selviä ilman niitä. Jane kertoo Tomille, etteivät he voi karata, kun niin monet ihmiset ovat riippuvaisia hänestä. Tom vaatii, että hänen ja Janen on mentävä naimisiin, ja hän kertoo tienaavansa rahaa, mutta Jane sanoo, että se ei riitä; hän ei koskaan pysty ansaitsemaan tarpeeksi rahaa elättääkseen huollettavansa, kun korkeimman oikeuden tuomari on hänen enonsa vihollinen ja vaimo on rahaton. Tom kysyy Tomilta järkyttyneenä, rakastaako Jane häntä, ja Jane vastaa: "Kyllä, mutta jos rakkautemme tuhoaa perheesi, se tuhoaa itsensä, pitkän, hitaan, syyllisyyden, katumuksen ja syyllisyyden rappeutumisen myötä." Hän ei voi olla varma siitä, että hän on rakastanut Janea. Lähtiessään Jane näkee viimeisen vilauksen Tomista vaunujen ikkunasta, kun hän seuraa häntä hevosten ohittaessa hänet. Kaksikymmentä vuotta myöhemmin Jane, joka on nyt menestyvä kirjailija ja vapaaehtoisesti naimaton, näkee Tomin eräässä tilaisuudessa. Henry, joka on nyt naimisissa Elizan kanssa, tuo Tomin hänen luokseen. Tom esittelee vanhimman tyttärensä, joka ihailee Janen romaaneja. Tomsin tytär pyytää Janea lukemaan ääneen, mutta koska Jane tekee niin harvoin, hän huomauttaa tyttärelleen käyttäen tämän nimeä, joka sekin on Jane. Hämmästyneenä siitä, että hän on nimennyt vanhimman lapsensa hänen mukaansa, Jane suostuu lukemaan. Viimeisessä kohtauksessa Tomsin tytär istuu Janen vieressä, kun tämä lukee ääneen kirjaa Ylpeys ja ennakkoluulo, ja Tom katselee Janea hellästi. Tytön lopetettua lukemisen heidän katseensa kohtaavat, ja Tom liittyy muun seurueen joukkoon kunnioittaakseen Janea ja hänen työtään suosionosoituksilla.</w:t>
      </w:r>
    </w:p>
    <w:p>
      <w:r>
        <w:rPr>
          <w:b/>
        </w:rPr>
        <w:t xml:space="preserve">Esimerkki 1.355</w:t>
      </w:r>
    </w:p>
    <w:p>
      <w:r>
        <w:t xml:space="preserve">Fakta1: Fakta2: vastustaja on korvattu jättiläinen, Fakta3: poika on häpäissyt suvun nimi, että jopa silloin, kun näytetään todistajien edessä, Fakta4: Yhdysvaltain armeijan Rangers aikana majoittuvat linnassa omistaa nyt kuusivuotias Lady Jessica de Canterville World War II, Fakta5: Jessica kanssa voittaa oman kauhu aave Cuffy 's apua</w:t>
      </w:r>
    </w:p>
    <w:p>
      <w:r>
        <w:rPr>
          <w:b/>
        </w:rPr>
        <w:t xml:space="preserve">Tulos</w:t>
      </w:r>
    </w:p>
    <w:p>
      <w:r>
        <w:t xml:space="preserve">1600-luvulla Sir Simon de Canterville Charles Laughton joutuu ritarikunnan säännöstön mukaan kaksintaisteluun veljensä puolesta, mutta pakenee perheen linnaan, kun hänen vastustajansa korvaa jättiläinen, rohkea Sir Guy, jota esittää Tor Johnson ilman luottoa. Hänen ylpeä isänsä, lordi Cantervillen Reginald Owen, kieltäytyy tunnustamasta, että hänen poikansa on häpäissyt suvun nimen, vaikka Simon näytetään todistajien edessä, missä Simon kyyristelee. Isä muuraa ainoan sisäänkäynnin poikansa piilopaikkaan umpeen todisteeksi siitä, ettei Simon ole siellä, eikä ota huomioon Simonin armonpyyntöjä. Sitten lordi Canterville kiroaa tuomitun pelkuripoikansa, ettei hän saa levätä ennen kuin joku sukulainen tekee urhoollisen teon hänen nimissään. Seuraavaksi, toisen maailmansodan aikana, Yhdysvaltain armeijan jääkäreitä majoitetaan linnaan, jonka omistaa nyt kuusivuotias Lady Jessica de Canterville Margaret OBrien. Yksi miehistä on Cuffy Williams Robert Young. Jääkärit kohtaavat Sir Simonin, mutta sen sijaan, että he joutuisivat kauhun valtaan, he nöyryyttävät aavetta pilkallisella kummittelulla. Cuffyn avulla Jessica voittaa oman aavetta kohtaan tuntemansa kauhun. Jessica saa selville, että Cuffy on Cantervillestä kotoisin tunnusomaisen syntymämerkin perusteella. Yhdessä he tapaavat ja saavat tietää aavemaisten esi-isiensä kohtalon. Eräänä iltana Simon vie Cuffyn kierrokselle suvun muotokuvagalleriaan ja kertoo jokaisen jälkeläisen raukkamaisen teon. Cuffy pilkkaa Simonin epäluuloja ja kehuskelee olevansa erilainen. Kun kriisin hetki kuitenkin koittaa, kun hänen joukkueensa suorittaa kommandohyökkäyksen Ranskassa, Cuffy vaikuttaa aidolta Cantervilleläiseltä ja lamaantuu pelosta taistelussa. Häpäistyään ja jättäessään jääkäreitä Cuffy joutuu kohtaamaan räjähtämättömän laskuvarjomiinan, joka uhkaa hänen joukkonsa tuhoutumista, ja pelko valtaa hänet jälleen. Kun Lady Jessica kuitenkin vahingossa aktivoi miinan yrittäessään innostaa häntä, Cuffy kiinnittää pommin jeeppiin ja ohjaa sen rotkoon. Rohkea teko vapauttaa Sir Simonin lopulta vuosisatojen orjuudesta.</w:t>
      </w:r>
    </w:p>
    <w:p>
      <w:r>
        <w:rPr>
          <w:b/>
        </w:rPr>
        <w:t xml:space="preserve">Esimerkki 1.356</w:t>
      </w:r>
    </w:p>
    <w:p>
      <w:r>
        <w:t xml:space="preserve">Fakta1: Latimer auttaa Danielsia ja piirisyyttäjäehdokasta tulemaan valituksi, Fakta2: kunnianhimoinen nuori asianajaja Gerald I. Latimer auttaa Danielsia ja piirisyyttäjäehdokasta tulemaan valituksi: Fakta3: Turnely ja Daniels ovat tosissaan rikollisuuden kitkemisessä, Fakta4: hyvä ystävä ja avustaja selvittävät palkkamurhaajan henkilöllisyyden, Fakta5: aikomus aloittaa tutkimukset Geraldin varojen lähteestä.</w:t>
      </w:r>
    </w:p>
    <w:p>
      <w:r>
        <w:rPr>
          <w:b/>
        </w:rPr>
        <w:t xml:space="preserve">Tulos</w:t>
      </w:r>
    </w:p>
    <w:p>
      <w:r>
        <w:t xml:space="preserve">Kunnianhimoinen nuori asianajaja Gerald I. Latimer Lee Bowman auttaa pormestariehdokas Daniels Samuel S. Hindsiä ja piirisyyttäjäehdokas Turnelyä tulemaan valituiksi; kaksikko oli luvannut vapauttaa kaupungin sen haitallisista rikollisista kiskonnoista. Nämä kaksi vaaleilla valittua virkamiestä eivät tiedä, että Gerald on liittoutunut yhden kaupungin suurimmista gangstereista, Matty John Litelin, kanssa saadakseen apua Geraldin valinnassa Yhdysvaltain senaattiin vastineeksi tulevista poliittisista palveluksista. Gerald varoittaa Mattya siitä, että Turnely ja Daniels ovat tosissaan rikollisuuden kitkemisessä, joten Matty murhauttaa Turnelyn. Gerald nimitetään erityissyyttäjäksi, ja hän pääsee tapaamaan piirisyyttäjän murhaa tutkivan ryhmän. Hänen hyvä ystävänsä, oikeuslääketieteilijä Gordon McKay Van Heflin ja hänen avustajansa Jane Mitchell Marsha Hunt tutkivat ruumiin ja selvittävät palkkamurhaajan henkilöllisyyden, joka kuolee yrittäessään välttää kiinniottoa. Gerald pitää julkista show'ta rikollishahmojen pidättämisestä, mutta ravintoloitsija Eddie Wrightin Eddie Quillanin kaltaiset ihmiset, joita kiristäjät ovat jo pitkään ahdistaneet, tajuavat, että pidätetään vain pikkutekijöitä. Quillan uskoo, että pormestari on vilpitön, ja koska hän tietää, että osa poliiseista on korruptoituneita, hän päättää puhua suoraan pormestarille siitä, mitä on tehtävä. Quillan menee pormestarin talolle ja odottaa häntä, mutta hänen läsnäolonsa hälyttää pormestarin vaimon, ja tämä kutsuu poliisit hänen peräänsä. He panevat merkille hänen läsnäolonsa ja lähettävät hänet kotiin. Sillä välin pormestari kyselee Geraldilta tämän ostamasta suuresta vakuutuksesta ja haluaa tietää, mistä rahat ovat peräisin. Kun Gerald kieltäytyy vastaamasta, pormestari ilmoittaa aikovansa aloittaa tutkimuksen Geraldin varojen alkuperästä. Tietäen, että hänen suhteensa gangstereihin paljastuu, Gerald vetoaa Mattyyn, mutta Matty vaatii Geraldia hoitamaan pormestarin itse. Gerald sijoittaa pommin pormestarin autoon, ja pormestari kuolee pommin räjähtäessä. Poliisi epäilee Eddietä pommin asentajaksi ja pidättää hänet. Jotkin aihetodisteet viittaavat Eddieen, mutta Gordon on epäileväinen ja jatkaa tutkimuksia, vaikka Gerald vaatii Eddien pidättämistä. Gerald viettää paljon aikaa poliisin rikoslaboratoriossa ja rakastuu lopulta Janeen. Hän jopa kosii Janea, mutta Jane torjuu hänet selittäen, ettei voi mennä naimisiin ja lopettaa työtään ennen kuin kaksoismurhan tutkinta on saatu päätökseen. Kun Jane kertoo hänelle, että Gordon on päätellyt, että pommin asentaneella miehellä pitäisi olla ruutia kynsiensä alla, Gerald ryntää pesemään kätensä huolellisesti ja välttää näin onnistuneesti epäilyksen kohdistumisen häneen. Myöhemmin Gordon löytää pormestarin toimistosta lapun, jossa Gerald on syytettynä. Tällä kertaa hän ei mainitse löydöstään Janelle, vaan hankkii salaa tältä hiusnäytteen. Analysoituaan näytteen Gordon kertoo Janelle löytäneensä murhaajan, mutta ei paljasta tämän nimeä. Kun Jane ja Gerald tapaavat uudelleen ja Jane suostuu naimisiin, hän kertoo Geraldille, että Gordon on löytänyt murhaajan hiusnäytteen avulla. Gerald tajuaa, että hänen on tapettava ystävänsä Gordon. Gerald järjestää tapaamisen Gordonin ja Mattyn kanssa ja antaa autonsa avaimet Janelle, jotta tämä voi ajaa itse kotiin. Hän näkee avaimenperässä olevan sikarileikkurin ja tajuaa, että sitä olisi voitu käyttää pommin johtojen katkaisemiseen. Hän vie sen rikoslaboratorioon tutkittavaksi. Gerald saa aseen Mattyltä, joka näyttää hänelle, miten sitä käytetään. Hän ryntää rikoslaboratorioon tappamaan Gordonin. Kun hän astuu Gordonin toimistoon, hän pyytää tätä luovuttamaan häntä raskauttavat todisteet, ja Jane kuulee huutelun laboratoriosta. Gerald on tunnustamassa Gordonille murhat, kun Jane astuu toimistoon. Gordon nujertaa Geraldin ja saa aseen. Poliisi saapuu paikalle pian tämän jälkeen, ja sekä Gerald että Matty pidätetään. Gordon tajuaa olevansa rakastunut Janeen ja kosii tätä. Jane suostuu vapaaehtoisesti.</w:t>
      </w:r>
    </w:p>
    <w:p>
      <w:r>
        <w:rPr>
          <w:b/>
        </w:rPr>
        <w:t xml:space="preserve">Esimerkki 1.357</w:t>
      </w:r>
    </w:p>
    <w:p>
      <w:r>
        <w:t xml:space="preserve">Fakta1: kenraali näyttää halveksivan naisia ja ihmissuhteita, Fakta2: Fakta3: Yanhong muutti Pekingiin paetakseen katastrofaalista rakkauskolmiodraamaa, Fakta4: katastrofaalinen rakkauskolmio uhkaa sekä elämää että lapsen elämää, Fakta5: An Xin Ennen päivämäärää on sattumalta kohdannut Mao Jie avioliiton kanssa.</w:t>
      </w:r>
    </w:p>
    <w:p>
      <w:r>
        <w:rPr>
          <w:b/>
        </w:rPr>
        <w:t xml:space="preserve">Tulos</w:t>
      </w:r>
    </w:p>
    <w:p>
      <w:r>
        <w:t xml:space="preserve">Yang Rui on komea pekingiläinen johtaja, joka on kyllästynyt helppoon elämäänsä ja lukuisiin naisvalloituksiinsa. Hänellä on suhde naispuolisen pomonsa kanssa, ja yleisesti ottaen hän näyttää halveksivan naisia ja ihmissuhteita. Hän kuulee He Yanhong -nimisestä naisesta, joka on kotoisin muualta kaupungista, kaunis mutta salaperäinen ja melko erakoitunut. Hän rakastuu pian naiseen, vaikka nainen torjuu hänen lähentelyt ja näyttää olevan vähän ystäviä. Kun nainen potkaisee häntä päähän liian voimakkaan lähentelyn jälkeen, hän osoittaa katumusta ja myötätuntoa ja hoitaa häntä takaisin terveeksi, ja heistä kehittyy ystävyys. He Yanhong kertoo hänelle, että hänen lempinimensä on An Xin peace englanniksi. Valitettavasti Yang Ruin halveksittu naispomo tulee mustasukkaiseksi, paljastaa vakoilleensa nuorta pariskuntaa, järjestää He Yanhongin menettävän työnsä, paljastaa, että hänellä on lapsi, ja lavastaa hänet sitten syylliseksi laittoman lahjuksen vastaanottamiseen, joka vie Yang Ruin hetkeksi vankilaan. He Yanhong järjestää asianajajan vapauttamaan Yang Ruin vankilasta, ja He Yanhong jäljittää Yang Ruin ja saa selville, että hänen oikea nimensä on An Xin ja että hän muutti Pekingiin paetakseen katastrofaalista kolmiodraamaa, joka johti hänen entisen aviomiehensä kuolemaan ja uhkaa sekä hänen että hänen lapsensa Xiongin henkeä. Kun hän paljastaa itsensä Yang Ruille, hän saa tietää seuraavaa: An Xin oli nouseva poliisi Etelä-Kiinan Yunnanin maakunnassa, kihloissa Tiejun-nimisen toimittajan kanssa, jolla oli myös lupaava ura. Ennen avioliittopäivää An Xin tapaa sattumalta Mao Jien, jonka kanssa hänellä on lyhyt, mutta tunnekylläinen romanttinen suhde. Kumpikaan ei ole rehellinen uransa suhteen, ja vasta huumeoperaation aikana An Xin saa selville, että Mao Jie kuuluu huumekauppiaiden perheeseen. Koska kumpikaan ei tiennyt toistensa todellista ammattia, An Xin joutuu todistamaan Mao Jietä vastaan, ja tämän vanhemmat saavat kuolemantuomion. Mao Jie pystyy kuitenkin vakuuttamaan tuomarin vapauttamaan hänet, koska häntä syytetään siitä, että An Xin on saattanut lavastaa hänet syylliseksi, jotta hän voisi lopettaa heidän nyt päättyneen rakkaussuhteensa. Kostoksi Mao Jie ja hänen veljensä tappavat An Jinsin aviomiehen kostaakseen vanhempiensa kuoleman ja tämän petoksen. Siitä lähtien An Xinin elämä purkautuu hitaasti, kun hän yrittää rakentaa uutta elämää piileskellessään Maon veljeksiltä.</w:t>
      </w:r>
    </w:p>
    <w:p>
      <w:r>
        <w:rPr>
          <w:b/>
        </w:rPr>
        <w:t xml:space="preserve">Esimerkki 1.358</w:t>
      </w:r>
    </w:p>
    <w:p>
      <w:r>
        <w:t xml:space="preserve">Fakta1: Saksalainen sukellusvene pysäyttää hollantilaisen rahtialuksen ensimmäisen maailmansodan viimeisenä vuonna, Fakta2: Fakta3: Madeleine on ranskalainen kaksoisagentti, joka työskentelee paljastaakseen uuden saksalaisen salaisen palvelun johtajan henkilöllisyyden Tukholmassa, Fakta4: Von Marwitz alkaa pyytää Madeleinea treffeille temperamenttisen Lupitan kanssa, Fakta5: Bob järjestää, että Tukholman poliisi pidättää Madeleinen, mikä pilaa Von Marwitzin suunnitelman vangita Madeleine hiljaa.</w:t>
      </w:r>
    </w:p>
    <w:p>
      <w:r>
        <w:rPr>
          <w:b/>
        </w:rPr>
        <w:t xml:space="preserve">Tulos</w:t>
      </w:r>
    </w:p>
    <w:p>
      <w:r>
        <w:t xml:space="preserve">Keväällä 1918 saksalainen sukellusvene pysäyttää hollantilaisen rahtilaivan, joka on matkalla Tukholmaan, Ruotsiin ensimmäisen maailmansodan viimeisenä vuonna. Saksalaiset nousevat laivaan, tunnistavat yhden miehen belgialaiseksi vakoojaksi ja ottavat hänet vangiksi. Yksi kuulustelluista matkustajista on viehättävä sveitsiläinen pukuliikkeen omistaja Madeleine Goddard Vivien Leigh, joka on palaamassa Tukholmaan Pariisin liikematkalta, jossa hän oli ostanut pukuja putiikkiinsa. Palattuaan Tukholmaan Madeleine, joka on saksalainen vakooja, tapaa yhteyshenkilöitään ja antaa Pariisissa hankkimiaan tietoja liittoutuneiden joukkojen liikkeistä. Tiedot on kätketty taitavasti hänen ostamiinsa pukuihin. Vaikka saksalaiset uskovat, että Madeleine on yksi heidän huippuvakoilijoitaan, hän on itse asiassa ranskalainen kaksoisagentti, joka pyrkii paljastamaan Tukholman uuden saksalaisen salaisen palvelun johtajan henkilöllisyyden. Pian tämän jälkeen Ruotsiin saapuu saksalainen sotaveteraani paroni Karl Von Marwitz Conrad Veidt. Hän väittää jättäneensä Saksan laivaston sotavammojen vuoksi, mutta jotkut hänen entisistä kollegoistaan uskovat hänen olevan karkuri. Eräänä iltana Madeleine menee yökerhoon ystävänsä, englantilaisen salaisen palvelun agentti Bob Carterin Anthony Bushellin seurassa. Hän huomaa Von Marwitzin pelaavan baarihuonepeliä, jossa hän ennustaa, mitä tytöt sanovat, kun mies suutelee heitä. Kun hän paljastaa tempun, Von Marwitz kiinnostuu Madeleinen kauneudesta ja viileästä käytöksestä. Seuraavana päivänä hän vierailee hänen liikkeessään Lupita Joan Gardnerin kanssa, brasilialaisen seurapiirijulkkiksen, jota hän huijasi edellisenä iltana. Temperamenttisen Lupitan lähdettyä Von Marwitz alkaa pyytää Madeleinea ulos kanssaan. Tulevina päivinä Madeleine kieltäytyy edelleen hänen pyynnöistään, vaikka Madeleine tarjoutuu ostamaan koko liikkeen varaston. Kun mies lopulta luovuttaa, Madeleine antaa periksi ja suostuu seurustelemaan. Madeleine ja Von Marwitz alkavat seurustella, ja erimielisyyksistään huolimatta he rakastuvat syvästi. Von Marwitz tekee jopa avioehdotuksen. Heidän pyörteinen romanssinsa keskeytyy eräänä yönä, kun Madeleinen saksalainen salaliittolainen Anatole Bergen murhataan. Madeleine tapaa saksalaiset yhteyshenkilönsä, jotka kertovat hänelle, että hänen äskettäin antamansa tiedot ovat osoittautuneet Saksan armeijalle tuhoisiksi. Madeleine saa käskyn palata välittömästi Pariisiin ja tutkia ranskalaisia kontaktejaan. Kun Madeleine saapuu Pariisiin, korkea-arvoinen ranskalainen virkamies ottaa hänet vastaan ja luovuttaa hänelle Medaille militaire -mitalin urheasta palveluksesta maalleen. Vaikka Madeleine ei halua jatkaa työtään Tukholmassa, hänet määrätään palaamaan. Tukholmassa Madeleine ja Von Marwitz tapaavat jälleen, ja Madeleine paljastaa tietävänsä, että Von Marwitz on Saksan salaisen palvelun johtaja. Vastineeksi mies paljastaa tietävänsä, että nainen on itse asiassa ranskalainen vakooja. Vaikka he ovat helpottuneita siitä, että he voivat vihdoin puhua rehellisesti toisilleen, he myöntävät, että heidän unelmansa yhteisestä elämästä ei voi koskaan toteutua. Pian tämän jälkeen Madeleine kääntyy ystävänsä Bobin puoleen saadakseen suojelua, nyt kun hänen todellinen henkilöllisyytensä on saksalaisten tiedossa. Samalla kun Bob suunnittelee Madeleinen pakoa Tukholmasta ja saksalaisilta, Von Marwitz suunnittelee Madeleinen vangitsemista ja paluuta Saksaan. Seuraavana päivänä Bob järjestää, että Tukholman poliisi pidättää Madeleinen, mikä tekee tyhjäksi Von Marwitzin suunnitelman vangita Madeleine kaikessa hiljaisuudessa. Kun Madeleine on karkotettu, saksalainen sukellusvene pysäyttää hänen laivansa puolueettomilla vesillä. Von Marwitz nousee alukseen ja pidättää Madeleinen ranskalaisena vakoojana. Kun heitä soudetaan laivasta sukellusveneeseen, brittiläinen Qship, raskaasti aseistettu kauppa-alus, jolla on piilotettuja aseita, lähestyy ja käy taistelua sukellusvenettä vastaan upottaen vihollisaluksen. Madeleine viedään Q-alukseen, kun taas von Marwitz siirretään brittiläiselle hävittäjälle. Madeleinen rakkauden tunteet eivät ole laantuneet, ja hänelle vakuutetaan, että von Marwitzia ei ammuta, vaan hänet pidetään vangittuna sodan loppuun asti. Kun von Marwitz soutaa pois, Madeleine vilkuttaa ja huutaa hänelle: "Minä odotan.</w:t>
      </w:r>
    </w:p>
    <w:p>
      <w:r>
        <w:rPr>
          <w:b/>
        </w:rPr>
        <w:t xml:space="preserve">Esimerkki 1.359</w:t>
      </w:r>
    </w:p>
    <w:p>
      <w:r>
        <w:t xml:space="preserve">Fakta1: Fakta2: Fakta3: Pamela Taylor näyttää Giorgion kurkkutautiasiantuntija, Fakta4: Giorgio saa äänen laulamaan reagoituaan neulanpistoon seuraavana päivänä Hatch Shellissä Bostonissa, Fakta5: Francisco saa rakkauden kautta itseluottamusta ja suostuu esiintymään Metissä Giacomo Puccinin oopperassa Turandot.</w:t>
      </w:r>
    </w:p>
    <w:p>
      <w:r>
        <w:rPr>
          <w:b/>
        </w:rPr>
        <w:t xml:space="preserve">Tulos</w:t>
      </w:r>
    </w:p>
    <w:p>
      <w:r>
        <w:t xml:space="preserve">Maailmankuulu italialainen oopperalaulaja Giorgio Fini on Bostonissa konsertoimassa, kun hänelle soitetaan ja häntä pyydetään esiintymään Metissä. Puhelu tuo mieleen huonot muistot hänen seitsemän vuotta aiemmasta katastrofaalisesta esiintymisestään siellä. Se pelottaa häntä niin, ettei hän pysty laulamaan harjoituksissa. Kaikki joutuvat paniikkiin ja luulevat hänen menettävän äänensä. Hänen yritysjohtajansa Henry Pollack antaa kurkkuspesialisti Pamela Taylorin katsoa Giorgiota. Giorgio kieltäytyy aluksi, koska hän luulee, ettei hän ole lääkäri vaan sairaanhoitaja, koska hän on nainen. Kun johtaja on pelotellut hänet tapaamaan häntä, hän havaitsee heti, että ongelma on psykologinen, ei fyysinen. Pamela keksii sairaudelle vakavalta kuulostavan nimen ja antaa Giorgiolle lääkettä sen parantamiseksi, joka, kuten hän paljastaa Henrylle, on vaaraton B12-vitamiini. Kun Giorgio reagoi neulanpistoon, hän saa äänensä heti takaisin ja jatkaa laulamista seuraavana päivänä Hatch Shellissä Bostonissa. Giorgio tuntee heti fyysistä vetoa Pamelaan, ja vaikka Giorgio on naimisissa ja hänellä on kaksi lasta, Pamela suostuu illalliselle. Treffit eivät suju hyvin, mutta Giorgio on sinnikäs ja vierailee sairaalassa, jossa Pamela työskentelee. Hänen nopea ajattelunsa auttaa rauhoittamaan pelokkaan lapsen, joka valmistautuu leikkaukseen, jossa hänen nielurisansa poistetaan, ja lupaa jäätelöä, jonka hän toimittaa leikkauksen jälkeen. Giorgio on vaikuttunut Giorgion suhtautumisesta lapsiin ja suostuu uusiin treffeihin. Lopulta hänestä tulee miehen matkakumppani. Vietettyään romanttisen viikon San Franciscossa ja viinialueella Giorgion ystävien luona he lopulta rakastuvat. Giorgio saa rakkautensa ansiosta itseluottamusta ja suostuu esiintymään Metissä Giacomo Puccinin oopperassa Turandot. Koska Giorgio ei kuitenkaan suostu jättämään vaimoaan, Pamela heittää hänelle suukon ja lähtee Metistä, kun Giorgio laulaa hänelle Nessun Dormaa.</w:t>
      </w:r>
    </w:p>
    <w:p>
      <w:r>
        <w:rPr>
          <w:b/>
        </w:rPr>
        <w:t xml:space="preserve">Esimerkki 1.360</w:t>
      </w:r>
    </w:p>
    <w:p>
      <w:r>
        <w:t xml:space="preserve">Fakta1: Fakta2: Margaret kuoli jäätyään maitoauton alle, Fakta3: Mall of America -ostoskeskuksen vartija, joka osallistui kokoukseen, on tietoinen Paulin aiemmasta sankariteosta West Orange Pavilion Mall -ostoskeskuksessa sattuneessa välikohtauksessa, Fakta4: rikollinen nimeltä Vincent Sofel ja hänen rikostoveriensa jengi, joka oli naamioitunut hotellin työntekijöiksi, suunnittelevat, että he korvaavat heidät jäljennöksillä, Fakta5: hotellin vartijoille ilmoitettiin, kun Maya katosi tapahtumasta.</w:t>
      </w:r>
    </w:p>
    <w:p>
      <w:r>
        <w:rPr>
          <w:b/>
        </w:rPr>
        <w:t xml:space="preserve">Tulos</w:t>
      </w:r>
    </w:p>
    <w:p>
      <w:r>
        <w:t xml:space="preserve">Paul Blart Kevin James kertoo useista onnettomuuksistaan ja vaikeasta toipumisestaan. Hänen vaimonsa Amy Jayma Mays on eronnut hänestä kuuden päivän avioliiton jälkeen, ja voidakseen paremmin Paul partioi ylpeänä West Orange Pavilionin ostoskeskuksessa. Kaksi vuotta myöhemmin hänen äitinsä Margaret Shirley Knight kuoli jäätyään maitoauton alle. Neljä vuotta tämän jälkeen, kun Paul kertoo virallisesti saavuttaneensa huippunsa, hän saa kutsun Las Vegasissa järjestettävään turvallisuusvirkailijoiden kongressiin ja alkaa uskoa, että hänen onnensa on muuttumassa. Hänen tyttärensä Maya Blart Raini Rodriguez saa tietää, että hänet hyväksyttiin UCLA:han ja hän aikoo muuttaa maan toiselle puolelle Los Angelesiin, mutta isänsä kutsun vuoksi hän päättää toistaiseksi salata tiedon. Saavuttuaan Las Vegasiin Paul ja hänen tyttärensä tapaavat Wynn-hotellin pääjohtajan, kauniin nuoren naisen nimeltä Divina Martinez Daniella Alonso, johon Paul ihastuu välittömästi. Myöhemmin hän saa tietää, että nainen seurustelee hotellin turvallisuuspäällikön Eduardo Furtillon Eduardo Verasteguin kanssa. Samaan aikaan Maya ja hotellin palvelija Lane David Henrie ihastuvat välittömästi toisiinsa. Kongressiin osallistuva Mall of American vartija Donna Ericone Loni Love on tietoinen Paulin aiemmasta sankariteosta West Orange Pavilion Mallin välikohtauksessa ja uskoo, että Paul on tapahtuman todennäköinen pääpuhuja. Paul saa kuitenkin selville, että puheen pitää toinen turvamies, Nick Panero Nicholas Turturro. Kesken kokouksen rikollinen nimeltä Vincent Sofel Neal McDonough ja hotellin työntekijöiksi naamioitunut rikostoverien joukko suunnittelevat salaa varastavansa hotellista korvaamattoman arvokkaita taideteoksia ja korvaavansa ne jäljennöksillä ja myyvänsä aidot sitten huutokaupassa. Sillä välin Paul on tullut ylisuojelevaksi Mayaa kohtaan huomattuaan tämän flirttailevan Lanen kanssa ja vakoilee heidän keskustelujaan. Myöhemmin Eduardo pilkkaa häntä ammattitaidon puutteesta tilaisuudessa, jossa hotellin turvamiehet olivat ilmoittaneet Mayan katoamisesta. Sitä seuranneessa riidassa isänsä kanssa Maya väittää rohkeasti menevänsä UCLA:han huolimatta Paulin toiveesta, että hän pysyisi lähellä kotia junior collegeen. Konferenssissa Paul, Donna ja kolme muuta turvamiestä, Saul Gundermutt Gary Valentine, Khan Mubi Shelly Desai ja Gino Chizzeti Vic Dibitetto, tutustuvat esillä oleviin ei-tappaviin turvavarusteisiin. Myöhemmin Paul löytää Paneron humalassa iskemässä naista baarissa. Paul yrittää purkaa tilannetta, ja Panero sammuu, mikä antaa Paulille mahdollisuuden olla tapahtuman puhuja. Hän ottaa yhteyttä Mayaan ja pyytää häntä osallistumaan, mutta saa tietää, että hän on juhlissa Lanen kanssa. Kun Paul valmistelee puhettaan, Vincent ja hänen kumppaninsa panevat suunnitelmansa liikkeelle. Maya kävelee hajamielisesti keskelle ryöstöä ja joutuu panttivangiksi. Myös Lane kidnapataan häntä etsiessään. Hotellin puutarhassa käydyn lyhyen taistelun jälkeen pahantuulisen linnun kanssa Paul pitää innostavan puheen, joka liikuttaa kaikkia kokousväkeä sekä Divinaa, joka selittämättömästi huomaa tuntevansa Pauliin yhä enemmän vetoa hetki hetkeltä. Puheen jälkeen Paul kuulee Mayan ja Lanen tilanteesta ja ryntää auttamaan, mutta pyörtyy vuosia vaivanneen hypoglykemiansa vuoksi. Toipumisensa jälkeen Paul pystyy kaatamaan useita Vincentin roistoja ja kerää tietoja ryhmän aikeista. Käyttämällä kongressista saamiaan ei-tappavia välineitä hän pystyy tappamaan lisää Vincentsin miehiä. Samaan aikaan Maya ja Lane kuulevat, kun Vincent kieltäytyy jyrkästi kaurakeksistä vakavan kaura-allergiansa vuoksi. Työskennellessään tiimin kanssa - Donna, Saul, Khan ja Gino - Paul onnistuu kömpelösti purkamaan Vincentsin operaation, ja Maya tekee Vincentistä vakavasti toimintakyvyttömän hieromalla kaurahiutaleen sekoittamaa peitevoidetta hänen kasvoihinsa. Sen jälkeen Paul vakuuttaa Divinalle, että hänen vetovoimansa häntä kohtaan on turhaa ja että hänen pitäisi olla Eduardon kanssa. Paul hyväksyy myös Mayan menon UCLA:han ja rahoittaa hänen opintonsa Steve Wynniltä Vincentin pysäyttämisestä saamillaan palkkioilla. Jätettyään Mayan UCLA:han Paul rakastuu ohikulkevaan ratsupoliisiin, joka vastaa hänen lähentelyynsä.</w:t>
      </w:r>
    </w:p>
    <w:p>
      <w:r>
        <w:rPr>
          <w:b/>
        </w:rPr>
        <w:t xml:space="preserve">Esimerkki 1.361</w:t>
      </w:r>
    </w:p>
    <w:p>
      <w:r>
        <w:t xml:space="preserve">Fakta1: Fakta2: Fakta3: Azad on tehnyt salamurhan lopettaakseen rikollisuuden kaupungissa ja valtiossa, Fakta4: Mies nimeltään on tavallisen ihmisen pelastaja, Fakta5: Azaad on kiinnostunut hakemaan rahaa Chit-rahastosta ja palaamaan Rajahmundryyn osallistuakseen sisarensa avioliittoon, kieltäytyy ottamasta roolia ja ottamasta vastuuta Azaadista.</w:t>
      </w:r>
    </w:p>
    <w:p>
      <w:r>
        <w:rPr>
          <w:b/>
        </w:rPr>
        <w:t xml:space="preserve">Tulos</w:t>
      </w:r>
    </w:p>
    <w:p>
      <w:r>
        <w:t xml:space="preserve">Anjali Soundarya on toimittaja, joka joutuu todistamaan mafia-agenttia koskevia tärkeitä todisteita kuljettavan vanhemman toimittajan murhaa. Anjalin tehtävänä on haastaa murhasta vastuussa oleva rikollinen Deva oikeuteen. Anjalia ahdistavat myös alueen vaikutusvaltaisimman henkilön Deva Raghuvaranin väärinkäytökset. Hän johtaa Hindu Seva Samithi -järjestöä, mutta todellisuudessa hän on peitetehtävissä toimiva islamilainen militantti, jonka tehtävänä on vapauttaa terroristiryhmänsä johtaja, jonka valtionhallinto on vanginnut. Deva on ilmeisesti hindu-harrastaja, joka on päättänyt opettaa Bhagavad Gitan jokaiselle kohtaamalleen ihmiselle. Anjali sattuu näkemään onnettomuuden, jossa joukko Devan kätyreitä kuolee. Hän käyttää tilaisuutta hyväkseen luodakseen kuvitteellisen hahmon nimeltä Azad. Hän kirjoittaa kirjeen, jonka mukaan Azad on tehnyt tämän salamurhan lopettaakseen rikollisuuden kaupunkivaltiossa. Sana leviää kuin kulovalkea, että on olemassa Azad-niminen mies, joka on tavallisen ihmisen pelastaja. Rajahmundrysta kotoisin olevalla nöyrällä ja älykkäällä Chandra Sekhar Azad Akkineni Nagarjunalla on leskeksi jäänyt äiti, kaunis sisko ja söpö kihlattu Kanaka Mahalakshmi Shilpa Shetty, josta pitää huolta. Koska hänen siskonsa avioliitto on sovittu, Azaad lähtee Hyderabadiin hakemaan chit-rahasto-yhtiöön säästämiään viittä lakia. Siellä hän sattuu olemaan mukana muutamissa pommiräjähdyksissä ja pelastustapahtumissa ja välttää kaikki pommiräjähdysrikokset tietämättään. Ihmiset alkavat luulla, että hän on Azad. Anjali tapaa hänet ja kertoo hänelle tehtävästään lopettaa rikollisuus osavaltiossa. Azaad on kuitenkin kiinnostuneempi hakemaan rahaa Chit-rahastosta ja palaamaan Rajahmundryyn osallistuakseen siskojensa avioliittoon, kieltäytyy roolista ja ottamasta vastuuta legendaarisesta Azaadista. Myöhemmin chit-rahastoyhtiö osoittautuu kuitenkin väärennökseksi, jota Deva hallinnoi luodakseen rahoitusta ammusten salakuljetukseen Pakistaniin. Katsomalla chit fund -yhtiön uhrien tekevän itsemurhan, Azaad pukeutuu Azadin naamioon pysäyttääkseen Devan operaation. Kaikki nämä tapahtumat tekevät Devasta äärimmäisen turhautuneen, kun Deva tappaa räjäyttää Azadin sisaren häissään. Azad saa myös tietää, että Deva ei ole hindu, vaan muslimikashmirilainen terroristi, jonka tehtävänä on tuhota Intia. Deva vaatii osavaltion hallintoa vapauttamaan militanttijohtajansa vastineeksi Devan kaappaamien junamatkustajien hengistä, jotka ovat matkalla Pakistaniin Intian Punjabin kautta. Loppuosa juonesta käsittelee sitä, miten Azaad karkottaa Devan ja hänen militanttijoukkonsa.</w:t>
      </w:r>
    </w:p>
    <w:p>
      <w:r>
        <w:rPr>
          <w:b/>
        </w:rPr>
        <w:t xml:space="preserve">Esimerkki 1.362</w:t>
      </w:r>
    </w:p>
    <w:p>
      <w:r>
        <w:t xml:space="preserve">Fakta1: Mahesh on köyhän kalastajan poika, Fakta2: Fakta3: Vishnun isällä on palvelustyttö rakastajattarenaan, Fakta4: vanhemmat keskittyvät vain työhön ja liiketoimintaan, heillä ei ole aikaa tyttärelle ja he laiminlyövät hänet, Fakta5: koulun rehtori luennoi vanhemmille syyttäen heitä oppilaiden pakoyrityksestä ja huonosta käytöksestä.</w:t>
      </w:r>
    </w:p>
    <w:p>
      <w:r>
        <w:rPr>
          <w:b/>
        </w:rPr>
        <w:t xml:space="preserve">Tulos</w:t>
      </w:r>
    </w:p>
    <w:p>
      <w:r>
        <w:t xml:space="preserve">Mahesh Dhanush on köyhän kalastajan Thalaivasal Vijayn poika, joka kasvaa nähdessään vanhempiensa aina harrastavan seksiä tai tappelevan. Pooja Sherin on ortodoksisen ja hyvin tiukan liikemiehen Pyramid Natarajanin tytär, joka on aina epäluuloinen häntä kohtaan. Vishnus Abhinayn isä laiminlyö äitinsä ja pitää sen sijaan palvelijattariaan rakastajattarenaan. Anithas Shilpan vanhemmat asuvat ulkomailla ja keskittyvät vain työhönsä ja liiketoimintaansa, eivätkä ehdi välittää tyttärestään ja laiminlyödä häntä. Harish Ramesh saa sadistiselta isältään säännöllisesti selkäänsä ja häntä kohdellaan kaltoin. Nämä viisi henkilöä ja toinen tyttö, Divya, Gangeshwari ovat lukiolaisia ja parhaita ystäviä. Kun he saavat tietää, että yksi heistä, Anitha, on riippuvainen huumeista, he päättävät karata kotoaan yhdessä Mani Ramesh Khannan, jalkakäytäväkirjakauppias ja vanhempi ystävänsä, kanssa kuntouttaakseen tyttöä, mutta myös tyytymättömyytensä ja vieraantuneisuuden tunteensa vuoksi perheistään. Karkulaiset joutuvat kuitenkin kohtaamaan ja käsittelemään monia ongelmia ja murtamaan useita esteitä, kun he huomaavat, etteivät he ole vielä tarpeeksi valmiita ja kypsiä selviytyäkseen elämästä ulkomaailmassa, ja tunnistavat koulutuksen tärkeyden. Lopulta he palaavat kouluunsa, jossa koulun rehtori Vijayakumar luennoi oppilaiden vanhemmille ja syyttää heitä oppilaiden pakoyrityksestä ja huonosta käytöksestä.</w:t>
      </w:r>
    </w:p>
    <w:p>
      <w:r>
        <w:rPr>
          <w:b/>
        </w:rPr>
        <w:t xml:space="preserve">Esimerkki 1.363</w:t>
      </w:r>
    </w:p>
    <w:p>
      <w:r>
        <w:t xml:space="preserve">Fakta1: William Adamson on palannut viktoriaaniseen Englantiin rikkaan hyväntekijän perheen luokse, Fakta2: William työskentelee nyt riippuvaisena mesenaatin vieraanvaraisuudesta Haroldin näytekokoelman kotiopettajan avustajana, Fakta3: snobistinen ja hemmoteltu veli suhtautuu Williamiin erittäin vastenmielisesti hänen vaatimattoman alkuperänsä vuoksi, Fakta4: Harold vaatii nimeämistä veljensä mukaan turhautuneelle Williamille, Fakta5: siirtokuntaa koskeva kirja julkaistaan Lontoossa.</w:t>
      </w:r>
    </w:p>
    <w:p>
      <w:r>
        <w:rPr>
          <w:b/>
        </w:rPr>
        <w:t xml:space="preserve">Tulos</w:t>
      </w:r>
    </w:p>
    <w:p>
      <w:r>
        <w:t xml:space="preserve">William Adamson Mark Rylance, loistava luonnontieteilijä, on hiljattain palannut viktoriaaniseen Englantiin ja asuu varakkaan hyväntekijänsä Sir Harold Alabaster Jeremy Kempin perheen luona. Hän on pennitön menetettyään kaiken omaisuutensa haaksirikossa palattuaan vuosia kestäneeltä Amazonin tutkimusmatkalta. William on nyt riippuvainen suojelijansa vieraanvaraisuudesta, ja hänet palkataan luetteloimaan Sir Haroldin näytekokoelmaa ja opettamaan hänen nuoremmille lapsilleen luonnontieteitä, ja hän avustaa heidän kotiopettajaansa, vaatimatonta Matty Cromptonia Kristin Scott Thomasia. William ihastuu nopeasti Sir Haroldin vanhimpaan tyttäreen, Eugenia Patsy Kensitiin. Eugenia on hiljainen, ahdistunut ja suree yhä sulhasensa äskettäistä kuolemaa. Köyhistä oloista huolimatta Eugenia suhtautuu myönteisesti Williamin lähentelyyn ja hyväksyy hänen avioliittohakemuksensa. Vaikka Sir Harold antaa suostumuksensa, Eugeniuksen snobistinen ja hemmoteltu veli Edgar Douglas Henshall inhoaa Williamia tämän vaatimattoman alkuperän vuoksi. Pian avioliiton solmimisen jälkeen Eugenia ilmoittaa Williamille olevansa raskaana. Hän vaatii, että poika nimetään Edgariksi veljensä mukaan, sillä hän on turhautunut Williamiin. Eugenian käytös vaihtelee kylmyyden ja Williamiin kohdistuvan kylmyyden välillä, kun hän lukitsee Williamin ulos huoneestaan öisin, ja voimakkaan seksuaalisen intohimon hetkiin. Ajan myötä pariskunta saa vielä neljä lasta, mutta William ei koskaan lämpene heille. Sen sijaan hän viettää suuren osan ajastaan Alabasterin lasten ja Mattyn kanssa ja tarkkailee metsässä sijaitsevan muurahaispesän toimintaa. Palatessaan tallin kautta retkeltä William huomaa lankonsa Edgarin raiskaavan hyvin nuoren palvelustytön. Edgar kertoo Williamille, että tyttö halusi sitä, mutta on selvää, että tyttö pelkää Edgaria. William solmii vahvan siteen Matty Cromptoniin, joka rohkaisee hänen tieteellistä toimintaansa ja osoittaa omaa vahvaa älykkyyttä. He kirjoittavat yhdessä siirtokuntaa käsittelevän kirjan, joka julkaistaan menestyksekkäästi Lontoossa. Eräänä päivänä metsästysretkellä William kutsutaan takaisin taloon palvelijapojan kutsumana, joka väittää, että Eugenia haluaa puhua hänen kanssaan. Hän kävelee makuuhuoneeseen ja yllättää Eugenian ja Edgarin, jotka harrastavat insestistä seksiä. Eugenia tunnustaa, että hän ja Edgar olivat harrastaneet seksiä lapsesta asti ja että hänen sulhasensa teki itsemurhan saatuaan tietää tästä. Eugenia kertoo Williamille, että kun seksi alkoi, hän oli liian nuori ymmärtääkseen sitä kunnolla ja piti sen salassa, mutta kun hän meni kihloihin ja näki itsensä sulhasensa silmin, hän tunsi syyllisyyttä. Eugenia selittää itkien, että hän yritti lopettaa, mutta Edgarsin tahto oli hänelle liian vahva. William tajuaa, että Edgar on käyttänyt häntä hyväkseen jatkaakseen insestin harjoittamista ja että kaikki lapset, jotka eivät muistuta häntä millään tavalla, ovat Edgareita. Matti paljastaa tietonsa suhteesta Williamille Scrabblel-pelin aikana siirtämällä huomaamattomasti kirjainlaattoja, jotka kirjoittavat INSECT:stä INCEST:iin. Matty tapaa ullakkohuoneessaan ja selittää, että myös palvelijat tiesivät asiasta ja että salaisuus paljastui Williamille heidän aloitteestaan. Matty ilmaisee turhautumisensa elämäänsä ja riippuvuuttaan Alabastereista ja paljastaa, että hän on julkaissut oman kirjan hyönteisistä ja ostanut kaksi lippua matkalle laivaan, joka on matkalla Amazonille. William on aluksi vastahakoinen heidän molempien lähtemiselle; vaikka hän tuntee vetoa Mattyyn, hän ei pidä sademetsää sopivana paikkana naiselle. Kun Matty vakuuttaa Mattylle voimansa ja paljastaa rakastavansa häntä, William suostuu hänen suunnitelmaansa. Ennen lähtöään William tapaa Eugenian vielä kerran ja kertoo tälle, ettei aio enää koskaan palata. Hän lupaa myös pitää tytön salaisuuden, koska pelkää, että tämä vahingoittaa hänen sairasta isäänsä uutisella, ja toivoo, että Eugenia löytäisi keinon elää surunsa kanssa. Elokuva päättyy, kun William ja Matty lähtevät linja-autolla kohti Liverpoolia, innokkaina aloittamaan uuden seikkailunsa ja jättämään menneisyyden taakseen.</w:t>
      </w:r>
    </w:p>
    <w:p>
      <w:r>
        <w:rPr>
          <w:b/>
        </w:rPr>
        <w:t xml:space="preserve">Esimerkki 1.364</w:t>
      </w:r>
    </w:p>
    <w:p>
      <w:r>
        <w:t xml:space="preserve">Fakta1: isä joutuu hyväksymään isoisäksi tulemisen, Fakta2: Fakta3: Kay on läheinen isän kanssa, Fakta4: Stanley saa tietää taksinkuljettajalta, että hän hiipi Buckleyn ja Kayn luokse, Fakta5: pariskunta tekee sovinnon, kun Kayn mustasukkaisuus paljastuu väärinkäsitykseksi, joka johtuu Buckleyn myöhäisistä yötöistä toimistolla Banksin talossa.</w:t>
      </w:r>
    </w:p>
    <w:p>
      <w:r>
        <w:rPr>
          <w:b/>
        </w:rPr>
        <w:t xml:space="preserve">Tulos</w:t>
      </w:r>
    </w:p>
    <w:p>
      <w:r>
        <w:t xml:space="preserve">Tässä Father of the Bride -elokuvan jatko-osassa vasta naimisissa oleva Kay Dunstan Elizabeth Taylor ilmoittaa, että hän ja hänen miehensä saavat lapsen, ja hänen isänsä Stanley Banks Spencer Tracy joutuu selviytymään isoisän roolista. Keskiluokkainen perheenisä Stanley Banks muistelee kuluneen vuoden tapahtumia: Eräänä iltapäivänä, kun Stanley palaa toimistolta iloisena ja energisenä, hänen rutiininsa keskeytyy, kun hänen vaimonsa Ellie Joan Bennett kertoo, että he ovat menossa illalliselle tyttärensä Kayn ja tämän aviomiehen Buckley Dunstan Don Taylorin kanssa kuullakseen tärkeitä uutisia. Vaikka Stanley on varma, että kyse on Buckleyn liikeasioista, nuoripari paljastaa, että Kay odottaa vauvaa. Buckleyn vanhemmat, Doris Billie Burke ja Herbert Moroni Olsen, ovat iloisia, samoin Ellie, mutta Stanley murehtii, että hän on liian nuori ja elinvoimainen isoisäksi. Pian Ellie järjestää Kaylle vauvakutsut, mitä Stanley pitää rangaistavana maantieryöstönä. Myöhemmin Ellie ehdottaa, että he muuttaisivat talonsa niin, että Kay, Buckley ja vauva voisivat muuttaa heidän luokseen, mutta Stanley ei suostu siihen. Ellie on lähellä kyyneleitä, kun varakkaat Dunstonit ilmoittavat, että he aikovat lisätä taloonsa siiven pariskuntaa varten, mutta on riemuissaan, kun Kay ja Buckley paljastavat, että he ovat juuri ostaneet oman pienen talonsa, minkä ansiosta Ellie voi vapaasti auttaa Kayta sisustamisessa. Kun Kay, joka on hyvin läheinen isänsä kanssa, on asettunut uuteen kotiinsa, hän ilmaisee huolensa siitä, että vauva muuttaa hänen ja Buckleyn suhdetta. Stanley lohduttaa häntä kertomalla, kuinka paljon hän rakasti häntä vauvana. Pian Banksit ja Dunstanit yrittävät päihittää toisensa ostamalla lahjoja ja tekemällä suunnitelmia vauvaa varten, aina hänen yliopistoon ilmoittautumiseensa asti. Eräänä iltana, kun hän kuuntelee Ellien, Doriksen ja Herbertin kinastelevan siitä, mikä vauvan nimi tulisi olla, Kay murtuu ja juoksee huoneeseensa. Ainoastaan Stanley, jonka Kay tuntee olevan ainoa vanhempi, joka ymmärtää häntä, pystyy lohduttamaan häntä. Seuraavana päivänä sen jälkeen, kun Stanley on luvannut Kaylle, että hän pitää huolen siitä, ettei yksikään appivanhemmista enää puutu asiaan, hän raahaa Ellien Kays lääkärin, tohtori Andrew Nordellin luokse, koska Nordellin nykyaikaiset ajatukset luonnollisemmasta synnytys- ja vauvanhoitomenetelmästä huolestuttavat häntä. Seuraavan noin kuukauden ajan asiat pysyvät rauhallisina, kunnes Stanley herää Buckleyn myöhäisillan puheluun, jossa hän kertoo Kayn jättäneen hänet lopullisesti. Livahdettuaan Buckleyn ja Kays asunnolle Stanley saa taksikuskilta tietää, että Kay otti taksin hänen kotiinsa. Tämän jälkeen miehet palaavat Banksin taloon, jossa pariskunta tekee sovinnon sen jälkeen, kun Kays mustasukkaisuus paljastuu väärinkäsitykseksi, joka johtui Buckleyn myöhäisistä yötöistä toimistolla. Kay sekä Stanley tajuavat Buckleyn omistautumisen perheelleen. Vauvan syntymän lähestyessä vanhempien ja isovanhempien hermot menevät riekaleiksi. Poikavauvan syntymä ilahduttaa kaikkia, paitsi Stanleytä, joka tarkkailee etäältä ja varovaisesti nimettömäksi jäänyttä vauvaa, joka alkaa itkeä aina, kun Stanley tulee hänen lähelleen. Kun vauva on kuuden kuukauden ikäinen, Kay lähtee Buckleyn kanssa lyhyelle työmatkalle ja jättää vauvan vanhempiensa luokse toivoen, että Stanley saisi aikaa lähentyä pojanpoikaansa. Eräänä iltapäivänä, kun Kay on yhä poissa, Stanley vie vauvan kävelylle puistoon. Kun vauva vihdoin nukahtaa vaunuihinsa, Stanley pelaa jalkapalloa naapuruston poikien kanssa ja menettää ajantajun. Kun Stanley ei pelin jälkeen löydä vaunuja, hän palaa epätoivoisesti takaisin kotiin. Kun hän näkee ikkunasta, että Kay on palannut etuajassa, hän menee paniikkiin ja ottaa taksin paikalliselle poliisiasemalle. Siellä hämmentynyt Stanley tunnustaa irvistelevälle poliisimestarille, että hän on kadottanut vauvan. Peläten suloisen vauvan löytäneen ja häneen rakastuneen poliisiryhmän vihaa Stanley rukoilee salaa, ettei hänen pojanpoikansa alkaisi huutaa, kun hän hakee hänet. Stanleyn helpotukseksi vauva ilahtuu nähdessään hänet, ja siitä hetkestä lähtien he ovat kiintyneet toisiinsa. Jonkin aikaa myöhemmin, vauvan ristiäisissä, Stanley säteilee ylpeänä, kun hänen pojanpoikansa saa vihdoin nimen Stanley Banks Dunstan.</w:t>
      </w:r>
    </w:p>
    <w:p>
      <w:r>
        <w:rPr>
          <w:b/>
        </w:rPr>
        <w:t xml:space="preserve">Esimerkki 1.365</w:t>
      </w:r>
    </w:p>
    <w:p>
      <w:r>
        <w:t xml:space="preserve">Fakta1: elokuvan juoni Kuten kuvattu on seuraava elokuvalehti, Fakta2: Pitts on onnistunut uhkapeluri ja viivyttelijä kääntää kauppaa itsestään Si Whittaker, Fakta3: Nancy ottaa antiikin auto käytetään hotellin 's loiston päivinä lopulta kannustaa toimimaan linjat painettu kalenteriin, Fakta4: Spike Macauley osittain säälistä ja osittain mukana tyttö lark, Fakta5: myöhemmin 's vieraita kautta siirretään Nancy 's hoidossa Spike 's mainos kulinaarisen osaston kesä majatalon asukkaiden keskuudessa Majesticin</w:t>
      </w:r>
    </w:p>
    <w:p>
      <w:r>
        <w:rPr>
          <w:b/>
        </w:rPr>
        <w:t xml:space="preserve">Tulos</w:t>
      </w:r>
    </w:p>
    <w:p>
      <w:r>
        <w:t xml:space="preserve">Elokuvalehden kuvauksen mukaan elokuvan juoni on seuraava. Länsi-Pennsylvanian kaupungissa on kaksi hotellia, jotka ovat nähneet paremmat päivänsä. Nancy Scroggs Pitts on Ezra Scroggs McDonaldin laiminlyöty tytär, joka on suurin syy siihen, ettei kukaan käy hänen hotellissaan Lakeviewissa. Peluri ja viivyttelijä, hän on onnistunut ohjaamaan kaupat pois itseltään Si Whittaker De Vaullille, Majesticin omistajalle. Nancy, jonka kalenteriin painetut rivit lopulta yllyttävät toimintaan, ottaa vanhan auton, jota käytettiin hotellin loiston päivinä, ja asettuu junavarikolle. Hänen ainoa matkustajansa on Spike Macauley, baseball-joukkueen mestari, joka seuraa tyttöä osittain säälistä ja osittain huvikseen. Spiken mainostettua ruokapalvelua Majesticin kesävieraiden keskuudessa, siirtyvät myöhäisimmät vieraat pian Nancyn hoiviin. Äkillinen sähke saa Spiken lähtemään kaupunkiin, mikä jättää surulliseksi Nancyn, joka uskoo hänen lähteneen tapaamaan rakastaan. Seuraavina päivinä tapahtuu tragedia, kun Ezra pelaa elämänsä säästöt ja hotellin ja tekee sitten itsemurhan. Nancy lähtee isältään saamiensa vakuutusrahojen turvin sisäoppilaitokseen. Siellä ollessaan hän kirjoittaa itselleen teeskenteleviä rakkauskirjeitä kuuluisalta pallopelaajalta, jonka hän tuntee vain nimellä Peter, ja uskottelee, että hänellä on rakas. Tämä johtaa ahdistavaan tilanteeseen, jota Nancy ei osannut ennakoida, kun häntä viihdytetään palloilupelin aitiopaikalla järjestetyissä juhlissa, joissa hän odottaa tapaavansa rakastettunsa. Kun hän kuitenkin katsoo ja näkee, että Peter Butler ja Spike ovat yksi ja sama henkilö, hän hyppää kentälle riemusta.</w:t>
      </w:r>
    </w:p>
    <w:p>
      <w:r>
        <w:rPr>
          <w:b/>
        </w:rPr>
        <w:t xml:space="preserve">Esimerkki 1.366</w:t>
      </w:r>
    </w:p>
    <w:p>
      <w:r>
        <w:t xml:space="preserve">Fakta1: Fakta2: Intian armeijan kapteeni Amar Kumar asuu isänsä ja Saraswatin kanssa: Fakta3: Mohanlal tarjoaa hänelle Jagrathanin henkilökohtaisen sihteerin paikkaa, Fakta4: Jagrathan ennen kuin pyytää Shabnamia luovuttamaan avaimen Amarille, joka kuolee, Fakta5: Amarin maailma kääntyy ylösalaisin.</w:t>
      </w:r>
    </w:p>
    <w:p>
      <w:r>
        <w:rPr>
          <w:b/>
        </w:rPr>
        <w:t xml:space="preserve">Tulos</w:t>
      </w:r>
    </w:p>
    <w:p>
      <w:r>
        <w:t xml:space="preserve">Intian armeijan kapteeni Amar Kumar asuu isänsä Ramin ja äitinsä Saraswatin kanssa. Ram on ollut yhteydessä johtaviin vapaustaistelijoihin Intian itsenäisyystaistelun aikana. Lähes kaikki näistä vapaustaistelijoista ovat hyödyntäneet osallisuuttaan ja nousseet tärkeisiin tehtäviin Intian hallinnossa, ja heihin kuuluvat Jagrathan ja Mohanlal, kun taas toiset, kuten Vaisakh Ansari ja Ram, ovat päättäneet olla tekemättä niin. Amar lähtee Delhiin ja tapaa Mohanlalin, joka tarjoaa hänelle Jagrathanin henkilökohtaisen sihteerin paikkaa. Sitten tapahtumaketju johtaa Jagrathanin luotsipojan Surenderin kuolemaan, minkä seurauksena Jagrathan uhkaa paljastaa valtaapitävät, elleivät nämä tule puhtaiksi ja myönnä osallisuuttaan. Sitten Jagrathan kuolee auto-onnettomuudessa. Ennen kuolemaansa hän pyytää tohtori Shabnamia luovuttamaan avaimen Amarille. Ennen kuin Shabnam ehtii tehdä niin, kaksi tuntematonta miestä hyökkää hänen kimppuunsa ja haavoittaa häntä. Yhdessä Amarin ja Rafiq Sayed Jaffreyn kanssa he löytävät avaimen, mutta eivät tiedä, mistä lukko löytyy. Sitten Shabnamin kimppuun hyökätään jälleen, mutta Amar pelastaa hänet. Amarin maailma kääntyy päälaelleen, kun häntä syytetään maanpetoksesta, hänet tuomitaan sotaoikeuteen ja erotetaan armeijasta häpeällisesti. Tästä pettyneenä hän päättää liittyä juuri niihin joukkoihin, jotka ovat mukana maanpetoksessa. Ja kun hän tekee niin, hän huomaa, ettei hän olekaan vieraiden joukossa.</w:t>
      </w:r>
    </w:p>
    <w:p>
      <w:r>
        <w:rPr>
          <w:b/>
        </w:rPr>
        <w:t xml:space="preserve">Esimerkki 1.367</w:t>
      </w:r>
    </w:p>
    <w:p>
      <w:r>
        <w:t xml:space="preserve">Fakta1: Yhdysvallat tunnustaa Krakozhian suvereeniksi kansakunnaksi sisällissodan puhjettua, Fakta2: Fakta3: Dixonia harkitaan ylennystä varten, Fakta4: rakennusurakoitsija matkustaa usein, Fakta5: Gupta juoksee lentokoneen eteen, mikä johtaa karkotukseen, mikä käytännössä vapauttaa Navorskin taakasta.</w:t>
      </w:r>
    </w:p>
    <w:p>
      <w:r>
        <w:rPr>
          <w:b/>
        </w:rPr>
        <w:t xml:space="preserve">Tulos</w:t>
      </w:r>
    </w:p>
    <w:p>
      <w:r>
        <w:t xml:space="preserve">Krakozhian kansasta kotoisin oleva Viktor Navorski saapuu New Yorkin John F. Kennedyn kansainväliselle lentokentälle ja huomaa, ettei hänen passinsa ole enää voimassa. Yhdysvallat ei enää tunnusta Krakozhiaa suvereeniksi kansakunnaksi sisällissodan puhjettua, eikä Viktor saa tulla maahan eikä palata kotiin, sillä hän on nyt kansalaisuudeton. Tämän vuoksi Yhdysvaltain tulli- ja rajavartiolaitos takavarikoi hänen passinsa ja lentolippunsa. Koska muuta vaihtoehtoa ei ole, Navorski asettuu terminaaliin vain matkatavaroidensa ja pähkinäpurkin kanssa, lentokentän väliaikaisen tullijohtajan Frank Dixonin turhautuessa. Dixonille harkitaan ylennystä, ja hänellä on pakkomielle päästä eroon Navorskista. Sillä välin Navorski ystävystyy ja auttaa lentokentän työntekijöitä ja matkustajia. Heidän joukossaan on Amelia Warren -niminen lentoemäntä, jota hän tapaa säännöllisesti ja yrittää kosiskella esittäytymällä rakennusurakoitsijana, joka on usein matkoilla. Lentoaseman urakoitsija oli palkannut Navorskin ja maksanut hänelle palkkaa pöydän alta sen jälkeen, kun hän oli impulsiivisesti remontoinut portin seinää, joka oli tarkoitus kunnostaa tulevaisuudessa. Eräänä päivänä Dixon vetää Amelian syrjään ja kysyy, tietääkö tämä Navorskien todellisen tilanteen. Amelia kohtaa Navorskin tämän tilapäiskodissa, jossa Navorski näyttää hänelle, että maapähkinätölkissä on kopio valokuvasta A Great Day in Harlem. Hänen edesmennyt isänsä oli jazzin harrastaja, joka oli löytänyt kuuluisan muotokuvan unkarilaisesta sanomalehdestä vuonna 1958, ja hän vannoi keräävänsä kaikkien siinä esiintyvien 57 muusikon nimikirjoitukset. Hän kuoli ennen kuin ehti saada viimeisen, tenorisaksofonisti Benny Golsonin nimikirjoituksen. Navorski on tullut New Yorkiin tekemään sen. Kuultuaan tarinan Amelia suutelee Navorskia. Yhdeksän kuukauden kuluttua Navorskin ystävät herättävät hänet uutisella, että Krakozhian sota on päättynyt. Amelia pyysi myös ystäväänsä - itse asiassa naimisissa olevaa hallituksen virkamiestä, jonka kanssa hänellä oli ollut suhde - hankkimaan Navorskille yhden päivän hätäviisumin, jotta tämä voisi toteuttaa unelmansa, mutta Viktor pettyneenä kuulee, että Amelia on tämän prosessin aikana uusinut suhteensa kyseiseen mieheen. Lisäksi Navorski saa tietää, että Dixonin on allekirjoitettava viisumi. Tilaisuuteen tarttuen Dixon uhkaa aiheuttaa ongelmia Navorskin ystäville, vakavimmillaan karkottamalla vahtimestari Guptan takaisin Intiaan, jossa häntä etsitään murhayrityksestä. Koska Navorski ei halua antaa tämän tapahtua, hän suostuu lopulta palaamaan kotiin Krakovaan. Kun Gupta kuitenkin saa tietää tästä, hän juoksee koneen eteen, kun se rullataan terminaaliin, ja hänet karkotetaan, mikä käytännössä vapauttaa Navorskin taakasta. Viivästys antaa Navorskille tarpeeksi aikaa mennä kaupunkiin. Dixon, joka näkee Navorskin lähtevän lentokentältä, päättää olla seuraamatta häntä. Navorski saapuu New Yorkiin hotelliin, jossa Benny Golson esiintyy, ja kerää viimein viimeisen nimmarin. Sitten hän nousee taksiin ja sanoo kuljettajalle, että lähden kotiin.</w:t>
      </w:r>
    </w:p>
    <w:p>
      <w:r>
        <w:rPr>
          <w:b/>
        </w:rPr>
        <w:t xml:space="preserve">Esimerkki 1.368</w:t>
      </w:r>
    </w:p>
    <w:p>
      <w:r>
        <w:t xml:space="preserve">Fakta1: Fakta2: Haggett saapuu keskipäivällä keskustelemaan suosikki taiteilija, Fakta3: Warren Creamer Ennen tulee Haggett talon tuomioistuimelle Susan Davenport 's aikataulun mukainen saapuminen, Fakta4: Hannah ja Ada heittää hänet ulos talosta, Fakta5: Tallant, joka oli käyttänyt pysäyttää vuotoja Bean maalaus kanatalo</w:t>
      </w:r>
    </w:p>
    <w:p>
      <w:r>
        <w:rPr>
          <w:b/>
        </w:rPr>
        <w:t xml:space="preserve">Tulos</w:t>
      </w:r>
    </w:p>
    <w:p>
      <w:r>
        <w:t xml:space="preserve">Kun uutiset kertovat, että tri Milton Haggettin kotona saattaa olla useita edesmenneen taiteilijan Christopher Beanin maalauksia, joista harva tietää mitään, New Yorkin taidekriitikko Maxwell Davenport ja kilpailevat taidekauppiaat Rosen ja Tallant lähtevät Haggettin Massachusettsin kotiin. Siellä pahaa-aavistamaton, köyhtynyt Haggettin perhe saa Davenportilta sähkeen, jossa hän ilmoittaa saapuvansa keskipäivällä keskustelemaan suosikkitaiteilijastaan Christopher Beanista. Milton ja Hannah Haggett sekä heidän naimattomat tyttärensä Susan ja Ada yllättyvät sähkeestä, sillä he olivat aina pitäneet Beania epäonnistuneena epäpätevänä. Ainoastaan heidän kotoisalla kotiapulaisellaan Abbyllä, joka on juuri irtisanoutumassa ja lähdössä Chicagoon, on hyviä muistoja kuolleesta taidemaalarista. Ennen Davenportsin suunniteltua saapumista Haggettien taloon saapuu Susania kosiskelemaan Warren Creamer, Beanin entinen oppilas, joka saa elantonsa paperinhakkaajana. Koska Warrensin mahdollisuudet vaikuttavat hämäriltä, Susanin sosiaalisesti kiipeilevä äiti Hannah lannistaa miehen vierailun, kun taas vähemmän viehättävä Ada, joka on päättänyt mennä naimisiin ennen nuorempaa siskoaan, kilpailee rohkeasti miehen huomiosta. Kun Warren kuitenkin tekee selväksi aikomuksensa naida Susan, sekä Hannah että Ada heittävät hänet vihaisesti ulos talosta. Vähän myöhemmin Tallant saapuu Haggettien luokse ja antaa Miltonille suurisydämisenä Davenportina esiintyen sata dollaria maksuksi Beansin pitkäaikaisista lääkärilaskuista. Näennäisestä hyvästä onnestaan yllättynyt Milton antaa Tallantille iloisena Papun maalauksen, jota hän oli käyttänyt pysäyttääkseen kanalan vuodot. Kun Tallant saa tietää, että Ada on käyttänyt toisen Bean-maalauksen takapuolta kankaana, hän ostaa tämän amatöörimäisen maalauksen viidelläkymmenellä dollarilla. Myöhemmin, kun hän on suostunut auttamaan Susania ja Warrenia karkaamaan, Abbya lähestyy juonitteleva Tallant, joka tietää, että Beanilla oli erityinen suhde Haggettien piikaan. Abby paljastaa, että Bean maalasi hänestä muotokuvan juuri ennen kuolemaansa, mutta kieltäytyy myymästä sitä Tallantille. Hetkeä myöhemmin Rosen ilmestyy taloon ja tarjoaa Miltonille 1 000 dollaria Bean-maalauksista, joita hänellä saattaa olla. Ennen kuin Milton suostuu Rosenin tarjoukseen, Davenport saapuu paikalle ja selittää Haggetteille tunnistauduttuaan, että Beanin työt ovat nyt kymmenien tuhansien dollarien arvoisia. Sitten Haggettsit saavat sähkeen New Yorkin Metropolitan Museumilta, joka tarjoaa heille huomattavan summan Bean-maalauksista. Suuren rahan lupauksen innoittamina Haggettsit aloittavat epätoivoiset etsinnät koko talossa, mutta lopettavat, kun Hannah lopulta tunnustaa, että vuosia aiemmin hän oli heittänyt nipun Beanin kankaita nuotioon. Milton, Hannah ja Ada yrittävät päättäväisesti tehdä rahaa vanhasta tuttavuudestaan, ja he yrittävät huijata vielä tietämättömän Abbyn pois muotokuvastaan tarjoamalla ostavansa sen viidelläkymmenellä dollarilla. Kun Abby kieltäytyy myymästä, maalauksen todellinen arvo paljastuu hänelle, ja hän haukkuu vihaisena työnantajansa ja myöntää samalla pelastaneensa seitsemäntoista kangasta Hannahin tulipalolta ja pakanneensa ne arkkuun. Huolimatta Miltonin yrityksistä tinkiä hänen kanssaan Abby pitää kiinni maalauksistaan ja valmistautuu lähtemään Chicagoon. Ahneessa epätoivossaan Milton sieppaa kankaat Abbyn arkusta, mutta antaa periksi, kun Abby tunnustaa menneensä naimisiin Beanin kanssa tämän kuolinvuoteella ja olevansa tämän laillinen leski. Junassa Chicagoon Abby miettii sitten arvokkaiden maalausten tulevaisuutta, kun taas karanneet Susan ja Warren suunnittelevat yhteistä tulevaisuuttaan.</w:t>
      </w:r>
    </w:p>
    <w:p>
      <w:r>
        <w:rPr>
          <w:b/>
        </w:rPr>
        <w:t xml:space="preserve">Esimerkki 1.369</w:t>
      </w:r>
    </w:p>
    <w:p>
      <w:r>
        <w:t xml:space="preserve">Fakta1: Fakta2: Indu on hotellin johtaja, Fakta3: Rama on lehden apulaistoimittaja, Fakta4: käly Devaki ja Radhan setä kyseenalaistavat itsetunnon, Fakta5: Sivan joutuu eroamaan Radhasta.</w:t>
      </w:r>
    </w:p>
    <w:p>
      <w:r>
        <w:rPr>
          <w:b/>
        </w:rPr>
        <w:t xml:space="preserve">Tulos</w:t>
      </w:r>
    </w:p>
    <w:p>
      <w:r>
        <w:t xml:space="preserve">Radha Devi Santhi Krishna on toimistoassistentti, joka työskentelee Kozhikoden kaupungissa. Hän on rakastunut työttömään Sivan Jayaramiin. Radha Devi muuttaa Satyavathiyammas KPAC Lalithan kotiin maksavaksi vieraaksi yhdessä kahden ystävän, Indu Saranyan ja Rama Sarin kanssa. Indu on hotellin siivoushenkilökunnan päällikkö; Rama on lehden apulaistoimittaja ja feministi. He tapaavat ärhäkän tohtori Anirudhan Sreenivasanin, leskimiehen, jolla on tyttövauva. Seuraa monia koomisia kohtauksia, joissa hahmoja ovat muun muassa paikallinen postinkantaja Ulpalakshan Jagadeesh, paikallispoliitikko Thotta MLA Innocent ja Compounder Khader Mamukkoya. Samaan aikaan Sivan kärsii työttömyydestä ja taloudellisista vaikeuksista. Hänen itsetuntonsa kyseenalaistavat käly Devaki Kanakalatha ja Radhas setä Sankaradi. Juoni tiivistyy, kun Sivan joutuu eroamaan Radhasta, kun tämä tulee läheiseksi tohtori Anirudhanin ja tämän tyttären kanssa. Radha Devi ja Anirudhan päättävät mennä naimisiin. Anirudhan, joka tajuaa Radhan ja Sivanin suhteen ja syyt heidän eronsa takana, perääntyy. Sivan ja Radha menevät naimisiin.</w:t>
      </w:r>
    </w:p>
    <w:p>
      <w:r>
        <w:rPr>
          <w:b/>
        </w:rPr>
        <w:t xml:space="preserve">Esimerkki 1.370</w:t>
      </w:r>
    </w:p>
    <w:p>
      <w:r>
        <w:t xml:space="preserve">Fakta1: mies herätetään kuolleista, Fakta2: teloitetun gangsterin sielu kaappaa hänen ruumiinsa, Fakta3: onnellinen pariskunta tarinan alussa on kihloissa, Fakta4: Phillip kuolee liikenneonnettomuudessa, Fakta5: Clarke pyydetään tuomaan Phillip takaisin elämään.</w:t>
      </w:r>
    </w:p>
    <w:p>
      <w:r>
        <w:rPr>
          <w:b/>
        </w:rPr>
        <w:t xml:space="preserve">Tulos</w:t>
      </w:r>
    </w:p>
    <w:p>
      <w:r>
        <w:t xml:space="preserve">Tarina kertoo miehestä, joka herätetään kuolleista ja jonka ruumiin kaappaa teloitetun gangsterin sielu, mikä tekee kuolleesta miehestä korkea-arvoisen rikollisen. Tarinan alussa onnellinen pariskunta Phillip Bennett ja Louise Hammond ovat kihloissa. Heidän suunnitellulla tiellään tulevaisuuteen tulee suuri kuoppa, kun Phillip valitettavasti kuolee liikenneonnettomuudessa heidän ajaessaan takaisin juuri kihlajaisjuhlista. Epäilyttävä tohtori Clarke, joka on ilmeisesti tunnettu siitä, että hän pystyy herättämään kuolleita eläimiä henkiin, kutsutaan paikalle, jotta Phillip saataisiin takaisin henkiin. Samana yönä keskiyöllä Phillipin kuoleman jälkeen pahamaineinen rikollinen Panino saa kuolemanrangaistuksen rikoksistaan: teloituksen sähköiskulla. Vain muutama minuutti ennen keskiyötä tohtori Clarke suorittaa elvytysoperaationsa, joka onnistuu hyvin, mutta kun Panino kuolee hetkeä myöhemmin, hänen pahaenteinen sielunsa astuu Phillipsin ruumiiseen ja valtaa sen. Sielunmuutos jää kuitenkin huomaamatta, ja Phillipsin ruumis tuodaan kotiin hänen toiveikkaan tulevan vaimonsa luo. Aluksi näyttää siltä, että Phillip kärsii vakavasta muistinmenetyksestä, eikä hän kykene tunnistamaan ketään aiemmin tuntemistaan henkilöistä, mikä on tietenkin ikävä yllätys. Phillip alkaa välittömästi kiertää Paninon vanhoja huppuja, ja ei kestä kauaa, ennen kuin hän on jälleen vanhan jenginsä ylipäällikkö, joka pyörittää bisneksiä tavalliseen tapaan, mutta Phillipin muodossa. Phillipin ympärillä olevat ihmiset, mukaan lukien hänen isänsä Hobart Bennet, ovat huolissaan Phillipin kehityksestä ja tästä uudesta persoonallisuudesta. He huolestuvat vielä enemmän, kun he alkavat huomata, että hän on yhä enemmän poissa kotoa. Pian kaupunkiin iskee rikosaalto, ja jengisodat puhkeavat, ja kaupunki ajautuu kaaokseen, kun jengiläisiä tapetaan joka puolella. Tohtori Clarken saattelemana Phillipsin isä Hobart vierailee jengien päämajassa ja tapaa jengiläiset kertoakseen heille, kuka PaninoPhillip todella on. He tiedustelevat jengiläisiltä Phillipin suhdetta jengiin ja sen liiketoimiin, ja jengiläiset saavat selville, että Phillip, kunniallinen kansalainen, on Hobart Bennetin poika. PhillipPanino saa tietää tästä ja tuntee itsensä uhatuksi siitä, että osa jengin jäsenistä tietää hänen salaisesta henkilöllisyydestään. Hän murhaa kaikki potentiaalisesti vaaralliset jengiläiset, mutta ei onnistu tappamaan yhtä henkilöä, yhden murhatun jengiläisen veljeä, joka tietää hänen salaisuutensa. Tästä jäljelle jääneestä miehestä tulee avain PaninoPhillipin kiinniottamiseen ja hänen suunnitellun ryöstönsä estämiseen. Hän vihjaa poliisille PaninoPhillipin suunnitelmista, ja rikollinen asetetaan ansaan, mutta hän pakenee ja päättää kostaa etsivälle, jonka tehtävänä oli etsiä hänet kiinni. Hän päätyy tappamaan etsivän, mutta tohtori Clarke tappaa hänet itse.</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docId:1312B68403A07E61AB60E9ABB8CF8396</keywords>
  <dc:description>generated by python-docx</dc:description>
  <lastModifiedBy/>
  <revision>1</revision>
  <dcterms:created xsi:type="dcterms:W3CDTF">2013-12-23T23:15:00.0000000Z</dcterms:created>
  <dcterms:modified xsi:type="dcterms:W3CDTF">2013-12-23T23:15:00.0000000Z</dcterms:modified>
  <category/>
</coreProperties>
</file>