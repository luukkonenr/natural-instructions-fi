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1.371</w:t>
      </w:r>
    </w:p>
    <w:p>
      <w:r>
        <w:t xml:space="preserve">Fakta1: Oliver Erwenter oli hakenut sisäänpääsyä, Fakta2: Belvedere auttaa Harriet Trippiä romanssiongelmassa, Fakta3: luentomatkayhtiön ennakkomies valmistelee kirkon basaaria, jolla kerätään varoja köyhälistön hyväksi, Fakta4: Watson saa selville uusimman suojattinsa todellisen henkilöllisyyden, Fakta5: pettyneet eläkeläiset palaavat ilottomiin rutiineihinsa.</w:t>
      </w:r>
    </w:p>
    <w:p>
      <w:r>
        <w:rPr>
          <w:b/>
        </w:rPr>
        <w:t xml:space="preserve">Tulos</w:t>
      </w:r>
    </w:p>
    <w:p>
      <w:r>
        <w:t xml:space="preserve">Herra Belvedere on luentokiertueella aiheesta Kuinka olla nuori, vaikka on kahdeksankymppinen. Hän miettii, onko mitään järkeä elää itse kahdeksankymppiseksi kuultuaan neljän Johanneksen kirkon vanhainkodin asukkaan puhuvan sairauksistaan. Hän päättää ryhtyä tutkimaan asiaa vanhainkodissa. Kun hän menee tapaamaan piispa Danielsia sisäänpääsyn saamiseksi, häntä luullaan Oliver Erwenteriksi, joka oli hakenut sisäänpääsyä, mutta kuoli seitsemänkymmentäseitsemänvuotiaana. Hän ei korjaa erehdystä, sillä vain vanhukset pääsevät sisään. Alun skeptisyyden jälkeen hän saa laitoksen asukkaat tuntemaan itsensä nuoremmiksi Tiibetistä tulleiden nuoruuspillereiden avulla, jotka hän itse asiassa on vain sokeripillereitä, joita hän keittää paikallisessa apteekissa, vanhainkodin vastuuhenkilön, hyväntahtoisen, mutta pysähtyneen pastori Charles Watsonin paheksumiseksi. Belvedere auttaa myös Harriet Trippiä, Watsonin avustajaa, tämän romanssiongelmassa: pastori ei näe, että Harriet on rakastunut häneen. Belvedere valmistelee luentokiertueyrityksen ennakkomiehen Emmettin avustuksella kirkon basaaria, jolla kerätään varoja köyhäinhoitopaikkaa varten. Watson saa pian selville uuden suojelijansa todellisen henkilöllisyyden, mutta pitää tiedon itsellään nähtyään, miten paljon hyvää Belvedere on saanut aikaan. Toimittajat paljastavat kuitenkin lopulta hänen petoksensa, ja pettyneet vanhukset palaavat ilottomiin rutiineihinsa. Belvedere onnistuu vakuuttamaan heidät siitä, että he ovat vain niin vanhoja kuin luulevat olevansa. Myös Watson näkee valon ja kosii neiti Trippiä. Työnsä tehtyään ja vakuuttuneena siitä, että hänen kannattaa elää kahdeksankymppiseksi, Belvedere lähtee jatkamaan luentokiertuettaan.</w:t>
      </w:r>
    </w:p>
    <w:p>
      <w:r>
        <w:rPr>
          <w:b/>
        </w:rPr>
        <w:t xml:space="preserve">Esimerkki 1.372</w:t>
      </w:r>
    </w:p>
    <w:p>
      <w:r>
        <w:t xml:space="preserve">Fakta1: Fakta2: Fakta3: Henry vierailee kilpailevan lehden epäilyttävän kustantajan luona, Fakta4: Slippery Joe murhaaja piilottaa ruumiin Henryn pysäköidyn auton takakonttiin, Fakta5: Slippery Joe murtautuu Andyn kassakaappiin saadakseen takaisin kirjallisen tunnustuksen edellisestä murhasta.</w:t>
      </w:r>
    </w:p>
    <w:p>
      <w:r>
        <w:rPr>
          <w:b/>
        </w:rPr>
        <w:t xml:space="preserve">Tulos</w:t>
      </w:r>
    </w:p>
    <w:p>
      <w:r>
        <w:t xml:space="preserve">The Tribune -sanomalehden kustantaja Henry Kruger, joka on tottunut komentelemaan henkilökuntaansa, huomaa, että kaikki eivät välitä hänestä omassa kodissaan. Hän järkyttyy, kun hän löytää kilpailevan The Daily Argus -lehden etusivulta skandaalimaisen kuvan omasta tyttärestään Phyllisistä. Henry vierailee kilpailevan lehden epäilyttävän kustantajan Andy McDonaldin luona ja varoittaa tätä julkaisemasta enää koskaan tuollaista kuvaa, tai Henry tappaa hänet. Henry ei tiedä, että Slippery Joe Clary -niminen mies on kuullut hänen ja Andyn keskustelun, jonka Joe myöhemmin paljastaa hänelle ja uhkaa paljastaa hänet. Henry vastaa väittämällä, että Andy oli se, joka sai Joen tuomituksi todistuksellaan, ja että Andy seurusteli Joen tyttöystävän kanssa tämän ollessa vankilassa. Välttääkseen lisäkomplikaatioita Henry lähtee pitkälle lomalle autonkuljettajansa ehdotuksesta. Kun Henry on poissa ilman perhettään, Slippery Joe murhaa kustantaja Andyn ja piilottaa ruumiin Henryn pysäköidyn auton takakonttiin. Slippery Joe murtautuu myös Andyn kassakaappiin yrittäessään saada takaisin kirjallisen tunnustuksen aiemmasta murhasta, mutta saa selville, että asiakirja on täytynyt piilottaa julkaisijan ruumiiseen. Henry on ottanut autonsa mukaan lomamatkalle, ja löytää Andyn ruumiin takakontista saapuessaan metsästysmajalleen. Paniikissa hän päättää hylätä ruumiin, jotta häntä ei syytettäisi murhasta, mutta hänen autonkuljettajansa näkee ruumiin ennen kuin hän ehtii toteuttaa suunnitelmansa. Autonkuljettaja, joka haluaa suojella työnantajaansa, ottaa ruumiin pois takakontista ja piilottaa sen metsästysmajan sisälle. Loman aikana lodgeen tulee ja menee vieraita, ja miehet siirtävät ja piilottavat ruumista useita kertoja välttääkseen paljastumisen. Pian myös Slippery Joe tulee etsimään ruumista noutaakseen asiakirjan. Kun Henryn perhe eräänä päivänä huomaa, että hän on lähtenyt lomalle, hekin tulevat vierailulle mökille. Heidän jälkeensä tulee lisää sukulaisia ja jopa Daily Argus -lehden uutistoimittaja, joka yrittää saada taas yhden skandaalimaisen jutun julkaistavaksi lehdessä. Jokainen lodge-vieras löytää ruumiin jossain vaiheessa, ja autonkuljettaja joutuu siirtämään sitä jatkuvasti vieraiden hämmentämiseksi, ja Henry vakuuttaa heille kaikille, että he ovat nähneet hallusinaatioita. Paikallinen lainvalvoja, poliisikonstaapeli Trigg, löytää Andyn auton piilossa mökin läheltä, Slippery Joen sinne jättämänä. Trigg epäilee heti Henryä Andyn murhasta ja pidättää hänet. James, Henryn sukulainen, väittää valheellisesti murhanneensa Andyn saadakseen Henryn pois vankilasta, mutta sitten löydetään Andyn ruumis, jonka taskusta löytyi tunnustus. Slippery Joe pidätetään murhasta. Slippery Joe myöntää syyllisyytensä, kun hän saa tietää, että Triggillä on tunnustus, ja Henry vapautetaan kaikista epäilyistä. Kohun jälkeen Henrys perhe lupaa, ettei häntä enää jätetä huomiotta. Tästä huolimatta Henry huomaa istuvansa seuraavana päivänä yksin aamiaisella.</w:t>
      </w:r>
    </w:p>
    <w:p>
      <w:r>
        <w:rPr>
          <w:b/>
        </w:rPr>
        <w:t xml:space="preserve">Esimerkki 1.373</w:t>
      </w:r>
    </w:p>
    <w:p>
      <w:r>
        <w:t xml:space="preserve">Fakta1: Fakta2: rakastettava kaveri, mutta kaveri on vihamielinen, kun hän yrittää esitellä itsensä malesialaisena asuu asunnossa äidin ja siskon kanssa, Fakta3: Ajit on järkyttynyt havaitessaan, että Kalighatin läheltä löytynyt tunnistamaton ruumis muistuttaa töykeää kaveria, joka editoi uutisia, Fakta4: Krishnapriya ei tiedä aviomiehen työstä tai, Fakta5: Hari oli mennyt naimisiin hänen tarkoituksenaan toimittaa hänet pomolle.</w:t>
      </w:r>
    </w:p>
    <w:p>
      <w:r>
        <w:rPr>
          <w:b/>
        </w:rPr>
        <w:t xml:space="preserve">Tulos</w:t>
      </w:r>
    </w:p>
    <w:p>
      <w:r>
        <w:t xml:space="preserve">Ajit Thomas Dileep on arvostettu tutkiva televisioankkuri ja tuottaja johtavalla Calcutta News -kanavalla, ja hän on entisen jalkapalloilijan poika, joka kasvoi Kolkatassa. Hänen tiimiinsä kanavalla kuuluvat uutisassistentti Smita Vimala Raman sekä ankkurit Aruna Manasa ja Sheela Brinda. Ajit on rakastettava kaveri, joka asuu asunnossa äitinsä ja siskonsa kanssa ja on aktiivinen jäsen malaijalaisessa Samajamissa, jota johtavat koominen puheenjohtaja Innocent ja hänen vaimonsa Bindu Panicker Eräänä päivänä Ajit törmää töissä raitiovaunussa vastanaineeseen malaijalaispariskuntaan, mutta kaveri suhtautuu vihamielisesti, kun Ajit yrittää esittäytyä malaijalaiseksi! Uutisia editoidessaan hän kuitenkin järkyttyy huomatessaan, että Kalighatin läheltä löytynyt tunnistamaton ruumis muistuttaa tylyä miestä, jonka hän tapasi raitiovaunussa. Ajitsin tutkiva luonne pääsee esiin, kun hän ryhtyy selvittämään mysteeriä, joka on miehen raa'an murhan takana. Kaveri oli Hari Indrajith, joka oli ennen raakaa murhaansa nainut Pattambista kotoisin olevan orvon Krishnapriya Meera Jasminen ja tuonut hänet Kalkutaan. Krishnapriya ei tiedä miehensä työstä tai siitä, mitä hän tekee työkseen, ja on järkyttynyt kuullessaan tämän kuolemasta. Juuri ennen Harin murhaa Krishnapriya oli kuitenkin saanut tietää, että Hari oli mennyt naimisiin hänen kanssaan vain tarkoituksenaan toimittaa hänet, nuoren neitsyen, pomolleen. Krishnapriya on sekä helpottunut siitä, että hän on turvassa seksikaupasta, johon hän melkein joutui, että epätoivoinen ja surullinen, koska Hari oli ollut ainoa ihminen, jonka hän tunsi tai jonka puoleen hän saattoi kääntyä. Hän ei voinut palata kotiin eikä hänellä ollut paikkaa, minne mennä. Hän yrittää itsemurhaa, mutta epäonnistuu. Toivoa tulee hänen elämäänsä, kun Ajitista tulee ikään kuin hänen suojelijansa ja hän myös ihastuu häneen hänen viattomuutensa ja heidän yhteisen rakkautensa musiikkiin vuoksi. Krishnapriya muuttaa Arunan ja Sheelan luokse, mutta ei voi unohtaa menneisyyttään. Kun hän törmää Ajithin toimistossa selvänäkijään, hän päättää lähestyä häntä saadakseen tietää Harisin kuoleman tarkan syyn. Meedio kommunikoi Harin hengen kanssa ja Krishnapriya saa tietää, kuka tappoi Harin. Ajit huolestuu siitä, että Krishnapriyalla on pakkomielle Harin murhan yksityiskohtiin ja että hän käyttäytyy toisinaan oudosti. Hän ottaa psykologin avuksi, joka auttaa häntä unohtamaan tuskalliset muistot, ja hän alkaa elää normaalia elämää opettamalla lapsille musiikkia. Koronkiskurin kätyrit ovat sillä välin jahtaamassa häntä, sillä he olivat jo maksaneet Harille uudesta tytöstä. Sonagachista, Itä-Intian suurimmalta punaisen valon alueelta käsin operoiva parrakas Kathal Krishnamoorthy, joka etsii Krishnapriyaa, haluaa myös tasata tilit hänen kanssaan, sillä juuri tappelussa Harin kanssa tytön saamiseksi Hari oli katkaissut hänen kätensä. Vihjeen perusteella he jäljittävät hänet musiikkikouluun ja sieppaavat hänet. Ajit yrittää saada apua poliisilta, mutta he kieltäytyvät tekemästä rikosilmoitusta ilman todisteita. Hän joutuu etsimään rakkauttaan yksin. Kun Ajit saapuu punaisen valon alueelle, hän järkyttyy naisten hyväksikäytöstä ja laiminlyönnistä. Hän alkaa tallentaa näkemäänsä kännykkäänsä. Siellä olevat roistot löytävät hänet sisältä ja pahoinpitelevät hänet rajusti. Hän on nyt loukussa syvällä punaisen valon alueella, jossa roistot yrittävät tappaa hänet. Meleissä hänen kännykkänsä putoaa hänen kädestään, ja pikkutyttö löytää sen. Lapsi on innostunut käynnissä olevasta videokuvauksesta ja seuraa Ajitia kaikkialle tallentaen kaiken, mitä hänelle tapahtuu. Kun tyttö lopulta palauttaa puhelimen Ajitille, koko tappelu on tallennettu siihen. Ajit lähettää sen studioon, joka lähettää sen suorana lähetyksenä yhdessä hänen vetoomuksensa naisten ja itsensä pelastamiseksi. Poliisipataljoonat saapuvat paikalle ja vapauttavat kaikki, myös Ajitin ja Krishnapriyan.</w:t>
      </w:r>
    </w:p>
    <w:p>
      <w:r>
        <w:rPr>
          <w:b/>
        </w:rPr>
        <w:t xml:space="preserve">Esimerkki 1.374</w:t>
      </w:r>
    </w:p>
    <w:p>
      <w:r>
        <w:t xml:space="preserve">Fakta1: Hayakawa työskentelee poliisikoirien kouluttajana Tokion poliisilaitoksella, Fakta2: Fakta3: Yusako kouluttaa Shiroa vartijakoiraksi, Fakta4: varusteet ja muut tarvittavat kerrat ihmiskilveksi ryhtymiseksi, Fakta5: sarjapommittaja iskee Tokioon.</w:t>
      </w:r>
    </w:p>
    <w:p>
      <w:r>
        <w:rPr>
          <w:b/>
        </w:rPr>
        <w:t xml:space="preserve">Tulos</w:t>
      </w:r>
    </w:p>
    <w:p>
      <w:r>
        <w:t xml:space="preserve">Yusaku Hayakawa Hayato Ichihara haaveili, että hänestä tulisi jonain päivänä etsivä. Sen sijaan hän työskentelee nyt poliisikoirien kouluttajana Tokion poliisilaitoksella. Eräänä päivänä Yusaku saa Shiro-nimisen albiinonpaimenkoiran, josta ei muiden mukaan voi koskaan tulla poliisikoira geneettisen häiriön vuoksi. Yusaku ja Shiro kuitenkin kiintyvät toisiinsa, kun Yusako kouluttaa Shirosta vartijakoiran. Joskus vartijakoiria kohdellaan varusteina ja toisinaan niitä vaaditaan ihmiskilveksi. Yusaku ja naispoliisi Natsuki Erika Toda vastustavat tätä. Sitten tapahtuu sarja räjähdyksiä, kun sarjapommittaja iskee Tokioon.</w:t>
      </w:r>
    </w:p>
    <w:p>
      <w:r>
        <w:rPr>
          <w:b/>
        </w:rPr>
        <w:t xml:space="preserve">Esimerkki 1.375</w:t>
      </w:r>
    </w:p>
    <w:p>
      <w:r>
        <w:t xml:space="preserve">Fakta1: elokuva sijoittuu Fairfax-tavarataloon, Fakta2: Fakta3: Zegers joutuu kohtaamaan omat stressinsä loukkaannuttuaan entisessä työssään palomiehenä, Fakta4: ponnistelut tilanteen käsittelemiseksi innoittavat Katen hyökkäämään pettävää aviomiestä vastaan, Fakta5: pojan ansiosta Kate voi aloittaa normaalin elämän palautumisen Simonin kanssa.</w:t>
      </w:r>
    </w:p>
    <w:p>
      <w:r>
        <w:rPr>
          <w:b/>
        </w:rPr>
        <w:t xml:space="preserve">Tulos</w:t>
      </w:r>
    </w:p>
    <w:p>
      <w:r>
        <w:t xml:space="preserve">Elokuva sijoittuu Fairfax-tavarataloon, jossa Kate Ascher Vanasse työskentelee vartijana, kun taas hänen miehensä James Monteith on myymälän johtaja. Kate ei voi koskettaa muita ihmisiä, aviomiehensä mukaan lukien, eikä edes saada heitä lähelleen, koska hänellä on traumaattinen stressi siskonsa itsemurhan näkemisestä. Kun James on yrittänyt tuloksetta saada Katea ulos eristäytyneisyydestään, hän hakee läheisyyttä yhdeltä kaupan kassatyöntekijöistä, Nicole Hampshireltä. Simon Brunson Zegers liittyy kaupan henkilökuntaan. Hän kohtaa omat stressinsä loukkaannuttuaan entisessä työssään palomiehenä. Hänen pyrkimyksensä selviytyä tilanteestaan innostaa Katea räiskimään pettävää aviomiestään vastaan, tuhoamaan tämän uran ja menettämään Nicolelle poikansa huoltajuuden, minkä ansiosta Kate voi aloittaa palautumisensa normaaliin elämään Simonin kanssa.</w:t>
      </w:r>
    </w:p>
    <w:p>
      <w:r>
        <w:rPr>
          <w:b/>
        </w:rPr>
        <w:t xml:space="preserve">Esimerkki 1.376</w:t>
      </w:r>
    </w:p>
    <w:p>
      <w:r>
        <w:t xml:space="preserve">Fakta1: Nuorten naisten sieppaukset ovat yleistyneet, Fakta2: Fakta3: Arjun Verma palaa tapaukseen, Fakta4: kihlattu jättää hänet hääpäivänä, Fakta5: siskontyttöä pidetään lunnaiden vaatimana.</w:t>
      </w:r>
    </w:p>
    <w:p>
      <w:r>
        <w:rPr>
          <w:b/>
        </w:rPr>
        <w:t xml:space="preserve">Tulos</w:t>
      </w:r>
    </w:p>
    <w:p>
      <w:r>
        <w:t xml:space="preserve">Rikollisuus ja korruptio ovat vallanneet Bombayn kaupungin ilman mitään ratkaisua. Nuoria naisia kidnapataan. Eräs autoriksaaja Auto Kesariya on tämän rikoksen takana. Kala Chowkin poliisiaseman poliisit tekevät vain vähän näiden rikosten estämiseksi. Entinen apulaispoliisipäällikkö Arjun Verma otetaan takaisin virkaansa ja hänelle annetaan tehtäväksi tämä tapaus. Arjun sotkeutuu syvälle katoamisiin ja sieppauksiin ja joutuu kohtaamaan järkyttävän trauman, kun hän löytää siepattujen nuorten naisten luurankojäännöksiä ja sairaaloista viattomilta potilailta varastettuja ruumiinosia. Myös hänen yksityiselämänsä kääntyy päälaelleen, kun hänen morsiamensa jättää hänet hääpäivänä, kun hänen veljentyttärensä siepataan ja vaaditaan lunnaita, ja ennen kaikkea Arjun Vermasta itsestään tulee vaikutusvaltaisten poliitikkojen ja korkeiden poliisiviranomaisten palkkaamien salamurhaajien kohde.</w:t>
      </w:r>
    </w:p>
    <w:p>
      <w:r>
        <w:rPr>
          <w:b/>
        </w:rPr>
        <w:t xml:space="preserve">Esimerkki 1.377</w:t>
      </w:r>
    </w:p>
    <w:p>
      <w:r>
        <w:t xml:space="preserve">Fakta1: Harold Calvert lähetetään kurssille opettelemaan uuden pommikoneen lentämistä, Fakta2: muut lentäjät luulevat serkkunsa välttelevän velvollisuuksiaan väittäen moottorivikaa Ploestin öljykenttien yli tehdyssä hyökkäyksessä, Fakta3: Cal puolustaa Tomia, Fakta4: Tom on raivoissaan ja moittii Calia testiohjelman vaarantamisesta, Fakta5: Wolfe johdattaa heidät tukikohtiin Kiinassa.</w:t>
      </w:r>
    </w:p>
    <w:p>
      <w:r>
        <w:rPr>
          <w:b/>
        </w:rPr>
        <w:t xml:space="preserve">Tulos</w:t>
      </w:r>
    </w:p>
    <w:p>
      <w:r>
        <w:t xml:space="preserve">Vuonna 1943 kapteeni Harold Cal Calvert Wendell Corey lähetetään kurssille Smoky Hilliin, Kansasiin, oppimaan uuden pommikoneen, Boeing B29 Superfortressin, lentämistä. Hänen opettajansa on hänen serkkunsa, majuri Tom West Forrest Tucker, upseeri, jonka muut lentäjät uskovat laiminlyöneen velvollisuutensa väittäessään moottorivikaa Ploestin öljykenttien yli tehdyssä hyökkäyksessä. Cal puolustaa Tomia, kun eräs miehistön jäsen pilkkaa hänen serkkuaan Tomin tapaaman sairaanhoitajan Helen Vera Ralstonin edessä. Cal ja muut opiskelijat saavat tietää, että paineistettu B29 voi lentää korkeammalle, nopeammin ja kauemmas kuin mikään muu pommikone. Koelennolla, kun liian itsevarma Cal työntää B29:n korkeammalle kuin on ohjeistettu, äkillinen dekompressio päättyy melkein tragediaan. Yksi miehistön jäsenistä imetään ulos koneesta, mutta hän pystyy käyttämään laskuvarjoaan. Tom on raivoissaan ja moittii Calia testiohjelman vaarantamisesta, jota ilmavoimien johto seuraa tarkasti. Kenraalimajuri Wolfe Walter Brennan ilmoittaa lopulta, että lentäjät ja B29-koneet ovat valmiita taisteluun. Hän johdattaa heidät Kiinassa sijaitseviin tukikohtiin, joista he aloittavat hyökkäykset Japania vastaan. Calsin ensimmäiset lennot ovat tuskallisia, vaikka B29-koneet osoittautuvat erittäin tehokkaiksi. Kun ryhmä siirretään Guamiin, Tom tapaa jälleen Helenin, joka on myös määrätty sinne. Cal lentää jatkuvasti korkealla tehtäviä, mutta kenraali Curtis E. LeMay William Witney, uusi komentava upseeri, muuttaa taktiikkaa tarkempiin matalalla tehtäviin hyökkäyksiin, jotka tuottavat enemmän vahinkoa. Helen ihastuu vähitellen sankarillisempaan Caliin, ja kun hän ja Tom ovat yhdessä tehtävällä joukkohyökkäyksessä Tokioon, heidän B29:nsä joutuu ilmatorjuntatulen kohteeksi. Calin haavoittuessa ja Tomin ollessa ohjaimissa tuhoutunut kone ehtii hädin tuskin takaisin tukikohtaan. Tom palaa palavaan hylyyn pelastaakseen loukkuun jääneen miehistön jäsenen, mutta kuolee koneen räjähdyksessä. Useita viikkoja myöhemmin, kun sota päättyy B29-koneiden pudottaessa Japanin kaupunkeihin kaikkien aikojen tuhoisimman aseen, atomipommin, Cal ja Helen pysyvät yhdessä.</w:t>
      </w:r>
    </w:p>
    <w:p>
      <w:r>
        <w:rPr>
          <w:b/>
        </w:rPr>
        <w:t xml:space="preserve">Esimerkki 1.378</w:t>
      </w:r>
    </w:p>
    <w:p>
      <w:r>
        <w:t xml:space="preserve">Fakta1: Fakta2: Glen After näkee Chuckyn ja Tiffanyn pakotettuna esiintymään ja lukittuna häkkiin: Fakta3: Chucky suostuu lopettamaan voimien tappamisen poikansa vuoksi, Fakta4: Jennifer ja Redman alkavat rakastella, Fakta5: Tiffany tyrmää heidät hedelmöittääkseen Jenniferin Chuckyn siemennesteellä.</w:t>
      </w:r>
    </w:p>
    <w:p>
      <w:r>
        <w:rPr>
          <w:b/>
        </w:rPr>
        <w:t xml:space="preserve">Tulos</w:t>
      </w:r>
    </w:p>
    <w:p>
      <w:r>
        <w:t xml:space="preserve">Kuusi vuotta edellisen elokuvan jälkeen Glen, Chuckyn ja Tiffanyn poika, näkee painajaisen, jossa hän murhaa pikkutytön vanhemmat. Todellisuudessa hän elää nolostuttavaa ja hyväksikäytettyä elämää vatsastapuhuja-nukkena. Kun Glen on pakotettu esiintymään ja lukittu häkkiin, hän näkee Chuckyn ja Tiffanyn televisiossa. Glen haluaa epätoivoisesti tietää vanhempansa ja jäljittää Chuckyn ja Tiffanyn Hollywoodiin, Jennifer Tillyn kauhuelokuvan rekvisiittahuoneeseen, jossa on Chucky- ja Tiffany-nukkeja. Glen käyttää voodoo-amulettia herättääkseen heidät henkiin. Jennifer tuo epähuomiossaan elottoman Chuckyn, Tiffanyn ja Glenin kotiinsa. Glen kysyy vanhemmiltaan, miksi he murhaavat, sillä hänen mielestään väkivalta on pahasta. Chucky vastaa, että se auttaa heitä rentoutumaan, mutta Tiffany, joka tuntee vanhempiensa vastuuta, on samaa mieltä Glenin kanssa ja pakottaa Chuckyn suostumaan lopettamaan ihmisten tappamisen heidän poikansa vuoksi. Chucky lupaa tehdä niin, mutta ristii sormensa selkänsä takana. Jennifer yrittää saada Neitsyt Marian roolin Redmansin ohjaajadebyytissä, ja kun mies sanoo, ettei hän sovi rooliin, hän kutsuu miehen kotiinsa. Chucky ja Tiffany suunnittelevat siirtävänsä sielunsa Redmaniin ja Jenniferiin. Kun Jennifer ja Redman alkavat rakastella, Tiffany tyrmää heidät ja hedelmöittää Jenniferin Chuckyn siemennesteellä kalkkunankeittimen avulla. Chucky vie Glenin autokyydille. Ajettuaan Britney Spearsin auton tieltä ja tapettuaan hänet he menevät valokuvaaja Pete Petersin pimiöön. Peters oli ottanut kuvia Tillystä suutelemassa Redmania ja Chuckysta masturboimassa. Kun Glen yrittää varoittaa Petersiä siitä, että Chucky on hyökkäämässä, Peters törmää hyllyyn, jolloin rikkihappopurkki putoaa hänen päähänsä ja tappaa hänet vahingossa. Ylpeydestä riemuissaan oleva Chucky uskoo Glenin tehneen tämän tahallaan. Jennifer herää seuraavana aamuna, tajuaa olevansa raskaana ja väittää Redmanin olevan syyllinen. Kun Redman kiistää tämän, Tiffany leikkaa hänestä sisälmykset irti ja tappaa hänet. Seuraavana päivänä Jennifer herää vain huomatakseen, että hänellä on täysi raskaana oleva vatsa, joka on voodoo-taikuuden seurausta. Chucky hyökkää Jenniferin kimppuun ja vangitsee hänet puhelinsoiton aikana. Hänen autonkuljettajansa Stan toimii Chuckyn korvaavana ruumiina Redmansin kuoleman vuoksi. Jenniferin avustaja Joan yrittää auttaa häntä, mutta hänet tappaa Glensin murhanhimoinen kaksoissisko Glenda, jonka sielu jakaa Glensin ruumiin. Tiffany huomaa tämän ja lyö Glendaa saadakseen Glenin takaisin, joka on kauhuissaan tapahtuneesta. Kun Jennifer synnyttää kaksoset, tytön ja pojan, Chucky saa oivalluksen: hän hyväksyy vihdoin jäämisen nuken sisälle. Tiffany hylkää Chuckyn inhoten ja päättää ottaa Glenin mukaansa. Chucky heittää veitsen Jenniferia kohti estääkseen Tiffanyn siirtämästä sieluaan ruumiiseensa ja jättämästä hänet, mutta Stan hyppää pelastamaan Jenniferin ja haavoittuu kuolettavasti. Kun poliisi saapuu paikalle, kaikki nuket pakenevat. Jennifer kiidätetään sairaalaan, mutta hän väittää haluavansa nähdä lapsensa. Tiffany huumaa Jenniferin ja alkaa riivata häntä, mutta Chucky murtautuu sisään ja tappaa Tiffanyn kirveellä. Ennen kuin Tiffany kuolee, hän kehottaa Gleniä olemaan tekemättä samoja virheitä kuin hän ja Chucky. Äitinsä kuoleman murtamana Glen sekoaa ja haastaa Chuckyn tappeluun. Jennifer heittää Chuckyn kirveen Glenille, ja Glen puukottaa Chuckya. Chucky luulee, että se on taas Glenda, mutta Glen paljastaa, että se on itse asiassa hän, joka vihdoin pystyy tappamaan kostoksi äitinsä kuolemasta. Hän paloittelee Chuckyn ja saa hermoromahduksen. Viisi vuotta myöhemmin Jenniferin lasten Glenin ja Glendan syntymäpäiväjuhlissa lastenhoitaja lopettaa työnsä, koska Jenniferin tytär Glenda pelottaa häntä. Jennifer antaa lastenhoitajan irtisanoutua, mutta tappaa hänet, kun tämä kääntyy pois. Jenniferin silmät hehkuvat vihreinä ja paljastavat, että Tiffany onnistui siirtämään hänen sielunsa. Glenillä on vielä yksi syntymäpäivälahja avattavana. Kun hän tekee sen, Chuckyn katkaistu käsi nousee tarttumaan häneen, ja hänen surullisen kuuluisa naurunsa kuuluu, kun ruutu häipyy mustaksi.</w:t>
      </w:r>
    </w:p>
    <w:p>
      <w:r>
        <w:rPr>
          <w:b/>
        </w:rPr>
        <w:t xml:space="preserve">Esimerkki 1.379</w:t>
      </w:r>
    </w:p>
    <w:p>
      <w:r>
        <w:t xml:space="preserve">Fakta1: Fakta2: Sundar Gopal ja Radha ovat olleet ystäviä lapsuudesta asti: Gopal päättää uhrata rakkautensa ystävän vuoksi, Fakta3: Sundarin suuri rakkaus Radhaa kohtaan vastaa vankkumatonta omistautumista ystävyydelle Gopalin kanssa, Fakta4: Sundarin lentokone ammutaan alas Kashmirin yläpuolella Tämän jälkeen, Fakta5: Radha on päättänyt olla uskollinen aviomiehelleen ja unohtaa Gopalin...</w:t>
      </w:r>
    </w:p>
    <w:p>
      <w:r>
        <w:rPr>
          <w:b/>
        </w:rPr>
        <w:t xml:space="preserve">Tulos</w:t>
      </w:r>
    </w:p>
    <w:p>
      <w:r>
        <w:t xml:space="preserve">Sundar Raj Kapoor,Gopal Rajendra Kumar ja Radha Vyjayantimala ovat olleet ystäviä lapsuudesta asti. Kun he kasvavat aikuisiksi, Sundar kehittää pakkomielteisen romanttisen vetovoiman Radhaa kohtaan, mutta Radha pitää enemmän Gopalista, joka on myös rakastunut häneen. Koska Sundar on kuitenkin uskoutunut hänelle tunteistaan Radhaa kohtaan, Gopal päättää uhrata rakkautensa ystävänsä vuoksi. Radha vastustaa järjestelmällisesti Sundarin lähentelyä, mutta turhaan. Hänelle Radha on maailman ainoa nainen. Sundarin suuri rakkaus Radhaa kohtaan on yhtä suuri kuin hänen vankkumaton omistautumisensa ystävyydelle Gopalin kanssa. Lopulta Sundar värväytyy Intian ilmavoimiin, ja hänet määrätään sotilasoperaatioon Kashmiriin. Ennen lähtöään hän vaatii Gopalilta, johon hän luottaa varauksetta, lupauksen, ettei kukaan mies tule hänen ja Radhan väliin hänen poissa ollessaan. Tämän jälkeen Sundarsin lentokone ammutaan alas Kashmirin yllä. Häntä pidetään kadonneena ja oletettavasti kuolleena. Tämä uutinen surettaa Radhaa ja Gopalia, mutta he ovat nyt kuitenkin vapaita tunnustamaan rakkautensa toisilleen. Muiden rakkaudenosoitusten ohella Gopal kirjoittaa Radhalle allekirjoittamattoman prem patra -rakkauskirjeen, joka koskettaa häntä erityisesti ja jonka hän piilottaa. Juuri kun he alkavat ryhtyä toimenpiteisiin avioliittoa varten, Sundar palaa turvallisesti ja terveenä. Uhrautuvainen Gopal uhraa itsensä jälleen kerran, astuu takaisin varjoihin ja katselee, kun uudestisyntynyt Sundar jatkaa Radhan kosiskelua. Väistämättä he menevät naimisiin. Kun pariskunta palaa pitkältä eurooppalaiselta häämatkalta, Sundar on riemuissaan. Hänen elämänsä unelma on toteutunut. Radha on päättänyt olla uskollinen miehelleen ja unohtaa Gopalin. Hän pyytää Gopalia pysymään erossa hänestä ja Sundarista, koska hänen läsnäolonsa aiheuttaa hänelle tuskaa. Sundarin omistautuminen Gopalille on kuitenkin sellaista, että hän yrittää jatkuvasti houkutella Gopalia mukaan heidän elämäänsä, Radhan harmiksi. Heidän avio-onnellisuutensa täydellisyys kuitenkin murtuu, kun Sundar löytää vahingossa Gopalin Radhalle kirjoittaman allekirjoittamattoman rakkauskirjeen. Sundar on ällikällä lyöty ja olettaa, että Radha on ollut hänelle uskoton. Radha ottaa esiin pistoolin, vaatii Radhaa paljastamaan oletetun rakastajan nimen ja uhkaa tappaa miehen, mutta Radha kieltäytyy. Seuraavina päivinä Sundarille tulee pakkomielle selvittää kirjeiden kirjoittajan henkilöllisyys, eikä hän pysty palaamaan normaaliin elämään. Radhasin elämästä tulee kurjaa, ja se elää Sundarin mustasukkaisuuden, uhkailun, vihan ja kirjeeseen kiinnittymisen jatkuvan draaman keskellä. Lopulta Radha ei enää kestä Sundarin kanssa elämisen kurjuutta, ja hän pakenee Gopalin luokse hakemaan apua. Sundar lähtee samaa reittiä tietämättä, että Radha on mennyt Gopalin taloon. Siellä asiat kärjistyvät. Ylikierroksilla oleva Gopal myöntää Radhalle kirjoittaneensa surullisen kirjeen, mikä melkein tuhoaa hänen ystävänsä. Gopal, joka ei näe ulospääsyä umpikujasta, johon kolmikko on ajautunut, tappaa itsensä Sundarin pistoolilla. Radha ja Sundar palaavat vihdoin yhteen - surun murtamina.</w:t>
      </w:r>
    </w:p>
    <w:p>
      <w:r>
        <w:rPr>
          <w:b/>
        </w:rPr>
        <w:t xml:space="preserve">Esimerkki 1.380</w:t>
      </w:r>
    </w:p>
    <w:p>
      <w:r>
        <w:t xml:space="preserve">Fakta1: Fakta2: karismaattinen etelän kuvernööri voittaa demokraattisen puolueen ehdokkuuden Yhdysvaltain presidentiksi, Fakta3: Stantonin aito lämpö ja empatia ihmisiä kohtaan tekee vaikutuksen Henryyn, Fakta4: Henryn entinen tyttöystävä ilmestyy kuulustelemaan Stantonia, Fakta5: Jack ja Susan lähettävät Henryn ja Libbyn tekemään oppositioanalyysiä Pickerin menneisyydestä.</w:t>
      </w:r>
    </w:p>
    <w:p>
      <w:r>
        <w:rPr>
          <w:b/>
        </w:rPr>
        <w:t xml:space="preserve">Tulos</w:t>
      </w:r>
    </w:p>
    <w:p>
      <w:r>
        <w:t xml:space="preserve">Nuori poliittinen idealisti ja kansalaisoikeusjohtajan Henry Burtonin pojanpoika Adrian Lester värvätään mukaan Jack Stantonin (John Travolta) kampanjaan. Jack Stanton on karismaattinen etelävaltioiden kuvernööri, joka yrittää voittaa demokraattisen puolueen ehdokkuuden Yhdysvaltain presidentiksi. Henry on vaikuttunut Stantonin aidosta lämmöstä ja empatiakyvystä ihmisiä kohtaan. Hän liittyy Stantonin poliittisten neuvonantajien sisäpiiriin: Stantonin pelottava vaimo Susan Stanton Emma Thompson, häikäilemätön poliittinen strategi Richard Jemmons Billy Bob Thornton, älykäs ja viehättävä tiedottaja Daisy Green Maura Tierney ja ovela poliittinen toimija Howard Ferguson Paul Guilfoyle matkalla New Hampshireen, jossa järjestetään ensimmäisenä osavaltiona presidentinvaalien esivaalit. Kun Stanton on saanut päätökseen vaikuttavan väittelysuorituksen demokraattisia kilpailijoitaan vastaan, Henryn ex-tyttöystävä ilmestyy paikalle kuulustelemaan Stantonia tämän pidätyksestä sodanvastaisesta mielenosoituksesta vuoden 1968 demokraattien puoluekokouksen aikana Chicagossa. Lisäksi paljastuu, että Stanton soitti Yhdysvaltain senaattorille, jotta tämä auttaisi häntä pääsemään vapaaksi, ja sitten Stanton suostutteli Chicagon pormestarin poistamaan hänen rikosrekisterinsä. Ryhmä on huolissaan siitä, että lehdistö ja hänen poliittiset vastustajansa voivat käyttää Stantonin aiempia väärinkäytöksiä häntä vastaan. He palkkaavat Jackin ja Susanin vanhan ystävän, kovan mutta epätasapainoisen Libby Holdenin (Kathy Bates) tutkimaan väitteitä, joita Stantonin poliittiset vastustajat voisivat käyttää hänen ehdokkuutensa heikentämiseen, kuten Stantonin pahamaineista naishuumoria. Yksi Stantonin rakastajattarista ja Susanin kampaaja, Cashmere McLeod Gia Carides, tuottaa salaisia nauhoitettuja keskusteluja todistaakseen, että heillä oli suhde. Henry saa selville, että nauhat on väärennetty, joten Libby jäljittää nauhoista vastuussa olevan miehen ja pakottaa hänet aseella uhaten tunnustamaan syyllisyytensä allekirjoitetussa kirjeessä amerikkalaiselle yleisölle. Kampanjaa ravistelee uusi väite, kun Stantonin vanha ystävä Big Willie McCollister Tommy Hollis lähestyy Henryä kertoakseen, että hänen 17-vuotias tyttärensä Loretta, joka työskenteli Stantoneille lapsenvahtina, on raskaana ja että Stanton on lapsen isä. Henry ja Howard kertovat Willielle, että hänen on sallittava tyttärelleen lapsivesipunktio isyyden selvittämiseksi. Vaikka he vakuuttavat Willien vaikenemaan asiasta, Henry on kuitenkin pahoinvoiva ja pettynyt kokemukseen. Kun Stantonin tiimi huomaa, että kampanja on jäämässä jälkeen gallupeissa, se ottaa käyttöön uuden strategian. Stanton ryhtyy hyökkäykseen hyökkäämällä lähintä kilpakumppaniaan, senaattori Lawrence Harrisia Kevin Cooneya vastaan, koska tämä on äänestänyt Israelin vastaisesti ja kannattanut sosiaaliturvan ja terveydenhuollon leikkauksia. Harris kohtaa Stantonin radiopuheohjelmassa Floridassa, mutta saa kohtaamisen jälkeen kaksi sydänkohtausta. Hän kärsii lääketieteellisistä vaikeuksista, vetäytyy sen jälkeen kilpailusta ja hänen tilalleen tulee hänen ystävänsä, Floridan entinen kuvernööri Fred Picker Larry Hagman. Pickerin terveellinen ja suorapuheinen imago on välitön uhka Stantonin kampanjalle. Jack ja Susan lähettävät Henryn ja Libbyn tutkimaan Pickerin menneisyyttä. He saavat selville Pickerin entiseltä lankomieheltä, Eduardo Reyes Tony Shalhoubilta, että Picker oli kuvernöörinä kokaiiniriippuvainen, mikä johti hänen ensimmäisen avioliittonsa hajoamiseen. He tapaavat myös Pickerin kokaiinin toimittajan Lorenzo Delgado John Vargasin, jonka kanssa Pickerillä oli homoseksuaalinen suhde. Libby ja Henry eivät odota, että tietoja koskaan käytettäisiin, mutta Libby ja Henry jakavat tietonsa Jackin ja Susanin kanssa, mutta järkyttyvät, kun nämä päättävät vuotaa tiedot lehdistölle. Libby sanoo, että jos Jack tekee niin, hän paljastaa, että Jack peukaloi isyystestin tuloksia, jotka todistavat, että hän makasi Willien tyttären kanssa. Libby tekee itsemurhan tajuttuaan, että hän on viettänyt elämänsä ihannoimalla Jackia ja Susania vain saadakseen tietää, miten virheellisiä he todella ovat. Libbyn kuoleman aiheuttaman syyllisyyden murtamana Stanton vie raskauttavat tiedot Pickerille ja pyytää anteeksi niiden etsimistä. Picker myöntää aiemmat hairahduksensa ja suostuu vetäytymään kisasta ja tukemaan Stantonia. Henry aikoo lopettaa kampanjan ja myöntää, että hän on pettynyt koko poliittiseen prosessiin. Stanton pyytää Henryä harkitsemaan asiaa uudelleen ja vakuuttaa hänelle, että he voivat yhdessä tehdä historiaa. Kuukausia myöhemmin presidentti Stanton tanssii virkaanastujaistanssiaisissa Susanin kanssa. Hän kättelee koko kampanjansa henkilökuntaa, joista viimeinen on Henry.</w:t>
      </w:r>
    </w:p>
    <w:p>
      <w:r>
        <w:rPr>
          <w:b/>
        </w:rPr>
        <w:t xml:space="preserve">Esimerkki 1.381</w:t>
      </w:r>
    </w:p>
    <w:p>
      <w:r>
        <w:t xml:space="preserve">Fakta1: Fakta2: nuori aasi haluaa liittyä matkustavaan karavaaniin, Fakta3: Joosefin ja Marian talo juhli häitä, Fakta4: Bo ja kyyhkysen ystävä juonittelevat juonen aikana paetakseen Marian ystävällisyydestä huolimatta, Fakta5: Joosef ehtii Joosefin ja Marian luokse ajoissa varoittaakseen heitä ja piilottaakseen heidät torille.</w:t>
      </w:r>
    </w:p>
    <w:p>
      <w:r>
        <w:rPr>
          <w:b/>
        </w:rPr>
        <w:t xml:space="preserve">Tulos</w:t>
      </w:r>
    </w:p>
    <w:p>
      <w:r>
        <w:t xml:space="preserve">Vuonna 9 kuukautta eKr. enkeli vierailee Marian luona ja kertoo, että hän saa Messiaan maailmaan. Abby-niminen kääpiöjerboa kuulee tämän ja kertoo siitä muille eläimille, kun tähti alkaa loistaa kirkkaasti yössä. Kuusi kuukautta myöhemmin nuori aasi on kyllästynyt vehnän myllytykseen ja haluaa liittyä kiertävään karavaaniin, jotta se voisi tuntea itsensä tärkeäksi. Vanhempi aasi auttaa häntä pakenemaan niitä omistavaa myllyttäjää, ja hän päätyy loukkaantuneena nilkkaansa loukaten Joosefin ja Marian taloon, jossa he juuri juhlivat häitään. Maria ottaa aasin luokseen ja antaa sille nimen Boas eli Bo, ja paljastaa Joosefille olevansa raskaana, ja Joosef hyväksyy Marian tilanteen rukoiltuaan Jumalaa. Tänä aikana Bo ja hänen kyyhkyläystävänsä Dave juonittelevat pakoa Marysin ystävällisyydestä huolimatta, mutta jäävätkin vielä kolmeksi kuukaudeksi. Sillä välin kolme viisasta miestä kameleineen, Felix, Cyrus ja Debora, saapuvat kuningas Herodeksen kotiin. Viisaat paljastavat lahjansa, jotka ovat kultaa, suitsuketta ja mirhaa, mutta kun he paljastavat, että ne ovat uudelle kuninkaalle, Herodes lähettää heidät matkalle tapaamaan häntä, mutta lähettää salaa pääsotilaansa ja kaksi koiraansa, Thaddeuksen ja Rufuksen, etsimään ja tappamaan uuden kuninkaan. Kun Joosef ja Maria lähtevät Nasaretista Betlehemiin, Bo ja Dave yrittävät vielä paeta, mutta kohtaavat Thaddeuksen ja Rufuksen, jotka tiesivät kodista kuulustelemalla Abbya. Saatuaan tietää, että Joosef ja Maria eivät ole kotona, sotilas koirineen lähtee etsimään heitä. Bo tuntee syyllisyyttä ja päättää varoittaa heitä Daven liittyessä mukaan. Matkan varrella he tapaavat ystävällisen lampaan nimeltä Ruth, joka jätti laumansa nähdessään tähden. He saavuttavat Joosefin ja Marian ajoissa varoittaakseen heitä ja piilottavat heidät torille, jossa sotilas sitoo koiransa. Bo päästää Joosefin ja Marian käyttämät kärryt rullaamaan alas ja aiheuttaa ketjureaktion, joka kaataa sotilaan kaivoon. Hän kuitenkin aiheuttaa samalla vakavia vahinkoja torille, ja Joosef, joka ei ole tietoinen vaarasta, moittii Bota teoistaan. Hylätyksi tulemisesta suuttuneena Bo lähtee, ja Dave seuraa häntä, kunnes he saapuvat asuntovaunulle. Vaikka Bo on iloinen löytämisestään, hän tajuaa, että hän viihtyi Maryn kanssa, ja kertoo siitä Davelle, joka myöntää, ettei ole järkyttynyt ja että hän vain haluaa Bo:n olevan tyytyväinen päätökseensä. Yhdessä he palaavat takaisin ja tekevät sovinnon Ruthin kanssa, minkä jälkeen he vakuuttavat turhautuneen Joosefin puhumaan Marian kanssa. Maria myöntää, että tämä on ollut hänelle vaikeaa ja että hän pelkää vauvan tärkeyttä, ja Joosef ja Maria sopivat, kun jälkimmäisellä alkaa olla supistuksia. He saapuvat Betlehemiin, jossa Joosef ei löydä majataloa Marialle. Myllymies, joka sattui olemaan paikalla, kidnappaa Bon, ja Dave ja Ruth lähtevät pelastamaan häntä. Myös tietäjät saapuvat, mutta kamelit, jotka tietävät Herodeksen juonesta, jätetään sidottuina pylvääseen. Bo päätyy navettaan, jossa hän tapaa hevosen nimeltä Leah, lehmän nimeltä Edith ja vuohen nimeltä Zach. Ne paljastavat, että ne eivät ole voineet nukkua, koska tähtien kirkas valo on paistanut niiden seimeen. Eläimet tajuavat, että vauvan pitäisi olla täällä, ja auttavat Bo:ta pakenemaan, ja hän saa kiinni Daven ja Ruthin ja näkee samalla sotilaan ja hänen koiransa. Bo löytää Joosefin ja Marian ja vie heidät takaisin seimeen, kun taas Dave törmää Cyrukseen, Felixiin ja Deborahiin ja auttaa heitä pakenemaan. Ruth löytää laumansa, joka oli aiemmin kieltäytynyt seuraamasta häntä, ja yrittää saada heidät auttamaan, mutta saa odottamatonta apua enkeliltä, joka ilmoittaa paimenille ja lampaille, että Vapahtaja on tulossa. Bo onnistuu torjumaan Thaddeuksen ja Rufuksen, mutta jää sotilaan jalkoihin. Yhtäkkiä paikalle saapuvat Ruth ja hänen laumansa, kamelit ja Dave, jotka hävittävät heidät ripustamalla heidät jyrkänteeltä. Sotilas päästää koiransa putoamaan, mutta Bo pelastaa ne, ja sotilas itse putoaa kuolemaan. Kaikki eläimet, joihin nyt liittyy Abby, joka oletti vaaran olevan jatkuva, paimenet ja kolme tietäjää saapuvat katsomaan Jeesus-lasta, ja Bo tajuaa, että hän on kantanut uutta kuningasta koko ajan. Deborah ennustaa, että tämä tapahtuma muistetaan ympäri maailmaa vielä vuosien ajan. Jälkiteksteissä näytetään, että Joosef ostaa Bo:n mylläriltä ja Bo auttaa häntä ja Mariaa kasvattamaan Jeesuksen.</w:t>
      </w:r>
    </w:p>
    <w:p>
      <w:r>
        <w:rPr>
          <w:b/>
        </w:rPr>
        <w:t xml:space="preserve">Esimerkki 1.382</w:t>
      </w:r>
    </w:p>
    <w:p>
      <w:r>
        <w:t xml:space="preserve">Fakta1: Kay Dowling Afterille annetaan jyrkkä valinta, joka aiheuttaa vielä skandaalin, Fakta2: Kay Dowling Afterille annetaan jyrkkä valinta, joka aiheuttaa vielä skandaalin: Kayn sulhanen ehdottaa avioliittoa välittömästi, Fakta3: Kay viettää päiviä tilalla Bessien kanssa, Fakta4: isä kuulee liitosta, Fakta5: Tom kuulee vieraiden pilkkaavan häntä juhlissa.</w:t>
      </w:r>
    </w:p>
    <w:p>
      <w:r>
        <w:rPr>
          <w:b/>
        </w:rPr>
        <w:t xml:space="preserve">Tulos</w:t>
      </w:r>
    </w:p>
    <w:p>
      <w:r>
        <w:t xml:space="preserve">Aiheutettuaan jälleen yhden skandaalin Kay Dowling Carole Lombard, varakkaiden newyorkilaisten hemmoteltu tytär, saa kyllästyneeltä isältään Charles Trowbridgeltä tiukan vaihtoehdon: lähteä hänen tilalleen Ursulaan, Wyomingiin, välttääkseen joutumisensa avioerojutun vastaajaksi tai jäädä perinnöttömäksi. Kays sulhanen, Herbert Forrest Lester Vail, ehdottaa avioliittoa heti, mutta Kays valitsee tilan. Myöhemmin, kun Kay viettää päivänsä tilalla hyväntuulisen Bessie-tätinsä kanssa, hän rakastuu vastentahtoisesti yhteen isänsä karjamiehistä, Tom McNair Gary Cooperiin, ja menee impulsiivisesti naimisiin tämän kanssa. Kun Kayn isä saa tietää liitosta, hän hylkää Kayn. Kay ja Tom joutuvat asumaan yhden huoneen hökkelissä, kun Tom yrittää laajentaa karjalaumaansa. Vuotta myöhemmin Kay on tyytymätön elämään maatilalla ja kaipaa perheensä palatsimaisen kartanon mukavuuksia. Eräänä päivänä Kay saa sähkeen kotoa ja kertoo Tomille, että hänen isänsä on sairas ja että Kayn on oltava hänen luonaan. New Yorkissa Kay kirjoittaa Tomille kirjeen, jossa hän pyytää avioeroa. Pian tämän jälkeen Tom saapuu kartanolle ja kertoo jättäneensä tilan ryhtyäkseen ammattimaiseksi ratsastajaksi rodeossa. Kay olettaa, ettei hän koskaan saanut kirjettä, eikä Tom koskaan mainitse sitä. Eräänä iltana juhlissa Tom kuulee vieraiden pilkkaavan häntä ja kertoo Kaylle, että Kay voi saada avioeronsa. Myöhemmin, kun Kay tajuaa, että elämä Herbertin kanssa olisi yhtä kuin golfia, hän käy Tomin luona rodeossa. Hänen esiintymisensä aikana hänet heitetään ratsuhevoselta ja hän loukkaantuu. Kay kiiruhtaa Tomin luokse, ja he tekevät sovinnon ja päättävät palata maatilalle.</w:t>
      </w:r>
    </w:p>
    <w:p>
      <w:r>
        <w:rPr>
          <w:b/>
        </w:rPr>
        <w:t xml:space="preserve">Esimerkki 1.383</w:t>
      </w:r>
    </w:p>
    <w:p>
      <w:r>
        <w:t xml:space="preserve">Fakta1: Fakta2: Will Freeman elää rauhallista ja vastuuntunnotonta elämäntapaa Lontoossa: Fakta3: Marcus yrittää saada Willin yhteen äidin kanssa, Fakta4: suunnitelma epäonnistuu yhden treffin jälkeen, Fakta5: Marcusin vaikutus saa Willin kypsymään.</w:t>
      </w:r>
    </w:p>
    <w:p>
      <w:r>
        <w:rPr>
          <w:b/>
        </w:rPr>
        <w:t xml:space="preserve">Tulos</w:t>
      </w:r>
    </w:p>
    <w:p>
      <w:r>
        <w:t xml:space="preserve">Will Freeman elää rauhallista ja ylellistä elämäntapaa ilman vastuuta Lontoossa isänsä säveltämästä menestyksekkäästä joululaulusta saamiensa huomattavien tekijänoikeuskorvausten ansiosta. Will alkaa käydä yksinhuoltajille suunnatussa tukiryhmässä, jonka nimi on SPAT Single Parents Alone Together, tavatakseen naisia ja keksii osana juoniaan kaksivuotiaan pojan nimeltä Ned. Hänen suunnitelmansa onnistuu ja hän tapaa Suzien. Will vie Suzien piknikille, jossa hän tapaa Marcuksen, Suzien ystävän Fionan 12-vuotiaan pojan. Will saa Marcuksen kiinnostuksen ja luottamuksen, kun tämä valehtelee puistonvartijalle peitelläkseen, että Marcus oli vahingossa tappanut ankan heittämällä äitinsä betonileivän sitä kohti. Kun Will ja Suzie vievät Marcuksen kotiin, he löytävät olohuoneesta Fionan, joka oli yrittänyt tehdä itsemurhan yliannostuksen pillereitä. Marcus yrittää saada Willin ja hänen äitinsä yhteen piristääkseen tätä, mutta suunnitelma epäonnistuu jo yhden treffin jälkeen. Sen sijaan Marcus lähentyy Willin kanssa kiristettyään häntä tiedolla, että Nediä ei ole olemassa, ja alkaa kohdella häntä kuin korvike-isoveljeä. Marcuksen vaikutus saa Willin kypsymään, ja hän hakeutuu suhteeseen Rachelin, itsevarman uranaisen, kanssa, ja heidän kokemuksensa teini-ikäisten poikien kasvattamisesta yhdistävät heitä, vaikka Will laiminlyö selittää suhteensa Marcukselle ja esittelee Marcuksen erehdyksessä Rachelin epävarmalle pojalle, Allielle, joka uhkaa tappaa hänet. Marcus puolestaan ihastuu koulukaveriinsa Ellieen, mutta luopuu romanttisesta kiinnostuksesta läheisen platonisen ystävyyden hyväksi. Will, joka tajuaa haluavansa todellista läheisyyttä Rachelin kanssa, päättää olla Rachelille rehellinen suhteestaan Marcukseen, mutta tämä kostautuu ja heidän suhteensa päättyy. Eräänä päivänä Marcus tulee koulusta kotiin ja löytää äitinsä itkemässä olohuoneesta. Marcus yrittää kertoa asiasta Willille, mutta Will on eron jälkeen sulkeutunut. Marcus päättää laulaa koulun kykykilpailussa tehdäkseen äitinsä onnelliseksi. Will yrittää palata entiseen elämäntapaansa, mutta kokee sen epätyydyttäväksi. Will tajuaa, että ainoa asia, joka merkitsee hänelle jotain, on Marcus, ja päättää auttaa häntä. Hän tunkeutuu yksinhuoltajien tukiryhmän kokoukseen löytääkseen Fionan ja anellakseen tätä olemaan tekemättä itsemurhaa. Fiona vakuuttaa, ettei hänellä ole sellaisia suunnitelmia, ja paljastaa, että Marcus on päättänyt laulaa koulun näytöksessä samana päivänä. Will tajuaa, että tämä olisi Marcukselle valtava häpeä, ja ryntää Fionan kanssa koululle estääkseen Marcusta, mutta Marcus on järkähtämätön päätöksessään esiintyä, sillä hän uskoo, että se on ainoa asia, joka tekee hänen äitinsä onnelliseksi. Kun Marcus astuu lavalle ja laulaa äitinsä lempilaulun - Killing Me Softly with His Song - oppilaskunta alkaa pilkata häntä. Yhtäkkiä Will ilmestyy lavalle kitara kädessään ja säestää Marcusta loppuosan kappaleesta, ja he ansaitsevat vaatimattomat aplodit. Will esittää heti sen jälkeen tarpeettoman soolon, jossa hänestä itsestään tulee pilan kohde ja Marcus pelastuu nöyryytykseltä ja jopa sosiaaliselta itsemurhalta. Seuraavana jouluna Will on taas Rachelin kanssa ja järjestää juhlat kotonaan uuden suurperheen kanssa. Ajatus Willin naimisiinmenosta Rachelin kanssa nousee esiin, eikä Marcus vaikuta innostuneelta. Marcus kuitenkin paljastaa voiceoverissa, ettei hän vastusta Willin ja Rachelin avioliittoa, vaan ainoastaan sitä, että hänen mielestään pariskunnat eivät toimi yksin ja että jokainen tarvitsee laajemman tukijärjestelmän, jollainen hänellä nyt on, ja toteaa lopuksi, ettei kukaan ole saari.</w:t>
      </w:r>
    </w:p>
    <w:p>
      <w:r>
        <w:rPr>
          <w:b/>
        </w:rPr>
        <w:t xml:space="preserve">Esimerkki 1.384</w:t>
      </w:r>
    </w:p>
    <w:p>
      <w:r>
        <w:t xml:space="preserve">Fakta1: Fakta2: Cherpunkal Shankar Das sabotoi Udayankaran siirtokunnan juomavesihuoltoa koskevan polttavan kysymyksen Cherpunkal Shankar Dasin toimesta, Fakta3: ovela ja häikäilemätön poliitikko, jolla on räikeimmät moraalit, aikoo antaa opetuksen väitetylle lojaaliselle kansalle, Fakta4: Kasinathan kiristää häntä vapauttamaan luvan kylän vesihuoltoon, Fakta5: Kasinathanin salainen rakastaja on Rajeevanin Meenakshi.</w:t>
      </w:r>
    </w:p>
    <w:p>
      <w:r>
        <w:rPr>
          <w:b/>
        </w:rPr>
        <w:t xml:space="preserve">Tulos</w:t>
      </w:r>
    </w:p>
    <w:p>
      <w:r>
        <w:t xml:space="preserve">Tarina keskittyy Kasinathan Mohanlaliin, pragmaattiseen mutta leikkisään liikemieheen, joka on kiinnostunut miestensa yleisestä hyvinvoinnista ja joka pyörittää myös lomakeskusta ja hierontasalonkia sivubisneksenä. Kasinathan on Valiyamangalam Malikan perijän ja entisen feodaalisen Midhilapurin johtajan Swaminathan Nedumudi Venun nuorempi veli. Midhilapuri on idyllinen kylä, joka menestyy, koska maanviljelyä käytetään harkitusti hyvään elämään johtavana tienä. Kasinathanilla on vaikutusvaltaa, ja häntä on kaavailtu seuraajaksi vaikutusvaltaiselle poliitikolle Menon Janardhananille Keralan politiikassa. Kasinathanilla on salainen ihailija salaperäisen tytön Kiran Rathodin muodossa, joka pudottelee päivittäin viestejä ja rakkausvihjeitä. Mutta Kasinathanilla on vielä parempia asioita huolehdittavana! Udayankaran siirtokunnan juomavesihuollon tarjoamista koskevan polttavan asian sabotoi kerta toisensa jälkeen Cherpunkal Shankar Das Saikumar, ovela ja häikäilemätön poliitikko, jolla on karseimmat moraalit ja joka aikoo antaa opetuksen väitetylle lojaaliselle kansalle, joka edelleen tukee oikeamielisiä poliitikkoja. Vastavuoroisen oikeuden toteutuksesta vastaa Kasinathan, joka strategisena siirtona asettaa Shankar Dasin kompromissiasentoon sarjanäyttelijä Maya Viswanathin kanssa ja kiristää häntä vapauttamaan luvan kylän vesihuoltoon. Shankar Das joutuu eroamaan kabinetista. Seuraavat juhlat nautitaan runsaasti Kasinathanin sadetanssilaulussa, jossa on mukana kaikki hänen uskolliset satelliittinsa, mukaan lukien hahmot Murugan Jagadish, Vellapulli Mathachan Jagathy Sreekumar, Tomi Vijayakumar, Basheer Salim Kumar Pushpakumaran Maniyanpilla Raju jne. Kasinathans salainen rakastaja osoittautuu Meenakshi ainoa sisko hänen hyvä ystävänsä komissaari Rajeevan Kapteeni Raju Tuleva liikemies Dasappan Gounder Manoj K. Jayan ja hänen kätyriensä haistaa tilaisuuden markkinoida Cola-juomia Midhilapuri ja lähestyy Swaminathan aloittaa molemminpuolisesti kannattavaa liiketoimintaa. Swaminathan on idealistisessa moraalikäsityksessään tiukasti yritystä vastaan. Pettynyt Gounder yhdistää voimansa Shankar Dasin kanssa ja juonittelee ovelasti Swaminathanin kuoleman suunnitellussa operaatiossa. Swaminthanin katoaminen lieventää Kasinathanin mieltä jonkin verran. Hän päättää pukeutua Midhilapaurin pelastajaksi ja palaa Valiyamangalam Malikaansa. Sattumalta Kasinathan saa tietää, että Gounder, DYSP ja Shankar Das ovat suunnitelleet Gounderin, DYSP:n ja Shankar Dasin tekemän murhan. Tämä vapauttaa pedon hänessä ja nimensä mukaisesti Kasinathan pieksee onnettomat Gounderin ja Shankar Dasin kasvulliseen kuolemaan kliimaksissa. Dasappan Gounder houkutellaan latoon, jossa Kasinathan pieksee hänet järjettömäksi. Samaan aikaan Shankar Das on itselleen määrätyllä pyhiinvaelluksella keräämässä voimia Kasinathanin kanssa käytävää välienselvittelyä varten. Lopulta hän joutuu keskelle Kayakalpa-hoitoa ashramissa ja tulee lopulta hulluksi, mikä on oikeudenmukainen kosto elämästä, joka on täynnä syntejä ja irstaita tekoja. Pahojen asioiden selvittämisen jälkeen Kasinathania vaivaa yhä kuilu, ja hän päättää ratkaista asian lopullisesti menemällä naimisiin suloisen sydämensä kanssa.</w:t>
      </w:r>
    </w:p>
    <w:p>
      <w:r>
        <w:rPr>
          <w:b/>
        </w:rPr>
        <w:t xml:space="preserve">Esimerkki 1.385</w:t>
      </w:r>
    </w:p>
    <w:p>
      <w:r>
        <w:t xml:space="preserve">Fakta1: Frankie muuttuu Frankensteinin morsiameksi, Fakta2: Fakta3: Babs menettää tajuntansa koskettamalla ostoskeskuksen sähköisiä ovia, Fakta4: toiveet muuttuvat vääriksi, kun Jimmie saa puusta kultaa ja Taffyn mekko katoaa, Fakta5: Rhonda tappaa Lisa Keithin paettuaan.</w:t>
      </w:r>
    </w:p>
    <w:p>
      <w:r>
        <w:rPr>
          <w:b/>
        </w:rPr>
        <w:t xml:space="preserve">Tulos</w:t>
      </w:r>
    </w:p>
    <w:p>
      <w:r>
        <w:t xml:space="preserve">Kolme nörttipoikaa, Calvin, Jimmie ja Keith, seuraavat ja vakoilevat TriDelta-yhdistysryhmää, jossa heillä on aloitustilaisuus. Sisarkunnan jäsenet Babs, Rhonda ja Frankie valmistautuvat rituaaliin, kun taas uudet tulokkaat Taffy ja Lisa odottavat. Veljeskuntapoikien tarkkaillessa heidän talonsa ulkopuolella, kaksi aloittajaa saavat piiskaa melalla ja heitä suihkutetaan piiskaa kermavaahdolla vihkimisen aikana. Tyttöjen siivotessa itseään pojat astuvat taloon ja jäävät tyttöjen kiinni. Tämän vuoksi pojat lähetetään kokelaiden kanssa tehtävään varastaa pokaali läheiseltä keilaradalta. Tietämättään Babsin isä johtaa ostoskeskusta, jossa keilarata sijaitsee, ja tarkkailee ryhmää turvakameroiden kautta. Kun ryhmä astuu keilaradalle, he kohtaavat Spiderin, joka yrittää ryöstää keilaradan sorkkaraudalla. Hänen avullaan he murtautuvat palkintohuoneeseen ja pudotettuaan vahingossa keilapokaalin he päästävät irti Impie-setä-nimisen impin, joka tarjoaa kolme toivomusta hänen vapauttamisestaan. Jimmie saa toiveen kultakimpaleista, Taffy saa toiveen olla tanssiaisten kuningatar ja Keith saa toiveen harrastaa seksiä Lisan kanssa. Tämän jälkeen Impie-setä riivaa pian sisarkuntakolmikon kameran edestä; Frankie muuttuu Frankensteinin morsiameksi ja Rhonda demonin kätyriksi Babsin paetessa. Kun Babs on menettänyt tajuntansa koskettamalla ostoskeskuksen sähköovia, ryhmä saa selville, että toiveet muuttuivat melko vääriksi, Jimmyn kulta on tehty puusta ja Taffyn mekko katoaa. Kätyrit tappavat Jimmien ja hänen päätään käytetään keilapallona, ja Lisa yrittää raivokkaasti harrastaa seksiä Keithin kanssa. Spider ja Calvin piiloutuvat Rhondalta komeroon, josta he löytävät pistoolin ja ampuvat sillä Rhondaa ennen pakenemista. Lisaa paettuaan Rhonda tappaa Keithin työntämällä tämän kasvot hellaan, ja kätyrit repivät Taffyn kappaleiksi. Babs herää ja taistelee Rhondaa vastaan, joka tönäisee hänet kujalle, ja Hämähäkki näyttää tappavan hänet keilapallolla. Kun Rhonda on kuollut, Babs on riivattu ja muuttunut demonin kätyriksi. Calvin ja Spider löytävät vahtimestarin, joka paljastaa, että Imp kutsuttiin auttamaan keilailijaa, ja Imp oli 30 vuotta loukussa, koska olento tappoi ihmisiä. Samaan aikaan Babsin tapettua Lisan melalla, tämä palaa kuoliaaksi Calvinin heittämällä Molotovin cocktaililla. Kun Spider ja Calvin löytävät talonmiehen kuolleena, Jackie jahtaa heitä kirveen kanssa. Hämähäkki saa yliotteen ja katkaisee Jackin pään, ja irti leikattu pää lyö ovet auki. Samalla kun Calvin käynnistää auton ja Rhonda hyökkää kimppuun takapenkiltä, Spider onnistuu vangitsemaan Impie-sedän laatikkoon. Calvins kamppailee auton hallinnasta ja päätyy törmäämään ylösalaisin; Calvin selviää ilmeisesti hengissä tästä ja Rhonda kuolee törmäyksessä. Aamulla Spider ajaa Calvinin kotiinsa moottoripyörällään, kun taas Impie-setä nähdään loukussa laatikossa jalkakäytävällä pyytämässä jotakuta päästämään hänet ulos.</w:t>
      </w:r>
    </w:p>
    <w:p>
      <w:r>
        <w:rPr>
          <w:b/>
        </w:rPr>
        <w:t xml:space="preserve">Esimerkki 1.386</w:t>
      </w:r>
    </w:p>
    <w:p>
      <w:r>
        <w:t xml:space="preserve">Fakta1: apulaissheriffin ja yksinhuoltajaäidin hienovarainen yhteys kietoutuu yhteen tarinassa pikkukaupungin elämästä, Fakta2: Tommy Carson työskentelee ympäri vuorokauden pitääkseen rauhan Prospectissa, Fakta3: halu seurata unelmaa on ristiriidassa halun olla naisen kanssa, Fakta4: Samantha rakastaa laulaja-lauluntekijää, Fakta5: ylivallanhimoinen äiti haluaa hänen erottuvan epätoivoisesti muista</w:t>
      </w:r>
    </w:p>
    <w:p>
      <w:r>
        <w:rPr>
          <w:b/>
        </w:rPr>
        <w:t xml:space="preserve">Tulos</w:t>
      </w:r>
    </w:p>
    <w:p>
      <w:r>
        <w:t xml:space="preserve">Apulaissheriffin, Nashvillebound-laulajan, exconin ja yksinhuoltajaäidin hienovaraiset yhteydet kietoutuvat toisiinsa tässä tarinassa pikkukaupungin elämästä. Tommy Carson Shawn Christian työskentelee vuorokauden ympäri säilyttääkseen rauhan Prospectissa, mutta syöksykierteessä oleva Donny John Hawkes vaikeuttaa apulaissheriffin työtä entisestään. Rhett Ryan Chris Pine huomaa, että halu seurata unelmaansa on ristiriidassa hänen halunsa olla rakastamansa naisen kanssa. Vaikka Samantha Bre Blair rakastaa lauluntekijää, hän tajuaa, että se, mikä on parasta hänen tyttärelleen Kali Majorsille ja heidän tulevaisuudelleen, ei välttämättä ole parasta miehelle. Les Adam Hendershott haluaa vain sopeutua isoveljensä kavereiden joukkoon, mutta hänen päällekäyvä äitinsä Lin Shaye haluaa epätoivoisesti, että hän erottuu muista.</w:t>
      </w:r>
    </w:p>
    <w:p>
      <w:r>
        <w:rPr>
          <w:b/>
        </w:rPr>
        <w:t xml:space="preserve">Esimerkki 1.387</w:t>
      </w:r>
    </w:p>
    <w:p>
      <w:r>
        <w:t xml:space="preserve">Fakta1: alkuasukkaat ovat ystävällisiä erityisesti Nona, Fakta2: hullu tiedemies nimeltä asuu toisella puolella saarta, Fakta3: Duke rakastuu Nona, Fakta4: Zabor Näkee Duke kuin tehdä apina hän rakastaa Nona uhka, Fakta5: Sammy auttaa kaveri odottamattomia tuloksia</w:t>
      </w:r>
    </w:p>
    <w:p>
      <w:r>
        <w:rPr>
          <w:b/>
        </w:rPr>
        <w:t xml:space="preserve">Tulos</w:t>
      </w:r>
    </w:p>
    <w:p>
      <w:r>
        <w:t xml:space="preserve">Yökerhoesiintyjät Duke Mitchell ja Sammy Petrillo joutuvat matkalla Guamiin esiintymään joukoille ja jäävät jumiin näennäisen petolliselle saarelle, jonka alkuasukkaat tuntevat nimellä Kola Kola. Alkuasukkaat ovat varsin ystävällisiä, erityisesti heimopäällikön tytär Nona, joka yrittää auttaa kaksikkoa pääsemään pois saarelta. Vaikka paratiisi on toistaiseksi löydetty, kaksikko saa pian tietää, että saaren toisella puolella asuu hullu tiedemies nimeltä tohtori Zabor Bela Lugosi. Nähdessään mahdollisuuden saada apua kaksikko vierailee oudon tohtorin luona. Jännitys kasvaa, kun Duke rakastuu Nonaaan. Koska mustasukkainen tohtori Zabor näkee Herttuan uhkana, hän aikoo kirjaimellisesti tehdä Herttualle apinan, sillä hänkin rakastaa Niinaa. Sammy yrittää auttaa kaveriaan, mutta odottamattomin tuloksin.</w:t>
      </w:r>
    </w:p>
    <w:p>
      <w:r>
        <w:rPr>
          <w:b/>
        </w:rPr>
        <w:t xml:space="preserve">Esimerkki 1.388</w:t>
      </w:r>
    </w:p>
    <w:p>
      <w:r>
        <w:t xml:space="preserve">Fakta1: Fakta2: ennalta määrätty suotuisa päivämäärä sattuu olemaan hääseremonian jälkeinen päivä, Fakta3: Kishan vuorollaan lopettaa kirjanpito hääyönä, Fakta4: tuntia lähtee liikematkalle aikaisin aamulla, Fakta5: haamu ilmestyy, kun se on ottanut Kishanin muodon ja äänen, koska se on kiinnittynyt Lachchiin seuraavana päivänä.</w:t>
      </w:r>
    </w:p>
    <w:p>
      <w:r>
        <w:rPr>
          <w:b/>
        </w:rPr>
        <w:t xml:space="preserve">Tulos</w:t>
      </w:r>
    </w:p>
    <w:p>
      <w:r>
        <w:t xml:space="preserve">Elokuvasta kertoo kaksi nukkea, joiden ääninäyttelijöinä ovat Naseeruddin Shah ja hänen todellinen vaimonsa Ratna Pathak Shah. Innokas nuori Lachchi Rani Mukerji on menossa naimisiin Kishan Shah Rukh Khanin, rikkaan kauppiaan Bhanwarlalin pojan Anupam Kherin kanssa. Kishan on velvollisuudentuntoinen poika, joka kunnioittaa isänsä toivetta aloittaa uusi, kaukana sijaitseva yritys ennalta sovittuna suotuisana päivänä, joka sattuu olemaan hääseremoniaa seuraava päivä. Hääyönä Kishan kääntyy pois vaimonsa luota saadakseen kirjanpitonsa valmiiksi ja lähtee varhain aamulla liikematkalle, jonka on määrä kestää viisi vuotta. Lachchi on murtunut; Gajrobai Juhi Chawla, hänen miehensä käly, lohduttaa häntä empaattisesti sillä perusteella, että myös Gajrobain aviomies Sunderlal Sunil Shetty on kadonnut. Seuraavana päivänä ilmestyy aave, joka on ottanut Kishanin muodon ja äänen, koska tämä on kiintynyt Lachchiin. Lachchi joutuu siis arvoitukseen, josta nimi paheli johtuu, aaveen ja hänen todellisen aviomiehensä edustaman kaikkien hänen halujensa välillä. Hän ottaa tämän uuden, kiintyneen, seksuaalisen, maagisen, sosiaalisen ja itsevarman version Kishanista omakseen. Kishanina haamu ystävystyy koko oikean Kishanin perheen kanssa ja pitää Bhanwarlalin tyytyväisenä tarjoamalla hänelle maagisia, mahdollisesti illusorisia kultakolikoita. Ainoa moka on hänen kohtelunsa lähettiläs Bhojaa kohtaan, joka on hämmentynyt ajatuksesta, että Kishan on lähettänyt kirjeen työmatkaltaan vain saadakseen sen itse omassa talossaan, ja loukkaantunut, kun Kishanina esiintyvä haamu ei tarjoa hänelle juotavaa. Lachchin onni jatkuu, kunnes neljä vuotta myöhemmin hän on raskaana ja oikea Kishan palaa katsomaan, ovatko huhut hänen vaimonsa raskaudesta totta. Hän palaa ja löytää haamun Kishanin omassa muodossaan. Kishanin perhe ei pysty päättelemään, kumpi kaksoisolennoista on oikea Kishan, sillä aave kieltäytyy tunnustamasta. He päättävät käydä kuninkaan luona, jotta tämä voisi ratkaista asian. Matkalla kuninkaan luo he tapaavat vanhan paimenen Gadariya Amitabh Bachchanin, joka auttaa heitä. Hän pyytää oikeaa Bhanwarlalin poikaa keräämään kuumia hiiliä, pyytää oikeaa aviomiestä keräämään lampaat ja pyytää Lachchin oikeaa rakastajatarta astumaan vesipulloon. Oikea Kishan paljastuu, ja kaikki palaavat kotiin. Lachchi on murtunut haamun menettämisestä. Aivan lopussa paljastuu, että haamu on paennut pullosta ja ottanut Kishanin ruumiin haltuunsa asuakseen hänen kanssaan. Tähän mennessä Lachchi on synnyttänyt tyttären, Looni Ma:n, jonka kautta aave paljastaa henkilöllisyytensä Lachchille. Nuket päättävät tarinan huomauttamalla, että juoni on vanha tarina.</w:t>
      </w:r>
    </w:p>
    <w:p>
      <w:r>
        <w:rPr>
          <w:b/>
        </w:rPr>
        <w:t xml:space="preserve">Esimerkki 1.389</w:t>
      </w:r>
    </w:p>
    <w:p>
      <w:r>
        <w:t xml:space="preserve">Fakta1: Fakta2: sotasankaria kunnioitetaan hienon luonteensa ja hyvien tekojensa vuoksi Kalifornian Santa Lisan kaupungissa, Fakta3: hän nuori vaimo ja vauva olivat asettuneet muutettuaan itäisestä Santa Lisasta, Fakta4: Frank siirsi heidät yrittäessään paeta menneisyyttä, Fakta5: Joe on päättänyt tehdä oikeutta Frankille.</w:t>
      </w:r>
    </w:p>
    <w:p>
      <w:r>
        <w:rPr>
          <w:b/>
        </w:rPr>
        <w:t xml:space="preserve">Tulos</w:t>
      </w:r>
    </w:p>
    <w:p>
      <w:r>
        <w:t xml:space="preserve">Selvittyään hengissä natsien sotavankileiriltä, jossa vartijat murhasivat toverinsa pakoyrityksen aikana, Frank Enley Van Heflin palaa kotiin toisesta maailmansodasta. Sotasankaria arvostetaan hänen hienon luonteensa ja hyvien tekojensa vuoksi Santa Lisan kalifornialaisessa kaupungissa, jonne hän, hänen nuori vaimonsa ja lapsensa olivat asettuneet muutettuaan idästä. Hänen vaimonsa ei tiedä, että Frank muutti heidän luokseen yrittäessään paeta menneisyyttään. Hänen vihollisensa on Joe Parkson Robert Ryan, aikoinaan hänen paras ystävänsä, joka myös selvisi koettelemuksesta, vaikka hänestä jäi rampa jalka. Ruokaa vastaan Frank oli varoittanut natsileirin komentajaa vankien pakosuunnitelmista, koska hän luuli virheellisesti, että miehiä ei rangaistaisi. Joe on päättänyt saada oikeutta Frankille, jonka olinpaikan hän on saanut selville lehtijutusta, jossa Enleyta kehuttiin hänen kansalaispyrkimyksistään. Franksin vaimo Edith Janet Leigh on täysin pimennossa hänen menneisyydestään, kun taas Joen tyttöystävä Ann Sturgess Phyllis Thaxter tietää miehestään kaiken, mutta ei voi saada häntä luopumaan intohimostaan korjata menneet vääryydet näkemällä Frankin kuolleena. Frankin on kohdattava totuus siitä, että hän on pelkuri, ei sankari. Frank piiloutuu, kun Joe, joka vainoaa Frankin perhettä heidän kotonaan, ajaa häntä takaa ja jättää hämmentyneen vaimonsa taakseen. Los Angelesissa järjestettävässä ammattikokouksessa Frank värvää mukaansa menneen ajan prostituoidun Pat Mary Astorin, joka esittelee hänet hämäräperäiselle asianajajalle ja palkkamurhaajalle Johnny Berry Kroegerille. Frank houkuttelee Joen tapaamaan hänet Santa Lisan juna-asemalla, jossa palkkamurhaaja aikoo ajaa paikalle ja tappaa Joen, laukauksen vaimentaen junan melun. Herättyään humalasta Frank katuu sopimusta ja yrittää varoittaa Joeta asemalla. Johnny odottaa jo aseen kanssa, mutta ennen kuin hän ehtii hoitaa homman loppuun, Frank hyppää laukauksen eteen. Vaikka Frank on haavoittunut, hän onnistuu nappaamaan Johnnyn, kun tämä ajaa autollaan pois, jolloin auto törmää lyhtypylvääseen. Sekä Johnny että Frank kuolevat. Joe, joka tajuaa, mitä Frank on tehnyt, polvistuu vanhan kapteeninsa viereen ja kertoo ympäröivälle väkijoukolle, että hän on se, joka kertoo Franksin vaimolle.</w:t>
      </w:r>
    </w:p>
    <w:p>
      <w:r>
        <w:rPr>
          <w:b/>
        </w:rPr>
        <w:t xml:space="preserve">Esimerkki 1.390</w:t>
      </w:r>
    </w:p>
    <w:p>
      <w:r>
        <w:t xml:space="preserve">Fakta1: Fakta2: paikallinen poliisi pitää aviomies, Fakta3: Frank on ollut tutkimassa maanalainen maailma homo baareja Hartfordissa tosiasia, Fakta4: Cathy päättää tuoda illallisen hänelle toimistossa, Fakta5: muiden tyttöjen äidit estävät heitä seurustelemasta Cathy 'n tyttären kanssa.</w:t>
      </w:r>
    </w:p>
    <w:p>
      <w:r>
        <w:rPr>
          <w:b/>
        </w:rPr>
        <w:t xml:space="preserve">Tulos</w:t>
      </w:r>
    </w:p>
    <w:p>
      <w:r>
        <w:t xml:space="preserve">Vuoden 1957 Connecticutin esikaupungissa Cathy Whitaker vaikuttaa täydelliseltä vaimolta, äidiltä ja kotiäidiltä. Cathy on naimisissa Frankin kanssa, joka on menestyvä johtaja televisiomainontaa myyvässä Magnatech-yrityksessä. Eräänä iltana Cathy saa puhelun paikalliselta poliisilta, joka pitää hänen miestään vangittuna. Mies sanoo, että kyseessä on sekaannus, mutta häntä ei päästetä lähtemään yksin. Frank on itse asiassa tutustunut Connecticutin Hartfordin homobaarien maanalaiseen maailmaan. Eräänä päivänä Cathy näkee tuntemattoman mustan miehen kävelevän hänen pihallaan. Hän osoittautuu Raymond Deaganiksi, Cathyn edesmenneen puutarhurin pojaksi. Frank joutuu usein jäämään myöhään toimistolle, koska hän on täynnä töitä. Eräänä iltana, kun Frank työskentelee myöhään, Cathy päättää tuoda hänelle illallisen toimistolle. Hän näkee miehen suutelevan intohimoisesti toista miestä. Frank tunnustaa, että hänellä on ollut ongelmia nuorena miehenä, ja suostuu ilmoittautumaan käännytysterapiaan. Hänen suhteensa Cathyyn kuitenkin kärsii korjaamattomasti, ja hän turvautuu alkoholiin. Cathy törmää Raymondiin paikallisessa taidenäyttelyssä ja aloittaa hänen kanssaan keskustelun nykyaikaisesta maalaustaiteesta muutaman sivustakatsojan tyrmistykseksi. Eräänä yönä juhlien jälkeen Frank yrittää rakastella Cathyn kanssa. Hän ei pysty kiihottumaan ja lyö Cathya, kun tämä yrittää lohduttaa häntä. Cathy päättää viettää päivän Raymondin kanssa. He menevät mustien asuinalueella sijaitsevaan baariin, jossa Cathy on ainoa paikalla oleva valkoinen henkilö. Raymond kohottaa maljan ja sanoo: "Malja sille, että olemme ainoat. Yksi Cathyn naapureista näkee heidät yhdessä, ja Cathy kertoo siitä heti kaikille. Kaupunki on pian täynnä juoruja heistä kahdesta. Tämä käy ilmi, kun Cathy osallistuu nuoren tyttärensä balettiesitykseen ja muiden tyttöjen äidit estävät heitä seurustelemasta Cathyn tyttären kanssa. Myös Cathyn aviomies on raivoissaan. Cathy lähtee etsimään Raymondia kertoakseen heille, että heidän ystävyytensä ei ole uskottava. Joulun ja uudenvuoden pyhien aikana Cathy lähtee miehensä kanssa lomalle Miamiin saadakseen ajatukset muualle. Hotellissa Frankilla on jälleen seksuaalinen kohtaaminen nuoren miehen kanssa. Takaisin Hartfordissa kolme valkoista poikaa pilkkaa ja pahoinpitelee Raymondin tytärtä Sarahia. Frank kertoo Cathylle, että hän on löytänyt miehen, joka rakastaa häntä ja haluaa olla hänen kanssaan, ja hakee avioeroa Cathysta. Kun Cathy lopulta saa selville, että hyökkäyksen uhri oli Raymondin tytär Sarah, hän menee Deaganien kotiin ja näkee heidät pakkaamassa tavaroitaan valmistautuakseen muuttamaan Baltimoreen. Tapahtumasta lähtien hänen ikkunoihinsa on heitelty kiviä, sillä afroamerikkalainen yhteisö ei ole ottanut sekaannusta hyvin vastaan. Eräässä vaiheessa, kun mies puhuttelee häntä rouva Whitakeriksi, nainen pyytää häntä kutsumaan häntä Cathyksi. Hän ehdottaa, että he voisivat olla yhdessä nyt, kun hänestä tulee sinkku. Raymond kieltäytyy sanomalla, että olen oppinut läksyni kahden maailman sekoittamisesta. Lopulta Cathy menee juna-asemalle saattamaan Raymondin pois ja sanomaan hänelle hiljaiset jäähyväiset vilkuttaen hänelle, kun juna lähtee asemalta.</w:t>
      </w:r>
    </w:p>
    <w:p>
      <w:r>
        <w:rPr>
          <w:b/>
        </w:rPr>
        <w:t xml:space="preserve">Esimerkki 1.391</w:t>
      </w:r>
    </w:p>
    <w:p>
      <w:r>
        <w:t xml:space="preserve">Fakta1: paha panimomestari Smith kehittää salaista suunnitelmaa maailman valtaamiseksi laittamalla mielenhallintahuumetta Elsinore-olueen, Fakta2: panimon entinen omistaja on kuollut salaperäisissä olosuhteissa, Fakta3: Pamille on annettu Elsinore-panimon täysi määräysvalta, Fakta4: Bob löytää suljetun kahvilan, jossa on vanha Galactic Border Patrol -videopeli, joka tutkii massiivista panimoa, Fakta5: Jean Rosie LeRose on joutunut Smithin hallinnan alaiseksi.</w:t>
      </w:r>
    </w:p>
    <w:p>
      <w:r>
        <w:rPr>
          <w:b/>
        </w:rPr>
        <w:t xml:space="preserve">Tulos</w:t>
      </w:r>
    </w:p>
    <w:p>
      <w:r>
        <w:t xml:space="preserve">Kaksi työtöntä veljestä, Bob ja Doug McKenzie, Rick Moranis ja Dave Thomas, laittavat elävän hiiren olutpulloon yrittäessään kiristää paikallista olutkauppaa antamaan heille ilmaista Elsinore-olutta, mutta heitä kehotetaan ottamaan asia puheeksi Elsinore-panimon johdon kanssa. Veljekset saavat töitä pullotuslinjalla tarkastamassa, ettei pulloissa ole hiiriä. Samaan aikaan paha panimomestari Smith Max von Sydow kehittää salaista suunnitelmaa maailman valtaamiseksi laittamalla Elsinore-olueen mielenhallintahuumetta, joka tekee kuluttajan tottelevaiseksi, mutta saa hänet myös hyökkäämään toisten kimppuun, kun tietyt musiikilliset äänet soivat. Smith testaa tätä väärennettyä olutta viereisen Kanadan kuninkaallisen mielisairaalainstituutin potilailla, joka on yhdistetty panimoon maanalaisilla tunneleilla. Bob ja Doug saavat tietää, että panimon entinen omistaja John Elsinore on hiljattain kuollut salaperäisissä olosuhteissa, ja hänen tyttärensä Pam Lynne Griffin on saanut Elsinoren panimon täyden määräysvallan. Tutkiessaan massiivista panimoa he löytävät suljetun kahvilan, jossa on vanha Galactic Border Patrol -videopeli, joka yliluonnollisella tavalla paljastaa, että panimomestari Smith murhasi John Elsinoren ja että Pamin kömpelö Claude Paul Dooley -setä oli vahvasti mukana. Lisäksi Bob tunnistaa erään panimon työntekijän entiseksi jääkiekon suurmieheksi Jean Rosie LeRose Angus MacInnesiksi, joka kärsi urallaan hermoromahduksen ja on joutunut Smithin hallintaan. Lopulta Bob ja Doug eksyvät Brewmeisterin poissa ollessa Brewmeisterin käyttöhuoneeseen, ja Doug ottaa levykkeen, joka sisältää videon John Elsinoresin murhasta, luullen sitä uuden aallon EP:ksi eikä tajua sen sisällön merkitystä. Smith ja Claude tainnuttavat veljekset ja järjestävät heidät syyllisiksi murhaan kätkemällä Pamin ja hänen isänsä ystävän, Henry Greenin, oluttynnyreihin sabotoidun pakettiautonsa takapenkille ja käskemällä veljekset toimittamaan tynnyrit juhliin. Koska veljekset eivät pysty pysähtymään, he törmäävät pakettiautolla Ontariojärveen. Kaikki selviävät Pamin ilmeisen muistinmenetyksen kanssa, ja veljekset pidätetään. Veljesten temppuilu oikeudenkäynnissä saa tuomarin julistamaan heidät mielisairaiksi ja panemaan heidät Brewmeister Smithin hoitoon mielisairaalaan. Rosie löytää heidät pian ja auttaa heitä pakenemaan, ja he löytävät ja pelastavat Pamin. Selvitettyään Brewmeisterin suunnitelman Rosie lietsoo kapinaa aivopestyjen mielisairaiden koehenkilöiden keskuudessa. Veljekset eroavat toisistaan ensimmäistä kertaa elämässään; Doug auttaa Rosieta voittamaan Brewmeister Smithin, ja John Elsinoren henki, joka on ottanut haltuunsa panimon sähköjärjestelmän, iskee häneen kuolettavasti salamalla. Samaan aikaan Smith on lukinnut Pamin ja Bobin panimotankkiin ja täyttää sen oluella; he välttyvät tältä mahdolliselta kuolemalta, kun Bob kuluttaa kaiken oluen ja kasvaa sarjakuvamaisen suureksi. John Elsinoresin haamu varoittaa heitä siitä, että Smith on jo lähettänyt pilaantunutta olutta Oktoberfestiin, ja kehottaa heitä pysäyttämään heidät. Poliisi saattaa veljekset takaisin kotiinsa hakemaan koiransa Hoseheadin, jotta he voivat tunkeutua juhliin. Ilmaisen oluen ja makkaran lupausten houkuttelemana Hosehead hyppää ilmaan ja lentää kaupungin yllä kuin Teräsmies. Se syöksyy juhlatelttaan ja haisunäädäksi luultuaan pelottelee ihmiset pois pilaantuneen oluen luota. Lopulta McKenzien veljekset pelastavat tilanteen, ja Pam ja Rosie löytävät toisistaan todellisen rakkauden. Mitä tulee saastuneeseen olueen, Bob ja Doug saavat raahata erän pois, ilmeisesti yrittäessään juoda sen kokonaan.</w:t>
      </w:r>
    </w:p>
    <w:p>
      <w:r>
        <w:rPr>
          <w:b/>
        </w:rPr>
        <w:t xml:space="preserve">Esimerkki 1.392</w:t>
      </w:r>
    </w:p>
    <w:p>
      <w:r>
        <w:t xml:space="preserve">Fakta1: Bomasch saa nimettömän puhelun, jossa annetaan ohjeet mennä Brightbournen kaupunkiin, Fakta2: Fakta3: Anna riitelee Randallin kanssa yrityksestä, Fakta4: Marsen tuo heidät takaisin Saksaan sukellusveneellä, Fakta5: vangitsijat uhkaavat panna Annan keskitysleirille.</w:t>
      </w:r>
    </w:p>
    <w:p>
      <w:r>
        <w:rPr>
          <w:b/>
        </w:rPr>
        <w:t xml:space="preserve">Tulos</w:t>
      </w:r>
    </w:p>
    <w:p>
      <w:r>
        <w:t xml:space="preserve">Kun saksalaiset joukot valtaavat Tšekkoslovakian maaliskuussa 1939, Axel Bomasch James Harcourt, tšekkoslovakialainen tiedemies, joka työskentelee uudenlaisen panssaripanssarin parissa, lennätetään Britanniaan. Bomaschin tytär Anna Margaret Lockwood pidätetään ennen kuin hän ehtii lentokentälle, ja hänet lähetetään keskitysleirille, jossa hänen isäänsä jahtaavat natsit kuulustelevat häntä. Anna kieltäytyy yhteistyöstä. Pian hän ystävystyy vankitoverinsa Karl Marsen Paul Henreidin kanssa, joka sanoo olevansa poliittisten näkemystensä vuoksi vangittu opettaja. Yhdessä he onnistuvat pakenemaan ja pääsevät Lontooseen. Anna ei tiedä, että Marsen on itse asiassa Gestapon agentti, jonka tehtävänä on voittaa Annan luottamus ja löytää hänen isänsä. Marsenin ehdotuksesta Anna antaa salaperäisen sanomalehti-ilmoituksen ilmoittaakseen isälleen, että hän on maassa. Pian sen jälkeen hän saa nimettömän puhelun, jossa häntä kehotetaan menemään Brightbournen kaupunkiin. Siellä Anna ottaa yhteyttä Dickie Randall Rex Harrisoniin, brittiläiseen tiedustelu-upseeriin, joka toimii peitetehtävässä viihdetaiteilija Gus Bennettinä. Randall vie Annan hänen isänsä luo, joka työskentelee nyt kuninkaallisen laivaston palveluksessa Dartfordin laivastotukikohdassa. Anna riitelee Randallin kanssa yrityksestä lähettää Marsenille kirje, jossa on informatiivinen postileima. Sillä ei ole väliä, sillä tohtori John Fredericks Felix Aylmer, Marsenin peitetehtävissä toimiva esimies Lontoossa, oli seurannut häntä Brightbourneen. Pian tämän jälkeen Marsen järjestää Annan ja hänen isänsä sieppauksen ja tuo heidät Uboatilla takaisin Saksaan. Heidän sieppaajansa uhkaavat panna Annan keskitysleirille, jos Bomasch kieltäytyy työskentelemästä natseille. Samaan aikaan Randallin ehdotus Bomaschien pelastamiseksi hyväksytään epävirallisesti. Hän matkustaa Berliiniin ja soluttautuu rakennukseen, jossa Bomaschia pidetään vangittuna, esiintyen insinöörijoukkojen majuri Ulrich Herzogina. Hän huijaa kapteeni Pradan ja amiraali Hassingerin uskomaan, että hän oli Annan rakastaja vuosia sitten ja voi suostutella Annan saamaan isänsä yhteistyöhön. Randall viettää yön Annan kanssa tämän hotellihuoneessa pitääkseen yllä teeskentelyä. Kun Bomaschit käsketään lähettää Müncheniin, Randall aikoo seurata heitä ja järjestää heidän pakonsa. Marsen kuitenkin ilmestyy paikalle juuri kun he ovat lähdössä hotellista; hänet on määrätty saattamaan heidät Müncheniin. Randallin tilanne mutkistuu entisestään rautatieasemalla, jossa hänet tunnistaa entinen luokkatoveri Caldicott Naunton Wayne, joka on lähdössä Saksasta ystävänsä Charters Basil Radfordin kanssa. Randall kiistää tuntevansa Caldicottin, mutta Marsenin epäilykset heräävät. Kun juna tekee suunnittelemattoman pysähdyksen, jonka Irene Handlin esittämä asemanvartija pysäyttää varhaisessa, luottamattomassa pienessä roolissa ottaakseen vastaan joukkoja, koska Britannian ja Saksan välille on juuri julistettu sota, Marsen käyttää tilaisuutta hyväkseen ja soittaa päämajaansa saadakseen Herzogin tutkittavaksi. Kun Marsenin esimiehet soittavat takaisin ja vahvistavat, ettei majuri Herzogia ole, Charters, joka yrittää käyttää toista puhelinta, kuulee, että Randall pidätetään, kun he saapuvat Müncheniin. Englantilaiset ehtivät juuri ja juuri nousta junaan ennen sen lähtöä. Caldicott sujauttaa varoituksen Randallille, joka on näin valmistautunut, kun Marsen vetää aseen esiin heidän lähestyessään Müncheniä. Charters ja Caldicott kukistavat ensin kaksi vartijaa ja sitten Marsenin. Vaihdettuaan univormut Marsenin kanssa Randall ottaa auton haltuunsa. He kiitävät vuoristotietä pitkin, ja Marsen ja hänen miehensä ajavat takaa. He saavuttavat ilmaraitiotien, jonka toisessa päässä on puolueeton Sveitsi. Randall onnistuu ampumaan kaikki takaa-ajajat Marsenia lukuun ottamatta, ja Anna ja muut pakenevat raitiovaunulla. Randall nousee sitten toiseen raitiovaunuun ja vaihtaa laukauksia Marsenin kanssa. Marsen kääntää Randallin raitiovaunun suunnan, mutta Randall onnistuu hyppäämään toisen raitiovaunun kyytiin, kun se ajaa ohi. Kun hän osuu Marsenia jalkaan, tämä ei pääse käsiksi ohjaimiin eikä pysty estämään Randallia pääsemästä turvaan. Randall ja Anna syleilevät toisiaan.</w:t>
      </w:r>
    </w:p>
    <w:p>
      <w:r>
        <w:rPr>
          <w:b/>
        </w:rPr>
        <w:t xml:space="preserve">Esimerkki 1.393</w:t>
      </w:r>
    </w:p>
    <w:p>
      <w:r>
        <w:t xml:space="preserve">Fakta1: Palunku kertoo tarinan ahkerasta maanviljelijä Monichanista ja perheestä, Fakta2: Fakta3: Kylän koulu ei ota vanhempaa tytärtä vastaan, Fakta4: Geethu ja Neethu menevät englanninkieliseen kouluun, Fakta5: Jopa vaimo on muuttunut viettämään aikaa.</w:t>
      </w:r>
    </w:p>
    <w:p>
      <w:r>
        <w:rPr>
          <w:b/>
        </w:rPr>
        <w:t xml:space="preserve">Tulos</w:t>
      </w:r>
    </w:p>
    <w:p>
      <w:r>
        <w:t xml:space="preserve">Palunku kertoo tarinan ahkerasta maanviljelijä Monichanista ja hänen perheestään, johon kuuluvat vaimo Susamma sekä tyttäret Geethu ja Neethu, joita hän kutsuu rakkaudella Ponnuksi ja Kilunthuksi. Monichan on tyytyväinen elämäänsä maanviljelijänä ja rakastaa perhettään, ammattiaan, luontoa ja ihmisiä ympärillään. Eräässä elämänsä vaiheessa hänen on pakko viedä tyttärensä kaupungin kouluun, koska kylän koulu ei pysty ottamaan hänen vanhempaa tytärtään, joka on viidennellä luokalla, sillä siellä ei ole tarpeeksi oppilaita luokkien pitämiseen. Niinpä Geethu ja Neethu menevät englanninkieliseen kouluun. Monichan tuo lapset kouluun joka aamu ja viipyy kaupungissa iltaan asti viedäkseen heidät takaisin. Tämän rutiininomaisen työnsä aikana Monichan pääsee lähelle Soman Pillaita, ovelaa lottovirkailijaa, joka tietää kaikenlaisia oikoteitä rahan ansaitsemiseksi. Soman Pillaista tulee Monichanin neuvonantaja. Monichan ostaa polkupyörän, ja isä ja tyttäret kulkevat nyt polkupyörällä kaupunkiin ja takaisin. Sillä välin Monichan osallistuu vanhuksille järjestettävälle kurssille ja alkaa oppia lukemaan ja kirjoittamaan malayalamia sekä englantia. Pieni onnettomuus saa Monichanin siirtymään perheensä kanssa kaupunkiin. Kaupungissa Monichan huomaa joutuneensa noidankehään. Hän alkaa Soman Pillain avulla kulkea väärää polkua lainaamalla rahaa ja tekemällä asioita, jotka eivät ole täysin sääntöjen mukaisia. Hänen elämänsä muuttuu hitaasti. Hän ei ole enää entinen naiivi maanviljelijä. Jopa hänen vaimonsa on muuttunut ja viettää aikansa katsellen saippuaoopperoita televisiosta ja haaveillen modernista kodin mukavuuksista. Mutta kohtalolla on jotain muutakin varattuna heille: he menettävät vanhemman tyttärensä Geethun, koska seitsemäntoista-vuotias poika raiskasi ja tappoi hänet. Oikeus rankaisee poikaa lähettämällä hänet nuorisovankilaan. Monichan ei kuitenkaan ole tyytyväinen. Lopulta hän tajuaa virheensä ja hänelle näytetään, että hän palaa maanviljelijän uralleen.</w:t>
      </w:r>
    </w:p>
    <w:p>
      <w:r>
        <w:rPr>
          <w:b/>
        </w:rPr>
        <w:t xml:space="preserve">Esimerkki 1.394</w:t>
      </w:r>
    </w:p>
    <w:p>
      <w:r>
        <w:t xml:space="preserve">Fakta1: Toisen maailmansodan aikana brittiupseeri joutuu japanilaisten vangiksi Singaporessa, Fakta2: Eric Lomax on brittiläinen upseeri toisen maailmansodan aikana, Fakta3: ainoa tarkoitus oli ollut käyttää laitetta moraalin kohottajana itselleen ja muille vangeille-orjille, Fakta4: Finlay tekee kyvyttömänä käsittelemään kokemusten muistoja itsemurhan hirttäytymällä sillalta, Fakta5: Nagase ja miehet olivat kuulustelleet häntä samalla tavalla vuosia aikaisemmin.</w:t>
      </w:r>
    </w:p>
    <w:p>
      <w:r>
        <w:rPr>
          <w:b/>
        </w:rPr>
        <w:t xml:space="preserve">Tulos</w:t>
      </w:r>
    </w:p>
    <w:p>
      <w:r>
        <w:t xml:space="preserve">Toisen maailmansodan aikana Eric Lomax on brittiupseeri, joka joutuu japanilaisten vangiksi Singaporessa ja lähetetään japanilaisten sotavankileirille, jossa hänet pakotetaan työskentelemään Thaimaan ja Burman välisellä rautatielinjalla Malesian niemimaan pohjoispuolella. Leirillä ollessaan yhtenä Kaukoidän sotavangeista Lomax joutuu Kempeitain sotilaallisen salaisen poliisin kiduttamaksi, koska hän oli rakentanut varaosista radiovastaanottimen. Kuvattuun kidutukseen kuuluu muun muassa pahoinpitelyjä, raiskauksia ja vesikidutusta. Ilmeisesti häntä oli epäilty vakoojaksi, koska hän oli muka käyttänyt brittiläistä uutislähetysten vastaanotinta sotilastiedustelun lähettimenä. Tosiasiassa hänen ainoana tarkoituksenaan oli kuitenkin ollut käyttää laitetta moraalin kohottajana itselleen ja vankitovereilleen. Britannian armeija pelastaa lopulta Lomaxin ja hänen eloonjääneet toverinsa. Noin 30 vuotta myöhemmin Lomax kärsii yhä sota-ajan kokemustensa aiheuttamista psykologisista traumoista, vaikka hänen vaimonsa Patricia tukee häntä voimakkaasti. Hänen paras ystävänsä ja entinen sotavankikollegansa Finlay tuo hänelle todisteita siitä, että yksi heidän vangitsijoistaan, Japanin salaisen poliisin upseeri Takashi Nagase, työskentelee nykyään matkaoppaana juuri sillä leirillä, jossa hän aikoinaan miehineen kidutti brittiläisiä sotavankeja, ja hän on paennut sotarikoksiaan koskevaa syytettä. Ennen kuin Lomax ehtii toimia tämän tiedon perusteella, Finlay, joka ei pysty käsittelemään muistojaan kokemuksistaan, tekee itsemurhan hirttäytymällä sillalta. Lomax matkustaa yksin Thaimaahan ja palaa kidutuspaikalle kohdatakseen Nagasen yrittäessään päästää irti elämänsä katkeruudesta ja vihasta. Kun hän lopulta kohtaa entisen vangitsijansa, Lomax kuulustelee häntä ensin samalla tavalla kuin Nagase ja hänen miehensä olivat kuulustelleet häntä vuosia aiemmin. Tilanne kärjistyy siihen pisteeseen, että Lomax valmistautuu murskaamaan Nagasen käden käyttäen japanilaisten tätä tarkoitusta varten suunnittelemia nuijia ja puristinta, joita nyt käytetään sotanäyttelyesineinä. Syyllisyydentunnosta Nagase ei vastusta, mutta Lomax ohjaa iskun viime hetkellä uudelleen. Lomax uhkaa viiltää Nagasen kurkun auki ja työntää hänet lopulta bambuhäkkiin, jollaiseen Lomax ja monet muut sotavangit olivat joutuneet rangaistukseksi. Nagase paljastaa pian, että japanilaiset, hänet mukaan lukien, oli aivopesty luulemaan, että sota olisi heidän kannaltaan voitokas, ja että hän ei koskaan tiennyt keisarillisen Japanin armeijan aiheuttamista suurista tappioista. Lomax vapauttaa lopulta Nagasen, heittää veitsensä läheiseen jokeen ja palaa lopulta rauhassa itsensä kanssa Britanniaan. Määrittelemättömän ajan kuluttua Lomax palaa Patrician kanssa Thaimaahan. Hän tapaa Nagasen jälleen kerran, ja tunteikkaassa kohtauksessa he tekevät rauhan, kun he ovat pyytäneet anteeksi ja hyväksyneet toistensa anteeksipyynnöt. Epilogissa kerrotaan, että Nagase ja Eric pysyivät ystävinä kuolemaansa saakka vuonna 2011 ja vuonna 2012.</w:t>
      </w:r>
    </w:p>
    <w:p>
      <w:r>
        <w:rPr>
          <w:b/>
        </w:rPr>
        <w:t xml:space="preserve">Esimerkki 1.395</w:t>
      </w:r>
    </w:p>
    <w:p>
      <w:r>
        <w:t xml:space="preserve">Faktat1: kuorma-autonkuljettaja Frank Webster syytetty on murtautunut vankilasta murha, Faktat2: innokas kansalainen epäilee muukalainen, Faktat3: Frank ajaa pois Connie Jaguar urheiluauto, Faktat4: pari liukuu rajat ylittävään urheiluautokilpailu Jatkuva pakenemaan poliisia, Faktat5: Faber selvittää lisää Frankista</w:t>
      </w:r>
    </w:p>
    <w:p>
      <w:r>
        <w:rPr>
          <w:b/>
        </w:rPr>
        <w:t xml:space="preserve">Tulos</w:t>
      </w:r>
    </w:p>
    <w:p>
      <w:r>
        <w:t xml:space="preserve">Rekkakuski Frank Webster John Ireland, jota syytetään murhasta, jota hän ei ole tehnyt, on karannut vankilasta. Pakomatkalla ja radiouutisten uutisaiheena hän joutuu pienessä kahvilassa erään innokkaan, muukalaista epäilevän kansalaisen kynsiin. Frank onnistuu pakenemaan, ja karkuun päästyään hän sieppaa nuoren naisen nimeltä Connie Dorothy Malone. Frank lähtee Connien kanssa hänen Jaguar-urheiluautollaan. Nainen osoittautuu pian hankalaksi panttivangiksi, joka yrittää paeta muutamaan otteeseen, mikä saa miehen kohtelemaan naista kovemmin kuin he molemmat haluaisivat. Tämä keskinäinen kamppailu johtaa pian siihen, että he rakastuvat toisiinsa. Jatkamalla poliisin pakoilua pariskunta ajautuu rajanylittävään urheiluautokilpailuun, jota Frank aikoo käyttää hyväkseen paetakseen Meksikoon. Faber Bruce Carlisle, yksi Connien ystävistä, suhtautuu varauksellisesti hänen autoaan ajavaan uuteen muukalaiseen ja yrittää saada selville lisää Frankista. Kilpailun aikana Frank luopuu mahdollisuudestaan paeta tulemalla onnettomuuteen joutuneen Faberin avuksi. Tuntien myötätuntoa Frankia kohtaan ja halusta olla hänen kanssaan Connie ilmoittaa poliisille Frankin suunnitelmasta päästä Meksikoon, jotta hän voisi joutua oikeudenkäyntiin ja tulla vapautetuksi, Viime hetkellä myös Frank päättää, että on parempi antautua ja löytää jotenkin tulevaisuus Connien kanssa. Kilpailu päättyy siihen, että poliisi ottaa hänet pian kiinni.</w:t>
      </w:r>
    </w:p>
    <w:p>
      <w:r>
        <w:rPr>
          <w:b/>
        </w:rPr>
        <w:t xml:space="preserve">Esimerkki 1.396</w:t>
      </w:r>
    </w:p>
    <w:p>
      <w:r>
        <w:t xml:space="preserve">Fakta1: Fakta2: Rachelin isä kieltää häntä osallistumasta juhliin, Fakta3: Rachel löytää Tracyn pahoinpidellyn ruumiin rannalta Myöhemmin yöllä, Fakta4: viha johtaa Rachelin ja Dianen suhteiden katkeamiseen, Fakta5: Tobya ja muita poikia syytetään Tracyn murhasta kuitenkin matkalla poliisiasemalle.</w:t>
      </w:r>
    </w:p>
    <w:p>
      <w:r>
        <w:rPr>
          <w:b/>
        </w:rPr>
        <w:t xml:space="preserve">Tulos</w:t>
      </w:r>
    </w:p>
    <w:p>
      <w:r>
        <w:t xml:space="preserve">Blackrock on australialainen työväenluokan esikaupunki rannalla, jossa surffaaminen on suosittua Jared Laurence Breulsin kaltaisten nuorten keskuudessa. Hänen ensimmäinen vakava tyttöystävänsä on Rachel Jessica Napier, joka on kotoisin paljon varakkaammasta kaupunginosasta. Eräänä päivänä Ricko Simon Lyndon, paikallisten nuorten keskuudessa suosittu surffaaja, palaa yhdentoista kuukauden matkalta. Jaredin äiti Diane Linda Cropper yrittää kertoa Jaredille, että hänellä on diagnosoitu rintasyöpä, mutta Jared vaatii, että hän puhuu hänen kanssaan myöhemmin, sillä hänellä on kiire järjestää Rickolle tervetuliaisjuhlat kotiin paikallisella surffikerholla. Rachelin isä, valokuvaaja, joka ottaa provosoivia kuvia naisista, kieltää Rachelia osallistumasta juhliin, mutta sallii hänen isoveljensä Toby Heath Ledgerin osallistua. Ajaessaan juhliin Toby näkee Tracy Bojana Novakovicin, Cherie Rebecca Smartin ja kaksi muuta tyttöä ja antaa heille kyydin. Jared flirttailee juhlissa Tracyn kanssa ja joutuu sen jälkeen riitaan Tobyn kanssa. Ricko tulee Jaredin puolustukseen, mutta Jared katkaisee tappelun Rickon lyötyä Tobya useita kertoja. Tracy tulee lohduttamaan Tobya, ja Jared lähtee juhlista yksin rannalle. Jared näkee Tobyn harrastavan suostumuksellista seksiä Tracyn kanssa rannalla. Sitten hän näkee, kuinka kolme hänen miesystäväänsä keskeyttävät parin ja raiskaavat Tracyn. Tracy huutaa apua, mutta Jared, joka on silminnähden järkyttynyt näkemästään, ei puutu asiaan. Toby ja kolme muuta poikaa, jotka eivät huomanneet Jaredin katselevan, pakenevat paikalta. Myös Jared juoksee karkuun jättäen Tracyn yksin ja ahdistuneena. Myöhemmin samana iltana Rachel, joka on livahtanut kotoa juhliin, löytää rannalta Tracyn hakatun ruumiin. Jared ei aluksi kerro poliisille mitään näkemästään. Hän joutuu ristiriitaan totuuden kertomisen ja ystäviensä suojelemisen välillä; hänen vihansa johtaa suhteidensa katkeamiseen sekä Rachelin että Dianen kanssa. Jaredin vaikenemisesta huolimatta poliisi pidättää Tobyn ja kolme muuta poikaa muutaman päivän kuluessa. Jared päättää kertoa poliisille näkemänsä, sillä hän uskoo, että Tobya ja muita poikia syytetään Tracyn murhasta; matkalla poliisiasemalle Ricko kuitenkin kohtaa hänet. Ricko tunnustaa Jaredille tappaneensa Tracyn, mutta väittää sen olleen vahinko - että Tracy löi päänsä kiveen, kun Ricko yritti harrastaa seksiä hänen kanssaan. Hän on jo kertonut poliisille olleensa Jaredin kanssa koko yön ja pyytää Jaredia vahvistamaan alibinsa kaveruuden nimissä. Diane, joka ei ole vieläkään pystynyt kertomaan Jaredille, että hänellä on syöpä tämän käytöksen vuoksi, menee leikkaukseen. Jared kertoo poliisille olleensa Rickon kanssa; kun hän yrittää esittää, että Tracyn kuolema saattoi olla onnettomuus, poliisi näyttää hänelle kuvia Tracyn pahoinpidellystä ruumiista. Jared kohtaa Rickon aggressiivisesti rannalla, ja Ricko tunnustaa, ettei Tracyn kuolema ollut onnettomuus. Hän oli löytänyt tytön kävelemässä rannalta raiskauksen jälkeen ja tyttö pyysi häntä viemään hänet kotiin. Ricko suostui, mutta halusi ensin harrastaa seksiä tytön kanssa. Tracy yritti taistella vastaan ja puri häntä, mikä suututti Tracyä niin paljon, että hän hakkasi Tracyn kuoliaaksi. Kun Ricko lopettaa tunnustuksensa, poliisi saapuu paikalle ja hän tajuaa, että Jared on ilmiantanut hänet. Hän yrittää paeta, mutta poliisi lähtee perään ja ajaa hänet jyrkänteelle. Jaredin protestihuudoista piittaamatta hän hyppää kuolemaansa sen sijaan, että joutuisi vankilaan. Seuraavien viikkojen aikana Jaredin elämä romahtaa. Vaikka hän saa tietää Dianan sairaudesta, hän muuttaa pois Dianan talosta ja valitsee kodittomuuden. Eräänä päivänä Jared palaa kotiin noutamaan tavaroitaan; riideltyään Dianen kanssa hän tunnustaa, että hän oli todistamassa Tracyn raiskausta ja olisi voinut pelastaa tämän hengen, jos hän olisi puuttunut asiaan tai auttanut häntä sen jälkeen. Myöhemmin samana päivänä Jared liittoutuu Dianen ja Cherien kanssa puhdistaakseen graffitit Tracyn haudalta.</w:t>
      </w:r>
    </w:p>
    <w:p>
      <w:r>
        <w:rPr>
          <w:b/>
        </w:rPr>
        <w:t xml:space="preserve">Esimerkki 1.397</w:t>
      </w:r>
    </w:p>
    <w:p>
      <w:r>
        <w:t xml:space="preserve">Fakta1: ihmiset maksavat rahaa hiljaisuudesta, Fakta2: vanha nainen on otettu samaan huoneeseen, Fakta3: Venkat on rakastunut Madhumitan isän tyttäreen, Fakta4: ystävä on rakastunut Madhumitan siskoon, Fakta5: elokuva loppuu Venkatiin ja Madhumitaan, jotka saavat hänet ja tunteensa yhteen.</w:t>
      </w:r>
    </w:p>
    <w:p>
      <w:r>
        <w:rPr>
          <w:b/>
        </w:rPr>
        <w:t xml:space="preserve">Tulos</w:t>
      </w:r>
    </w:p>
    <w:p>
      <w:r>
        <w:t xml:space="preserve">Venkat Varun Sandesh on huoleton kaveri. Hän on fiksu nuorukainen, joka etsii ympäriltään rakastuneita ihmisiä ja kiristää heitä uhkaamalla kertoa heidän perheelleen heidän rakkaudestaan, elleivät he maksa hänelle rahaa vaikenemisestaan. Hän joutuu tappeluun, koska hän otti rahaa pariskunnalta kiristämällä, siellä hän näkee tytön Madhumita Vimala Ramanin ja se on Venkatille rakkautta ensisilmäyksellä. Samaan aikaan hänen isoäitinsä loukkaantuu ja hän vie hänet sairaalaan, samaan huoneeseen otetaan vanha nainen, myöhemmin hän saa selville, että hän on Madhumitan isoäiti Rama Prabha. Hän saa tilaisuuden tehdä vaikutuksen, hän teeskentelee pelastavansa hänen isoäitinsä ja heistä molemmista tulee hyviä ystäviä. Venkatsin läheinen ystävä Adarsh tunnustaa hänelle, että hän on rakastunut Madhumitas isän tyttäreen Giri Babuun. Hän luulee, että hänen ystävänsä on menossa kihloihin Madhumitan kanssa. Tämä saa Venkatin näyttelemään ilonpilaajaa kihlajaisseremonian aikana, hän yrittää rikkoa kihlauksen ja onnistuu myös rikkomaan kihlauksen. Pian kihlauksen purkauduttua hän huomaa, että hänen ystävänsä on rakastunut Madhumitan siskoon ja oli menossa kihloihin tämän kanssa. Venkat on järkyttynyt ja joutuu tiukkaan tilanteeseen, sillä hän ei voi kertoa totuutta Madhumitalle ja tämän perheelle, koska he vihaisivat häntä totuuden saatuaan tietää totuuden. Sillä välin hän pääsee lähelle Madhumitan perhettä, ja myös Madhumita rakastuu häneen. Temppelissä hän kuulee, kun Venkatsin ystävä kertoo hänelle, että oli hyvä suunnitelma rikkoa Adarshin ja Madumitan siskojen kihlaus. Venkat näkee Madhumitan ja yrittää selittää hänelle, että kyseessä oli väärinkäsitys, mutta Madhumita ei ollut valmis kuuntelemaan. Venkatista tulee vastuuntuntoinen ihminen ja hän liittyy veljiensä toimistoon, hän kunnioittaa rakastajia ja ymmärtää toisten tunteita. Hän onnistuu myös saamaan Adarshin ja Madhumitan siskon yhteen sillä välin. Sitten hän menee Madhumitan luokse ja selittää hänelle ja yrittää vakuuttaa hänet siitä, että kaikki oli väärinkäsitys, hän kertoo hänelle, että hän on muuttunut ihminen ja on saanut hyvän työpaikan Madhumitalle. Madhumita ymmärtää Venkatia ja hänen tunteitaan, ja elokuva päättyy siihen, että Venkat ja Madhumita pääsevät yhteen.</w:t>
      </w:r>
    </w:p>
    <w:p>
      <w:r>
        <w:rPr>
          <w:b/>
        </w:rPr>
        <w:t xml:space="preserve">Esimerkki 1.398</w:t>
      </w:r>
    </w:p>
    <w:p>
      <w:r>
        <w:t xml:space="preserve">Fakta1: jumalat vievät ruokatavarat utopiaan, joka tunnetaan nimellä Great Beyond, Fakta2: Fakta3: Frankin ja Brendan paketit valitsee nainen nimeltä, joka jättää Shopwellin, Fakta4: Hunajainen sinappi pyytää Frankia etsimään pullon viinaa nimeltä, Fakta5: Brenda ja muut odottaessaan johdetaan meksikolaiseen käytävään Frank</w:t>
      </w:r>
    </w:p>
    <w:p>
      <w:r>
        <w:rPr>
          <w:b/>
        </w:rPr>
        <w:t xml:space="preserve">Tulos</w:t>
      </w:r>
    </w:p>
    <w:p>
      <w:r>
        <w:t xml:space="preserve">Supermarket nimeltä Shopwells on täynnä antropomorfisia ruokatarvikkeita, jotka palvovat ihmisostajia jumalina, jotka vievät ruokatarvikkeet ostamisen jälkeen utopiaan, joka tunnetaan nimellä Great Beyond. Kaupan ruokatavaroiden joukossa on Frank-niminen makkara, joka haaveilee asuvansa Great Beyondissa nakkisämpylätyttöystävänsä Brendan kanssa ja vihdoin täyttävänsä heidän suhteensa. Kun Camille Toh -niminen nainen on valinnut Frankin ja Brendan paketit Shopwellsistä, palautettu purkki Bickles-hunajasinappia yrittää varoittaa ruokakauppiaita siitä, että Great Beyond on valetta; kukaan ei kuuntele paitsi Frank. Honey Mustard kehottaa Frankia etsimään pullon Firewater-nimistä viinaa ja putoaa sitten kuolemaan. Tämä aiheuttaa vahingossa kärryjen törmäyksen, jonka seurauksena Frank, Brenda ja useat ruokaostokset putoavat ulos, mukaan lukien aggressiivinen tumpelo, joka saa suuttimensa vääntymään ja suunnittelee kostoa Frankille ja Brendalle. Varmistuakseen Honey Mustardsin varoituksesta Frank johdattaa Brendan, Kareem Abdul Lavash -nimisen lavashin ja Sammy Bagel Jr. -nimisen bagelin kauppojen viinahyllylle sillä varjolla, että hän oikaisisi oikotietä oikeille käytäville. Siellä hän polttaa kannabista kazoon avulla ja kuulee Firewaterilta, että hän ja muut pilaantumattomat elintarvikkeet keksivät tarinan Suuresta tuonpuoleisesta jaloksi valheeksi rauhoittaakseen aiempien elintarvikkeiden pelkoa siitä, että ostajat syövät heidät. Frank, joka vannoo paljastavansa totuuden elintarvikkeille, rohkaistuu matkustamaan kaupan pakasteosaston ulkopuolelle löytääkseen todisteita. Frankia odotellessaan Brenda ja muut johdatetaan meksikolaiseen käytävään Sigueme-tequilapullon avulla, jossa he tapaavat Teresa del Tacon, tacon, joka rakastuu Brendaan silmänräpäyksessä. Samaan aikaan Franksin ystävät Carl ja epämuodostunut makkara Barry ovat kauhuissaan, kun he todistavat muiden ostamiensa ruokien kypsentämistä ja syömistä Camillen toimesta, joka näytetään ruokien näkökulmasta raa'ana murhana. He yrittävät paeta ikkunasta, mutta Carl joutuu Camillen viilleltäväksi ja tappamaksi, ja vain Barry onnistuu. Sitten hän törmää ihmishuumeisiin, jotka pystyvät kommunikoimaan elintarvikkeidensa kanssa sen jälkeen, kun hän on ruiskuttanut itselleen kylpysuolaa. Yritettyään epäonnistuneesti keittää Barryn, huumeongelmainen mestataan kotitapaturmassa. Kun Frank on eronnut ystävistään, jotka paheksuvat hänen skeptisyyttään tuonpuoleista maailmaa kohtaan, hän löytää pakastinosaston takaa keittokirjan ja paljastaa sen sisällön muille Shopwellsin ruokatarvikkeille. Aluksi paniikissa olevat ruokakauppiaat päättävät olla uskomatta Frankia, koska he pelkäävät menettävänsä tarkoituksenmukaisuutensa, mikä saa Frankin lyömään heitä sokean uskonsa vuoksi. Barry ja muut ruokaostokset huumeidenkäyttäjien kodista palaavat kauppaan huumeidenkäyttäjän katkaistun pään kanssa ja paljastavat, että ihmiset voidaan tappaa. Päivittäistavarakauppiaat pystyvät huumaamaan ihmisostajat ja työntekijät käyttämällä hammastikkuja, joihin on lisätty kylpysuolaa. Kun huumaantuneet ihmiset alkavat hyökätä ruokakauppiaiden kimppuun, Frank vakuuttaa kaikki kuuntelemaan häntä ja liittymään taisteluun ihmisiä vastaan. Syntyy koko myymälän kattava taistelu, jossa useat ihmiset saavat kammottavan surmansa. Douche, joka on imenyt itseensä viinapullojen sisällön, muuttuu villiksi hirviöksi ja ottaa kaupanpäällikkö Darrenin hallintaansa työntämällä itsensä tämän peräaukkoon ja nykimällä tämän kivespussista nukkavieruksi. Kun he saavat Frankin kiinni, Douche kuristaa hänet ja puree hänen vartaloaan. Barry ja muut elintarvikkeet laukaisevat Douchea ja Darrenia kohti raketin, joka on tehty propaanisäiliöistä ja vanhentuneiden elintarvikkeiden hävittämiseen käytetystä roskiksesta, ja tappavat molemmat heti sen jälkeen, kun Brenda on pelastanut Frankin. Taistelun päätyttyä Frank, Brenda, Barry, Kareem, Sammy, Teresa ja muut elintarvikkeet juhlivat voittoaan orgioiden merkeissä. Sen jälkeen jengi tapaa Firewaterin ja Gummin, Stephen Hawkingin kaltaisen purukumimassan, jotka ovat kokeneet psykedeelisen kokemuksen ja huomanneet, että heidän maailmansa ei ole todellinen ja että he ovat vain kuuluisien näyttelijöiden ääninäyttelemiä sarjakuvia toisessa ulottuvuudessa. Purukumi on rakentanut portaalin tähän ulottuvuuteen, ja ruokatavarat päättävät matkustaa sinne tapaamaan luojiaan.</w:t>
      </w:r>
    </w:p>
    <w:p>
      <w:r>
        <w:rPr>
          <w:b/>
        </w:rPr>
        <w:t xml:space="preserve">Esimerkki 1.399</w:t>
      </w:r>
    </w:p>
    <w:p>
      <w:r>
        <w:t xml:space="preserve">Fakta1: Fakta2: Fakta3: Sadie ja David tapasivat, kun Meksikossa tyttö, Fakta4: Will todistaa Benissä, kun hän tekee vitsin New Age -ajatuksista kivun keittiön karkottamisesta, Fakta5: David ja Eden kertovat vieraille ryhmästä.</w:t>
      </w:r>
    </w:p>
    <w:p>
      <w:r>
        <w:rPr>
          <w:b/>
        </w:rPr>
        <w:t xml:space="preserve">Tulos</w:t>
      </w:r>
    </w:p>
    <w:p>
      <w:r>
        <w:t xml:space="preserve">Will ajaa uuden tyttöystävänsä Kiran kanssa Hollywood Hillsissä sijaitsevaan entisen vaimonsa Edenin kotiin, joka järjestää illalliskutsut uuden miehensä Davidin kanssa. Will ja Eden erosivat yrittäessään selviytyä nuoren poikansa Tyn tapaturmaisesta kuolemasta. Eden tapasi Davidin surutukiryhmässä, ja heidän juhlansa ovat ensimmäinen kerta, kun kukaan heidän ystävistään näkee pariskunnan yli kahteen vuoteen. Matkalla Will iskee ja tappaa armollisesti kojootin. Will ja Kira saapuvat paikalle. Davidin ja Eden muut illallisvieraat ovat Tommy, Tommyn poikaystävä Miguel sekä ystävät Ben, Claire ja Gina. Gina mainitsee, että heidän toinen ystävänsä Choi on myöhässä. Eden esittelee Sadien, tytön, jonka hän ja David tapasivat Meksikossa ja joka asuu nyt heidän luonaan. Koko illan ajan Will vaeltelee yksin entisessä kodissaan ja elää uudelleen muistoja, jotka liittyvät Tyn kuolemaan, mukaan lukien Edenin itsemurhayritys. Keittiössä Will näkee, kuinka Eden läimäyttää Beniä, kun tämä vitsailee Edenin New Age -ajatuksista kivun karkottamisesta. Eden ja Davidin salaperäinen ystävä Pruitt saapuvat paikalle. Will huomaa, että David on lukinnut ulko-oven. Will hakee myöhemmin polttopuita ja näkee Edenin piilottavan pilleripullon makuuhuoneen ikkunasta. David ja Eden kertovat vierailleen ryhmästä, johon he Pruittin ja Sadien kanssa liittyivät ja jonka nimi on The Invitation ja jossa käsitellään surua henkisen filosofian avulla. David näyttää kaikille videon, jossa ryhmän johtaja tohtori Joseph lohduttaa kuolemansairasta naista tämän tehdessä viimeisiä henkäyksiään. David käännyttää näkymättömät vierailijat pois ja selittää, että he olivat tuntemattomia, jotka etsivät läheisiä juhlia. Ryhmä pelaa I Want -leikkiä, jossa Sadie suutelee Ginaa, Pruitt tunnustaa tappaneensa vahingossa vaimonsa ja Eden suutelee Beniä. David estää levotonta Clairea lähtemästä, mikä saa Willin uskomaan, että David pitää vieraat sisällä. David muuttaa mielensä, ja Claire lähtee Pruittin seurassa, jonka auto on Clairen tiellä. Will seuraa, kun Pruitt vie Clairen pois näkyvistä puhuakseen hänelle, ja David ottaa Willin kanssa puheeksi hänen epäilyksensä. Illallisen aikana Will pohtii sisäisesti Tysin kuolemaa. Kävellessään käytävällä Will näkee Sadien tekevän outoja ilmeitä peiliin, ja he käyvät oudon keskustelun uima-altaalla, jonka aikana Sadie kosii häntä seksuaalisesti. Torjuttuaan hänet Will keskustelee erikseen Tommyn kanssa talon oudosta ilmapiiristä. Will saa vihdoin kännykkäsignaalin ja löytää Choin ääniviestin, jossa hän ilmoittaa olleensa Edenin ja Davidin ovella ennen muita vieraita. Olettaen, että Davidin ja Edenin on täytynyt tehdä jotain Choin kanssa, Will asettaa pariskunnan julkisesti vastakkain heidän ilmeisestä kultin aivopesustaan. Choi astuu yllättäen sisään ja selittää, että työ kutsui hänet pois. Will on hämmentynyt, mutta muut olettavat, että hänen jäljelle jäänyt surunsa Tyn kuolemasta saa Willin käyttäytymään epärationaalisesti. Kun Will huomaa, että hänen poikiensa huone on remontoitu ja muutettu toimistoksi, hän löytää kannettavan tietokoneen, jossa on pahaenteinen video The Invitationin perustajalta. David kaataa juomia vieraille. Will hajottaa lasit peläten, että ne on myrkytetty. Gina kuitenkin juo omansa ennen kuin Will särkee sen. Sadie hyökkää Willin kimppuun, joka lyö hänet vahingossa tajuttomaksi tappelussa. Gina romahtaa yhtäkkiä ja kuolee, mikä paljastaa, että Will oli oikeassa juomien suhteen. David, Eden ja Pruitt hyökkäävät vieraiden kimppuun ja tappavat Miguelin, Choin ja Benin. Will, Kira ja Tommy pakenevat ja piiloutuvat taloon. Eden tuntee katumusta tappojen väkivaltaisuudesta, ja David lohduttaa häntä ja vakuuttaa, että se, mitä he tekevät, on ainoa tapa lähteä maan päältä ja vapautua tuskastaan. Will hakee Sadielta takkapölkyn, kun tämä makaa kuolemaisillaan. Pruitt löytää Willin ja Kiran ja hyökkää niiden kimppuun. Kira kostaa ja hakkaa hänet kuoliaaksi. Eden ampuu Williä olkapäähän ja itseään vatsaan haavoittaen itseään vakavasti. David hyökkää Tommyn kimppuun, mutta Tommy puukottaa Davidin kuoliaaksi. Kuollessaan Eden pyytää Williä tulemaan hänen luokseen viimeisinä hetkinään ja viemään hänet takapihalle. Kira, Will ja Tommy tapaavat jälleen ja menevät ulos kuolevan Edenin kanssa. Tommy palaa sisälle hakemaan Miguelsin ruumista. Kira ja Will näkevät yläpuolella lentäviä helikoptereita. Kun he katselevat, Will näkee eri koteja, joissa on sama punainen lyhty, jonka David sytytti aiemmin illalla. Will tajuaa, että Los Angeles on puhkeamassa kaaokseen, kun muut kultin jäsenet eri puolilla kaupunkia toteuttavat samanlaisia suunnitelmia kuin David ja Eden. He pitävät toisiaan kädestä kiinni, kun sireenien ääni jatkuu.</w:t>
      </w:r>
    </w:p>
    <w:p>
      <w:r>
        <w:rPr>
          <w:b/>
        </w:rPr>
        <w:t xml:space="preserve">Esimerkki 1.400</w:t>
      </w:r>
    </w:p>
    <w:p>
      <w:r>
        <w:t xml:space="preserve">Fakta1: Fakta2: Heidän välillään oleva site pitää yhteyttä puhelimitse, Fakta3: Yksinäinen Aurora aloittaa pyörremyrskyisen romanssin naapurin kanssa, Fakta4: Aurora pysyy Emman rinnalla hoidon ajan, ja sairaalahoito lopettaa suhteen, Fakta5: Garrett alkaa sitoutua Emman pieniin lapsiin.</w:t>
      </w:r>
    </w:p>
    <w:p>
      <w:r>
        <w:rPr>
          <w:b/>
        </w:rPr>
        <w:t xml:space="preserve">Tulos</w:t>
      </w:r>
    </w:p>
    <w:p>
      <w:r>
        <w:t xml:space="preserve">Leskeksi jäänyt Aurora Greenway Shirley MacLaine pitää useita kosijoita etäällä ja keskittyy sen sijaan läheiseen mutta kontrolloivaan suhteeseensa tyttärensä Emman kanssa Debra Wingerin kanssa. Äitiään pakoon pyrkivä Emma menee nuorena naimisiin yliopiston professorin Flap Hortonin Jeff Danielsin kanssa äitinsä vastustuksesta huolimatta, muuttaa pois ja saa kolme lasta. Vaikka Emma ja Aurora riitelevät usein ja heillä on vaikeuksia tulla toimeen keskenään, heitä yhdistää side, jota ei voi katkaista, ja he pitävät yhteyttä puhelimitse. Emma ja Flap joutuvat pian taloudellisiin ja avio-ongelmiin. Emmalla on vaikeuksia hoitaa lapsia ja taloutta, ja hänellä ja Flapilla on molemmilla avioliiton ulkopuolisia suhteita. Emma turvautuu yhä enemmän äitinsä henkiseen tukeen. Samaan aikaan yksinäinen Aurora voittaa tukahduttamisensa ja aloittaa pyörteisen romanssin naapurinsa, eläkkeellä olevan astronautti Garrett Breedloven Jack Nicholsonin kanssa. Hortonin perhe muuttaa Houstonista Des Moinesiin ja lopulta Nebraskaan, ilmeisesti Flapin uran vuoksi, mutta enimmäkseen siksi, että hän voi olla lähellä tyttöystäväänsä. Emmalla diagnosoidaan syöpä, josta tulee kuolemansairas. Aurora pysyy Emman rinnalla hänen hoitonsa ja sairaalahoitonsa ajan, vaikka hän joutuu käsittelemään omaa tuskaansa Garrettin lopetettua yhtäkkiä heidän suhteensa. Kuoleva Emma osoittaa rakkauttaan äidilleen uskomalla omat lapsensa Auroran hoiviin. Emman kuoleman jälkeen Garrett ilmestyy uudelleen perheen elämään ja alkaa luoda suhdetta Emman nuoriin lapsiin.</w:t>
      </w:r>
    </w:p>
    <w:p>
      <w:r>
        <w:rPr>
          <w:b/>
        </w:rPr>
        <w:t xml:space="preserve">Esimerkki 1.401</w:t>
      </w:r>
    </w:p>
    <w:p>
      <w:r>
        <w:t xml:space="preserve">Fakta1: paparazzit keskeyttävät muka salaiset perinteiset kirkkohäät Marco Ballani piilossa kaapissa alttarilla, Fakta2: lehdistö on pakkomielle Larasta, Fakta3: Ballani pääsee saarelle, Fakta4: Katie hälyttää lehdistöä, Fakta5: Katie on palkattu teeskentelemään olevansa raskaasti verhottu Lara, jotta hän voi suorittaa farssin, joka hoitaa särkynyttä sydäntä viimeisimmän eron vuoksi.</w:t>
      </w:r>
    </w:p>
    <w:p>
      <w:r>
        <w:rPr>
          <w:b/>
        </w:rPr>
        <w:t xml:space="preserve">Tulos</w:t>
      </w:r>
    </w:p>
    <w:p>
      <w:r>
        <w:t xml:space="preserve">Lara Tyler Alice Eve on yksi tunnetuimmista elokuvatähdistä, mutta hän haluaa vain naimisiin sulhasensa, kirjailija James Arber David Tennantin kanssa. Kun paparazzi Marco Ballani Federico Castelluccio keskeyttää salaisiksi väitetyt perinteiset kirkkohäät ja Lara ajaa hänet pois alttarikaapissa piileskelevän Marco Ballanin ja Jamesin takaa, hän ja James etsivät epätoivoisesti jotain tuntematonta paikkaa ja menevät naimisiin rauhallisessa autuudessa. Lehdistön ja erityisesti Laraan pakkomielteisesti ihastuneen Ballanin piirittämänä he pakenevat pienelle skotlantilaiselle Heggin saarelle. Ballani onnistuu jotenkin pääsemään saarelle, ja sitten paikallinen tyttö Katies Kelly Macdonaldin äiti hälyttää lehdistölle rahaa. Lara saa kaiken tämän selville, hermostuu ja piiloutuu. Epätoivoissaan hänen johtoryhmänsä, jota johtaa Steve Korbitz Michael Urie, päättää järjestää tekohäät ja toivoo, että paparazzit lankeavat huijaukseen ja lähtevät saarelta. Katie, jonka sydän on särkynyt viimeisimmän eron vuoksi, värvätään esittämään raskaasti verhottua Laraa, jotta huijaus saadaan päätökseen. Myöhemmät olosuhteet johtavat siihen, että Katie ja James rakastuvat toisiinsa.</w:t>
      </w:r>
    </w:p>
    <w:p>
      <w:r>
        <w:rPr>
          <w:b/>
        </w:rPr>
        <w:t xml:space="preserve">Esimerkki 1.402</w:t>
      </w:r>
    </w:p>
    <w:p>
      <w:r>
        <w:t xml:space="preserve">Fakta1: tyttö putosi kuoliaaksi huvipuiston maailmanpyörästä, Fakta2: puiston omistaja hirttäytyi pyörään, Fakta3: Alan katoaa, kun näkymätön voima vetää hänet maan alle, Fakta4: Alanin sisko päättää mennä autioituneeseen puistoon etsimään veljeään, Fakta5: Dan kuolee, kun aaveet sytyttävät hänet tuleen.</w:t>
      </w:r>
    </w:p>
    <w:p>
      <w:r>
        <w:rPr>
          <w:b/>
        </w:rPr>
        <w:t xml:space="preserve">Tulos</w:t>
      </w:r>
    </w:p>
    <w:p>
      <w:r>
        <w:t xml:space="preserve">14 vuotta sitten tyttö putosi kuoliaaksi huvipuiston maailmanpyörästä, ja puiston omistaja hirttäytyi pyörään. Hallitus on sittemmin sulkenut puiston. Alan, toimittaja, matkustaa puistoon uteliaisuudesta ja katoaa, kun jokin näkymätön voima vetää hänet maan alle. Alanin sisko Yen päättää mennä autioituneeseen puistoon etsimään veljeään. Yenin äiti, aaveidenmetsästäjä, joka vangitsee henkiä taikakameralla, kertoo Yenille tietävänsä, että Alan on kuollut, ja pyytää Yeniä olemaan etsimättä häntä. Yen kuitenkin väittää, että Alan on yhä elossa, ja hän lähtee puistoon vastoin äitinsä tahtoa ja ottaa mukaansa kuusi ystäväänsä: Kahon, Danin, YY:n, Kenin, Pinkyn ja Shanin. He tapaavat puiston vahtimestarin, oudon näköisen vanhan miehen, joka huutaa heitä poistumaan ja varoittaa, että puistossa kummittelee. He eivät usko häntä ja palaavat puistoon uudelleen yöllä, koska luulevat, että vanha mies nukkuu. Odotellessaan Kaho kertoo heille kuulleensa, että puisto oli ennen sen rakentamista hautausmaa. Outoja asioita alkaa tapahtua, kun he hajaantuvat etsimään Alania. Kaho näkee jotain kameranauhurillaan ja seuraa sitä Kummitustaloon. Tunnin kuluttua, kun kaikki palaavat tapaamispaikalle, he huomaavat, että Kahokin on kadonnut. He jakautuvat jälleen kahteen ryhmään etsimään häntä. Ken ja Pinky lähtevät ajelulle karuselliin, mutta se alkaa pyöriä kovaa vauhtia itsekseen. Ken onnistuu hyppäämään karusellilta, mutta tyrmää Pinkyn vahingossa. Shan jää Pinkyn kanssa, kun taas Ken juoksee peloissaan karkuun ja melkein kuolee haamun hukuttamana. Hänen krusifiksinsa pelastaa hänet, mutta se ei estä häntä myöhemmin päätymästä vaijeriin. Pinky on riivattu ja kuolee viiltämällä ranteensa auki. Shan kuolee ilmeisesti, kun riivattu Pinky kuristaa hänet, mutta hänen onnenkalunsa pelastaa hänet. Yen, YY ja Dan menevät kummitustaloon, jonka sisällä olevat vahahahmot heräävät henkiin ja hyökkäävät heidän kimppuunsa. YY saa surmansa hahmojen toimesta, kun taas Dan kuolee aaveiden sytyttämänä tuleen. Vain Yen jää eloon, ja hän itkee YY:n ruumiin äärellä, kun riivattu talonmies lähestyy häntä takaapäin kirveen kanssa. Ennen kuin hän ehtii tappaa hänet, Yenin äiti saapuu paikalle ja alkaa taistella pahoja vastaan. Hän on demonin riivaama ja pyytää Yeniä vangitsemaan demonin taikakamerallaan, minkä Yen tekee vastahakoisesti. Yensin äiti kuolee ja ennen kuolemaansa hän pyytää Yeniä ottamaan kuvia hänen kuolleista ystävistään ja muista uhreistaan ja polttamaan kuvat, jotta he pääsisivät lepoon. Yen tapaa myös hetkeksi kuolleen veljensä. Viime hetkellä Shan ilmestyy paikalle ja paljastaa, että hänen onnenkalunsa oli pelastanut hänet. Epilogissa Yenin nähdään ottavan edesmenneen äitinsä tehtävät kummitustenmetsästäjänä, kun taas Shan jatkaa työskentelyä automekaanikkona. Kun Yen soittaa Shanille töihin, Shan ei vastaa, sillä hän kuolee salaperäisesti jäätyään auton alle. Itse asiassa demoni oli jäänyt henkiin heidän ryhmäkuvaansa, ja se palaa vainoamaan Yeniä elokuvan lopulla.</w:t>
      </w:r>
    </w:p>
    <w:p>
      <w:r>
        <w:rPr>
          <w:b/>
        </w:rPr>
        <w:t xml:space="preserve">Esimerkki 1.403</w:t>
      </w:r>
    </w:p>
    <w:p>
      <w:r>
        <w:t xml:space="preserve">Fakta1: Vikram tapaa Rajeshin vankilassa, Fakta2: Fakta3: Tina opiskelee sisäoppilaitoksessa tytär, Fakta4: Rajesh vastineeksi suostuu tekemään Vikram 's työtä Amar ja tytär 's turvallisuus, Fakta5: sairaanhoitajat siirtyä Lontooseen ryöstön jälkeen rahaa kanssa</w:t>
      </w:r>
    </w:p>
    <w:p>
      <w:r>
        <w:rPr>
          <w:b/>
        </w:rPr>
        <w:t xml:space="preserve">Tulos</w:t>
      </w:r>
    </w:p>
    <w:p>
      <w:r>
        <w:t xml:space="preserve">Rajesh Feroz Khan oli sirkuksen moottoripyörätykkimies, ja nyt hän on varas, joka on asiantuntija kassojen avaamisessa. Eräässä ryöstössä häntä tarkkailee iloinen mutta ovela poliisitarkastaja Amjad Khan Amjad Khan. Sheela Zeenat Aman on upea diskoklubitanssija ja laulaja. Rajesh ja Sheela ovat rakastuneita. Rajesh ei ole paljastanut Sheelalle, että hän on varas. Paha sisaruskaksikko Vikram Shakti Kapoor ja Jwaala Aruna Irani etsivät kostoa rikollispomo Rakka Amrish Purille, joka huijasi Jwaalaa ja kavalsi hänen rahansa. Vikram tapaa Rajeshin vankilassa. Komisario Amjad Khan pidättää Rajeshin varkaudesta sen jälkeen, kun poliisi on nähnyt hänet liikenneonnettomuudessa. Oikeus tuomitsee Rajeshin kahden vuoden vankeuteen. Sheela on murtunut tajuttuaan, että Rajesh oli varas. Samaan aikaan Amar Vinod Khanna on Rakkan jengiin kuuluva rikollinen, joka kapinoi Rakkaa vastaan. Hän on leskimies, jolla on sisäoppilaitoksessa opiskeleva tytär Tina Natasha Chopra. Ennen Rakkas-jengistä eroamista Amar on kuitenkin tehnyt rikoksen naamioituneena, ja komisario Amjad Khan tutkii tätä tapausta. Amar pelastaa Sheelan rähisevältä prätkäjengiltä. He tapaavat säännöllisesti, sillä Sheela pitää Amarin tyttärestä Tinasta. Pian Amar alkaa rakastaa Sheelaa, joka ei vastaa siihen, koska hän rakastaa edelleen Rajeshia. Lyhyen ajan kuluttua Amar ja Sheela tulevat yhteen. Rajesh suorittaa vankilatuomionsa loppuun. Palatessaan hän tapaa Vikramin, joka muistuttaa häntä jälleen sopimuksesta Rukan ryöstämisestä. Keskustelun aikana Amar saapuu sattumalta paikalle ja Amarin ja Vikramin välille syntyy nyrkkitappelu. Pakomatkalla Vikram vannoo kostoa Amarille. Näin Rajesh ja Amar tapaavat ensimmäistä kertaa. Rajesh vie Amarin esittelemään hänet Sheelalle; Sheela ja Amar teeskentelevät, etteivät tunne toisiaan, koska he eivät halua Rajeshin epäilevän heitä tarpeettomasti. Myöhemmin Vikramsin miehet kidnappaavat Amarin tyttären ja pahoinpitelevät Amarin, joka joutuu sairaalaan. Vastineeksi Amarin ja hänen tyttärensä turvallisuudesta Rajesh suostuu tekemään Vikramsin työn. Hän hoitaa Amarin takaisin normaaliksi ja pian heistä tulee paksuja ystäviä. Amar lupaa Rajeshille, että hän tukee häntä tässä viimeisessä ryöstössä. He suunnittelevat siirtyvänsä Lontooseen ryöstön jälkeen rahojen kanssa. He keksivät juonen, jossa Amar varastaisi kultakimpaleet ja korut kassakaapista, soittaisi poliisille, antaisi Rajeshin ottaa ohjat käsiinsä, joutuisi pidätetyksi ja saisi noin 12-18 kuukauden vankilatuomion. Vapautumisensa jälkeen hän liittyisi Amarin seuraan Yhdistyneeseen kuningaskuntaan. Asiat eivät suju suunnitelmien mukaan, sillä Rajesh pidätetään Rukan murhasta, kun Amar ja Sheela pääsevät Lontooseen rahojen kanssa. Rajesh päättelee, että Amar lavasti hänet tahallaan syylliseksi, jotta hän saisi Rajeshin pois tieltä ja voisi pitää kaikki rahat sekä Sheelan itsellään. Rajesh pakenee vankilasta ja saapuu Lontooseen pidättääkseen Amarin. Lyhyen kamppailun jälkeen Rajesh tajuaa totuuden ja sen, että Amar ei lavastanut häntä syylliseksi. Vikram ja hänen roistonsa saapuvat Lontooseen kostaakseen Rajeshille ja Amarille. Elokuvan huipennuksessa Amar uhraa henkensä pelastaakseen Rajeshin, Sheelan ja Tinan Vikramin tappamiselta.</w:t>
      </w:r>
    </w:p>
    <w:p>
      <w:r>
        <w:rPr>
          <w:b/>
        </w:rPr>
        <w:t xml:space="preserve">Esimerkki 1.404</w:t>
      </w:r>
    </w:p>
    <w:p>
      <w:r>
        <w:t xml:space="preserve">Fakta1: nuori pari ajaa läpi tiheän metsän yöllä, Fakta2: tarina siirtyy elämää Kumar, Fakta3: Anita Koska on elänyt setä vanhempien kuoleman, Fakta4: Vikram odottaa molempia ja Sunil tehkhana, Fakta5: Sunil ulos tyrmästä kertoo hänelle tarinan elämästä ja hirviö</w:t>
      </w:r>
    </w:p>
    <w:p>
      <w:r>
        <w:rPr>
          <w:b/>
        </w:rPr>
        <w:t xml:space="preserve">Tulos</w:t>
      </w:r>
    </w:p>
    <w:p>
      <w:r>
        <w:t xml:space="preserve">Elokuva alkaa, kun nuori pariskunta Raja Anil Dhawan ja Rita Priti Sapru ajavat yöllä tiheän metsän läpi. Väsyneinä ja uneliaina he päättävät pysähtyä yöksi ja löytävät läheisen haveli-kartanon. He nukahtavat kartanon laitamille. Keskiyön tienoilla aviomies herää yhtäkkiä ja nousee tutkimaan asiaa. Silloin hirveä hirviö Manik Irani hyökkää hänen kimppuunsa. Vaimo herää kuullessaan hänen huutonsa ja hirviö tappaa molemmat. Vanha mies Narendra Narendra Nath ilmestyy yhtäkkiä paikalle, hieman liian myöhään, mutta lopulta hän vangitsee hirviön maanalaiseen häkkiin ja kiinnittää ristin salpaan, jotta hirviö ei pääse karkuun. Sitten tarina siirtyy Kumar Vijay Aroran elämään, joka on teollisuusmies, joka asuu vaimonsa Seema Neelam Mehran ja veljentyttärensä Anita Amita Nangian kanssa. Vanhempiensa kuoleman jälkeen Anita on asunut setänsä luona, joka on myös hänen isänsä omaisuuden laillinen hoitaja. Seema haluaa Anitan menevän naimisiin veljensä Vikram Tej Saprun kanssa, jotta he voisivat lypsää omaisuuden, mutta Anita ei hyväksy Vikramia ja on rakastunut valokuvaaja Sunil Deepak Parashariin. Kumar vierailee kartanossa agentin kanssa ostaakseen rakennuksen, mutta hirviö tappaa molemmat. Noin kahdenkymmenenkolmen hengen suuri joukko lähtee kartanoon retkelle. Asiat muuttuvat mielenkiintoisiksi, kun yksi Vikramin ystävistä kuolee rautapatsaaseen. Aikanaan tapahtuu monia mielenkiintoisia asioita. Seema ja Vikram turhautuvat yhä enemmän; Anita on tulossa täysi-ikäiseksi ja vaatimassa omaisuuttaan takaisin, ja Vikram ei onnistu kosiskelemaan häntä. Seema hautoo juonen ja houkuttelee Sunilin tehkhana-tyrmään, jossa Vikram odottaa heitä molempia, ja hyökkää Sunilin kimppuun takaapäin. Sunil menettää tajuntansa, ja sitten he lukitsevat vankityrmän ja jättävät Sunilin sinne ajatellen, että hän lopulta kuolee ja Anita ehkä suostuu lopulta naimisiin Vikramin kanssa. Sunil toipuu tyrmässä ja vaeltelee ympäriinsä, kunnes kuulee hirviön häkistään. Hän on aikeissa avata häkin, kun vanha mies ilmestyy yhtäkkiä ja estää häntä tekemästä sitä. Hän johdattaa Sunilin ulos tyrmästä ja kertoo hänelle tarinan elämästään ja hirviöstä. Vikram palaa tyrmään tarkistaakseen itse, että Sunil on kuollut. Hän kuulee hirviön ja päästää sen tietämättään vapaaksi, jolloin hän saa surmansa. Hirviö, joka on nyt vapaa, lähtee väkivaltaiselle riehumiselle ja tappaa ihmisiä kaikkialla. Kaikki poistuvat kartanosta kerralla ja pakenevat bussilla. Seema jää harkitsemattomasti toiseen pakoreittiin, ja hirviö käy hänen kimppuunsa seksuaalisesti ja murhaa hänet. Hirviö löytää tiensä kirkon luona hajonneeseen bussiin, ja hirviö tappaa kaksi tyttöä ja vanhan miehen. Hirviö astuu kirkkoon ja joutuu Kaikkivaltiaan kiihkon piinaamaksi. Lopulta seivästetään ristillä ja hänen ruumiinsa sytytetään tuleen, jolloin hänen hirmuhallintonsa päättyy lopullisesti. Elokuva päättyy siihen, kun Sunil ja Anita sytyttävät kynttilät kirkossa ja aloittavat uuden elämän yhdessä.</w:t>
      </w:r>
    </w:p>
    <w:p>
      <w:r>
        <w:rPr>
          <w:b/>
        </w:rPr>
        <w:t xml:space="preserve">Esimerkki 1.405</w:t>
      </w:r>
    </w:p>
    <w:p>
      <w:r>
        <w:t xml:space="preserve">Fakta1: Fakta2: syyllinen on Pasupathy, Fakta3: Shankar rakastuu tietämättä taustoja, Fakta4: Pasupathy onnistuu löytämään Parvatin ja pian Sureshin, Fakta5: Suresh uhkaa tappaa Shankarin.</w:t>
      </w:r>
    </w:p>
    <w:p>
      <w:r>
        <w:rPr>
          <w:b/>
        </w:rPr>
        <w:t xml:space="preserve">Tulos</w:t>
      </w:r>
    </w:p>
    <w:p>
      <w:r>
        <w:t xml:space="preserve">Madrasin kaupunki 1970-luvulla... Pasupathy Majuri Sundarrajanin pomo B.R.Pandhulu ammutaan tuntemattoman miehen toimesta, mutta syyllinen on Pasupathy. Eloonjäänyt pomo lähettää vaimonsa Parvati Ammal M. V. Rajamman ja poikansa Shankar MGR:n piiloon peläten perheensä kohtaloa. Mutta ennen viimeistä hengenvetoaan pomo saa tietää totuuden ja antaa Pasupathyn tehtäväksi löytää Parvati ja Shankar ja luovuttaa heille heidän perheensä omaisuuden. Useita vuosia myöhemmin Shankar MGR, joka on nyt aikuinen nuorukainen, saa tietää isänsä B.R.Pandhulun epäoikeudenmukaisuudesta ja lähtee Chennaihin etsimään isänsä murhaajaa. Shankar tapaa Pasupathyn tyttären Uma Jayalalithan ja rakastuu häneen tietämättä tämän taustaa. Pasupathy onnistuu lopulta löytämään Parvatin, ja pian Suresh S. A. Ashokan, pahamaineinen salakuljettaja, vangitsee Shankarin ja esiintyy hänenä saadakseen rikkauksia. Parvati joutuu leikkimään mukana, kun Suresh uhkaa tappaa Shankarin. Tarinan loppuosa paljastaa, kuka lopulta voitti, Shankar vai pahat voimat.</w:t>
      </w:r>
    </w:p>
    <w:p>
      <w:r>
        <w:rPr>
          <w:b/>
        </w:rPr>
        <w:t xml:space="preserve">Esimerkki 1.406</w:t>
      </w:r>
    </w:p>
    <w:p>
      <w:r>
        <w:t xml:space="preserve">Fakta1: Fakta2: Fakta3: Colby ottaa hänet joukkueeseen joukkueen valmentajaksi, koska Hatchin on oltava mukana helpottamassa tulevaa pakoyritystä, Fakta4: Hatch on suunnitellut pakoyritystä, joka ei liity asiaan, Fakta5: Colbyn esimiehet ovat samaa mieltä ja yrittävät vakuuttaa heidät auttamaan jalkapallojoukkuetta pakenemaan.</w:t>
      </w:r>
    </w:p>
    <w:p>
      <w:r>
        <w:rPr>
          <w:b/>
        </w:rPr>
        <w:t xml:space="preserve">Tulos</w:t>
      </w:r>
    </w:p>
    <w:p>
      <w:r>
        <w:t xml:space="preserve">Jalkapallo on elokuvassa keskeisessä asemassa. Liittoutuneiden sotavankien joukkue, jota valmentaa ja johtaa englantilainen kapteeni John Colby (Michael Caine), West Ham Unitedin ammattilaisjalkapalloilija ennen sotaa, suostuu pelaamaan näytösottelun saksalaista joukkuetta vastaan, mutta joutuu sitten saksalaisten propagandatempun kohteeksi. Colby on joukkueen kapteeni ja käytännössä joukkueen manageri, joten hän valitsee pelaajistonsa. Toista sotavankia, Yhdysvaltain armeijan kapteenia Robert Hatchia Sylvester Stallonea, joka on palveluksessa Kanadan armeijassa, ei aluksi valita, mutta lopulta hän nalkuttaa vastahakoiselle Colbylle, jotta tämä ottaisi hänet mukaan joukkueeseen joukkueen valmentajaksi, sillä Hatchin on oltava joukkueen mukana helpottaakseen tulevaa pakoyritystään. Colbyn esimiehet yrittävät toistuvasti vakuuttaa Colbya käyttämään ottelua tilaisuutena pakoyritykselle, mutta Colby kieltäytyy johdonmukaisesti, koska pelkää, että tällainen yritys johtaisi vain pelaajiensa kuolemaan. Sillä välin Hatch on suunnitellut omaa pakoyritystään, ja Colbyn esimiehet suostuvat auttamaan häntä, jos hän vastineeksi suostuu matkustamaan Pariisiin, ottamaan yhteyttä Ranskan vastarintaliikkeeseen ja yrittämään vakuuttaa heidät auttamaan jalkapallojoukkuetta pakenemaan. Hatch onnistuu pakenemaan vankileiriltä, matkustamaan Pariisiin ja löytämään vastarintaliikkeen; aluksi vastarintaliike päättää, että suunnitelma auttaa jalkapallojoukkuetta pakenemaan on liian riskialtis, mutta kun he huomaavat, että ottelu pelataan Colombesin stadionilla, he suunnittelevat pakenemisen tunnelin avulla Pariisin viemäriverkosta pelaajien pukuhuoneen suihkuihin. He suostuttelevat Hatchin antamaan itsensä ottaa kiinni, jotta hän voi välittää tietoja vankileirin johtaville brittiupseereille. Hatch otetaankin kiinni, ja hänet pannaan eristysselliin. Tämän vuoksi vangit eivät tiedä, onko aiottu pako todella suunniteltu maanalaisen kanssa, joten Colby kertoo saksalaisille, että hän tarvitsee Hatchia joukkueeseen, koska Hatch on varamaalivahti ja aloittava maalivahti on murtanut kätensä. Colbyn on itse asiassa murrettava nykyisen maalivahdin käsi, koska saksalaiset haluavat todisteen hänen vammastaan ennen kuin he suostuvat päästämään Hatchin joukkueeseen. Lopulta sotavangit voivat poistua saksalaisleiriltä vain pelatakseen ottelun; ottelun jälkeen heidät vangitaan uudelleen. Vastarintaliikkeen tunnelaiset murtautuvat puoliajalla pukuhuoneen suihkuihin, ja Hatch johtaa pakoa. Mutta muu joukkue Russell Osmanin johdolla sanomalla mutta me voimme voittaa tämän haluavat suostutella hänet jatkamaan peliä, vaikka he ovat puoliajalla 4-1 tappiolla. Huolimatta siitä, että ottelun toimitsijat olivat vahvasti puolueellisia saksalaisia kohtaan ja että Saksan joukkue aiheutti useita tahallisia loukkaantumisia liittoutuneiden pelaajille, tasapeli saavutetaan Pelen esittämän Luis Fernandezin, Osvaldo Ardilesin esittämän Carlos Reyn ja Bobby Mooren esittämän Terry Bradyn loistavien esitysten jälkeen. Hatch pelaa maalivahtina ja tekee loistavia torjuntoja, mukaan lukien viimeisen torjunnan rangaistuspotkusta ajan umpeutuessa, jotta saksalaiset eivät voittaisi peliä, vaan se päättyisi 4-4-tasapeliin. Liittoutuneiden maali oli aiemmin räikeästi hylätty, joten sotavankien joukkueen olisi pitänyt voittaa 5-4. Sotavangit onnistuvat kuitenkin karkaamaan pelin lopussa alkuperäisen suunnitelman mukaisesti, keskellä sekaannusta, jonka yleisö aiheutti rynnimällä kentälle huutaen victoirea Hatchin säilytettyä tasapelin.</w:t>
      </w:r>
    </w:p>
    <w:p>
      <w:r>
        <w:rPr>
          <w:b/>
        </w:rPr>
        <w:t xml:space="preserve">Esimerkki 1.407</w:t>
      </w:r>
    </w:p>
    <w:p>
      <w:r>
        <w:t xml:space="preserve">Fakta1: Kristen tapaa poikaystävänsä kamppailulajeja harrastavan Rick Johnsonin ja Rickin Alicen Sheilan ja Debbien seuraavana päivänä, Fakta2: Fakta3: Joey ja Kincaid kun puuttuvat ilmoitukset, Fakta4: Freddy voittaa Kristenin yritykset torjua hänet ja pakottaa takaisin kotiin unelma, Fakta5: Alice vie Rick Kristenin taloon vain nähdä palaa kuoliaaksi makuuhuoneessa.</w:t>
      </w:r>
    </w:p>
    <w:p>
      <w:r>
        <w:rPr>
          <w:b/>
        </w:rPr>
        <w:t xml:space="preserve">Tulos</w:t>
      </w:r>
    </w:p>
    <w:p>
      <w:r>
        <w:t xml:space="preserve">Edellisen elokuvan tapahtumien jälkeen Kristen, Kincaid ja Joey on vapautettu Westin Hillsistä ja he elävät normaalia teinielämää. Kristen kuitenkin uskoo Freddyn palaavan ja kutsuu Joeyn ja Kincaidin uniinsa; nämä varoittavat häntä siitä, että Freddystä uneksiminen saattaa aiheuttaa Freddyn paluun. Seuraavana päivänä Kristen tapaa poikaystävänsä, kamppailulajeja harrastavan Rick Johnson Andras Jonesin ja heidän ystävänsä: Ricksin sisko Alice Lisa Wilcox, Sheila Toy Newkirk, astmaattinen nero, ja Debbie Brooke Theiss, kova tyttö, joka ei pidä ötököistä. Sinä yönä Kristen pysyy hereillä estääkseen unta, mutta Kincaid nukahtaa ja herää romuttamolla, jossa Freddy herää vahingossa henkiin. Kincaid yrittää taistella Freddyä vastaan, mutta Freddy tappaa hänet. Sitten hän huijaa Joeyn luulemaan, että malli ui hänen vesisängyssään, ennen kuin hyökkää tämän kimppuun. Koulussa Kristen joutuu paniikkiin huomattuaan Joeyn ja Kincaidin puuttuvan, ja hänet tyrmätään. Freddy melkein hyökkää hänen kimppuunsa, kun koulun terveydenhoitaja herättää hänet. Myöhemmin hän kertoo Freddystä Rickille, Alicelle ja Alicen ihastukselle Dan Jordan Danny Hasselille. Illallisella Kristen huomaa, että hänen äitinsä Elaine oli antanut hänelle unilääkkeitä, ja hän nukahtaa. Unessaan Freddy voittaa Kristensin yritykset torjua hänet ja pakottaa hänet takaisin kotiinsa. Viimeisenä Elm Streetin lapsista Freddy yllyttää Kristeniä soittamaan yhdelle hänen ystävistään, jotta hänen hauskanpitonsa voisi alkaa uudelleen. Hän kutsuu Alicen uneensa, ja Freddy tappaa Kristenin heittämällä hänet kattilaansa. Herätessään Alice aistii, että jokin on vialla, ja vie Rickin Kristensin talolle, mutta näkee tämän palavan kuoliaaksi makuuhuoneessaan. Myöhemmin Alice nukahtaa tunnilla ja tuo vahingossa Sheilan uneensa. Freddy tappaa Sheilan ja saa sen näyttämään astmakohtaukselta. Rick alkaa uskoa Alicea, mutta seuraavana päivänä hän näkee unta ja hänet tapetaan. Jokaisen kuoleman myötä Alice alkaa muuttua ja saa kadonneiden ystäviensä kyvyt ja persoonallisuudet. Hän suunnittelee Debbien ja Danin kanssa taistelevansa ja tappavansa Freddyn yhdessä, mutta kun hänen isänsä Dennis pitää häntä sisällä, Alice nukahtaa. Hänen kauttaan Freddy valitsee Debbien ja vainoaa häntä, muuttaa hänet torakaksi ja murskaa hänet torakkamotelliin. Debbien temperamenttia hyväksikäyttäen Alice yrittää rampata Freddyn, mutta törmää todellisuudessa puuhun. Kun Dan kiidätetään leikkaukseen, Alice palaa kotiin ja valmistautuu liittymään hänen seuraansa ja kohtaamaan Freddyn. Alice pelastaa Danin, ja he löytävät itsensä unensa vanhasta kirkosta. Dans vammat unessa saavat kirurgit herättämään hänet, ja Alice jää yksin kohtaamaan Freddyn. Freddy on ylivoimainen kokemuksensa ansiosta, mutta Freddy käyttää ystävänsä univoimia Freddyä vastaan. Kun Freddy on voittamassa, Alice muistaa lastenlorun nimeltä Unen mestari ja pakottaa Freddyn kohtaamaan oman peilikuvansa, mikä saa hänen sisällään olevat sielut kapinoimaan. Jännitys repii Freddyn kappaleiksi, vapauttaa kaikki Alicen ystävien henget ja jättää hänet onttona kuorena. Kuukausia myöhemmin Dan ja Alice ovat alkaneet seurustella, ja kun he lähestyvät suihkulähdettä, Dan heittää kolikon sinne. Alice näkee hetkeksi Freddyn heijastuksen vedessä, mutta ei välitä siitä. Dan kysyy, mitä hän toivoi, mutta Alice ei kerro sitä.</w:t>
      </w:r>
    </w:p>
    <w:p>
      <w:r>
        <w:rPr>
          <w:b/>
        </w:rPr>
        <w:t xml:space="preserve">Esimerkki 1.408</w:t>
      </w:r>
    </w:p>
    <w:p>
      <w:r>
        <w:t xml:space="preserve">Fakta1: Fakta2: juhlat keskeytetään Yancey Cottlen ja sukulaisten saapuessa, Fakta3: sukulaiset muodostavat Cottlen serkun komennossa olevan U.S. Dragoons -joukon, Fakta4: Cottle pakenee ja lupaa tavata Phoebe Annin joen toisella puolella Teksasissa, mutta ei vielä, Fakta5: Phoebe Ann lähetetään piiloon, kunnes epäonnistuneista häistä puhkeaa skandaali.</w:t>
      </w:r>
    </w:p>
    <w:p>
      <w:r>
        <w:rPr>
          <w:b/>
        </w:rPr>
        <w:t xml:space="preserve">Tulos</w:t>
      </w:r>
    </w:p>
    <w:p>
      <w:r>
        <w:t xml:space="preserve">Phoebe Ann Naylor Rosemary Forsyth on menossa naimisiin Don Andrea Baldazarin, El Duce de la Casala Alain Delonin kanssa Louisianassa vuonna 1845. Juhlallisuudet katkaisee Yancey Cottle Stuart Andersonin ja hänen sukulaistensa saapuminen, jotka muodostavat Cottlen serkun, kapteeni Rodney Stimpson Peter Gravesin komennossa olevan U.S. Dragoons -joukon. Kun Cottle, joka halusi itse mennä naimisiin Phoebe Annin kanssa, saa vahingossa surmansa, Don Andreaa syytetään murhasta. Hän pakenee ja lupaa tavata Phoebe Annin joen toisella puolella Teksasissa, joka ei vielä ole Yhdysvaltain osavaltio. Epäonnistuneiden häiden jälkeen Phoebe Ann lähetetään Texasiin piileskelemään, kunnes skandaali on ohi. Hänen vaunukuljetuksensa apuna ovat Sam Hollis Dean Martin ja hänen intiaanipoikansa Kronk Joey Bishop. Matkan varrella Hollis joutuu eroon vaunujunasta ja tapaa Don Andrean, jota hän kutsuu Kaljuksi. Heidän välilleen muodostuu vihamielinen suhde sekä rakkauskolmikko Phoebe Annin kanssa, jota mutkistaa intiaanityttö Loneta Tina Aumont, ja miesten yritykset pitää komanssien ryöstöretkikunta loitolla.</w:t>
      </w:r>
    </w:p>
    <w:p>
      <w:r>
        <w:rPr>
          <w:b/>
        </w:rPr>
        <w:t xml:space="preserve">Esimerkki 1.409</w:t>
      </w:r>
    </w:p>
    <w:p>
      <w:r>
        <w:t xml:space="preserve">Fakta1: Fakta2: Shankarin vanhemmat naittavat Shankarin, Fakta2: Fakta3: Jaishankar tapasi elämän rakkauden, Fakta4: isä heittää hänet ulos talosta, Fakta5: Miten Shankar onnistuu luomaan elämän on loput elokuvasta.</w:t>
      </w:r>
    </w:p>
    <w:p>
      <w:r>
        <w:rPr>
          <w:b/>
        </w:rPr>
        <w:t xml:space="preserve">Tulos</w:t>
      </w:r>
    </w:p>
    <w:p>
      <w:r>
        <w:t xml:space="preserve">ShankarJaishankar palaa ulkomailta suoritettuaan menestyksekkäästi korkeakouluopintonsa. Shankarin vanhemmat aikovat naittaa Shankarin yhden sukulaisensa tyttären kanssa. Sarja koomisia tapahtumia, kun he yrittävät vakuuttaa Shankarin naimisiin. Asiat muuttuvat vakaviksi, kun Shankar paljastaa heille, että hän on jo tavannut elämänsä rakkauden UshaUshanandinin ja mennyt hänen kanssaan naimisiin. Tästä suuttuneena hänen isänsä heittää hänet ulos talostaan, ja Usha liittyy Shankarin seuraan aloittaakseen uuden elämän. Miten he onnistuvat perustamaan elämänsä, on elokuvan loppuosa.</w:t>
      </w:r>
    </w:p>
    <w:p>
      <w:r>
        <w:rPr>
          <w:b/>
        </w:rPr>
        <w:t xml:space="preserve">Esimerkki 1.410</w:t>
      </w:r>
    </w:p>
    <w:p>
      <w:r>
        <w:t xml:space="preserve">Fakta1: uskalias ja suoraselkäinen poliisi uskoo, että rikollisia on kohdeltava tiukasti, Fakta2: Fakta3: Nagar on terrorisoinut kaupunkia virkapukuisten miesten saattueen avulla, Fakta4: virkapukuiset miehet tappavat kansalaisia mielensä mukaan, Fakta5: korruptoitunut poliisi oli tappanut Arjunin isän.</w:t>
      </w:r>
    </w:p>
    <w:p>
      <w:r>
        <w:rPr>
          <w:b/>
        </w:rPr>
        <w:t xml:space="preserve">Tulos</w:t>
      </w:r>
    </w:p>
    <w:p>
      <w:r>
        <w:t xml:space="preserve">Arjun Singh Dharmendra on uhkarohkea ja rehti poliisi, joka uskoo, että rikollisia on kohdeltava tiukasti. D.I.G. Khan Shammi Kapoor ei ole samaa mieltä hänen tavoistaan ja heidän välillään on aina erimielisyyksiä. Arjun lähetetään erityistehtävään Shanti Nagariin, joka on poliisin silmätikun alla, koska siellä tapahtuu hämärää toimintaa. Saavuttuaan Shanti Nagariin Arjun näkee, että sitä hallitsee varakas liikemies Deen Bandhu Deena Nath eli D.B.D.N., jolla on erittäin hyvät yhteydet. Hän on terrorisoinut kaupunkia virkapukuisten miesten saattueen avulla, joka tappaa asukkaita mielensä mukaan. Arjun tajuaa, että D.B.D.N. ei ole kukaan muu kuin Mangal Singh, korruptoitunut poliisi, joka oli tappanut Arjunin isän Parikshit Sahnin, kun Arjun oli lapsi. Arjun janoaa D.B.D.N:n verta, mutta D.I.G. Khan pysäyttää hänet. Mutta kun D.B.D.N. tappaa Arjunsin nuoren pojan Jugal Hansrajin, Arjun lähtee D.I.G.Khanin avulla kumoamaan D.B.D.N.:n pahan vallan Hukumatin.</w:t>
      </w:r>
    </w:p>
    <w:p>
      <w:r>
        <w:rPr>
          <w:b/>
        </w:rPr>
        <w:t xml:space="preserve">Esimerkki 1.411</w:t>
      </w:r>
    </w:p>
    <w:p>
      <w:r>
        <w:t xml:space="preserve">Fakta1: laiva kohtaa myrskyt merellä, Fakta2: Fakta3: Keisari pyytää Parasta etsimään harvinaista jalokiveä, Fakta4: kirous todetaan, kun tytär menee naimisiin, Fakta5: elokuva Eastmanin väripisteessä.</w:t>
      </w:r>
    </w:p>
    <w:p>
      <w:r>
        <w:rPr>
          <w:b/>
        </w:rPr>
        <w:t xml:space="preserve">Tulos</w:t>
      </w:r>
    </w:p>
    <w:p>
      <w:r>
        <w:t xml:space="preserve">Mahipalin esittämä Paras on Senapatin poika, joka on kadonnut, kun hänen laivansa kohtaa myrskyt merellä. Parasin löytää köyhä kyläläinen, joka kasvattaa hänet omakseen. Paras kasvaa ja hänestä tulee taitava miekkamies ja laulaja. Eräänä päivänä hän kohtaa Gitanjalin esittämän prinsessan ja rakastuu häneen. Hänen maineensa saavuttaa pian palatsin, ja keisari kutsuu hänet laulamaan hänelle. Keisari on tyytyväinen hänen lauluunsa ja pyytää häneltä toivomusta, ja Paras pyytää tyttärensä kättä. Raivostuneena keisari päättää rangaista Parasta, mutta Paras pakenee. Keisari ilmestyy kukistuneena ja pyytää Parasta etsimään harvinaista jalokiveä nimeltä Parasmani, koska hän on kirouksen alainen, jonka mukaan heti kun hänen tyttärensä menee naimisiin, se on keisarin viimeinen päivä. Jos Paras löytää Parasmanin, keisarin henki voidaan pelastaa. Vain silloin Paras voi mennä naimisiin prinsessan kanssa. Parasmani on hypoteettinen jalokivi, jonka katsotaan pitävän kantajansa ikuisesti nuorena. Paras suostuu tähän ja lähtee etsimään sisarensa ja veljensä kanssa. Paras saa vihjeitä eri paikoista ja hänet ohjataan luolaan. Tästä eteenpäin elokuva on Eastman Color -värissä. Erilaisia maagisia olentoja ja tulivuoren laavaa vastaan taistellessaan Paras tapaa velhotar Mayanagrin, joka rakastuu urheaan Parasiin. Hän ottaa hänet luottamukseensa ja näyttää hänelle todellisen itsensä, joka on vanha nainen. Velhotar näyttää hänelle Parasmanin, jonka Paras saa tappaessaan jättimäisen hämähäkkimäisen olennon. Pian myös vanha noitanainen kohtaa loppunsa. Paras ja hänen sisaruksensa lentävät takaisin valtakuntaansa, jossa hän tapaa ratkaisevien taistelujen jälkeen isänsä Senapatin ja menee naimisiin prinsessan kanssa.</w:t>
      </w:r>
    </w:p>
    <w:p>
      <w:r>
        <w:rPr>
          <w:b/>
        </w:rPr>
        <w:t xml:space="preserve">Esimerkki 1.412</w:t>
      </w:r>
    </w:p>
    <w:p>
      <w:r>
        <w:t xml:space="preserve">Fakta1: Harrisin on työnnettävä poliisiakatemian komentaja Eric Lassard ulos, Fakta2: Fakta3: tavanomaiset hijinks seuraa myös Lassard yrittää arvata vuotuinen menettelyllinen esittely, Fakta4: Nick As liikkuu tuoli muodossa kosto Harris aiemmin sabotaasi vastaan setä, Fakta5: Proctor tuoli lähettämällä Harris törmäys osaksi asetettu liian kovaa</w:t>
      </w:r>
    </w:p>
    <w:p>
      <w:r>
        <w:rPr>
          <w:b/>
        </w:rPr>
        <w:t xml:space="preserve">Tulos</w:t>
      </w:r>
    </w:p>
    <w:p>
      <w:r>
        <w:t xml:space="preserve">Ylikomisario Harris löytää vihdoin tarvitsemansa tiedot, joiden avulla hän voi työntää poliisiakatemian komentaja Eric Lassardin ulos: hän on vuoden myöhässä pakollisesta eläkkeelle siirtymisestä. Mutta ennen eläkkeelle jäämistään Lassard valitaan vuosikymmenen poliisimieheksi, ja hän tuo suosikkitutkinnon suorittaneet konstaapelit Hightower, Jones, Tackleberry ja Hooks, luutnantti Callahanin ja uuden tutkinnon suorittaneen konstaapeli Thomas House Conklinin Miami Beachin kansalliseen poliisipäälliköiden kokoukseen juhlimaan hänen kanssaan. Siellä he tapaavat hänen veljenpoikansa, ylikonstaapeli Nick Lassardin Miamin poliisilaitokselta. Lassard ottaa tietämättään mukaansa jalokivivarkaille kuuluvan laukun, jossa on varastettuja timantteja. Kun jalokivivarkaat yrittävät saada laukun takaisin ja ylikomisario Harris yrittää todistaa komisario Hurstille, että hän on oikea mies korvaamaan komentaja Lassardin, tapahtuu tavanomaisia hassutteluja, joihin kuuluu myös se, että Lassard yrittää arvata vuotuisen menettelytapademonstraation. Kun jalokivivarkaat kidnappaavat komentaja Lassardin, tämä menee vapaaehtoisesti mukaan, koska luulee, että kyseessä on todellakin menettelytapojen esittely. Se käynnistää neuvottelut, jotka kapteeni Harris epäonnistuu ja joutuu itsekin vangiksi. Seuraa takaa-ajo Evergladesin halki, jotta unohdettu komentaja saadaan pelastettua. Pattitilanteessa salakuljettajien kanssa Nick selittää sedälleen, että tilanne ei ole esittely ja että hänen sieppaajansa ovat itse asiassa oikeita rikollisia. Tämän tiedon kuultuaan Lassard riisuu heti aseista ja nujertaa hyökkääjät kaikkien poliisien hämmästykseksi. Elokuvan lopussa järjestettävässä seremoniassa poliisipäällikkö Hurst ilmoittaa, että komentaja Lassard saa jatkaa komentajan tehtäviä, kunnes hän katsoo tarpeelliseksi jäädä eläkkeelle, Harrisin harmiksi, ja Hightowersin ylentäminen luutnantiksi. Lassard nähdään ylpeänä valmistumassa uudesta luokasta. Kostaakseen Harrisin aikaisemman sabotaasin setäänsä vastaan Nick siirtää tuolin tarkoituksella pois Harrisin luota. Proctor yrittää auttaa häntä, mutta potkaisee tuolia liian kovaa ja lähettää sekä tuolin että Harrisin törmäämään rumpukalustoon. Kun poliisin marssiorkesteri lähtee paraatiin, Harrisin nähdään huutavan Proctoria auttamaan häntä.</w:t>
      </w:r>
    </w:p>
    <w:p>
      <w:r>
        <w:rPr>
          <w:b/>
        </w:rPr>
        <w:t xml:space="preserve">Esimerkki 1.413</w:t>
      </w:r>
    </w:p>
    <w:p>
      <w:r>
        <w:t xml:space="preserve">Fakta1: Fakta2: poika nimeltä asuu Philadelphiassa, Fakta3: Eli osoittautuu Wild Billyn vastakohdaksi, Fakta4: ihmiset heittävät vihanneksia taisteluun häntä ja lapsia vastaan, Fakta5: Ragsdale lainsuojattomien ryhmä, joka on lähettänyt ajaa pois Eliä.</w:t>
      </w:r>
    </w:p>
    <w:p>
      <w:r>
        <w:rPr>
          <w:b/>
        </w:rPr>
        <w:t xml:space="preserve">Tulos</w:t>
      </w:r>
    </w:p>
    <w:p>
      <w:r>
        <w:t xml:space="preserve">Jasper Bloodshy Dale johtaa Bloodshyn karkeaa kaupunkia, joka on nimetty hänen mukaansa, koska hän perusti sen, ja joka elää pelossa Jaspersin aseistetun pojan Wild Billyn takia, jota myös Dale näyttelee. Jasper on juuri saanut tietää, että hänellä on toinenkin poika nimeltä Eli, jota Dale näyttelee ja joka asuu Philadelphiassa. Kävi ilmi, että vuosia sitten Jaspersin hullut tavat olivat liikaa hänen englantilaiselle morsiamelleen, joten hän lähti - jättäen jälkeensä toisen kaksosen - ja palasi Englantiin. Englantilaisen hovimestarinsa Mansfieldin avulla hän kirjoittaa uuden testamentin, jossa mainitaan Eli, ja lavastaa sitten kuolemansa teeskentelemällä putoavansa jyrkänteeltä Bloodshyn korruptoituneen pormestarin Ragsdale McGavinin ja sheriffi Denver Kid Knottsin edessä, joille molemmille Jaspas on juuri kertonut toisesta pojastaan. Seuraavaksi tapaamme Elin, joka osoittautuu Wild Billyn vastakohdaksi. Eli on koulutettu elämään Herralle. Hän työskentelee Pelastusarmeijan lähetyssaarnaajana Philadelphiassa Roxanne Debbie Lytton ja Marcus Michael Sharrett -nimisten orpojen parissa. Eräänä päivänä tappelun aikana, jossa ihmiset heittelevät häntä ja lapsia vihanneksilla, Eli saa sähkeen, jossa kerrotaan hänen isänsä kuolemasta, isän, jonka olemassaolosta hän ei tiennyt. Hän päättää hyväksyä kutsun tulla Bloodshyyn hakemaan perintöään ja ottaa mukaansa Marcuksen ja Roxannen. Sneadin veljekset, lainsuojattomat, jotka Ragsdale on lähettänyt ajamaan Elin karkuun, pysäyttävät heidän postivaununsa. Valitettavasti kenellekään ei kerrottu, että Jaspersin toinen poika oli kaksonen, joten he luulevat Elia Wild Billyksi - ensimmäinen monista, jotka sekoittavat heidät keskenään. Sneadit palaavat Bloodshyyn, mutta aiheuttivat postivaunujen karkaamisen, jolloin Eli, Marcus ja Roxanne jäivät jumiin. Matkalla Bloodshyyn kävellen he tapaavat naisen nimeltä Jenny Valentine, joka on myös matkalla Bloodshyyn perustamaan koulua. He lähtevät kaupunkiin yhdessä. Mansfield tuo testamentin sheriffi Denverille toimitettavaksi Ragsdalelle. Sieltä selviää, että perintöön liittyy kilpailu. Ragsdale lähettää Denverin etsimään Billyä ja kertomaan hänelle, että omaisuus on hänen. Kilpailu on kilometrin mittainen estejuoksurata, joka tunnetaan nimellä Bloody Bloodshy Trail ja johon kuuluu junan veturinkäyttöä, rotkon ylittämistä köyden avulla, vuorelle kiipeämistä ja vaunujen ajamista. Kilpailun aikana sekä Eli että Billy tajuavat, että Ragsdale on lavastanut heidät tappamaan toisensa, jotta hän saisi koko omaisuuden. Molemmat veljekset tekevät sovinnon ja paljastavat Ragsdalen todeksi. Pian sen jälkeen Ragsdale vangitaan. Denver Kidistä tulee uusi pormestari ja hän tekee sheriffiksi Rattlesnakea, joka koko elokuvan ajan yritti saada sheriffin paikan.</w:t>
      </w:r>
    </w:p>
    <w:p>
      <w:r>
        <w:rPr>
          <w:b/>
        </w:rPr>
        <w:t xml:space="preserve">Esimerkki 1.414</w:t>
      </w:r>
    </w:p>
    <w:p>
      <w:r>
        <w:t xml:space="preserve">Fakta1: sota-aikana brittiläinen Special Operations Executive värvää hajanaisen ryhmän henkilöitä kouluttautumaan vihollisen linjojen takana Belgiassa suoritettaviin salaisiin operaatioihin, Fakta2: operaattorit lasketaan laskuvarjolla koulutuksen päätyttyä, tehtävänä tuhota natsien arkistotoimisto Brysselissä ja vapauttaa merkittävä S.O.E.-agentti, Fakta3: S.O.E. onnistuu saamaan viestin Belgian vastarintaliikkeen läpi, Fakta4: yksilö teloitetaan sen jälkeen, kun on löydetty yksiselitteinen todiste kaksinaamaisuudesta, Fakta5: vangittu S.O.E.-agentti vapautetaan maantie- ja rautatieajojahdin jälkeen.</w:t>
      </w:r>
    </w:p>
    <w:p>
      <w:r>
        <w:rPr>
          <w:b/>
        </w:rPr>
        <w:t xml:space="preserve">Tulos</w:t>
      </w:r>
    </w:p>
    <w:p>
      <w:r>
        <w:t xml:space="preserve">Sota-ajan brittiläinen erikoisoperaatioiden toimeenpanovirasto rekrytoi hajanaisen ryhmän henkilöitä kouluttautumaan vihollislinjojen takana Belgiassa suoritettaviin salaisiin operaatioihin. Mukana ovat pappi Beatty ja belgialainen emigrantti Signoret, joka on kärsinyt henkilökohtaisesta tragediasta Belgian miehityksen aikana. Hänen motiivinsa kyseenalaistetaan aluksi, ennen kuin hänelle lopulta näytetään vihreää valoa. Koulutuksen päätyttyä agentit pudotetaan laskuvarjolla Belgiaan, ja heidän tehtävänään on tuhota natsien arkistotoimisto Brysselissä ja vapauttaa merkittävä S.O.E.:n agentti pidätyksestä. Kun ryhmä saapuu Belgiaan, S.O.E. saa selville, että yksi heidän joukostaan on kaksoisagentti; on kuitenkin liian myöhäistä hälyttää. Tehtävän ensimmäinen osa on suoritettu suunnitelmien mukaan, ja agentit piileskelevät Belgian vastarintaliikkeen parissa, kun S.O.E. onnistuu saamaan viestin, joka varoittaa yhtä heistä siitä, että heidän joukoissaan on petturi. Henkilö teloitetaan, kun kaksinaamaisuudesta on löydetty yksiselitteiset todisteet. Tehtävän toinen osa jatkuu, ja vangittu S.O.E.:n agentti vapautetaan onnistuneesti maantiellä ja rautateillä tapahtuvan takaa-ajon jälkeen.</w:t>
      </w:r>
    </w:p>
    <w:p>
      <w:r>
        <w:rPr>
          <w:b/>
        </w:rPr>
        <w:t xml:space="preserve">Esimerkki 1.415</w:t>
      </w:r>
    </w:p>
    <w:p>
      <w:r>
        <w:t xml:space="preserve">Fakta1: Fakta2: Yadagiri toimii paikallisen vuokranantajan alaisuudessa, Fakta3: vuokranantaja ahdisteli kylän asukkaita, Fakta4: johtajat kehottavat ihmisiä kapinoimaan vuokranantajaa vastaan ja myös Fakta5: ihmiset välttelevät verojen maksamista.</w:t>
      </w:r>
    </w:p>
    <w:p>
      <w:r>
        <w:rPr>
          <w:b/>
        </w:rPr>
        <w:t xml:space="preserve">Tulos</w:t>
      </w:r>
    </w:p>
    <w:p>
      <w:r>
        <w:t xml:space="preserve">Veera Telangana perustuu talonpoikien taisteluun riistäviä maanomistajia vastaan. Yadagiri R Narayana Murthy työskentelee paikallisen maanomistajan Vijayaranga Rajun alaisuudessa. Kyseisellä maanomistajalla oli tapana ahdistella kylän asukkaita ja kohdella jokaista kylää kuin orjatyövoimaa. Hän anastaa ihmisten omaisuuden ja kerää valtavia omaisuuksia ja hallitsee koko kylää. Hän ei edes anna lasten käydä koulua ja oppia lukutaitoa, vaan pakottaa heidät työskentelemään takapihallaan. Tässä vaiheessa Intian kommunistisesta puolueesta syntyy Andhra Maha Sabha, jonka johtajat kehottavat ihmisiä kapinoimaan maanomistajaa ja Nizamia vastaan. CPI:n johtajat kehottavat kansaa olemaan maksamatta veroa maastaan ja viemään sadon kotiinsa sen sijaan, että se lähetettäisiin maanomistajan taloon. Tämä ärsyttää maanomistajaa, joka valittaa Nizam Nawabille, että ihmiset kapinoivat hallitusta vastaan ja välttelevät verojen maksamista. Niinpä Nizam Nawab käskee sotilaskomentajaansa murskaamaan liikkeen. Sotilaskomentaja, joka oli muslimi, alkaa tappaa ihmisiä armotta, ja hallituksen armeijan lisäksi hän valmistelee ryhmän yksityisarmeijaa nimeltä Razakars ja yllyttää heitä tappamaan ihmisiä, jotka puhuvat islamin uskontoa ja Nizam Nawabia vastaan. Kerran eräs nuorukainen osallistuu Andhra Maha Sabhan kutsumaan kulkueeseen ja menehtyy maanomistajan siskon ampumaan luodinvammaan. Maanomistaja määrää, että kukaan ei saa koskea ruumiiseen eikä kukaan saa auttaa hänen tuhkaamisessa. Mutta Yadagiri, joka oli menossa sitä kautta, auttaa naista siirtämään ruumiin hautajaisia varten. Tämä suututtaa vuokranantajaa ja hän rankaisee Yadagiria. Sen lisäksi hän yrittää piestä Yadagirin äidin, mikä pakottaa Yadagirin kapinoimaan isäntää vastaan ja liittymään Andhra Maha Sabhaan ja tarttumaan kivääriin aseellista taistelua varten. Miten Nizamsin sotilaskomentaja tappoi häikäilemättömästi ihmisiä ja miten Andhra Maha Sabhan armeija reagoi tekoihin? Miten he kosti johtajiensa tappamisen? Vastaukset kaikkiin näihin kysymyksiin ovat osa huipentumaa.</w:t>
      </w:r>
    </w:p>
    <w:p>
      <w:r>
        <w:rPr>
          <w:b/>
        </w:rPr>
        <w:t xml:space="preserve">Esimerkki 1.416</w:t>
      </w:r>
    </w:p>
    <w:p>
      <w:r>
        <w:t xml:space="preserve">Fakta1: Matthias vie 11-vuotiaan George Herman Ruth Jr:n Baltimoren vesirajalta Georgea pahoinpitelevältä isältään St Mary'siin, Fakta2: Fakta3: Babe Ruthista tulee New York Yankeesin pelaaja, Fakta4: masentunut Babe Ruth löytää itsensä baarista, Fakta5: Miller Huggins taistelee saadakseen hänet takaisin Yankeesiin.</w:t>
      </w:r>
    </w:p>
    <w:p>
      <w:r>
        <w:rPr>
          <w:b/>
        </w:rPr>
        <w:t xml:space="preserve">Tulos</w:t>
      </w:r>
    </w:p>
    <w:p>
      <w:r>
        <w:t xml:space="preserve">Elokuva alkaa vuonna 1906 Baltimoren rantakadulta, jossa 11-vuotias George Herman Ruth Jr. joutuu veli Matthiasin toimesta Georgesin väkivaltaiselta isältä St. Marysiin. Kun George on 18-vuotias, hänen uskomaton baseball-lahjakkuutensa saa hänet palkatuksi Baltimore Oriolesin pelaajaksi, ja haastattelun aikana hän saa lempinimensä Babe. Babesta tulee menestyvä baseball-pelaaja, ja pian hänet myydään pelaamaan Boston Red Soxiin. Huonon pelin jälkeen Babe miettii baarissa, mikä meni pieleen, kunnes Claire Hogsdon kertoo hänelle, että kun hän syöttää, hän työntää kielensä ulos. Hän jatkaa menestystään ja saa uuden 100 000 dollarin sopimuksen. Hän löytää Clairen, mutta tämä torjuu hänet. Erään pelin aikana Denny, sairas halvaantunut lapsi, ja hänen isänsä katsovat Babe Ruthin peliä. Kun Babe sanoo pojalle "hei poika", tämä vapautuu kuin ihmeen kaupalla ja nousee ylös. Babe Ruthista tulee pian New York Yankeesin pelaaja. Erään pelin aikana hän vahingossa satuttaa koiraa ja päättää viedä koiran ja sen nuoren omistajan sairaalaan. Väiteltyään lääkäreiden kanssa siitä, että koira on sama kuin ihminen, koira paranee; mutta koska Babe jätti pelin kesken tätä varten, hänet erotetaan Yankeesista. Masentunut Babe Ruth löytää itsensä baarista, ja negatiivista tunnelmaa levittävän väkijoukon keskellä hän aloittaa tappelun ja joutuu pidätetyksi. Pian hän päättää leikkiä joulupukkia lastensairaalassa, jossa hän törmää jälleen Claireen, joka vierailee veljenpoikansa luona. Tämä kertoo hänelle, että hänen tekonsa vaikuttavat Amerikan lapsiin, ja Babe päättää pitää sen mielessä. Miller Huggins, sama mies, joka hyllytti Baben, taistelee saadakseen hänet takaisin Yankeesiin, sillä joukkueella on ollut huono kausi. Babe saadaan pian takaisin, ja joukkue voittaa World Seriesin hänen ansiostaan. Tämän myötä hän ja Claire menevät naimisiin. Pian tämän jälkeen Huggins kuolee pyemiaan. Vuoden 1932 World Seriesin kolmannessa pelissä Babe saa puhelun kuolevan lapsen isältä, ja hän lupaa tälle, että kun Babe lähtee lyömään, hän soittaa kolmannen lyönnin ja pallo laskeutuu tiettyyn paikkaan; kaikki tämä on pojan hyväksi. Pelin aikana Babe tekee juuri niin, ja poika kuulee uutisen ja alkaa parantua. Babe jää eläkkeelle Yankeesista 41-vuotiaana ja ottaa johtotehtävän Boston Bravesista, vaikka he haluavat hänen pelaavan peleissä iästään huolimatta. Erään pelin aikana Babe stressaantuu eikä pysty jatkamaan pelaamista, ja hän lopettaa baseballin pelaamisen tuon pelin jälkeen. Valitettavasti tämä tarkoittaa sitä, että hän rikkoo sopimuksensa jäämällä eläkkeelle Bravesissa ollessaan, ja hänet erotetaan kaikesta baseballiin liittyvästä. Myöhemmin Babe valittaa niskakipua, ja pian hän saa tietää kuolevansa kurkkusyöpään. Uutinen saa fanit lähettämään kirjeitä, joissa he kertovat Babelle, että he välittävät hänestä. Lääkärit päättävät kokeilla Babeen hoitoa, jolla on mahdollisuus, että helvetti selviää. Kun Babe viedään leikkaukseen, kertoja antaa rohkaisevia sanoja baseball-faneille ja kiittää Babe Ruthia amerikkalaisten rakkaudesta lajiin.</w:t>
      </w:r>
    </w:p>
    <w:p>
      <w:r>
        <w:rPr>
          <w:b/>
        </w:rPr>
        <w:t xml:space="preserve">Esimerkki 1.417</w:t>
      </w:r>
    </w:p>
    <w:p>
      <w:r>
        <w:t xml:space="preserve">Fakta1: elokuva keskittyy tosielämän vaiheessa, Fakta2: blondi Alice Faye huipulla on lista, Fakta3: James Dunn ja Cliff Edwards esiintyvät oli elokuva, Fakta4: Powell oli ollut vähän osia pari elokuvaa ennen tätä, Fakta5: Bill Robinson kuvattu tanssirutiini elokuvaa varten.</w:t>
      </w:r>
    </w:p>
    <w:p>
      <w:r>
        <w:rPr>
          <w:b/>
        </w:rPr>
        <w:t xml:space="preserve">Tulos</w:t>
      </w:r>
    </w:p>
    <w:p>
      <w:r>
        <w:t xml:space="preserve">Elokuvan keskipisteenä on näyttämö- ja valkokangastuottaja George White, joka kerää näyttelijöitä uuteen Broadway-evyynsä. Hänen listansa kärjessä on blondi Alice Faye. Elokuvassa esiintyvät myös James Dunn ja Cliff Edwards. George Whiten vuoden 1935 skandaalit muistetaan parhaiten Eleanor Powell -nimisen nuoren tanssijan elokuvadebyyttinä, tässä hän esittää erikoistanssia. Powell, joka oli jo Broadway-tähti, oli näytellyt pieniä rooleja muutamissa elokuvissa ennen tätä, mutta Scandals oli hänen ensimmäinen suuri elokuvaroolinsa. Gotta Sing, Gotta Dance -kirjan esittelyn mukaan maskeerausosastolla sattuneen sekaannuksen vuoksi hänestä tehtiin lähes egyptiläisen näköinen, ja hän lähti tuotannosta niin pettyneenä elokuvantekoon, että hän hylkäsi aluksi MGM:n sopimustarjouksen, jonka perusteella hän myöhemmin vuonna 1936 pääsi mukaan suosittuun Broadway Melody -elokuvaan. Tiettävästi Bill Bojangles Robinson kuvasi tanssirutiinin tätä elokuvaa varten, mutta se leikattiin. Näyttelijä Jane Wyman esiintyi elokuvassa luottokappaleettomana kuorolaisena.</w:t>
      </w:r>
    </w:p>
    <w:p>
      <w:r>
        <w:rPr>
          <w:b/>
        </w:rPr>
        <w:t xml:space="preserve">Esimerkki 1.418</w:t>
      </w:r>
    </w:p>
    <w:p>
      <w:r>
        <w:t xml:space="preserve">Fakta1: Joan synnyttää Stalinin rakkauslapsen Joen, Fakta2: pojalla on levoton kasvatus, joka kapinoi sekä äidin vasemmistopolitiikkaa että Australian yhteiskuntaa vastaan yleensä, Fakta3: ukrainalaisten pakolaisten lapsi pakeni Australiaan paetakseen Stalinia, Fakta4: Joe nousee Australian poliisiliiton johtajaksi Lupaus jatkaa suoraa ja oikeaa tietä, Fakta5: Anna pitää salaisuuden Joelta rakkaudesta ja vakaumuksesta.</w:t>
      </w:r>
    </w:p>
    <w:p>
      <w:r>
        <w:rPr>
          <w:b/>
        </w:rPr>
        <w:t xml:space="preserve">Tulos</w:t>
      </w:r>
    </w:p>
    <w:p>
      <w:r>
        <w:t xml:space="preserve">Joan Judy Davis on nuori australialainen kommunisti, joka lähtee Neuvostoliittoon osana työssäoppimisohjelmaa 1950-luvulla. Siellä hän kiinnittää neuvostodiktaattori Josif Stalinin (F. Murray Abraham) huomion, ja nämä kaksi nukkuvat yhdessä juuri ennen Stalinin kuolemaa. Australiaan palattuaan Joan huomaa olevansa raskaana ja synnyttää Stalinin rakkauslapsen, jonka hän nimeää Joe Richard Roxburghiksi. Hänen poikansa, joka ei tiedä, kuka hänen isänsä on, saa hankalan kasvatuksen ja kapinoi sekä äitinsä vasemmistopolitiikkaa että koko Australian yhteiskuntaa vastaan. Hän viettää aikaa vankilassa, jossa hän kuulee Stalinin rikoksista vankitoveriltaan. Vapauduttuaan hän nai Anna Rachel Griffithsin, poliisin, joka oli pidättänyt hänet. Hän on ukrainalaisten pakolaisten lapsi, jotka pakenivat Australiaan Stalinin puhdistuksia. Joe lupaa pysyä rehellisenä, mutta nousee Australian poliisiliiton johtoon ja saa yhä enemmän poliittista valtaa. Anna saa tietää Joen todellisen syntyperän, mutta salaa sen Joelta rakkaudesta ja vakaumuksesta, ettei hän voi tietää sitä varmasti. Salaisuus syö heidän suhdettaan, ja Joe paheksuu salailua, kun se paljastuu.</w:t>
      </w:r>
    </w:p>
    <w:p>
      <w:r>
        <w:rPr>
          <w:b/>
        </w:rPr>
        <w:t xml:space="preserve">Esimerkki 1.419</w:t>
      </w:r>
    </w:p>
    <w:p>
      <w:r>
        <w:t xml:space="preserve">Fakta1: Fakta2: menneisyyden kasvatus Poobaal ja lapsuuden flashback, Fakta2: menneisyyden kasvatus Poobaal ja lapsuuden myöhemmin tulee pakkomielle hänelle elämän, Fakta3: isä myöntää hänet sisäoppilaitoksessa ja lähtee, Fakta4: Anandhi 's äiti ei vastusta tyttärensä 's rakkaus Prabhakar, Fakta5: Anandhi ja äiti on pakko siirtää Anandhi 's setä 's talo Pohjois-Intiassa</w:t>
      </w:r>
    </w:p>
    <w:p>
      <w:r>
        <w:rPr>
          <w:b/>
        </w:rPr>
        <w:t xml:space="preserve">Tulos</w:t>
      </w:r>
    </w:p>
    <w:p>
      <w:r>
        <w:t xml:space="preserve">Prabhakar Jiiva on tamilinkielinen opettaja yksityisessä koulussa Chennain läntisellä Mambalamin alueella, joka elää yksinäistä elämää majatalossa. Hän on turhautunut ja yrittää jopa tehdä itsemurhan järjestelmässä, jossa yhteiskunta, joka tavoittelee aineellisia etuja ja palkkauksen epätasapainoa, halveksii äidinkielen osaamista ja sen opettamista. Kerronta tapahtuu enimmäkseen takaumissa. Prabhakar joutuu ilman omaa syytään poliisien terrorisoimaksi ja pakoon tapettuaan raivokohtauksessaan junanvarausvirkailijan. Hän vaeltaa ympäri maata ja liittyy joihinkin saadheihin, on pilvessä, kasvattaa hiuksensa pitkiksi ja pitää partaa. Lopulta hän haluaa karkottaa sisällään olevat paholaiset ja kidnappaa aseella uhaten televisiojuontaja YuvaanSuangKarunasin, joka nauhoittaa hänen elämäntarinansa, jossa hän tunnustaa tappaneensa kylmäverisesti 22 ihmistä. Välähdyksessä hän paljastaa menneisyytensä, tamililaisen opettajan Poobaal Azhagam Perumalin kasvatuksen ja lapsuuden rakkaansa Anandhi Anjalin, josta myöhemmin elämässään tulee hänelle pakkomielle. Prabhakarin ja Anandhin välinen rakkaus näkyy välähdyksinä, kun Prabhakar kertoo tarinansa YuvaanSuangille. Prabhakar, poika asuu kylässä. Hän ystävystyy naapurin tytön, Anandhin, kanssa. Anandhin perhe muuttaa muutaman vuoden kuluttua toiselle paikkakunnalle, minkä jälkeen Prabhakarin lapsuutta varjostavat traagiset tapahtumat, kun hän menettää äitinsä ja isovanhempansa onnettomuudessa. Hänen isänsä, sotilas, ottaa hänet sisäoppilaitokseen ja lähtee pois. Siellä hän ystävystyy Poobalin kanssa alun ilkikurisuuden jälkeen. Pikkuhiljaa Prabhakar alkaa pitää Poobalia isänään. Vuodet vierivät, ja Prabhakarista kasvaa nuori mies, joka kiinnostuu Tamizhista, opettajiensa lempiaineesta. Kun Prabhakar on suorittanut 12. luokan, hän kuulee rakkaan opettajansa Poobalin kuolemasta onnettomuudessa ja matkustaa katsomaan häntä viimeisen kerran. Siellä hän näkee Anandhin, lapsuudenrakkaansa, jonka isä on myös kuollut samassa onnettomuudessa ja joka riitelee erään toisen perheen kanssa siitä, että hän on saanut katsoa isänsä ruumista. Prabhakar ryhtyy nyrkkitappeluun ja varmistaa, että oikeus toteutuu. Tämä tapaus ruokkii Prabhakarin ja Anandhin välistä rakkautta. He tapaavat siitä lähtien säännöllisesti. Prabhakar menee yliopistoon, jossa hänen huonekaverinsa ja muutamat muut pilkkaavat hänen mieltymystään tamilin kielen opiskeluun. Anandhin äiti ei vastusta tyttärensä rakkautta Prabhakariin, sillä hän näkee tyttärensä taloudellisen tuen lähteenä. Eräässä vaiheessa hän myy miehen moottoripyörän omien menojensa kattamiseksi. Prabhakar ei välitä siitä. Muutaman vuoden kuluttua Anandhi ja hänen äitinsä joutuvat rahavaikeuksien vuoksi muuttamaan Anandhin sedän taloon Pohjois-Intiaan. Prabhakar menettää aluksi yhteyden Anandhiin, mutta jäljittää hänet takaisin setänsä kotiin. Jotenkin Anandhi löytää Prabhakarin ja he jakavat koskettavan hetken setänsä kotona, jossa Prabhakar kysyy Anandhin terveydentilasta, jolloin Anandhi kysyy hänen lähtöajankohdastaan. Prabhakar ostaa hänelle vaatteita ja jättää hänet lupaamalla pitää yhteyttä. Muutaman sähköpostiviestinnän jälkeen Prabhakar menettää jälleen yhteyden häneen. Sillä välin Prabhakar saa töitä tamizh-opettajana ja alkaa asua majatalossa. Hän pärjää niukalla palkalla ja menettää keskittymisensä yksityiselämäänsä. Eräänä yönä hän pelottelee puhelinkeskuksen työntekijää, joka pakenee epäonnistuttuaan lausumaan tamilisäkeitä, jotka humalainen Prabhakar antaa hänelle. Tämän tapauksen jälkeen tapahtuu kohtaaminen poliisitarkastajan kanssa, joka pidättää Prabhakarin julkisesta tupakoinnista. Prabhakar vapautetaan, ja hän yrittää tehdä itsemurhan, vaikkakin tuloksetta. Poliisi saa hänet jälleen kiinni ja yrittää pidättää hänet väärillä syytteillä. Prabhakar onnistuu pakenemaan ja tappaa sitten tahattomasti rautatievirkailijan. Myöhemmin, eräässä vaiheessa elämäänsä, Prabhakar joutuu tekemisiin Anandhin kanssa, joka on muuttunut prostituoiduksi. Hän pelastaa hänet parittajilta pidettyään heitä aseella uhaten. Hän aikoo lähteä kaupungista kotikaupunkiinsa yhdessä Anandhin kanssa. Hän jättää Anandhin naisten asuntolaan, jonka jälkeen tapahtuu kohtaaminen televisioankkurin kanssa. Poliisi saa vihiä Prabhakarista ja yrittää saada hänet kiinni kotikaupungissaan. Prabhakar ja Anandhi pitävät toisiaan kädestä kiinni ja juoksevat kohti vastaantulevaa junaa tehden itsemurhan samassa paikassa, jossa Prabhakarin koira kuoli hänen lapsuudessaan.</w:t>
      </w:r>
    </w:p>
    <w:p>
      <w:r>
        <w:rPr>
          <w:b/>
        </w:rPr>
        <w:t xml:space="preserve">Esimerkki 1.420</w:t>
      </w:r>
    </w:p>
    <w:p>
      <w:r>
        <w:t xml:space="preserve">Fakta1: elokuva alkaa vaalikampanjoinnista Bobbilin kylässä, Fakta2: Rajeswari Devi ja vanhempi veli pelaa paljon taktiikkaa voittaa vaalit, Fakta3: Rani vierailee metsässä yhdessä ystävien kanssa Raja opastaa häntä, Fakta4: Raja tulee Bobbili kuunneltuaan äidin menneisyyden ja päättää opettaa Rajeswari Devi oppitunnin, Fakta5: virhe ja elokuva päättyy avioliiton Raja &amp; Rani</w:t>
      </w:r>
    </w:p>
    <w:p>
      <w:r>
        <w:rPr>
          <w:b/>
        </w:rPr>
        <w:t xml:space="preserve">Tulos</w:t>
      </w:r>
    </w:p>
    <w:p>
      <w:r>
        <w:t xml:space="preserve">Elokuva alkaa vaalikampanjoinnista Bobbilin kylässä. Sundaraiyah Gummadi ja Rajeswari Devi Vanisree ovat vahvoja vastustajia vaaleissa. Rajeswari Devi ja hänen vanhempi veljensä Ahobala Rao Kota Srinivasa Rao taktikoi paljon voittaakseen vaalit. Mutta heidän nuorempi veljensä Suryam Vidya Sagar tukee Sundaraiyaa ja rakastaa myös hänen tytärtään Rajyalakshmi Sumitraa ja tämä tulee raskaaksi. Kaikki häpäisevät häntä ja Ahobala Rao haluaa käyttää tilannetta hyväkseen vaalikampanjassa. Kun Suryam päättää paljastaa totuuden kaikille, Ahobala Rao yrittää estää häntä, ja siinä riidassa Suryam kuolee vahingossa. Ahobala Rao pelaa peliä ja pitää syyllisenä Sundaraiyah Rajyalakshmin, molemmat pidätetään, mutta jotenkin he pakenevat vankilasta ja pääsevät metsään. 25 vuoden kuluttua Raja Venkatesh Rajyalakshmin poika, joka on aina asunut viidakossa äitinsä isoisän kanssa. Rani, metsäministeri Rajeswari Devin tytär, joka on aina kasvanut mukavassa elämässä. Kun Rani käy ystäviensä kanssa metsässä retkellä, Raja opastaa häntä metsässä, ja molemmat tappelevat aina hassusti keskenään. Eräänä päivänä molemmat heistä putoavat syvään metsään kuljettuaan paljon seikkailullisia tilanteita he tulevat yhteen ja rakastuvat toisiinsa. Samaan aikaan Rajeswari Devi pääsee metsään etsimään Rania, metsästyksen aikana hän huomaa, että Raja on Sundaraiyahin pojanpoika, hän nappaa Sundaraiyah Rajyalakshmin ja alkaa kuulustella heitä. Rajyalakshmi Rajeswari Devi haastaa toisensa; että hän varmasti tekee poikansa avioliiton Ranin kanssa ja Rajeswari Devi sanoo, että sitä ei tule koskaan tapahtumaan. Lopulta Rajeswari Devi löytää Ranin ja vie hänet väkisin takaisin. Jonkin ajan kuluttua Rani saa tietää, että Raja on hänen äidin setänsä poika hänen Bava, hän pakenee kotoa isänsä Appa Raos Satyanarayanan avulla ja palaa metsään, Rajeswari Devi seuraa häntä. Rajyalakshmi luovuttaa Ranin äidilleen ja kertoo pojalleen, että hän saa Ranin takaisin kunniallisesti ja todistaa äitinsä syyttömäksi. Raja tulee Bobbiliin kuunneltuaan äitinsä menneisyyttä ja päättää antaa Rajeswari Deville opetuksen. Raja aloittaa näytelmän Rajeswari Devin kanssa pitämällä uhkausta hänen ministeriössään, mutta hän pettää hänet pidättämällä äitinsä Rajyalakshmin vanhassa murhajutussa. Raja yrittää päästä vapaaksi takuita vastaan, mutta poliisi käyttäytyy huonosti hänen kanssaan, joten Raja reagoi heihin ja hänetkin pidätetään. Raja avautuu oikeudessa, koska hänen sanansa Govt reagoi Rajyalakshmi ja poistaa hänet ministeriöstä. Samaan aikaan Ahobala Rao pettää myös Rajeswari Deviä ja järjestää väkisin Ranin avioliiton poikansa Amurtha Rao Sivaji Raja kanssa. Tapaus saa Rajeswari Devin tajuamaan ja tietämään koko totuuden, hän pyytää anteeksi Raja Rajyalakshmilta. Lopulta Raja suojelee Rania, Ahobala Rao myöntää myös virheensä ja elokuva päättyy Raja Ranin avioliittoon.</w:t>
      </w:r>
    </w:p>
    <w:p>
      <w:r>
        <w:rPr>
          <w:b/>
        </w:rPr>
        <w:t xml:space="preserve">Esimerkki 1.421</w:t>
      </w:r>
    </w:p>
    <w:p>
      <w:r>
        <w:t xml:space="preserve">Fakta1: juoni tapahtuu Beecham Housessa, joka on mallinnettu Giuseppe Verdin perustaman Casa di Riposo per Musicisti -teatterin mukaan, Fakta2: Fakta3: versio on oopperan harrastajien keskuudessa tunnettu sodanjälkeisen ajan Rigolettona, Fakta4: Reg suostuttelee Regin voittamaan lumotun ajatuksen, joka vastustaa Jeanin kanssa esiintymistä uudelleen, Fakta5: Cissy vie Jeanille kukkia puutarhasta piristääkseen häntä.</w:t>
      </w:r>
    </w:p>
    <w:p>
      <w:r>
        <w:rPr>
          <w:b/>
        </w:rPr>
        <w:t xml:space="preserve">Tulos</w:t>
      </w:r>
    </w:p>
    <w:p>
      <w:r>
        <w:t xml:space="preserve">Juoni sijoittuu Beecham Houseen, entisten ammattimuusikoiden vanhainkotiin, joka on rakennettu Giuseppe Verdin perustaman Casa di Riposo per Musicistin mallin mukaan. Reg, Wilf ja Cissy ovat eläkkeellä olevia oopperalaulajia, jotka työskentelivät aiemmin usein yhdessä; muita asukkaita ovat muun muassa entinen ohjaaja Cedric Livingstone ja diiva Anne Langley. Kaikki vanhainkodin asukkaat jatkavat tavalla tai toisella entisissä ammateissaan, kuten luennoimalla ja perehdyttämällä nuoria musiikkiin. Taloudelliset ongelmat uhkaavat sulkea vanhainkodin, mutta Verdin syntymäpäivänä vuosittain järjestettävän gaalakonsertin tuotto antaa toivoa paikan jatkumisesta. Cedric on kuitenkin joutunut melko epätoivoon, sillä osa tunnetuimmista laulajista on joko kuollut tai päättänyt olla osallistumatta lainkaan. Reg, Wilf ja Cissy kuuluivat Rigoletto-oopperan erittäin korkealle arvostetun äänitteen näyttelijäkaartiin, johon kuuluu kuuluisa kvartetti sopraanolle, mezzosopraanolle, tenorille ja baritonille Bella figlia dellamore. Tämä versio on oopperan harrastajien keskuudessa hyvin tunnettu sodanjälkeisen ajan Rigolettona. Eräänä päivänä Reg järkyttyy huomatessaan, että hänen entinen vaimonsa Jean Horton, Rigoletto-levyn kadonnut sopraano, ilmestyy asumaan Beecham Houseen. Reg on vihainen siitä, ettei häntä ole varoitettu, sillä heidän eronsa oli hyvin katkera. Jean yrittää aluksi tuloksetta korjata välinsä Regin kanssa. Seuraavissa keskusteluissa nousevat esiin hänen uskottomuutensa sekä hänen aiemmat avioliittonsa, mutta Reg alkaa ymmärtää, että kaikki se on mennyttä. Sillä välin Wilf ja Cissy vakuuttavat Cedricin siitä, että jos ne, jotka lauloivat kvartetin kuuluisalla äänitteellä, kootaan yhteen laulamaan se uudelleen Verdi-gaalakonserttiin, saadaan myytyä tarpeeksi lippuja kodin pelastamiseksi. Ajatuksesta haltioituneena he suostuttelevat Regin voittamaan vastustuksensa esiintyä jälleen Jeanin kanssa. Jeania on kuitenkin vaikeampi suostutella, sillä hän vannoi, ettei enää koskaan laula eläkkeelle jäätyään. Cissy vie Jeanille kukkia puutarhasta piristääkseen häntä ja kysyy, haluaisiko hän keskustella kvartetista, mutta Jean muuttuu väkivaltaiseksi ja hyökkää Cissyn kimppuun, mikä vain pahentaa Cissyn jo ennestään herkkää seniiliä tilaa. Jean pyytää anteeksi ja suostuu lopulta laulamaan Rigoletton kvartetissa sen jälkeen, kun hän on saanut tietää, että Anne Langley laulaa Toscan Vissi darten. Ryhmä valmistautuu esitykseensä, ja hetkeä ennen esirippua Cissy hämmentyy pahasti ja yrittää kävellä ulos ovesta sanoen, että hänen on palattava perheensä luo, mutta Jean onnistuu pelastamaan tilanteen. Keskustellessaan Cissyn kanssa Jean pahoittelee kaikkea aiempaa huonoa käytöstään Regiä kohtaan ja myöntää rakastavansa häntä yhä. Reg kuulee tämän. Juuri kun konsertti on alkamassa, kodin johtaja hämmästyy kodin vieraiden osoittamasta energiasta. Ajatus harjoittelusta ja soittamisesta yleisön edessä herättää heidät henkiin, mikä saa hänet päättelemään, että vanhuus ja taide kuuluvat yhteen. Kun he ovat astumassa näyttämölle, Reg pyytää Jeania uudelleen vaimokseen, ja näyttämölle päästyään Jean kuiskaa suostuvansa.</w:t>
      </w:r>
    </w:p>
    <w:p>
      <w:r>
        <w:rPr>
          <w:b/>
        </w:rPr>
        <w:t xml:space="preserve">Esimerkki 1.422</w:t>
      </w:r>
    </w:p>
    <w:p>
      <w:r>
        <w:t xml:space="preserve">Fakta1: Fakta2: Fakta3: hotellihallinnon opiskelija on Malati Dakshinagirin kukkulalla AP:n rajalla, Fakta4: Lasyan unelma on tehdä mummon kahvilasta lomakeskus, Fakta5: Giridhar lähettää Venun huolehtimaan Malatista ja kahvilasta.</w:t>
      </w:r>
    </w:p>
    <w:p>
      <w:r>
        <w:rPr>
          <w:b/>
        </w:rPr>
        <w:t xml:space="preserve">Tulos</w:t>
      </w:r>
    </w:p>
    <w:p>
      <w:r>
        <w:t xml:space="preserve">Kudirithe Kappu Coffee on yksinkertainen tarina. Venu Varun Sandesh, Giridhar Bhimaneni Srinivasa Raon poika, vihaa rakkautta sen jälkeen, kun hänen rakas ystävänsä Ravi tekee itsemurhan rakkauden epäonnistumisen vuoksi. Lasya Suma Bhattacharya taas on hotellihallinnon opiskelija, jolla on mummo Malati Sukumari, Dakshinagirin kukkula-asemalla AP:n rajalla. Lasyan unelma on tehdä mummonsa kahvilasta lomakeskus. Giridhar on muuten Malatin oppilas. Giridharilla on kahvila Dakshinagirissa, jossa Malati asuu. Malati on siinä käsityksessä, että se kuuluu hänen pojalleen. Kun hän tajuaa, ettei se ole hänen vaan Giridharin omaisuutta, hän päättää antaa sen takaisin miehelle. Mutta hänen on myös maksettava takaisin laina Mohan Tanikella Bharanille, joka pyörittää Decent Lodgea Dakshinagirissa. Näissä oloissa Giridhar lähettää Venun huolehtimaan Malatista ja kahvilasta. Venu tekee kahvilasta hääpaikan ja tarjoaa matkailupaketteja yrityksille, mutta ei koskaan paljasta henkilöllisyyttään. Loppuosa tarinasta kertoo Lasyan ja Venun välisestä konfliktista, omaisuuden sekaannuksesta, Mohanin suunnitelmista ja siitä, rakastuvatko Venu ja Lasya.</w:t>
      </w:r>
    </w:p>
    <w:p>
      <w:r>
        <w:rPr>
          <w:b/>
        </w:rPr>
        <w:t xml:space="preserve">Esimerkki 1.423</w:t>
      </w:r>
    </w:p>
    <w:p>
      <w:r>
        <w:t xml:space="preserve">Fakta1: Fakta2: Kiinalainen ohjaaja Nie Wen päättää tehdä musikaalielokuvan, jonka pääosissa ovat Sun Na ja hongkongilainen näyttelijä Lin Jian-dong: Sun on tavannut hänelle tuntemattoman Linin, Fakta3: tyttö menettää muistinsa asuakseen tontilla sirkusryhmän kanssa, Fakta4: Lin yrittää voittaa takaisin Sunin menetetyn rakkauden, Fakta5: Nie itse näyttelee musikaalissa pakkomielteisen sirkusomistajan roolia.</w:t>
      </w:r>
    </w:p>
    <w:p>
      <w:r>
        <w:rPr>
          <w:b/>
        </w:rPr>
        <w:t xml:space="preserve">Tulos</w:t>
      </w:r>
    </w:p>
    <w:p>
      <w:r>
        <w:t xml:space="preserve">Kiinalainen ohjaaja Nie Wen päättää tehdä musikaalielokuvan, jonka pääosissa ovat hänen kiinalainen tyttöystävänsä Sun Na ja hongkongilainen näyttelijä Lin Jiandong. Sun ei tiedä, että hän on tavannut Linin aiemmin kymmenen vuotta sitten, kun tämä oli kabareelaulaja Pekingissä. Heillä oli silloin suhde, kun Lin oli elokuvaopiskelija. Kymmenen vuotta myöhemmin, nyt suurena elokuvatähtenä, Sun kieltäytyy myöntämästä, että he ovat tavanneet aiemmin. Nie suunnittelee musikaaliaan, johon sisältyy juoni, jossa tyttö menettää muistinsa ja joutuu asumaan sirkusryhmän luokse. Sun esittää muistisairasta tyttöä ja Lin hänen entistä poikaystäväänsä, joka yrittää herättää hänen muistonsa henkiin. Kun elokuvan kuvaukset alkavat, kelaelämä ja tosielämä menevät päällekkäin. Lin yrittää epätoivoisesti voittaa takaisin Sunin menetetyn rakkauden, kun taas Nie löytää heidän menneen romanssinsa. Nie itse näyttelee musikaalissa pakkomielteistä sirkuksen omistajaa, joka on sekaantunut rakkauskolmioon. Aivan kuten oikeassakin elämässä, hänellä on Lin kilpailijana.</w:t>
      </w:r>
    </w:p>
    <w:p>
      <w:r>
        <w:rPr>
          <w:b/>
        </w:rPr>
        <w:t xml:space="preserve">Esimerkki 1.424</w:t>
      </w:r>
    </w:p>
    <w:p>
      <w:r>
        <w:t xml:space="preserve">Fakta1: Jayaram ja Bhavana näyttelevät Ramdasin ja vaimon päärooleja elokuvassa, Fakta2: Fakta3: vaimo pyytää siirtymään pelottavasta talosta, Fakta4: lapset jäävät psykopaatin käsiin, Fakta5: elokuva oli unihitti lipputuloissa &lt;sep&gt;.</w:t>
      </w:r>
    </w:p>
    <w:p>
      <w:r>
        <w:rPr>
          <w:b/>
        </w:rPr>
        <w:t xml:space="preserve">Tulos</w:t>
      </w:r>
    </w:p>
    <w:p>
      <w:r>
        <w:t xml:space="preserve">Jayaram ja Bhavana näyttelevät elokuvassa tohtori Ramdasia ja hänen vaimoaan. Tohtori Ramdas on johtava lääkäri Hyderabadissa. Ramdas ja hänen vaimonsa ovat kyllästyneet nopeatempoiseen kaupunkielämään ja päättävät muuttaa rauhalliseen bungalowiin kaupungin laitamille. Tohtori Ramdas, hänen vaimonsa ja heidän kaksi lastaan ovat innoissaan muutosta isompaan taloon. Heidän innostuksensa on kuitenkin lyhytaikaista. Elokuvassa kuvataan, mitä he siellä kohtaavat ja miten se vaikuttaa heidän elämäänsä. Kyläläiset lukevat heille pelottavia tarinoita. Tohtori Ramdas ja hänen vaimonsa pelästyvät, ja vaimo pyytää heitä muuttamaan tuosta pelottavasta talosta, mutta Ramdas ei oikein usko heitä. Heidän lapsensa joutuu psykopaatin käsiin. Psykopaatti tappaa lapsia. Rouva Ramdas pelästyy ja soittaa poliisille, koska toisesta talosta löytyy kuollut mies. Lapset olivat innoissaan, mutta pelästyivät myöhemmin. Psykopaatin kuoleman jälkeen he alkavat asua samassa talossa, joka seuraa toista pelottavaa ihmistä, joka tulee olemaan pelottavampi kuin vanhempi. Elokuva oli unihitti lipputuloissa.</w:t>
      </w:r>
    </w:p>
    <w:p>
      <w:r>
        <w:rPr>
          <w:b/>
        </w:rPr>
        <w:t xml:space="preserve">Esimerkki 1.425</w:t>
      </w:r>
    </w:p>
    <w:p>
      <w:r>
        <w:t xml:space="preserve">Fakta1: Fakta2: Peter Gaulke on epäonnistuneen luonto-ohjelman isäntä: Fakta3: Peter ja Fred Outside joutuvat vaikeuksiin paikallisen Hispanic jengin kanssa sairaalassa, Fakta4: ryhmällä ei ole rahaa palkata häntä, Fakta5: Dick Vaikka suostuu johtamaan ryhmää viidakon läpi epäröi ja ei halua luopua.</w:t>
      </w:r>
    </w:p>
    <w:p>
      <w:r>
        <w:rPr>
          <w:b/>
        </w:rPr>
        <w:t xml:space="preserve">Tulos</w:t>
      </w:r>
    </w:p>
    <w:p>
      <w:r>
        <w:t xml:space="preserve">Peter Gaulke isännöi epäonnistunutta luonto-ohjelmaa nimeltä Strange Wilderness. Kun he tapaavat verkon johtajan Ed Lawsonin, he saavat tietää, että ohjelmaa uhkaa peruutus, koska katsojaluvut ovat alhaiset, kuvamateriaalit sopimattomia ja laatu huono sen jälkeen, kun Petersin isä, ohjelman alkuperäinen isäntä, kuoli. Kun Petersin isän vanha ystävä Bill Calhoun keksii ideoita ohjelman jatkamiseksi, hänen luokseen tulee kuvia Ecuadorissa piileskelevästä Isojalasta ja hänellä on kartta luolaansa. Peter on innoissaan, mutta saa myös kuulla, että hänen kilpailijansa Sky Pierson, menestyneemmän luonto-ohjelman juontaja, maksaa Billille kartasta 1 000 dollaria. Koska Peter ei pysty maksamaan summaa, hän kertoo Billille, että hän saa rahat ja maksaa ne hänelle viikon kuluttua hänen vuoristomökillään. Peter ja hänen kuvausryhmänsä, Fred Wolf-äänimies, Lynn Cooker-laitevastaava, Danny Gutierrez-mönkijänkuljettaja ja Junior-kameramies, alkavat valmistautua pitkään matkaan. He ottavat mukaan myös kaksi uutta henkilöä: Whitaker, entinen automekaanikko, joka on nyt palkattu eläintenhoitajaksi, ja Cheryl, matkatoimisto. Kun Danny pysähtyy kuvaamaan merileijonista kertovaa ohjelmaa, hän pukeutuu hylkeeksi saadakseen hyviä kuvakulmia, mutta joutuu hain hyökkäyksen kohteeksi ja päätyy sairaalaan. Sairaalan ulkopuolella Peter ja Fred joutuvat vaikeuksiin paikallisen latinojengin kanssa, saavat etuhampaansa irti ja menevät paikalliseen hammaslääkäriin. Nämä tapahtumat johtavat siihen, että ryhmän varat tyhjenevät. Ryhmä saapuu kolmen päivän päästä Billsin mökille ja kuulee, että hän on jo myynyt kartan Piersonille. Hän onnistuu kuitenkin tekemään kartasta kopion, sillä Pierson tutki karttaa yhden Billsin valvontakameran alla. Hän onnistuu myös hankkimaan apua tunnetulta jäljittäjältä Gus Haydenilta, mutta ryhmällä ei ole rahaa palkata häntä. Pissatessaan pusikossa Peterin kimppuun hyökkää yllättäen kalkkunan emo, ja hänen peniksensä päätyy linnun suuhun. Ryhmä kiidättää hänet sairaalaan poistamaan kalkkunan peniksensä. Ryhmä estää lääkäriä leikkaamasta kalkkunan päätä irti, kun villieläinten metsänvartija ja hänen poikansa, jotka ovat kalkkunan omistajia, kertovat, että linnun palauttamisesta on luvassa 5 000 dollarin palkkio. Ryhmä jatkaa matkaansa ja saapuu lopulta Ecuadoriin, jossa he tapaavat Billin ystävän ja tutkimusmatkailijan Dickin, joka vie heidät Gus Haydenin luo. Seuraavana aamuna he kuitenkin heräävät huomatakseen, että Gus on lähtenyt, varastanut heidän varusteensa ja Cheryl on lähtenyt hänen mukaansa. Vaikka Dick epäröi ja Peter ei halua luovuttaa, hän suostuu johtamaan ryhmää viidakon läpi. Yöllä Cheryl löytää ryhmän ja selittää, että hän näki Gusin varastavan heidän varusteensa ja teeskenteli karanneensa hänen kanssaan, jotta hän saisi Gusin antamaan hänelle kartan. Seuraavana päivänä jokea ylittäessään Dick joutuu piraijojen hyökkäyksen kohteeksi ja syömäksi. He törmäävät myös Piersonin leiriin ja huomaavat, että paikalliset pygmit ovat tappaneet hänet ja hänen ryhmänsä. Ryhmä kerää sitten leirin varusteet ja pääsee lopulta Bigfootin luolaan. Kuvaamisen aikana hämmentynyt Isojalka astuu ulos ja lopulta hänet ammutaan alas, kun ryhmä säikähtää hänen läsnäoloaan. Koska Cooker ei ole varma, miten lopettaa ohjelma hyvällä tavalla, hän keksii näyttää Isojalan tekevän itsemurhan. He palaavat studioon näyttääkseen Lawsonille kuvamateriaalinsa, jossa tämä moittii heitä naurettavuudestaan ja peruuttaa ohjelman. Tämä johtaa valtavaan riitaan ryhmän sisällä. Vuotta myöhemmin Peter saa vierailun alkuperäiseltä kameramieheltä ja isänsä ystävältä Milasilta, joka rohkaisee häntä elvyttämään ohjelman. Peter saa kaikki takaisin yhteen ja he tekevät jakson haihyökkäyksestä. He näyttävät jakson Lawsonille, joka päättää laittaa ohjelman takaisin lähetykseen, koska ihmiset rakastavat haihyökkäyksiä ja Piersonin kuolema ei anna heille kilpailua. Elokuva päättyy kuvateksteihin, joissa kerrotaan, että Strange Wilderness menestyi jälleen ja kuusi kuukautta myöhemmin he lähtivät etsimään Lock Nessin hirviötä.</w:t>
      </w:r>
    </w:p>
    <w:p>
      <w:r>
        <w:rPr>
          <w:b/>
        </w:rPr>
        <w:t xml:space="preserve">Esimerkki 1.426</w:t>
      </w:r>
    </w:p>
    <w:p>
      <w:r>
        <w:t xml:space="preserve">Fakta1: Fakta2: Caligula on isosetänsä nuori kruununperijä: Fakta3: Tiberius yrittää myrkyttää Caligulan Gemelluksen edessä, Fakta4: Drusilla löytää Caligulan vaimon jumalatar Isiksen papittarien joukosta, Fakta5: Senaatti Caligulan suosiosta huolimatta paheksuu Caligulan kevyiltä vaikuttavia eksentrisyyksiä.</w:t>
      </w:r>
    </w:p>
    <w:p>
      <w:r>
        <w:rPr>
          <w:b/>
        </w:rPr>
        <w:t xml:space="preserve">Tulos</w:t>
      </w:r>
    </w:p>
    <w:p>
      <w:r>
        <w:t xml:space="preserve">Caligula on nuori perijä, joka nousee isosetänsä, syfilisairaan ja puolihullun keisari Tiberiuksen valtaistuimelle. Eräänä aamuna hänen huoneeseensa lentää mustarastas, jota Caligula pitää huonona enteenä. Pian tämän jälkeen pretoriaanikaartin päällikkö Macro kertoo Caligulalle, että Tiberius vaatii hänen välitöntä läsnäoloaan Caprilla, jossa keisari asuu läheisen ystävänsä Nervan, hölmön sukulaisensa Claudiuksen ja Caligulan nuoremman velipuolen Gemelluksen kanssa. Salamurhan pelossa Caligula ei uskalla lähteä, mutta hänen sisarensa ja rakastajattarensa Drusilla suostuttelee hänet lähtemään. Caprilla Caligula huomaa, että Tiberiuksesta on tullut turmeltunut, hänellä on merkkejä pitkälle edenneistä sukupuolitaudeista ja hän on katkeroitunut Roomaan ja politiikkaan. Tiberius nauttii uimisesta alastomien nuorten kanssa ja katselee halventavia seksiesityksiä, joissa esiintyy usein lapsia ja epämuodostuneita ihmisiä. Caligula tarkkailee kiehtovasti ja kauhuissaan. Jännitteet kasvavat, kun Tiberius yrittää myrkyttää Caligulan Gemelluksen edessä. Nerva tekee itsemurhan, ja Caligula yrittää tappaa Tiberiuksen, mutta menettää hermonsa. Todistaakseen uskollisuutensa Caligulalle Macro tappaa sen sijaan Tiberiuksen Gemelluksen ollessa todistajana. Tiberiuksen kuoleman ja hautaamisen jälkeen Caligula julistautuu uudeksi keisariksi ja julistaa sitten Drusillan tasa-arvoisekseen Rooman senaatin ilmeiseksi vastenmielisyydeksi. Drusilla, joka pelkää Macron vaikutusvaltaa, suostuttelee Caligulan hankkiutumaan eroon hänestä. Caligula järjestää valeoikeudenkäynnin, jossa Gemellus pelotellaan todistamaan, että Naevius murhasi Tiberiuksen, ja karkottaa sitten Naeviuksen vaimon Ennian Roomasta. Kun Naevius teloitetaan karmeassa julkisessa leikissä, Caligula nimittää Tiberiuksen entisen neuvonantajan Longinuksen henkilökohtaiseksi avustajakseen ja julistaa tottelevaisen senaattori Chaerean uudeksi pretoriaanikaartin johtajaksi. Drusilla yrittää löytää Caligulalle vaimon jumalatar Isiksen papittarien joukosta, sillä he harjoittavat salaa Isis-kulttia. Caligula haluaa naida Drusillan, mutta tämä vaatii, etteivät he voi mennä naimisiin, koska hän on Drusillan sisar. Sen sijaan Caligula nai Caesonian, papittaren ja pahamaineisen kurtisaanin, joka synnyttää hänelle perillisen. Drusilla tukee vastahakoisesti heidän avioliittoaan. Vaikka Caligula on suosittu kansan keskuudessa, senaatti paheksuu Caligulan aluksi kevyeltä vaikuttavia omituisuuksia. Caligulasin persoonallisuuden synkemmät puolet tulevat esiin, kun hän raiskaa morsiusparin heidän hääpäivänään pienessä mustasukkaisuuskohtauksessa ja määrää Gemellussin teloitettavaksi herättääkseen Drusillan reaktion. Saatuaan tietää, että Milonia on raskaana, Caligula sairastuu kovaan kuumeeseen. Drusilla hoitaa hänet takaisin terveeksi. Juuri kun hän on täysin toipunut, Milonia synnyttää hänelle tyttären, Julia Drusillan. Juhlien aikana Drusilla lyyhistyy samaan kuumeeseen, josta hän kärsi. Pian tämän jälkeen Caligula saa toisen huonon enteen mustarastaan muodossa. Huolimatta siitä, että hän rukoilee epätoivoissaan Isistä, Drusilla kuolee kuumeeseensa. Caligula, joka ei aluksi pysty hyväksymään hänen kuolemaansa, saa hermoromahduksen, riehuu palatsissa ja tuhoaa Isiksen patsaan Drusillan ruumista puristaessaan. Syvässä masennuksessa oleva Caligula kulkee Rooman kaduilla kerjäläiseksi naamioituneena; hän aiheuttaa levottomuutta nähtyään amatöörien esityksen, jossa pilkataan hänen suhdettaan Drusillaan. Vietettyään lyhyen aikaa kaupungin vankilassa Caligula julistaa itsensä jumalaksi ja aikoo määrätietoisesti tuhota senaattoriluokan, jota hän on alkanut inhota. Hänen johtamastaan uudesta valtakaudesta tulee sarja nöyryytyksiä Rooman perustuksia vastaan - senaattorien vaimot pakotetaan työskentelemään valtion palveluksessa prostituoituina, kartanot takavarikoidaan, vanha uskonto häpäistään ja armeija pannaan aloittamaan tekaistu hyökkäys Britanniaan. Koska Longinus ei voi enää sietää tekojaan, hän vehkeilee Cassiuksen kanssa salaliitosta Caligulan salamurhaamiseksi. Caligula menee makuuhuoneeseensa, jossa häntä odottaa hermostunut Milonia. Toinen mustarastas ilmestyy, mutta vain Milonia pelästyy sitä. Seuraavana aamuna, harjoiteltuaan egyptiläistä näytelmää, Caligula ja hänen perheensä joutuvat Cassiuksen johtaman vallankaappauksen kohteeksi. Lähtiessään stadionilta Caligulan Milonia ja Julia murhataan, ja Cassius puukottaa Caligulaa vatsaan. Viimeisellä hengenvedollaan hän vinkuu uhmakkaasti Minä elän! Kun Caligula ja hänen perheensä ruumiit heitetään alas stadionin portaita ja heidän verensä pestään marmorilattialta, Claudius julistetaan uudeksi keisariksi.</w:t>
      </w:r>
    </w:p>
    <w:p>
      <w:r>
        <w:rPr>
          <w:b/>
        </w:rPr>
        <w:t xml:space="preserve">Esimerkki 1.427</w:t>
      </w:r>
    </w:p>
    <w:p>
      <w:r>
        <w:t xml:space="preserve">Fakta1: toisesta pojasta kasvaa poliisitarkastaja, Fakta2: Madan on onnistunut selviytymään tulemalla pikkuvarkaaksi ja on päätynyt vankilaan, Fakta3: Harcharan Singhin omistama teatteri saapuu vaimonsa kanssa, Fakta4: Sushman Sangita harjoittelee tanssia näyttämödebyyttiään varten näytelmässä nimeltä, Fakta5: Singhin kaulakoru varastetaan jonkun väkijoukosta.</w:t>
      </w:r>
    </w:p>
    <w:p>
      <w:r>
        <w:rPr>
          <w:b/>
        </w:rPr>
        <w:t xml:space="preserve">Tulos</w:t>
      </w:r>
    </w:p>
    <w:p>
      <w:r>
        <w:t xml:space="preserve">Kahdeksanvuotias Madan on erossa varakkaista vanhemmistaan, Thakur Harcharan Singh Shivrajista ja tämän vaimosta Rajnista. Heidän toinen poikansa Sunil Dharmendra kasvaa poliisitarkastajaksi ja etsii kadonnutta veljeään Madania. Madan Shammi Kapoor - joka nyt tunnetaan nimellä Shyam - on onnistunut selviytymään ryhtymällä pikkuvarkaaksi ja päätynyt vankilaan. Vapauduttuaan hän nousee junaan Mumbaihin, jossa hän tapaa Shantilalin, miehen, jonka hän oli tuntenut aiemmin vankilassa. Vanha ja sairas mies pyytää Shyamia etsimään kaksi tytärtään, Sangitan ja Sushman, jotka hän oli hylännyt köyhyyden ja velkojen takia vuosia sitten. Kun Shyam saapuu Mumbaihin, hän alkaa etsiä sisaria. Pian hän löytää nuoren naisen nimeltä Sushma Nishi Kohli. Kun tämä ajaa pois, hän seuraa häntä taksilla teatteriin, jonka omistaa Harcharan Singh - joka saapuu paikalle vaimonsa kanssa. Sushman sisko Sangita Madhubala harjoittelee tanssia näyttämödebyyttiään varten näytelmässä nimeltä Boy Friend. Ongelmana on, että näytelmässä ei ole miespääosaa. Kun he ovat teatterissa, rouva Singhin kaulakorun varastaa joku yleisöstä. Komisario Sunil on juuri saapunut paikalle miehineen, ja he lähtevät jahtaamaan varasta. Shyam näkee varkaan piilottavan kaulakorun siskon autossa olevaan koteloon. Samana iltana Shyam hiipii sisaren taloon ja hakee varastetun kaulakorun kotelosta. Hän tapaa myös Sangitan. Kun hän välittää heille isän viestin, sisaret kutsuvat hänet luokseen. Shyam lähtee varhain seuraavana aamuna palauttamaan varastetun kaulakorun Sunilille. Mutta Singhien palvelija Sampat Dhumal varastaa häneltä kaulakorun ja myy sen jälleenmyyjälle. Shyam, joka päättää jättää rikollisen elämän ja hakea työtä, näkee ilmoituksen, jossa Sangitan vastapuolella olevaa sankaria etsitään Boy Friend -elokuvassa, ja menee koe-esiintymiseen Harcharan Singhin eteen. Hänet palkataan, ja esitys alkaa Shimlassa suurella menestyksellä. Kun mies vie Sangitan hiihtämään, Sangita katkaisee jalkansa, leikkaus on kallis, eikä hän voi enää esiintyä näyttämöllä. Harcharan lähettää managerinsa vaatimaan, että siskokset maksavat velkansa hänelle tai menettävät talonsa. Shyam on tästä raivoissaan ja lopettaa työnsä teatteriseuran sankarina. Ilman työtä ongelmana on löytää Sangitan kipeästi tarvitsemat rahat turvautumatta vanhoihin varkaustapoihinsa.</w:t>
      </w:r>
    </w:p>
    <w:p>
      <w:r>
        <w:rPr>
          <w:b/>
        </w:rPr>
        <w:t xml:space="preserve">Esimerkki 1.428</w:t>
      </w:r>
    </w:p>
    <w:p>
      <w:r>
        <w:t xml:space="preserve">Fakta1: Fakta2: tuntematon kansakunta oli käyttänyt radioaktiivisia isotooppeja aseena, Fakta3: Ralph löytää kaupungin tyhjänä Matkustaa New Yorkiin etsimään muita selviytyjiä, Fakta4: Ralph työskentelee palauttaen virtaa rakennukseen, Fakta5: Ben näkee hänet seuraavalla kerralla.</w:t>
      </w:r>
    </w:p>
    <w:p>
      <w:r>
        <w:rPr>
          <w:b/>
        </w:rPr>
        <w:t xml:space="preserve">Tulos</w:t>
      </w:r>
    </w:p>
    <w:p>
      <w:r>
        <w:t xml:space="preserve">Afroamerikkalainen kaivostarkastaja Ralph Burton Harry Belafonte jää loukkuun maan alle, kun hän tarkastaa kaivosta Pennsylvaniassa. Hän kuulee pelastajien kaivavan häntä kohti, mutta muutaman päivän kuluttua he hidastavat ja lopettavat sitten kokonaan. Hälyttyneenä hän kaivaa itse tiensä ulos. Pinnalle päästyään hän löytää aution maailman. Elokuvassa ei missään vaiheessa nähdä ruumiita. Joidenkin hylättyjen sanomalehtien perusteella on mahdollista löytää selitys: yhdessä sanotaan, että YK kostaa atomimyrkyn käytön, toisessa, että miljoonat pakenevat kaupungeista! Maailmanloppu. Myöhemmin Ralph soittaa radioasemalla nauhoja, joiden mukaan tuntematon valtio oli käyttänyt radioaktiivisia isotooppeja aseena, jolloin syntyi pölypilvi, joka levisi maailmanlaajuisesti ja oli täysin tappava viiden päivän ajan. Hän matkustaa New Yorkiin etsimään muita eloonjääneitä ja löytää kaupungin tyhjänä. Ralph ryhtyy palauttamaan virtaa rakennukseen, johon hän asettuu asumaan. Juuri kun yksinäisyys alkaa käydä sietämättömäksi, hän tapaa toisen eloonjääneen: Sarah Crandall Inger Stevensin, parikymppisen valkoihoisen naisen. Heistä tulee nopeita ystäviä, mutta Ralph etääntyy, kun käy selväksi, että Sarah kehittää vahvempia tunteita häntä kohtaan. Vaikka Ralph elää postapokalyptisessä maailmassa ja vaikka Sarah ei tunnu välittävän heidän rotueroistaan, hän ei pysty voittamaan rasistisen amerikkalaisen yhteiskunnan häneen iskostamia estoja. Ralph lähettää säännöllisesti radiolähetyksiä toivoen saavansa yhteyden muihin ihmisiin. Lopulta hän saa signaalin Euroopasta, joka osoittaa, että ainakin muutama muu selviytyjä on olemassa. Asiat mutkistuvat huomattavasti, kun sairas, valkoinen Benson Thacker Mel Ferrer saapuu veneellä. Ralph ja Sarah hoitavat häntä terveeksi, mutta kun hän on toipunut, Ben iskee silmänsä Sarahiin ja näkee Ralphin kilpailijana. Ralph on ristiriitaisten tunteiden repimä. Hän välttelee Sarahia mahdollisimman paljon antaakseen Benille kaikki mahdollisuudet voittaa tämän kiintymys, mutta ei kuitenkaan jaksa lähteä kaupungista. Ben väsyy lopulta koko tilanteeseen ja tajuaa, ettei hänellä ole juurikaan mahdollisuuksia Sarahin suhteen niin kauan kuin Ralph pysyy lähellä. Hän varoittaa Ralphia, että kun hän seuraavan kerran näkee Ralfin, hän yrittää tappaa tämän. Kaksi aseistautunutta miestä jahtaavat toisiaan tyhjillä kaduilla. Lopulta Ralph kulkee YK:n päämajan ohi, nousee Ralph Bunche Parkin portaille ja lukee kirjoituksen Heidän on lyötävä miekkansa auroiksi. ja keihäänsä karsintakoukuiksi. Kansa ei saa nostaa miekkaa kansaa vastaan. Eivätkä he enää opi sotimaan, Jesajan kirjasta 2:4. Hän heittää kiväärinsä pois ja menee aseettomana kohtaamaan Benin, joka puolestaan huomaa olevansa kykenemätön ampumaan vihollistaan. Hävinneenä hän lähtee kävelemään pois. Sarah ilmestyy. Kun Ralph alkaa kääntyä poispäin, Sarah pakottaa Ralfin ottamaan häntä kädestä; sitten hän kutsuu Beniä ja antaa tälle toisen kätensä. Yhdessä he kävelevät katua pitkin rakentaakseen uutta tulevaisuutta yhdessä. Elokuva ei pääty loppuun vaan alkuun.</w:t>
      </w:r>
    </w:p>
    <w:p>
      <w:r>
        <w:rPr>
          <w:b/>
        </w:rPr>
        <w:t xml:space="preserve">Esimerkki 1.429</w:t>
      </w:r>
    </w:p>
    <w:p>
      <w:r>
        <w:t xml:space="preserve">Fakta1: Fakta2: sama ystävällisyys laajennettu varakas Singh perheen hyväksymällä Raja on ilmeinen huolimatta Nandu 's pelleilyä antics, Fakta3: seurue vie hänet kylään, Fakta4: tärkein antagonisti elokuva pelataan Prem Chopra lähettää goons hyökätä, Fakta5: Madhu vastavuoroisesti rakkauden otettu älykäs ulkonäkö ja vaikuttava puhua</w:t>
      </w:r>
    </w:p>
    <w:p>
      <w:r>
        <w:rPr>
          <w:b/>
        </w:rPr>
        <w:t xml:space="preserve">Tulos</w:t>
      </w:r>
    </w:p>
    <w:p>
      <w:r>
        <w:t xml:space="preserve">Raja Babu Govinda on köyhä orpo, jonka varakas kyläläispariskunta Kader Khan ja Aruna Irani on adoptoinut. Hän on tyypillinen maalaispoika, hyväsydäminen mutta vailla urbaaneja tapoja. Hänen turhamaisuutensa, jota hänen äitinsä ihastuminen ei lannista, saa hänet ottamaan kuvansa usein kylän valokuvastudiossa, joka kerta eri asussa. Mukana on aina hänen apurinsa Nandu, Shakti Kapoor. Nandu kuuluu yhteiskunnan alempaan sosiaaliluokkaan, mistä on osoituksena se, että hän kieltäytyy istumasta Rajan moottoripyörän kyydissä, vaikka häntä pyydetään: sama ystävällisyys, jolla varakas Singhin perhe otti Rajan luokseen, näkyy myös Rajan ystävän kohtelussa Nandun pelleilyistä huolimatta. Hän ihastuu Madhu Karishma Kapooriin nähdessään tämän valokuvan studiossa. Fantasiatanssikohtauksessa hänen valokuvansa saa hänen moottoripyöränsä heräämään henkiin itsestään, ja se jahtaa häntä muovikukilla koristeltuna. Nandun huolimattoman tempun seurauksena Madhu saapuu kylään seurueineen. Naapuria syytetään, ja seurue pidättää hänet ja vie hänet takaisin kyläänsä. Prem Chopran esittämä elokuvan päävastustaja lähettää kätyriensä hyökkäämään, mutta taitavasti naamioituneet Raja ja Nandu torppaavat hyökkääjät näyttävällä räiskintätaidolla. Madhu ihastuu Rajaan ja hänen älykkääseen ulkonäköönsä ja vaikuttaviin puheisiinsa, ja Madhu vastaa hänen rakkauteensa, mutta jättää hänet kyläläisten katsellessa, kun hän huomaa, ettei Raja pärjää Rajaan urbaanille ja sivistyneelle itselleen. Se oli erityisen nöyryyttävää Madhun isälle, sillä se tapahtui häntä suuresti kunnioittaneiden kyläläisten edessä. Raja haluaa silti naida Madhun, vaikka tämä nöyryytti hänen isäänsä. Hän saa kuitenkin selville, ettei hän ole vanhempiensa biologinen poika, vaan hänet on itse asiassa adoptoitu. Hän tuntee kiitollisuutta ja päättää unohtaa Madhun. Hänen isänsä järjestää hänelle avioliiton kehitysvammaisen tytön kanssa. Raja suostuu, sillä hän ei halua tehdä mitään, mikä suututtaisi hänen isänsä. Sillä välin Madhu päättää, että hän on rakastunut Rajaan, ja alkaa tavoitella häntä. Raja kertoo, ettei ole enää kiinnostunut hänestä, mutta Madhu ei suostu kuuntelemaan. Samaan aikaan Rajan paha setä on suunnitellut tappavansa hänen perheensä ja ottavansa heidän omaisuutensa haltuunsa. Lopulta Rajajan isä heittää hänet ulos talosta, koska hän luulee, että hänellä on yhä suhde Madhun kanssa. Tätä hyväksikäyttäen paha setä ja hänen poikansa kidnappaavat Rajan vanhemmat. Raja kuitenkin pelastaa heidät, ja he suostuvat hänen avioliittoonsa Madhun kanssa.</w:t>
      </w:r>
    </w:p>
    <w:p>
      <w:r>
        <w:rPr>
          <w:b/>
        </w:rPr>
        <w:t xml:space="preserve">Esimerkki 1.430</w:t>
      </w:r>
    </w:p>
    <w:p>
      <w:r>
        <w:t xml:space="preserve">Fakta1: Fakta2: sarja takaumia, jotka osoittavat, miten Jack liittyi palokunta supermarketissa naisen kanssa naisen suhde lapsiin ja joukkovelkakirjojen ja koettelemuksia ja koettelemuksia Välissä on nykyisiä pelastustoimia, Fakta3: Jack tulee läheisiksi ystäviksi muiden palomiesten kanssa, mukaan lukien Mike, Fakta4: Jackin ensimmäinen tulipalo tapahtuu palavalla tyhjillään olevassa rivitalossa, Fakta5: Jackin kollegat palomiehet Takaisin tulevat päättäneet pelastaa hänet viljan rakennuksen tulipalo</w:t>
      </w:r>
    </w:p>
    <w:p>
      <w:r>
        <w:rPr>
          <w:b/>
        </w:rPr>
        <w:t xml:space="preserve">Tulos</w:t>
      </w:r>
    </w:p>
    <w:p>
      <w:r>
        <w:t xml:space="preserve">Palomies Jack Morrison Joaquin Phoenix pelastaa miehen hengen massiivisessa neljän hälytyksen tulipalossa 20-kerroksisessa betonisessa viljahissivarastossa Cantonin ranta-alueella Baltimoressa, Marylandissa. Varastossa säilytettävä vilja kuitenkin räjähtää, jolloin Jack putoaa usean kerroksen läpi ja murtaa jalkansa. Elokuvassa seurataan hänen yksikkönsä, Ladder Company 49:n, muiden miesten, Jackin pitkäaikaisen mentorin, apulaispäällikkö Mike Kennedyn John Travoltan komennossa, pyrkimyksiä pelastaa hänet Morrisonin yrittäessä päästä turvalliselle alueelle palavasta rakennuksesta. Nykyisten pelastustoimien välissä on useita takaumia, joissa näytetään, miten Jack liittyi palokuntaan, hänen ensitapaamisensa supermarketissa naisen kanssa, josta lopulta tulisi hänen vaimonsa Jacinda Barrett, hänen suhteensa lapsiinsa sekä hänen muodostamansa siteet ja koettelemukset, jotka hän joutui kokemaan palokuntatovereidensa kanssa. Valmistuttuaan paloakatemiasta Jack lähetetään töihin Baltimore City Fire Department BCFD Engine Company 33:een, kaupungin vilkkaimpaan paloasemaan. Moottori 33:n yhteydessä on tikapelikomppania 49. Engine 33:ssa Jack oppii palontorjunnan alkeet. Hän ystävystyy nopeasti palokuntatovereidensa kanssa, myös Miken, hänen silloisen kapteeninsa, kanssa. Jackin ensimmäinen tulipalo tapahtuu palavassa tyhjässä rivitalossa. Moottori 33 ja tikasyksikkö 49 ovat ensimmäisinä paikalla. Jack ja Mike menevät rakennukseen letkuköyden kanssa ja torjuvat palon Jackin ollessa letkun suuttimella. He sammuttavat sen nopeasti ja voitokkaasti. Työskenneltyään jonkin aikaa Engine 33:lla Jack saapuu paikalle toiseen tyhjillään olevaan rivitalopaloon, jossa Ladder 49:n kollega, Dennis Gauquin Billy Burke, kuolee pudottuaan rakennuksen katon läpi. Jack päättää, vaikka se on vaarallisempaa, ottaa ystävänsä paikan truckieksi, etsintä- ja pelastusyksikön jäseneksi Ladder 49:ssä siirtymällä Truckiin. Vuosien mittaan Jack kokee traumaattisia kokemuksia, kuten miehen pelastamisen palavan kerrostalon reunalta Baltimoren keskustassa, ja sen todistamisen, kun toinen ystävä ja palomieskollega Ladder 49:stä, Tommy Drake Morris Chestnut, kärsii vakavia palovammoja teollisuusrakennuksen höyryräjähdyksen seurauksena, ja Jack jatkaa palontorjuntaa myös tällaisen hirvittävän vamman jälkeen. Hän pitää työtä palkitsevana, mutta hänen vaimonsa on aluksi huolissaan hänen turvallisuudestaan ja vastustaa muutosta. Lopulta vaimo kuitenkin hyväksyy miehen uuden tehtävän ja jopa puhuu miehen irti hallinnollisesta tehtävästä, jota Mike, josta on nyt tullut apulaispäällikkö, tarjoaa hänelle. Eräänä jouluaattona Jack ja Engine 33:n ja Ladder 49:n jäsenet vastaavat palavaan kerrostaloon. Jack onnistuu pelastamaan nuoren tytön, joka on jäänyt loukkuun palavaan asuntoon, mutta jää hetkeksi loukkuun itsekin, ennen kuin tikkaan 49 kuuluva palomies Leonard Lenny Richter Robert Patrick pelastaa hänet. Molemmat miehet saavat toiminnastaan osaston urhoollisuusmitalin. Takaisin elokuvan avanneen viljarakennuksen palossa Jackin palokuntatoverit ovat erittäin päättäväisiä pelastamaan hänet, ja Jack tekee parhaansa päästäkseen ainoalle mahdolliselle turvalliselle alueelle, josta Mike kertoo hänelle. Saavuttuaan kyseiseen huoneeseen hän kuitenkin huomaa, että ainoa uloskäynti on leikattu pois raivoavien liekkien tieltä, ja ilman ilman ja kuumuuden voimistuessa Jack tajuaa tilanteensa olevan toivoton. Hän pyytää radiolla Mikea vetämään miehensä takaisin, jotta kukaan muu ei loukkaantuisi hänen pelastamisyrityksensä aikana. Mike suostuu vastahakoisesti, ja Jack hyväksyy kohtalonsa kuolla tulipalossa, mikä tuhoaa Miken. Jackin hautajaisissa Mike pitää tunteikkaan muistopuheen Jackin elämän kunniaksi, mikä saa paikalla olevat ystävät ja perheenjäsenet osoittamaan suosiota. Jackin ruumis kuljetetaan sitten hänen leposijalleen täydellä kunnioituksella moottori 33:n selässä tyypillisessä palomiesten hautajaiskulkueessa. Elokuva päättyy, kun Mike ja kaverit ovat matkalla puheluun, kun taas entinen välähtää takaisin Jackiin ja hänen palokuntatovereihinsa, jotka menevät tulipaloihin, ja viimeinen otos Miken ja Jackin tulossa ulos Jackin ensimmäisestä palavasta rakennuksesta riemuiten.</w:t>
      </w:r>
    </w:p>
    <w:p>
      <w:r>
        <w:rPr>
          <w:b/>
        </w:rPr>
        <w:t xml:space="preserve">Esimerkki 1.431</w:t>
      </w:r>
    </w:p>
    <w:p>
      <w:r>
        <w:t xml:space="preserve">Fakta1: Fakta2: Emily on kerrostalon siivooja, Fakta3: vuokralainen on antanut Curleylle avaimen, Fakta4: tilanne kärjistyy fyysiseksi tappeluksi, Fakta5: asunnon omistaja nostaa syytteen Curleyta vastaan laittomasta tunkeutumisesta.</w:t>
      </w:r>
    </w:p>
    <w:p>
      <w:r>
        <w:rPr>
          <w:b/>
        </w:rPr>
        <w:t xml:space="preserve">Tulos</w:t>
      </w:r>
    </w:p>
    <w:p>
      <w:r>
        <w:t xml:space="preserve">Curley Knight on hissinhoitaja lontoolaisessa hienossa kerrostalossa. Emily Lockwood on siivooja, jolla on korttelin asiakas Canley Henry Mollison, ja hän ja Curley tuntevat vetoa toisiinsa ja kaipaavat naimisiinmenoa, mutta heidän huonot taloudelliset näkymänsä ovat esteenä. Emily joutuu viettämään muutaman päivän sairaalassa, ja Curley haluaa hoitaa häntä, kun hän palaa. Hän päättää valmistaa Emilylle erikoisillallisen ja käyttää apunaan asuntoa, joka kuuluu vuokralaiselle, joka on työmatkalla ja joka on antanut Curleylle avaimen, jotta tämä voisi pitää kiinteistöä silmällä poissa ollessaan. Valitettavasti kesken romanttisen aterian asunnon omistaja palaa yllättäen ja raivostuu huomatessaan, että hänen asuntoaan on käytetty luvattomasti. Tilanne kärjistyy fyysiseksi tappeluksi, ja asunnon omistaja nostaa tämän jälkeen syytteen Curleyta vastaan laittomasta tunkeutumisesta. Tilanne näyttää synkältä, kunnes sympaattinen Canley saa tietää, mitä on tapahtunut, ja astuu kuvioihin korjaamaan tilanteen.</w:t>
      </w:r>
    </w:p>
    <w:p>
      <w:r>
        <w:rPr>
          <w:b/>
        </w:rPr>
        <w:t xml:space="preserve">Esimerkki 1.432</w:t>
      </w:r>
    </w:p>
    <w:p>
      <w:r>
        <w:t xml:space="preserve">Fakta1: elokuva on kerrottu Cindy ja Jim Greenin näkökulmasta, Fakta2: Fakta3: Jim vakuuttaa Cindyn kirjoittaneen lapsen ominaispiirteet ja elämäntapahtumat muistiinpanopaperille, Fakta4: Timothy jättää jalkoihin kasvavia lehtiä, jotka peittävät ne pitkillä putkisukilla, Fakta5: vanhemmat vievät Timothyn ystävänsä ja kaupungin kasvitieteilijän luokse.</w:t>
      </w:r>
    </w:p>
    <w:p>
      <w:r>
        <w:rPr>
          <w:b/>
        </w:rPr>
        <w:t xml:space="preserve">Tulos</w:t>
      </w:r>
    </w:p>
    <w:p>
      <w:r>
        <w:t xml:space="preserve">Elokuva kerrotaan Cindy Jennifer Garnerin ja Jim Green Joel Edgertonin näkökulmasta, kun he kertovat kokemuksistaan Timothy CJ Adamsin kanssa yrittäessään saada adoptiotoimiston suostuttelemaan pariskunnan adoptoimaan lapsen. Cindy, joka työskentelee kaupungin paikallisessa museossa, ja Jim, joka työskentelee kaupungin historiallisessa lyijykynätehtaassa, asuvat kuivuudesta kärsivässä Stanleyvillen kaupungissa Pohjois-Carolinassa, jota kutsutaan maailman lyijykynäpääkaupungiksi. Lääkärit ilmoittavat Greeneille, etteivät he voi tulla raskaaksi. Uutisesta järkyttyneenä Jim suostuttelee Cindyn unelmoimaan ihanteellisesta lapsesta ja kirjoittamaan lapsen ominaisuudet ja elämäntapahtumat muistiinpanopaperille. Pariskunta laittaa laput puulaatikkoon ja hautaa sen takapihan puutarhaan. Välittömän ukkosmyrskyn jälkeen, joka näennäisesti vaikuttaa vain heidän omaisuuteensa, kymmenvuotias lapsi saapuu heidän kotiinsa ja väittää Greenejä vanhemmikseen. Löydettyään haudatun laatikon murskattuna palasiksi suuren kuopan ympäriltä, johon he sen alun perin hautasivat, ja löydettyään pojan talostaan mudan peitossa, he tajuavat, että poika, jonka nimi on Timothy, on itse asiassa kaikkien heidän toiveidensa huipentuma siitä, millainen heidän lapsensa tulisi olemaan. Greensit huomaavat myös, että Timothylla on hätkähdyttävä ominaisuus: hänen jaloissaan kasvaa lehtiä, jotka hän voi peittää vain pitämällä pitkät putkisukat. Seuraavana päivänä perhepiknikillä Timothy esitellään perheensä jäsenille: Brenda Best Rosemarie DeWitt, Cindyn mahtipontinen sisko; James Green Sr. David Morse, Jimin vieraantunut isä; sekä Mel Lois Smith ja Bub M. Emmet Walsh, Cindyn isänpuoleiset täti ja setä. Vanhemmat vievät Timothyn ystävänsä ja kaupungin kasvitieteilijän Reggie LinManuel Mirandan luo, jossa he saavat tietää, ettei Timothyn lehtiä voi poistaa. Timothy alkaa käydä koulua, jossa hän tapaa kiusaamistapauksen yhteydessä tapaamansa tytön Joni Jerome Odeya Rushin, jonka kanssa hän aloittaa ystävällisen suhteen. Samaan aikaan kaupungin lyijykynätehdas, Stanleyvillen suurin työnantaja, alkaa irtisanoa työntekijöitään. Timothy suostuttelee Cindyn ja Jimin suunnittelemaan uuden kynän prototyypin, jotta lyijykynätuotanto pysyisi elinkelpoisena. Vanhempien tietämättä yksi Timothyn lehdistä putoaa pois joka kerta, kun hän täyttää jonkin alkuperäisissä lapuissa luetelluista ominaisuuksista. Timothy paljastaa lopulta Cindylle ja Jimille, että hänen olemassaolonsa aika on lyhyt ja että hän lopulta katoaa. Toisen voimakkaan ukkosmyrskyn aikana hän katoaa heidän talostaan. Vihreiden tapaaminen adoptioneuvojan kanssa päättyy siihen, että Cindy esittelee kirjeen, jonka Timothy jätti heille ennen lähtöään. Kirjeessä hän selittää heille, mitä hän teki jokaisella pudonneella lehdellään, ja montaasijaksossa näytetään jokainen henkilö, jonka elämään Timothy on koskenut. Määrittelemättömän ajan kuluttua adoptioneuvojan näytetään ajavan Greensin talolle autolla, jonka kyydissä on pieni tyttö, josta tulee Greensin tytär, Lily.</w:t>
      </w:r>
    </w:p>
    <w:p>
      <w:r>
        <w:rPr>
          <w:b/>
        </w:rPr>
        <w:t xml:space="preserve">Esimerkki 1.433</w:t>
      </w:r>
    </w:p>
    <w:p>
      <w:r>
        <w:t xml:space="preserve">Fakta1: Fakta2: piirikunnan asianajaja Dave Connors on jumissa onnettomassa avioliitossa vaimonsa kanssa: Fakta3: Julia on ollut rakastunut Daveen, Fakta4: Dave alkaa rakastua myös Daveen, Fakta5: Belle ampuu Daven ja Julia jää puolustamaan Marjoriea oikeudessa.</w:t>
      </w:r>
    </w:p>
    <w:p>
      <w:r>
        <w:rPr>
          <w:b/>
        </w:rPr>
        <w:t xml:space="preserve">Tulos</w:t>
      </w:r>
    </w:p>
    <w:p>
      <w:r>
        <w:t xml:space="preserve">Piirikunnan asianajaja Dave Connors on jumissa onnettomassa avioliitossa vaimonsa Bellen kanssa. Hän kutsuu ystävänsä, vastanaineet Tucker ja Algeria Wedgen, kylään. Algeria on salaa ihastunut Daveen ja on turhautunut siihen, ettei tämä vastaa hänen tunteisiinsa. Kun Dave päättää asettua ehdolle senaattoriksi, Algeria rohkaisee Tuckeria asettumaan myös ehdolle, jotta Tucker olisi enemmän Daven kaltainen. Dave tapaa jälleen vanhan ystävänsä Julia Normanin. Julia on ollut rakastunut Daveen lapsesta asti, ja kun he viettävät enemmän aikaa yhdessä, Dave alkaa rakastua myös Daveen. He aloittavat suhteen, mutta tuntevat syyllisyyttä Daven avioliitosta Bellen kanssa. Julia päättää lähteä Jerichosta. Marjorie Ransom, Daven ja Julian yhteinen ystävä, karkaa eräänä yönä kotoa ja tappaa vahingossa häntä ahdistelleen miehen. Hän pyytää apua Julialta, ja tämä ja Dave suostuvat auttamaan häntä. Algeria on saanut tietää Julian ja Daven suhteesta ja käyttää tätä tietoa pilatakseen oikeudenkäynnin ja pilatakseen Daven mahdollisuudet tulla valituksi senaattoriksi. Algeria kertoo Bellelle Daven uskottomuudesta. Belle ampuu Daven ja jättää Julian puolustamaan Marjoriea oikeudessa. Julia käyttää tilaisuutta hyväkseen puolustaakseen itseään ja Davesin suhdetta sekä kyseenalaistaakseen julkisesti Algerian oman pakkomielteen Davesta. Marjorie todetaan syyttömäksi. Elokuva päättyy siihen, että Julia lähtee tapaamaan Davea sairaalaan.</w:t>
      </w:r>
    </w:p>
    <w:p>
      <w:r>
        <w:rPr>
          <w:b/>
        </w:rPr>
        <w:t xml:space="preserve">Esimerkki 1.434</w:t>
      </w:r>
    </w:p>
    <w:p>
      <w:r>
        <w:t xml:space="preserve">Fakta1: Fakta4: Theo ansaitsee kunnioitusta etanoiden johtama Whiplash kanssa miehistön jäsenet Burn Skidmark ja White Shadow, Fakta5: Tito innoittamana unelmia elvyttää ostoskeskuksen kanssa Turbo vetovoima ja lopulta avulla etanoiden kiertuebussi ylimääräinen etana</w:t>
      </w:r>
    </w:p>
    <w:p>
      <w:r>
        <w:rPr>
          <w:b/>
        </w:rPr>
        <w:t xml:space="preserve">Tulos</w:t>
      </w:r>
    </w:p>
    <w:p>
      <w:r>
        <w:t xml:space="preserve">Los Angelesin San Fernando Valleyn esikaupunkipuutarhassa asuva Theo eli Turbo on puutarhaetana, joka haaveilee olevansa maailman paras kilpa-ajaja, aivan kuten hänen sankarinsa, viisinkertainen Indy 500 -voittaja Guy Gagne. Hänen pakkomielteensä nopeuteen ja kaikkeen nopeaan on tehnyt hänestä hylkiön hitaassa ja varovaisessa etanayhteisössä ja jatkuvan kiusankappaleen isoveljelleen Chetille. Turbo toivoo epätoivoisesti voivansa paeta hidastempoista elämää, mutta hänen ainoa mahdollisuutensa elää osoittautuu lähes kohtalokkaaksi katastrofiksi, kun hän yrittää hakea palkittua tomaattia ja Chet joutuu pelastamaan hänet. Demoralisoituneena Turbo vaeltaa moottoritielle ihailemaan liikennettä ja toivoo olevansa nopea ensimmäisellä tähdellä, joka on itse asiassa lentokoneen valo. Yhtäkkiä hän joutuu kummajaisonnettomuuteen, kun hänet imetään dragracerin ahtimeen, jolloin hänen DNA:nsa sulautuu typpioksiduuliin. Seuraavana päivänä, kun Theo herää, hänellä on nyt uskomaton nopeus ja tarkkuus sekä joitakin oikean auton ominaisuuksia. Valitettavasti Turbon ensimmäinen yritys esitellä tätä voimaa päättyy siihen, että hän törmää kolmipyöräisellä isopyöräisellä kolmipyöräisellä autolla puutarhaan, minkä seurauksena työnjohtaja erottaa hänet ja Chetin puutarhamiehistä. Kun sisarukset riitelevät Turbon ongelmista, varis nappaa Chetin, mutta Turbo ajaa häntä takaa ja pelastaa hänet Starlight Plaza -nimisessä ränsistyneessä ostoskeskuksessa. Siellä Dos Bros -tacoauton kuljettaja Tito ottaa heidät kiinni, ja heidät viedään hänen ja hänen työtovereidensa järjestämään etanakilpailuun. Theo hämmästyttää sekä ihmisiä että etanoita ja ansaitsee etanoiden kunnioituksen, jota johtaa Whiplash ja hänen miehistönsä jäsenet Smoove Move, Burn, Skidmark ja White Shadow, joilla on omat taitonsa. Tämän erikoisen etanan innoittamana Tito haaveilee elvyttävänsä ostoskeskuksen, jossa Turbo on vetonaula, ja lopulta etanoiden avulla, jotka onnistuvat harhauttamaan ja rantauttamaan kiertuebussin ja saamaan aikaan vaikuttavaa liiketoimintaa. Menestyksen myötä Theo suostuttelee Titon ottamaan hänet mukaan Indianapolis 500 -kilpailuun kilpailijaksi. Vaikka Titon veli Angelo kieltäytyy edelleen tukemasta häntä, naapurit suostuvat maksamaan osallistumismaksun ja lähtemään heidän mukaansa Indianapolisiin. Perillä Titolta evätään pääsy kilpailuun, mutta sattumanvarainen tapaaminen Guy Gagnen kanssa antaa Titolle tilaisuuden näyttää nopeutensa, jolloin hän hämmästyttää yleisön ja kilpakumppanit ja pääsee kilpailuun. Mahdottomasta suorituksesta tulee pian sensaatio sosiaalisessa mediassa, ja toimitusjohtaja antaa Gagnen yllyttämänä periksi painostukselle ja päästää etanan kilpailemaan. Kilpailua edeltävänä iltana Turbo kuitenkin masentuu Gagnen takia, ja Chet tunnustaa, ettei kestä nähdä veljensä vaarantavan itseään. Turbo ei lannistu, vaan osallistuu kilpailuun seuraavana päivänä, mutta vaarallinen rata ja kokeneemmat kilpailijat jättävät hänet viimeiselle sijalle. Varikkopysähdyksellä Whiplash ja hänen miehistönsä pitävät Turbolle kannustuspuheenvuoron ja neuvovat häntä lopettamaan kilpailemisen kuin auto. Takaisin kilpailussa Turbo ymmärtää, mitä he tarkoittavat, ja käyttää pientä kokoaan hyödykseen. Etanan noustessa nopeasti sarjataulukossa Gagne alkaa ajaa likaista kilpaa ja onnistuu lyömään Turbon radan seinään, mikä vahingoittaa sen kuorta ja heikentää sen nopeusvoimia. Lopulta loppusuoralla Turbon ollessa johdossa Gagne yrittää epätoivoisesti voittaa etanan ja joutuu pahaan kolariin, jonka seurauksena suurin osa kilpailijoista joutuu suureen kasaan. Samalla tavalla Turbo joutuu heitteille ja herää tajuttomuudesta, kun hänen kuorensa on puhki ja hänen nopeutensa on mennyttä. Säikähtänyt nähdessään Turbon luovuttavan, Chet asettaa itsensä uskomattomiin vaaroihin tavatakseen Whiplashin miehistön saadakseen kilpakumppanin kiinni. Nähdessään veljensä ja miehistön saapuvan variksilla kannustamaan häntä jatkamaan, Turbo jatkaa kisaa. Valitettavasti Gagne, joka ei suostu häviämään, ajaa määrätietoisesti takaa raahaamalla romuttunutta autoaan yrittäen voittaa. Viimeisellä sekunnilla Chet käskee Turboa kurottamaan ja pyörimään kuoreensa, ennen kuin Gagne yrittää astua hänen päälleen, ja voiman ansiosta Turbo kaatuu maaliviivan ohi ja voittaa. KimLy hyökkää tämän jälkeen Gagnen kimppuun ennen kuin hänet hylätään huijaamisen vuoksi. Tämän voiton myötä Starlight Plazasta tulee suuri vetonaula, ja kaikista yrityksistä tulee näyttäviä menestyksiä, mukaan lukien erittäin taidokkaat etanakilpailut, joissa Whiplashin miehistö saa kuoriinsa erityisiä käyttövoimia, kun taas Chet on tyytyväinen uuteen työhönsä radan erotuomarina ja ensihoitajana. Turbo on onnellisempi huomatessaan, että hänen kuorensa on parantunut, ja sen myötä hänen supernopeutensa on palannut.</w:t>
      </w:r>
    </w:p>
    <w:p>
      <w:r>
        <w:rPr>
          <w:b/>
        </w:rPr>
        <w:t xml:space="preserve">Esimerkki 1.435</w:t>
      </w:r>
    </w:p>
    <w:p>
      <w:r>
        <w:t xml:space="preserve">Fakta1: Geoffrey Richter-Douglas on luutnantti Britannian armeijassa, Fakta2: Fakta3: Saksan tiedustelupalvelu ei tuonut häntä Saksaan perheenyhdistämistä varten, Fakta4: Hirsch on määrätty LZ36:n neitsytkoelennolle, Fakta5: langaton operaattori palaa takaisin ja kuultuaan vastauksen ja tajutessaan, mitä Geoffrey oli tehnyt, ottaa hänet mukaan taisteluun.</w:t>
      </w:r>
    </w:p>
    <w:p>
      <w:r>
        <w:rPr>
          <w:b/>
        </w:rPr>
        <w:t xml:space="preserve">Tulos</w:t>
      </w:r>
    </w:p>
    <w:p>
      <w:r>
        <w:t xml:space="preserve">Ensimmäisen maailmansodan aikana vuonna 1915 Geoffrey RichterDouglas Michael York, saksalaissyntyinen skotti, on luutnantti Britannian armeijassa. Hän tapaa Stephanie Alexandra Stewartin, saksalaisen vakoojan, johon hän rakastuu. Nainen ehdottaa miehelle pakoa Saksaan, jossa hänen perheensä muut jäsenet ja ystävänsä ovat. Lojaalina sotilaana hän ilmoittaa tästä kontaktista komentavalle upseerilleen, kapteeni Whitneylle, joka myös haluaa Geoffreyn lähtevän Saksaan, mutta salaiselle tehtävälle varastamaan Friedrichshafenissa kehitteillä olevan uuden Zeppelin-tyypin LZ36:n suunnitelmat. Geoffrey teeskentelee olevansa karkuri ja matkustaa Saksaan, ja hänen brittiläiset agenttikollegansa jopa ampuvat häntä käsivarteen, jotta hän saisi saksalaiset uskomaan juonen. Friedrichshafenissa hän tapaa pitkäaikaisen ystävänsä professori Altschul Marius Goringin, joka asuu kauniin ja paljon nuoremman vaimonsa Erika Elke Sommerin kanssa, ja molemmat ovat uuden ilmalaivan parissa työskenteleviä tutkijoita. Erika epäilee, että Geoffrey saattaa juonitella jotain, mutta pitää epäilynsä omana tietonaan. Geoffrey saa nopeasti tietää, ettei Saksan tiedustelupalvelu tuonut häntä Saksaan perheen jälleennäkemistä varten. Tapaamisen jälkeen tiedustelupalvelun eversti Hirsch Anton Diffringin kanssa hänet määrätään LZ36:n neitsytkoelennolle. Heti kun se on julistettu lentokelpoiseksi, ilmalaiva osallistuu ehdottoman salaisuuden säilyttämiseksi palaamatta ensin tukikohtaan sotilasoperaatioon, jonka tarkoituksena on varastaa tai tuhota brittiläisiä historiallisia asiakirjoja, muun muassa Magna Carta, Balcovenin linnasta Skotlannissa. Geoffreylla on tehtävässä keskeinen rooli, sillä hän käyttää Skotlannin maiseman tuntemustaan ohjatakseen ilmalaivan hyvin lähelle linnaa yöllä, kun alus on liukumäessä ja moottorit sammutettuina. Saksasta lähdettyään zeppeliini laskeutuu Norjassa sijaitsevalle järvelle tankatakseen ja ottaakseen alukseen erityisesti koulutetun sotilasjoukon. Geoffrey harhauttaa aluksen langattoman operaattorin juuri niin pitkäksi aikaa, että hän voi lähettää viestin LZ36:n sijainnista brittiläiselle tiedustelupalvelulle. Langaton operaattori palaa takaisin, ja kuultuaan vastauksen ja tajutessaan, mitä Geoffrey oli tehnyt, hän ryhtyy taisteluun. Geoffrey onnistuu tyrmäämään hänet ja heittää hänet ulos avoimesta ikkunasta kertoen kapteenille, että langaton operaattori oli pudonnut, kun hän oli raaputtanut jäätä ilmalaivasta, kuten monet aluksen henkilökuntaan kuuluvat olivat saaneet käskyn tehdä. Selitystä uskotaan, mutta Geoffrey ei ehdi lähettää enempää tietoja, koska Erika tulee paikalle ja poistaa tärkeän radiokomponentin. Ilmalaiva jatkaa matkaansa Balcovenin linnaan. Pimeyden turvin Geoffrey navigoi ilmalaivaa sen viimeisellä lähestymislennolla linnaa kohti. Paikallinen maanviljelijä kuulee ilmalaivan moottorien äänen juuri ennen niiden katkaisemista ja hälyttää paikallisen sotilastukikohdan, mutta häntä ei heti uskota. Geoffreylla ei ole muuta vaihtoehtoa kuin osallistua hyökkäykseen, mutta hän onnistuu livahtamaan ja yrittämään hälytyksen nostamista. Hän suostuttelee epäilevän radio-operaattorin ottamaan yhteyttä Lontooseen, mutta saksalaissotilaiden haavoittamana kuoleva operaattori luulee Geoffreytä saksalaiseksi vakoojaksi ja ampuu häntä käteen. Saksalaisten hyökkäys linnaan onnistuu aluksi, mutta heidän etsimänsä historialliset asiakirjat ovat holveissa, joihin heillä ei ole pääsyä. Sillä välin maanviljelijöiden raportin ja radioasemanhoitajan kaoottisen puhelun vuoksi Britannian amiraliteetti hälyttää useita lentolaivueet ja lähettää maajoukkoja. Brittijoukot käyvät tulitaistelua saksalaisten kanssa, mutta saksalaiset vetäytyvät mieluummin tyhjin käsin kuin ottavat riskin Zeppeliinin menettämisestä. Ilmalaiva onnistuu luikertelemaan pimeässä, mutta pian aamunkoiton jälkeen brittiläiset lentokoneet ottavat sen kiinni. Seuraavassa ilmataistelussa ammutaan alas useita koneita, mutta Zeppelin vaurioituu pahoin. Vaikka ilmalaivaa yritettiinkin epätoivoisesti keventää ilmassa pysymiseksi, selviytyjät joutuvat syöksymään maahan lähelle puolueettoman Alankomaiden rannikkoa. Geoffrey, Erika ja muutama jäljellä oleva miehistön jäsen pääsevät maihin juuri kun Zeppelin räjähtää.</w:t>
      </w:r>
    </w:p>
    <w:p>
      <w:r>
        <w:rPr>
          <w:b/>
        </w:rPr>
        <w:t xml:space="preserve">Esimerkki 1.436</w:t>
      </w:r>
    </w:p>
    <w:p>
      <w:r>
        <w:t xml:space="preserve">Fakta1: tyttärentytär Jane Dillon on rakastunut Harold Speedy Swiftiin, Fakta2: Fakta3: Speedy On kosii Janea tavallaan yhdessä kulkukoiran kanssa, Fakta4: sarja onnettomuuksia estää häntä ottamasta matkustajaa, Fakta5: roistot lyödään pois Speedyn koiran avulla, mutta palaavat ja varastavat hevosen ja auton.</w:t>
      </w:r>
    </w:p>
    <w:p>
      <w:r>
        <w:rPr>
          <w:b/>
        </w:rPr>
        <w:t xml:space="preserve">Tulos</w:t>
      </w:r>
    </w:p>
    <w:p>
      <w:r>
        <w:t xml:space="preserve">Kaikilla New Yorkissa on niin kiire, että he kylpevät lauantaisin perjantaina, jotta he voivat pestä maanantain pyykit sunnuntaina. Mutta eräässä hitaammassa, vanhanaikaisessa kaupunginosassa Pop Dillon Burt Woodruff omistaa ja käyttää kaupungin viimeistä hevosvetoista raitiovaunua. Hänen lapsenlapsensa Jane Dillon Ann Christy on rakastunut Harold Speedy Swift Harold Lloydiin. Speedy, innokas New York Yankees -fani, työskentelee limonadikaupassa. Työnsä ohella hän ottaa Yankeesin otteluiden aikana usein vastaan puhelinsoittoja ja välittää linjapisteet keittiöhenkilökunnalle järjestelemällä vitriinissä olevia ruokatarvikkeita, kuten donitseja nollille. Hän kuitenkin menettää työnsä, kun hänet tilataan toimittamaan kukkia ja hän antaa jonkun sulkea auton oven, kun hän saa huomionsa kiinnittymään näyteikkunassa olevaan baseball-pisteiden näyttöön. Raitiovaunumagnaatti W.S. Wilton Byron Douglas tulee Popsin kotiin kysymään hänen hintaansa autolinjan myynnistä, mutta Speedy huomaa lehtiartikkelin ja tajuaa, että tämä on osa suunnitelmaa, jonka tarkoituksena on muodostaa kaupunkiin raitiovaunumonopoli. Hän nostaa salaa Popsin kirjoittaman hinnan 10 000:sta 70 000:een. Wilton kieltäytyy vihaisena ja uhkaa sen sijaan pakottaa Popin ulos. Speedy ei ole huolissaan työttömyydestä; hän on hyvin tottunut menettämään työpaikkoja ja löytämään uusia. Hän ja Jane lähtevät Coney Islandille, jossa he viihtyvät erinomaisesti huolimatta erilaisista onnettomuuksista, kuten siitä, että Speedy pilaa puvuntakkinsa nojaamalla märkään maaliin. Kotimatkalla yhdessä kulkukoiran kanssa, joka on päättänyt seurata heitä, Speedy kosii Janea, mutta Jane ei mene naimisiin ennen kuin hänen isoisänsä asiat on selvitetty. Speedy palkataan taksinkuljettajaksi, mutta erinäiset onnettomuudet estävät häntä jonkin aikaa ottamasta matkustajaa, ja hän suututtaa poliisin. Sitten hänen ilokseen itseään näyttelevä Babe Ruth taksittaa taksia päästäkseen Yankee Stadiumille. Vaikka hän on kauhuissaan Speedyn ajamisesta, hän tarjoaa Speedylle lippua otteluun; mutta taksin omistaja on paikalla, näkee Speedyn istumassa istuimilla, kun tämän pitäisi olla töissä, ja erottaa hänet. Stadionilla Speedy sattuu kuulemaan Wiltonin puhuvan puhelimessa. Wilton on saanut tietää, että jos Pop ei käytä hevosvaunua 24 tunnin välein, hän menettää oikeutensa linjastoon, ja määrää lähettämään pamput häiritsemään toimintaa. Speedy ryntää kotiin ja sopii kadun pienyrittäjien kanssa puolustuksen järjestämisestä. Konnat lyödään pois Speedyn koiran avulla, mutta palaavat takaisin ja varastavat hevosen ja auton. Jälleen koiran avustamana Speedy saa selville, minne auto on viety, ja onnistuu varastamaan sen takaisin. Hullunkurisessa takaa-ajokohtauksessa hän vie sen takaisin kaupungin halki Popsin raiteille, varastaa uusia hevosia, huijaa poliiseja välttääkseen pysäyttämisen ja korvaa rikkinäisen pyörän viemärikaivon kannella. Kun Wilton näkee hevosvaunun paikallaan, hän suostuu vastaamaan Popsin hintaan. Speedy sanoo, että Poppi on hieman kuuro eikä kuule häntä ennen kuin hän tarjoaa 100 000. Wilton suostuu, ja Speedy ehdottaa Janelle, että he suunnittelisivat vierailua Niagaran putouksille hevosautolla.</w:t>
      </w:r>
    </w:p>
    <w:p>
      <w:r>
        <w:rPr>
          <w:b/>
        </w:rPr>
        <w:t xml:space="preserve">Esimerkki 1.437</w:t>
      </w:r>
    </w:p>
    <w:p>
      <w:r>
        <w:t xml:space="preserve">Fakta1: Fakta2: Fakta3: Melanie kutsuu hänet Teddy 's yllätys, Fakta4: talo tyhjenee lukuun ottamatta David Allison ja Melanie, Fakta5: kaksoiskappale Melanie ilmestyy aikana toinen blackout yllättynyt löytää Teddy huoneessa</w:t>
      </w:r>
    </w:p>
    <w:p>
      <w:r>
        <w:rPr>
          <w:b/>
        </w:rPr>
        <w:t xml:space="preserve">Tulos</w:t>
      </w:r>
    </w:p>
    <w:p>
      <w:r>
        <w:t xml:space="preserve">Puhuessaan puhelimessa tyttöystävänsä Jillin kanssa, joka on muuttanut pois opiskelemaan, David kehottaa häntä toivomaan nimenomaan, että hän olisi paikalla katsomassa hänen kilpailevan miekkailuturnauksessa, mutta yllättää hänet sittenkin odottamattomalla vierailulla. Kilpailun jälkeen David lähestyy takaapäin Jillsin samalla tavalla pukeutunutta vastustajaa ja flirttailee tälle luullessaan tätä tyttöystäväkseen. Kiinnostuneena hän suutelee Davidia, ja Jill ryntää vihaisena pois käveltyään heidän kimppuunsa. Myöhemmin David tapaa ystävänsä Teddyn, seksipakkomielteisen opiskelijan, joka kertoo, että Jill tulee myöhemmin kotibileisiin. Toivoen, että Jill puhuu hänelle henkilökohtaisesti, David osallistuu myös juhliin. Meteori laskeutuu juhlapaikan lähelle, ja sähkökaaret aiheuttavat hetkellisen sähkökatkoksen. Villiintyneet juhlijat eivät huomaa katkoksen aikana tapahtuvia lyhyitä, poikkeavia ilmiöitä, kuten synkronoimatonta peilikuvaa, mutta juhlien ulkopuolella oleva huumekauppiaan tyttöystävä säikähtää. Riehakkaiden juhlien jatkuessa David etsii talosta Jilliä, ja Teddy yrittää hurmata Melanien. Teddyn yllätykseksi Melanie kutsuu hänet mukaansa yläkertaan kymmenen minuutin kuluttua. Samaan aikaan David vakoilee Jilliä, joka flirttailee ystävänsä kanssa, ja ulkopuolinen Allison yrittää epäonnistuneesti sopeutua joukkoon. David yrittää pyytää anteeksi Jilliltä, mutta Jill suuttuu entistä enemmän Davidin haparoivasta anteeksipyynnöstä ja sanoo, että David saa hänet tuntemaan itsensä korvattavaksi. Juhlat siirtyvät ulos, ja talo tyhjenee Davidia, Teddyä, Allisonia ja Melaniea lukuun ottamatta. Kun Teddy liittyy Melanien seuraan yläkertaan, hän löytää Melanien alasti sängyltä. He harrastavat seksiä, ja Melanie astuu sen jälkeen suihkuun. Toisen pimennyksen aikana Melanie ilmestyy sängylle kaksoiskappaleena, joka yllättyy Teddyn löytämisestä huoneesta. Kun alkuperäinen Melanie poistuu suihkusta, kaksi Melaniea kohtaavat toisensa, ja Teddy pakenee paniikissa huoneesta. David vahvistaa, että talo on täyttynyt juhlijoiden kaksoiskappaleista, jotka toistavat alkuperäistensa kymmenen minuuttia sitten tekemät teot. Ulkona huumediileri ja hänen kaksoisolentonsa joutuvat väkivaltaiseen yhteenottoon, ja David seuraa, kun toinen heistä murhaa toisen. Alkuperäiset yrittävät piiloutua, koska he ovat huolissaan siitä, että kaksoiskappaleet saattavat olla vihamielisiä. Lopulta kaksoiskappaleet katoavat. Jokaisen pimennyksen myötä kaksoiskappaleet ilmestyvät hetkeksi uudelleen ja esittävät yhä tuoreempia tekoja. David on vakuuttunut siitä, että hän voi pelastaa suhteensa, jos hän keksii paremman anteeksipyynnön Jillsin kaksoiskappaleelle, Allison ystävystyy kaksoiskappaleensa kanssa, ja Teddy pilaa vahingossa oman ja Melaniesin kaksoiskappaleiden tapaamisen. Teddy varoittaa muita siitä, että hänen kaksoisolennostaan tulee nyt riidanhaluinen, ja hän suostuttelee juhlijat, joista useimmat ovat yhä epäileviä, piiloutumaan kaksoisolennoiltaan uima-altaaseen. Kun kaksoiskappaleet ilmestyvät uudelleen, David tyrmää oman kaksoiskappaleensa tajuttomaksi ja hurmaa Jillsin kaksoiskappaleen, ja Teddyn kaksoiskappale yrittää vakuuttaa epäilevän kaksoiskappalejoukon hyökkäämään alkuperäisten kimppuun. Huolestuneina turvallisuudestaan useat alkuperäiset hiipivät ulos ja murhaavat kaksoiskappaleensa, mikä saa raivostuneet kaksoiskappaleet vihamielisiksi. Alkuperäiset vetäytyvät takaisin allastaloon, ja kaksoiskappaleet piirittävät sitä. Seuraava sähkökatkos saa kaksoiskappaleet ilmestymään uima-altaaseen. Väkijoukkojen täyttämässä huoneessa puhkeaa väkivaltaisuuksiin, ja useita ihmisiä kuolee, myös Teddy. David jäljittää alkuperäisen Jillin, joka oli vaeltanut takaisin taloon, ja murhaa tämän, jotta voi olla hänen kaksoisolentonsa kanssa. Allison viettelee kaksoisolentonsa, ja he suutelevat. Lopullinen sähkökatkos saa kaksoiskappaleet ja alkuperäiset yhdistymään. David ja Jill lähtevät yhdessä uima-altaalle ja pussailevat. Hämmentyneet juhlijat horjuvat ulos allastalosta ja alkavat hajaantua. Taivaalla näkyy kaksi alkuperäisen kaltaista meteoria, jotka näyttävät lähtevän Maasta.</w:t>
      </w:r>
    </w:p>
    <w:p>
      <w:r>
        <w:rPr>
          <w:b/>
        </w:rPr>
        <w:t xml:space="preserve">Esimerkki 1.438</w:t>
      </w:r>
    </w:p>
    <w:p>
      <w:r>
        <w:t xml:space="preserve">Fakta1: Fakta2: Benin tukena on Hugh, jonka oletetaan olevan jazzlaulaja: Fakta3: Hugh potkaisee perheen ulos, Fakta4: sisko seurustelee valkoisten miesten kanssa, Fakta5: miellyttävä musta mies on järkyttynyt itsenäisestä tavasta toimia</w:t>
      </w:r>
    </w:p>
    <w:p>
      <w:r>
        <w:rPr>
          <w:b/>
        </w:rPr>
        <w:t xml:space="preserve">Tulos</w:t>
      </w:r>
    </w:p>
    <w:p>
      <w:r>
        <w:t xml:space="preserve">Benin, aran ja kömpelön, on tarkoitus olla jazz-trumpetisti, mutta hän tuhlaa aikaansa juopottelemalla Manhattanin baareissa ja yrittämällä iskeä tyttöjä kahden kollegansa, Dennisin ja Tomin, kanssa. Hänen tukenaan on veli Hugh, jonka pitäisi olla jazzlaulaja mutta joka ei löydä töitä vanhanaikaisen tyylinsä vuoksi. He asuvat yhdessä vaaleaihoisen nuoren sisarensa Lelian kanssa, joka aikoo ryhtyä kirjailijaksi. Aluksi hän on vanhemman älymystön Davidin siipien suojissa, mutta eräässä juhlassa hän hylkää tämän nuoremman Tonyn vuoksi, joka vie hänen neitsyytensä. Kotiin päästyään Lelia järkyttyy huomatessaan, että hänen perheensä on mustia, ja Hugh heittää hänet ulos, koska hän ei halua siskonsa seurustelevan valkoisten miesten kanssa. Lelia saa parikseen miellyttävän mustan miehen, joka järkyttyy Lelian hankkimista itsenäisistä tavoista. Ben, joka saa selkäänsä yritettyään iskeä tyttöjä baarissa, on ehkä oppinut läksynsä. Hugh, joka on ehkä vihdoin tehnyt kompromisseja esityksensä suhteen, saa keikan Chicagosta.</w:t>
      </w:r>
    </w:p>
    <w:p>
      <w:r>
        <w:rPr>
          <w:b/>
        </w:rPr>
        <w:t xml:space="preserve">Esimerkki 1.439</w:t>
      </w:r>
    </w:p>
    <w:p>
      <w:r>
        <w:t xml:space="preserve">Fakta1: tarina koskee hallituksen ilmoittamaa viimeisintä muutosta, Fakta2: kylässä kilpaillaan varatuista paikoista, Fakta3: naisilla on edelleen oikeus osallistua vaaleihin, Fakta4: muut jäsenet hankkivat vaimoja kilpailemaan, Fakta5: Vidya pyysi kilpailemaan.</w:t>
      </w:r>
    </w:p>
    <w:p>
      <w:r>
        <w:rPr>
          <w:b/>
        </w:rPr>
        <w:t xml:space="preserve">Tulos</w:t>
      </w:r>
    </w:p>
    <w:p>
      <w:r>
        <w:t xml:space="preserve">Tarina koskee hallituksen ilmoittamaa viimeisintä muutosta, jonka mukaan kolmannes paikoista jokaisessa kyläkunnan neuvostossa varataan naisille. Se osoittaa, miten naisjohtajilla on vaikeuksia nostaa äänensä kuuluviin miesten maailmassa. Se kertoo myös siitä, miten välikädet vievät suurimman osan hallituksen lähettämistä rahoista, ja vain hyvin vähän niistä päätyy varsinaiselle vastaanottajalle. Parminossa paikallinen kylätoimikunta on kokonaan miehiä. Yhtäkkiä tulee kuitenkin ilmoitus, että Intian perustuslakiin on tehty muutos, jonka mukaan komiteassa on oltava kolmasosa naisia. Kyläpäällikkö Ratan ja jäsenet päättävät antaa perheidensä naisten asettua ehdolle varatuille paikoille siinä toivossa, että he saisivat jatkossakin kirjoituksensa pyörimään. Ratan Singh pyytää poikaansa Inderiä hankkimaan vaimonsa Manjun ehdolle, ja muut jäsenet hankkivat vaimonsa ehdolle. Ehdokkaaksi pyydetään myös Vidya, köyhän kauppiaan, Bhanwarin, juuri vihitty morsian, joka on velkaa kylän päämiehelle. Vidya kääntää kuitenkin pöydän heitä vastaan ja pyytää heitä tilittämään osittain rakennetun koulun varat.</w:t>
      </w:r>
    </w:p>
    <w:p>
      <w:r>
        <w:rPr>
          <w:b/>
        </w:rPr>
        <w:t xml:space="preserve">Esimerkki 1.440</w:t>
      </w:r>
    </w:p>
    <w:p>
      <w:r>
        <w:t xml:space="preserve">Fakta1: Fakta2: Radhan rakkaus Krishnaa kohtaan syntyy Bhakthista: Fakta3: Chandragopa vihaa Radhaa ja Krishnaa, Fakta4: Satyabhama on kateellinen Radhalle ja inhoaa häntä, Fakta5: Rukmini ymmärsi Radhaa ja Krishnaa.</w:t>
      </w:r>
    </w:p>
    <w:p>
      <w:r>
        <w:rPr>
          <w:b/>
        </w:rPr>
        <w:t xml:space="preserve">Tulos</w:t>
      </w:r>
    </w:p>
    <w:p>
      <w:r>
        <w:t xml:space="preserve">Gokulamissa kaikki kunnioittavat Herraa Krishnaa. Radhasin rakkaus Krishnaa kohtaan on syntynyt korkeimmasta Bhakthista. Mutta kyläläiset ja hänen nuorempi sisarensa Chandravali ymmärsivät hänen rakkautensa väärin. Chandravalin mielestä Krishna on vastuussa hänen sisarensa yksinäisestä elämästä ja hän vihaa häntä. Chandragopa vihaa sekä Radhaa että Krishnaa ja pysyttelee poissa Gokulamista vaimonsa Chandravalin kanssa. Satyabhama on kateellinen Radhalle ja inhoaa häntä. Rukmini yksin ymmärsi sekä Radhaa että Krishnaa. Krishna itse Naradan avulla paljastaa jumalallisen rakkauden luonteen näille kuolevaisille.</w:t>
      </w:r>
    </w:p>
    <w:p>
      <w:r>
        <w:rPr>
          <w:b/>
        </w:rPr>
        <w:t xml:space="preserve">Esimerkki 1.441</w:t>
      </w:r>
    </w:p>
    <w:p>
      <w:r>
        <w:t xml:space="preserve">Fakta1: Fakta2: Jack hedelmä on pudonnut talon katolle, Fakta3: Aswathy Out on kiireinen ostoskaupunki, Fakta4: täysin raskaana kerjäläisnainen vaeltaa kaupungilla paikan löytämisen toivossa, Fakta5: äidin on suunnattava takaisin kotiin vastasyntyneen kanssa.</w:t>
      </w:r>
    </w:p>
    <w:p>
      <w:r>
        <w:rPr>
          <w:b/>
        </w:rPr>
        <w:t xml:space="preserve">Tulos</w:t>
      </w:r>
    </w:p>
    <w:p>
      <w:r>
        <w:t xml:space="preserve">Elokuva kertoo monien ihmisten elämäntarinoita, jotka saapuvat kaupunkiin perjantaina 11. marraskuuta 2011 111111 sekoittamaan elämänsä hämmentäviin mittasuhteisiin. Balu Fahadh Faasil, ammatiltaan autoriksan kuljettaja, elää ottamalla sen päivittäin vuokralle. Hän on vähiten tyytyväinen siihen, miten päivä on alkanut. Hän on juuri saanut kuulla, että hänen talonsa katolle on pudonnut jakkihanhi. Näemme, miten huonossa kunnossa hän elää, sillä hänellä ei ole rahaa korjata talonsa kattoa. Kaupungissa Aswathy Nimisha Suresh on kiireinen ostoksilla häitään varten. Isoisänsä Nedumudi Venun, siskonsa ja äitinsä saattelemana hänet nähdään melko kiireisenä, kun hän vastaa sulhasensa Jayakrishnan Tini Tomin puheluihin, joka muuten on myös kaupungissa. Muneer Manu on Balun johtaman autoriksan omistajan poika. Hän on tyypillinen nuori opiskelija, joka kieltäytyy tekemästä mitään, mitä hänen äitinsä haluaa hänen tekevän. Muneer ja hänen tyttöystävänsä Jincy Ann Augustine päättävät lähteä rannalle, sillä collegessa on julistettu loma. Täysin raskaana oleva kerjäläisnainen kiertelee kaupungilla toivoen löytävänsä paikan, jossa hän voisi synnyttää lapsensa. Toinen äiti Seema G. Nair, jonka miniätytär on juuri synnyttänyt, joutuu palaamaan kotiin vastasyntyneen kanssa, koska sairaala päättää yhtäkkiä kotiuttaa hänet vuoteiden puutteen vuoksi. Myös lapseton pariskunta Arun Prakash Bare ja Parvathy Asha Sarath laskeutuvat samana päivänä Alappuzhaan adoptoidakseen lapsen. Heillä on melkoinen kiire, ja heidän on lähdettävä takaisin Bangaloreen iltaan mennessä, ja kun orpokodin virkailijat vaativat todistusta adoptiomenettelyn loppuun saattamiseksi, he joutuvat pulaan.</w:t>
      </w:r>
    </w:p>
    <w:p>
      <w:r>
        <w:rPr>
          <w:b/>
        </w:rPr>
        <w:t xml:space="preserve">Esimerkki 1.442</w:t>
      </w:r>
    </w:p>
    <w:p>
      <w:r>
        <w:t xml:space="preserve">Fakta1: Fakta2: Amerikkalainen sotakirjeenvaihtaja Mitch Mitchell työskentelee Lontoossa Consolidated Press of America -yhtiölle: Fakta3: Yhdysvallat on tuolloin puolueeton, Fakta4: Consolidated Press käyttää hotellin viinikellaria uudeksi päämajakseen, Fakta5: puhelinyhteys kuolee ilmahyökkäyksessä, ja kyyhkynen toimittaa elintärkeitä tietoja, mutta kesken puhelun hän on kuollut.</w:t>
      </w:r>
    </w:p>
    <w:p>
      <w:r>
        <w:rPr>
          <w:b/>
        </w:rPr>
        <w:t xml:space="preserve">Tulos</w:t>
      </w:r>
    </w:p>
    <w:p>
      <w:r>
        <w:t xml:space="preserve">Syyskuussa 1940 amerikkalainen sotakirjeenvaihtaja Mitch Mitchell työskentelee Lontoossa 1000 sanomalehteä edustavalle Consolidated Press of America -yhtiölle. Mitch odottaa jännittyneenä uutisia Saksan odotetusta hyökkäyksestä Britanniaan mantereella olevalta toimittajalta, sillä Yhdysvallat on tuolloin puolueeton, ja hän on päättänyt napata kilpailijansa. Hän onnistuu vuokraamaan Sir Titus Scottsin sähkeen Cornwallin Penzancesta viikoksi säästääkseen neljäkymmentä minuuttia kohtuuttoman kalliilla hinnalla pomonsa H. Cyrus Stuyvesantin tyrmistykseksi. Tieto tulee koodattujen radio- ja kirjekyyhkysanomien välityksellä. Kaksitoistavuotias Albert Perkins ja iäkäs herra Bindle vahtivat kyyhkysiä. Erään Lontoon vastaisen yöllisen ilmahyökkäyksen aikana Mitch tapaa Jennifer Carsonin, joka on tiedotusministeriön lennätin. He etsivät suojaa metrosta ja tutustuvat toisiinsa. Consolidatedin toimistot ja kaikki telekopiokoneet tuhoutuvat hyökkäyksessä, mutta Mitch saa tiedotusministeriön virkailijalta Duffieldiltä Jenniferin palvelut ja telekopiokoneen. Sitten hän saa Regency Hotelsin toimitusjohtajan Hobbsin suostuttelemaan Consolidated Pressin käyttämään hotellin viinikellaria uutena pääkonttorina. Pommi syöksyy kellariin, mutta ei räjähdä, joten kaikki olettavat, että pommi on tyhjä. Myöhemmin Jeff, sokea Consolidatedin työntekijä, huomaa kuitenkin, että pommi on toiminnassa, ja ilmoittaa siitä Mitchille, juuri kun Mitch vihdoin saa odottamansa viestin. Mitch evakuoi paikan, mutta Jennifer epäilee, että hän yrittää vain ohittaa sensorin, kapteeni Lionel Channingin, ja kieltäytyy lähtemästä. Toinen pommi sulkee sisäänkäynnin ja vangitsee heidät kellariin. Mitch käskee Jenniferin käyttää telekopiota ja alkaa lähettää isoa skuuppiaan: Hitler on käynyt Calais'ssa, mikä tarkoittaa, että maihinnousu on lähellä. Kun Jennifer tajuaa, että Mitch lähettää sensuroimatonta tietoa, hän yrittää suostutella Mitchiä lopettamaan. He käyvät kamppailua, ennen kuin mies lukitsee Jenniferin lukkojen taakse. Sitten Albert soittaa puhelimessa ja kertoo lisää kyyhkysillä toimitettuja tärkeitä tietoja, mutta kesken puhelun hän kuolee ilmahyökkäyksessä. Mitch on järkyttynyt. Uutisten välittämisen sijaan Mitch kertoo Albertsin kuolemasta. Jennifer on liikuttunut, ja kun pelastusryhmä vapauttaa heidät, Mitch ja Jennifer lähtevät viinikellarista yhdessä.</w:t>
      </w:r>
    </w:p>
    <w:p>
      <w:r>
        <w:rPr>
          <w:b/>
        </w:rPr>
        <w:t xml:space="preserve">Esimerkki 1.443</w:t>
      </w:r>
    </w:p>
    <w:p>
      <w:r>
        <w:t xml:space="preserve">Fakta1: 11-vuotias Annie Parker elää täydellistä nuorta elämää, Fakta2: Fakta3: Anne äkillisen kuoleman jälkeen naimisiin Paulin isän kanssa, Fakta4: tapa maailmassa yhtä nuoren mutta harhaanjohtavan aviomiehensä ja vanhemman siskonsa kanssa tulla sijaisvanhemmaksi Annelle, Fakta5: sama sairaus tappoi äidin ja siskon.</w:t>
      </w:r>
    </w:p>
    <w:p>
      <w:r>
        <w:rPr>
          <w:b/>
        </w:rPr>
        <w:t xml:space="preserve">Tulos</w:t>
      </w:r>
    </w:p>
    <w:p>
      <w:r>
        <w:t xml:space="preserve">11-vuotias Annie Parker elää täydellistä nuorta elämää, jota kaikki rakastavat, erityisesti hänen äitinsä, isänsä ja isosiskonsa. Kukaan heistä ei kuitenkaan tiedä, että heidän täydellistä perhettään vaanii jokin kauhea. Syksyisenä iltapäivänä vuonna 1976 nuori Annie kuulee yläkerrasta ääntä. Hänen äitinsä on romahtanut ja kuollut, ja tuskallinen syöksykierre alkaa. Berkeleyn yliopistossa nerokas tutkimusgenetiikan tutkija MaryClaire King on aloittamassa eräänlaista henkilökohtaista ristiretkeä rintasyövän geneettisten juurien selvittämiseksi. Vielä parikymppisenä hän on jo tehnyt kuuluisan löydön, joka päätyi Science-lehden kanteen: hän on määrittänyt ihmisten ja simpanssien välisen geneettisen vaihtelun. Hänen vakaumuksensa siitä, että ainakin joillakin rintasyövän muodoilla on perinnöllinen perusta, ei kuitenkaan ole laajalti jaettu. Hänen väsymätön tutkimustyönsä 1980-luvulla päättyi kuitenkin lääketieteelliseen läpimurtoon - BRCA1-perinnöllisen rintasyöpägeenin sijainnin selvittämiseen - jota pidetään yhtenä 1900-luvun tärkeimmistä tieteellisistä löydöistä. Isänsä äkillisen kuoleman jälkeen Anne menee 19-vuotiaana naimisiin Paulin kanssa ja tulee pian raskaaksi. Hän kamppailee löytääkseen tiensä maailmassa yhtä nuoren mutta harhaanjohtavan aviomiehensä ja vanhemman sisarensa Joan Parkerin kanssa, joka yrittää ryhtyä Annen sijaisvanhemmaksi. Mutta julmasti Joan sairastuu samaan syöpään, joka tappoi heidän äitinsä, ja muutamassa kuukaudessa hänkin on kuollut. Annie sairastaa samaa tautia, joka tappoi hänen äitinsä ja siskonsa - rintasyöpää. Se on vakava, ja pian seuraa leikkaus ja kemoterapia kaikkine vaikeuksineen. Annie menettää hiuksensa, ja jos se ei olisi vielä riittänyt, hänen miehensä, joka ei ole koskaan ollut oikeasti kypsä tai vakaa, on aloittanut suhteen Annien läheisimpään ystävään Louiseen ja jättää hänet. Ironista kyllä, Paulilla diagnosoidaan pian syöpä, ja hän menehtyy vähän ennen kuin Anne saa toisen syöpädiagnoosin. Nuoren lääkärin Seanin ja uuden ystävän Kimin avulla Anne jatkaa taisteluaan. Jokaisen häntä kohtaavan tragedian myötä hän vahvistuu. Annen kamppailun aikana King jatkaa uskomustaan siitä, että joillakin rinta- ja munasarjasyöpien muodoilla on perinnöllinen perusta. Vaikka hän pääsee otsikoihin työstään, jossa hän soveltaa DNA-sormenjälkiä auttaakseen kadonneiden henkilöiden ja heidän perheidensä yhdistämisessä Argentiinassa, hänen ensisijaisena tavoitteenaan on rintasyöpägeenin kartoittaminen. King keskittyy keräämään perheitä, joissa esiintyy erityisen paljon rintasyöpää, koska hän epäilee, että näissä tapauksissa paljastuu todennäköisimmin geneettisiä taipumuksia. Geneettisen kartoituksen kehittyminen 1980-luvulla antaa hänen ryhmälleen vähitellen mahdollisuuden aloittaa tutkimukset BRCA1-geenin sijainnin kartoittamiseksi. Lopulta vuonna 1990 King ja hänen tutkimusryhmänsä löytävät vakuuttavia todisteita, jotka yhdistävät kromosomissa 17 olevat DNA-merkit BRCA1-geeniksi nimetyn geenin perinnölliseen vikaan. Työ esiteltiin American Society of Human Genetics -järjestön konferenssissa Cincinnatissa ja julkaistiin Science-lehdessä vähän myöhemmin. Mary Claire King päätyi Time-lehden kanteen, ja Anne Parker sai vihdoin vastauksen, jota hän itse oli pitkään etsinyt. Anne Parker avioitui onnellisesti uudelleen, ja muutamaa vuotta myöhemmin hän sairastui syöpään kolmannen kerran. Ja selviytyy jälleen. Hän nauroi hoidon aikana syistä, jotka vain hän tiesi ja ymmärsi.</w:t>
      </w:r>
    </w:p>
    <w:p>
      <w:r>
        <w:rPr>
          <w:b/>
        </w:rPr>
        <w:t xml:space="preserve">Esimerkki 1.444</w:t>
      </w:r>
    </w:p>
    <w:p>
      <w:r>
        <w:t xml:space="preserve">Fakta1: Fakta2: Manju asuu kylässä isänsä kanssa: Mohan ja Manju asuvat samassa kylässä, Fakta3: Mehkoo on vaikutusvaltainen ja Manjun äitipuoli, Fakta4: katuvainen mies pyytää anteeksi, mutta pyytää häntä huolehtimaan lapsista, Fakta5: mies jätti nuoren lesken huolehtimaan lapsista.</w:t>
      </w:r>
    </w:p>
    <w:p>
      <w:r>
        <w:rPr>
          <w:b/>
        </w:rPr>
        <w:t xml:space="preserve">Tulos</w:t>
      </w:r>
    </w:p>
    <w:p>
      <w:r>
        <w:t xml:space="preserve">Manju asuu kylässä isänsä, koulunopettajan, ja äitipuolensa kanssa. Mohan Dilip Kumar ja Manju Nargis asuvat samassa kylässä ja ovat olleet ystäviä lapsuudesta asti. Ystävyys kehittyy rakkaudeksi, ja molemmat odottavat innoissaan häitään. Mohan päättää lähteä kaupunkiin ostamaan koruja häitä varten. Matkalla hänet ryöstetään ja hän menettää tajuntansa, ja hänen vammansa johtavat hänet sairaalaan. Mehkoo Jeevan on armeijasta eläkkeelle jäänyt nokkela mies, joka himoitsee yhtä kylän nuorista tytöistä. Hänellä on vaikutusvaltaa Manjusin äitipuolen kanssa, ja tämä rinnallaan hän soittaa kylän panchayatiin. Siellä hän tuomitsee Mohanin roistoksi, joka on karannut tytön kanssa, ja kertoo, että hän ei palaa avioliittoon. Koska hääpäivä on jo sovittu, kylätoimikunta suostuu Mehkoon kanssa siihen, että Manju menee naimisiin sovittuna päivänä. Manjulle löydetään muka sopiva sulhanen, joka osoittautuu seitsemänkymmenvuotiaaksi sairaaksi mieheksi. Kun hän astuu häähuoneeseen, hän huomaa, että Manju on liian nuori morsiameksi. Katuvaisena hän pyytää anteeksi, mutta vetoaa Manjuun, jotta tämä huolehtisi hänen lapsistaan. Manju ottaa vanhan miehen vaimon roolin. Mies kuolee, ja Manju jää nuoreksi leskeksi huolehtimaan lapsista. Eräänä myrskyisenä yönä hän lähtee tapaamaan Mohania ja kuolee pudotessaan jyrkänteeltä. Mehkoo ja muut kyläläiset saapuvat tuomitsemaan Mohania Manjun murhasta. Mohan ei sano mitään puolustuksekseen, ja hänet tuomitaan kahdenkymmenen vuoden vankeuteen. Vapauduttuaan vankilasta Mohan menee samaan paikkaan, jossa Manju oli kuollut. Hän näkee Manjun hengen, joka kutsuu häntä seuraamaan häntä. Kun hän tekee niin, hän putoaa jyrkänteen reunalta ja kuolee.</w:t>
      </w:r>
    </w:p>
    <w:p>
      <w:r>
        <w:rPr>
          <w:b/>
        </w:rPr>
        <w:t xml:space="preserve">Esimerkki 1.445</w:t>
      </w:r>
    </w:p>
    <w:p>
      <w:r>
        <w:t xml:space="preserve">Fakta1: kyläläiset saavat tietää brittiläisen pomon ja läheisen ystävän Henry Mooresin ja Sajanin välisestä suhteesta, Fakta2: Henry ja T.K. työskentelevät tienrakennustöissä Keralan maaseudulla, Fakta3: elokuvan alussa keskitytään Henryn ja kotiapulaisen Sajanin väliseen suhteeseen, Fakta4: Sajanin rakkaus Henryyn ajaa takaisin Henryn taloon, Fakta5: T.K. ja Henry heittävät ruumiin jokeen peittääkseen kuolemansa.</w:t>
      </w:r>
    </w:p>
    <w:p>
      <w:r>
        <w:rPr>
          <w:b/>
        </w:rPr>
        <w:t xml:space="preserve">Tulos</w:t>
      </w:r>
    </w:p>
    <w:p>
      <w:r>
        <w:t xml:space="preserve">Before the Rains sijoittuu 1930-luvun Malabarin piirikuntaan, joka sijaitsee Brittiläisen Intian puheenjohtajavaltion Madrasin alueella, kasvavan kansallismielisen liikkeen taustalla. Idealistinen nuori intialainen mies, T.K. Neelan Rahul Bose joutuu repimään itseään tulevaisuuden kunnianhimoisten tavoitteidensa ja perinteitä kohtaan tuntemansa lojaalisuuden välillä, kun hänen kylänsä asukkaat saavat tietää hänen brittiläisen pomonsa ja läheisen ystävänsä Henry Mooresin Linus Roachen ja naimisissa olevan kylän naisen Sajani Nandita Dasin välisestä suhteesta. Henry ja T.K. työskentelevät tienrakennustöissä Keralan maaseudulla. Elokuvan alku keskittyy Henryn ja hänen kotiapulaisensa Sajanin väliseen suhteeseen. He rakastelevat vesiputouksen lähellä, minkä todistajina on kaksi lasta, jotka pakenevat. Sekä Henry että Sajani ovat naimisissa eri puolisoiden kanssa ja molemmat tietävät toistensa avioliitoista. Henryn vaimo Laura ja poika Peter palaavat lomaltaan Englannista. Sajani on järkyttynyt, mutta Henry vakuuttaa Sajanille, että Sajani rakastaa häntä. Sajanin väkivaltainen aviomies saa tietää hänen uskottomuudestaan ja pahoinpitelee hänet raa'asti. Sajani pakenee Henryn taloon; Henry käskee T.K:ta viemään hänet piiloon. T.K. käskee Sajania olemaan tulematta takaisin, koska hän on nyt häpäisty ja hänen läsnäolonsa kylässä vaarantaa Henrikin hengen. Sajani ei usko T.K:ta, mutta lähtee kuitenkin. Tänä aikana paheksunta brittejä kohtaan kasvaa; uutinen intialaisen naisen ja brittimiehen välisestä aviorikoksesta olisi kiihottava. Sajanin rakkaus Henryä kohtaan ajaa hänet takaisin Henryn taloon. Henry kehottaa häntä lähtemään ja myöntää, ettei hän rakasta Sajania. Hätääntynyt Sajani löytää T.K:n käsiaseen, joka oli Henryn lahja, ampuu itseään rintaan ja kuolee. T.K. ja Henry heittävät hänen ruumiinsa jokeen salatakseen hänen kuolemansa. Sajanin katoaminen herättää kiinnostusta kylässä. Sajanin veli Manas ja aviomies keräävät kylän miehet etsimään häntä viidakosta. Samat kaksi lasta, jotka löysivät Sajanin ja Henryn vesiputouksen läheltä kompromissiasennossa, löytävät Sajanin ruumiin. Selvitetään, että hänet tappoi englantilaisen pistoolin luoti. Sajanin aviomiehen johtama väkijoukko hyökkää T.K:n kimppuun, joka on ainoa intialainen mies, jolla on käsiase. Luoti ja käsiase täsmäävät, ja T.K. joutuu kyläneuvoston eteen murhasyytteeseen. T.K. joutuu kertomaan totuuden neuvostolle, kun taas Henryn vaimo saa selville miehensä suhteen ja tämän osallisuuden Sajanin kuolemaan ja jättää miehensä palatakseen poikansa kanssa Englantiin. T.K. todistaa syyttömyytensä neuvostolle tulikokeessa. Neuvoston vanhimmat kertovat T.K:lle, että hänen on tapettava Henrik saadakseen kunniansa takaisin, koska hän auttoi ja auttoi murhan peittämisessä. Sajanin veli ja T.K. lähtevät tappamaan Henryä. Kun tulee hetki, jolloin T.K. tappaa Henryn, hän ei voi painaa liipaisinta, vaan sanoo Henrylle, ettei kukaan omista mitään, vaan se kuuluu kaikille. Elokuva päättyy monsuunin alkaessa. Henryn ja T.K:n tie kestää eikä anna periksi kaatosateelle.</w:t>
      </w:r>
    </w:p>
    <w:p>
      <w:r>
        <w:rPr>
          <w:b/>
        </w:rPr>
        <w:t xml:space="preserve">Esimerkki 1.446</w:t>
      </w:r>
    </w:p>
    <w:p>
      <w:r>
        <w:t xml:space="preserve">Fakta1: Radhika asuu liikemiesmiehensä kanssa Delhissä, Fakta2: Fakta3: Iqbal ei järjestä rahaa Natalien ja tyttären lähettämiseen Prahaan, Fakta4: paikassa on muistoja vaimosta ja tyttärestä, Fakta5: lapsuuden laulajaystävä ilmestyy uudelleen elämään Juuri silloin Partho</w:t>
      </w:r>
    </w:p>
    <w:p>
      <w:r>
        <w:rPr>
          <w:b/>
        </w:rPr>
        <w:t xml:space="preserve">Tulos</w:t>
      </w:r>
    </w:p>
    <w:p>
      <w:r>
        <w:t xml:space="preserve">Raag sijoittuu Delhiin, jossa Radhika Zerifa Wahid, hindulaislaulaja, asuu liikemiesmiehensä Alok Kenny Basumataryn kanssa. He tapasivat ensimmäisen kerran erään Radhikan musiikkiesityksen aikana Guwahatissa useita vuosia sitten. Erilaisista elämänfilosofioistaan huolimatta he rakastuvat toisiinsa ja menevät naimisiin. Alokin uranvaihdoksen vuoksi he muuttavat myöhemmin Delhiin. Seitsemän avioliittovuoden jälkeenkään Alok ei ole vielä valmis tulemaan isäksi. Hän alkaa sivuuttaa Radhikan yksilönä ja taiteilijana. Hänen musiikkinsa, joka ilmeisesti sai hänet rakastumaan häneen, ei enää miellytä häntä. Radhika tapaa naapurinsa Iqbal Adil Hussainin, taidemaalarin. Pian heistä tulee ystäviä. Surajeet Sahay, jonka terassia Iqbal on käyttänyt suojana ja ateljeena viimeiset kymmenen vuotta, haluaa Iqbalin lähtevän sieltä pois. Asunto oli oikeastaan Iqbalin. Hänen oli pakko myydä se Sahaylle, koska Iqbal ei pystynyt järjestämään rahaa lähettääkseen vaimonsa Natalie Natasha Magon ja tyttärensä Noorin Prahaan. Iqbal oli jäänyt takaisin asunnon terassille, koska hän ei halunnut jäädä pois paikasta, jossa oli muistoja hänen vaimostaan ja tyttärestään Noorista. Nyt Surajeet Sahay haluaa myydä asunnon ja muuttaa Kanadaan. Radhika järjestää Iqbalin maalausten näyttelyn auttaakseen häntä ostamaan talon takaisin. Mutta hän epäonnistuu siinä. Juuri silloin Partho Kopil Bora, hänen lapsuuden laulajaystävänsä, ilmestyy uudelleen hänen elämäänsä. Hän oli salaa rakastunut Radhikaan, mutta oli antanut tämän lähteä omille teilleen, kun hän sai tietää, että tämä oli mennyt naimisiin Alokin kanssa. Loistavien markkinointi- ja PR-taitojensa avulla Partho auttaa Radhikaa järjestämään Iqbalin maalausten näyttelyn, josta tulee ansaitusti menestys. Iqbal saa talonsa takaisin. Partho palaa takaisin Guwahatiin. Alok puolestaan rakasteli varomattomasti ja hedelmöittää kollegansa Nandinin eräällä heidän työmatkallaan Delhin ulkopuolella. Radhika sai tietää asiasta. Sekä Alok että Nandini väittävät kuitenkin, että kyseessä oli vain vahinko eikä kummallakaan osapuolella ollut mitään tunnesiteitä. Radhika joutuu valitsemaan Alokin, Iqbalin ja Parthon väliltä. Käsikirjoitus ei näytä Radhikan tekemää päätöstä ja jättää sen tulkinnanvaraiseksi. Elokuvan lopussa Radhika ja Partho laulavat jugalbandia esiintymislavalla, ja Iqbal ja nelivuotias tyttö istuvat yleisön joukossa ja nauttivat jugalbandista.</w:t>
      </w:r>
    </w:p>
    <w:p>
      <w:r>
        <w:rPr>
          <w:b/>
        </w:rPr>
        <w:t xml:space="preserve">Esimerkki 1.447</w:t>
      </w:r>
    </w:p>
    <w:p>
      <w:r>
        <w:t xml:space="preserve">Fakta1: Fakta2: tarina kerrotaan intiaanien näkökulmasta, Fakta3: Cheyenne-kansan Greyeagle sieppaa Bethin, Fakta4: Cheyenne-kansan päällikkö antoi Cheyenne-kansalle tehtäväksi tuoda Bethin hänen luokseen, Fakta5: Karhu löytää Bethin tuodakseen hänet turvallisesti takaisin.</w:t>
      </w:r>
    </w:p>
    <w:p>
      <w:r>
        <w:rPr>
          <w:b/>
        </w:rPr>
        <w:t xml:space="preserve">Tulos</w:t>
      </w:r>
    </w:p>
    <w:p>
      <w:r>
        <w:t xml:space="preserve">Ben Johnson näyttelee John Coulteria, joka asuu tasangoilla tyttärensä Bethin ja ystävänsä Standing Bearin kanssa vuonna 1848 Montanan territoriossa. Tarina kerrotaan pääasiassa intiaanien näkökulmasta. Cheyenne-kansan Greyeagle sieppaa Bethin, ja kansakunnan päällikkö on antanut hänelle tehtäväksi tuoda Bethin luokseen. Coulter ja Seisova Karhu joutuvat monenlaisiin seikkailuihin löytääkseen Bethin ja tuodakseen hänet turvallisesti takaisin kotiin.</w:t>
      </w:r>
    </w:p>
    <w:p>
      <w:r>
        <w:rPr>
          <w:b/>
        </w:rPr>
        <w:t xml:space="preserve">Esimerkki 1.448</w:t>
      </w:r>
    </w:p>
    <w:p>
      <w:r>
        <w:t xml:space="preserve">Fakta1: Kaulin vaimo ja poika esittävät vetoomuksen Intian armeijalle, Fakta2: Kaulin poika lähtee etsimään isää, Fakta3: isä on siirretty eri vankileirille Sohailin ja Sohailin viekkauden johdolla, Fakta4: Kaul tapaa joukko vangittuja intialaisia sotavankeja uudessa vankilassa, Fakta5: kymmenennen ja Jatinin yö oli raportoinut tästä Sohailille.</w:t>
      </w:r>
    </w:p>
    <w:p>
      <w:r>
        <w:rPr>
          <w:b/>
        </w:rPr>
        <w:t xml:space="preserve">Tulos</w:t>
      </w:r>
    </w:p>
    <w:p>
      <w:r>
        <w:t xml:space="preserve">Intian armeijan majuri Ranvir Kaul ja noin 30 hänen kollegaansa vangittiin Pakistanissa, ja heitä pidettiin 33 vuoden ajan julmissa oloissa. Kaul yrittää vielä kerran paeta, mutta hänet otetaan kiinni, pahoinpidellään, haukutaan ja heitetään takaisin vankilaan. Kahakan aikana yksi hänen miehistään pakenee ja lähettää myötätuntoisen ystävänsä Jabbarin välityksellä kirjeen kotiin. Kaulin vaimo ja poika vetoavat Intian armeijaan, mutta kenraalin kädet ovat sidotut, vaikka hän suhtautuukin asiaan myötämielisesti. Hän ottaa asian esille, ja Pakistan kieltää sen, ja miehet ammutaan välittömästi; hän ei voi antaa lupaa armeijan toimenpiteisiin ilman pitäviä todisteita eikä vain kirjettä; muita vaihtoehtoja ei ole. Kaulsin poika Gaurav lähtee etsimään isäänsä. Gaurav tapaa Jabbarin ja saa selville, että hänen isänsä on siirretty toiselle vankileirille, Saran Jailiin, ovelan ja sadistisen Sohailin alaisuuteen. Kaul tapaa uudessa vankilassa toisen joukon vangittuja intialaisia sotavankeja. Kaul yrittää jälleen paeta. Yksi mies uhrautuu sähköaidan päälle, kun muut pääsevät läpi. Sohail huokaa hämmentyneenä, kun aidan ohi päässeet muut räjähtävät maamiinoihin. Kaul ja loput vangit hakataan jälleen ja potkitaan takaisin parakkeihinsa. Yksi vangeista, Khan, onnistuu väistämään maamiinat ja pakenee. Gaurav tuo hänet turvaan. Gaurav hyökkää sotilaskuriirin kimppuun ja tunkeutuu univormuaan käyttäen Pakistanin armeijan toimistoon. Hän varastaa piirustukset, jotka paljastavat vankilan alla olevan vesijohdon. Hänen isänsä ja miehensä voivat kaivaa tiensä tähän pääverkkoon ja ryömiä sieltä ulos. Vastahakoisesti Khan pidätetään jälleen. Sohail arvelee oikein, että Khan on palannut syystä. Khan paljastaa Kaulille, että hänen poikansa on täällä; tämä uutinen ja vesijohto innostavat miehiä. Miehet alkavat kaikessa hiljaisuudessa kaivaa tunnelia vesijohdolle. He löytävät Intian armeijan kapteeni Jatinin ruumiin vankilan alla olevista raunioista, mutta tämä Jatin on heidän joukossaan! Khan ja Kaul saavat selville, että hän on itse asiassa pakistanilainen vakooja. Gaurav ja Khan olivat suunnitelleet paon kymmenennen päivän yöksi, ja vakooja Jatin oli raportoinut tästä kuuliaisesti Sohailille. Kaul ja Khan päättävät, että pako tapahtuu yhdeksäntenä yönä. Jatinille ei kerrota tästä, mutta miehet onnistuvat lähettämään koodatun viestin Gauraville. Seuraavana päivänä Khan huomaa vankilaan saapuvaan armeijan huoltoautoon raapustetun numeron 9: se on Gauravin vastaus. Hän odottaa miehiä vesijohtoverkon lähistöllä yhdeksäntenä päivänä. Pakoiltana miehet valtaavat vartijat ja tappavat Jatinin. He menevät vesijohtoputkeen ja alkavat kaivaa pois viimeiset metrit jäljellä olevaa romua. Putkissa koputtelu kulkee Sohailin keittiön tiskialtaaseen asti; Sohail saa nopeasti selville paon ja ajaa miehet kuumana takaa putkea pitkin. Gaurav kaivaa toiselta puolelta, ja juuri viime hetkellä roskat saadaan pois ja isä ja poika ovat jälleen yhdessä. Miehet selviävät. Yksi heistä uhrautuu vesijohdon sisällä olevaan miinaan, joka sortuu ja tukkii Sohailin. Gaurav johdattaa isänsä ja miehet junaradalle, mutta juna on myöhässä. Miehet hajaantuvat välttääkseen paljastumisen ja sopivat tapaavansa aamunkoitteessa lähellä raja-asemaa. He saapuvat rajanylityspaikalle, mutta Sohail ja hänen miehensä ovat perässä. Syntyy tulitaistelu. Khan taistelee urheasti, mutta hänet ammutaan alas. Ranvir Kaul ja Gaurav sekä kourallinen jäljellä olevia vankeja pääsevät lopulta rajan yli Pakistanin armeijan kuorma-autolla. Sohail on aivan heidän takanaan, mutta hänen jeeppinsä riisutaan aseista, ja Kaul ja vangit piirittävät hänet. Kaul osoittaa heidän takanaan olevaa rajaviivaa; he ovat nyt Intian maaperällä. Kaul, joka on nyt Intian armeijan sotilas, hyökkää ja tappaa Sohailin lähitaistelussa ja heittää tämän ruumiin rajan yli. Elokuva päättyy, kun Ranvir Kaul ja hänen miehensä otetaan takaisin Intian armeijaan ja tervehtivät Intian trikoloria.</w:t>
      </w:r>
    </w:p>
    <w:p>
      <w:r>
        <w:rPr>
          <w:b/>
        </w:rPr>
        <w:t xml:space="preserve">Esimerkki 1.449</w:t>
      </w:r>
    </w:p>
    <w:p>
      <w:r>
        <w:t xml:space="preserve">Fakta1: ystävät etsivät Adityan vaimoa, Fakta2: Fakta3: Aditya ja Suhani menevät naimisiin pienessä seremoniassa, Fakta4: avio-ongelmat uhkaavat ajaa heidät erilleen, Fakta5: Suhani on sairaalassa kuoleman partaalla.</w:t>
      </w:r>
    </w:p>
    <w:p>
      <w:r>
        <w:rPr>
          <w:b/>
        </w:rPr>
        <w:t xml:space="preserve">Tulos</w:t>
      </w:r>
    </w:p>
    <w:p>
      <w:r>
        <w:t xml:space="preserve">Aditya Vivek Oberoi ja hänen ystävänsä etsivät Adityan vaimoa Suhani Rani Mukherjia. Hän on ollut kateissa tuntikausia, muutama päivä sen jälkeen, kun hän oli riidellyt Adityan kanssa heidän epäonnistuneesta avioliitostaan. Mutta Aditya tajuaa nyt, että hän rakastaa Aditya enemmän kuin mitään muuta, ja on murtunut siitä, ettei hän löydä Adityaa. Elokuva siirtyy takaumiin, jossa nähdään, että Aditya ja Suhani tapaavat toisensa häissä. Aditya rakastuu häneen välittömästi ja jahtaa häntä. Suhani uskoo aluksi, että Adityy vain flirttailee hänen kanssaan, mutta myöhemmin molemmat tajuavat rakastavansa toisiaan. Adityan rikas elämäntyyli ja Suhanin keskiluokkainen elämäntyyli aiheuttavat kuitenkin kuilun heidän vanhempiensa välille. Aditya ja Suhani karkaavat ja menevät naimisiin pienessä seremoniassa. Aluksi he asuvat omissa kodeissaan ja pitävät avioliittonsa salassa. Kun Suhanin vanhemmalle siskolle tulee kuitenkin kosinta, totuus paljastuu. Aditya ja Suhani muuttavat sen jälkeen ränsistyneeseen taloon ja aloittavat avioelämänsä yhdessä. Pian avio-ongelmat uhkaavat ajaa heidät erilleen. Väärinkäsitys saa Suhanin luulemaan, että Adityalla on suhde, ja he joutuvat pahaan riitaan. Sitten Suhani joutuu auto-onnettomuuteen. Kun hän on ylittämässä katua, auto törmää häneen, ja hän loukkaantuu lähes kuolettavasti. Aditya ei tiedä tästä mitään ja odottaa Suhanin palaavan kotiinsa onnellisena ajatellen, että he pääsevät sovintoon. Samaan aikaan Suhani on sairaalassa kuoleman partaalla. Elokuva palaa nykyhetkeen, jossa Aditya on tajunnut, että Suhani on kadonnut ja etsii häntä kuumeisesti. Paljastuu, että Savitri Tabu on se, joka törmäsi Suhaniin autollaan. Savitri pelkää tunnustaa ja soittaa miehelleen, joka on IAS-virkamies. Hänen miehensä Yeshwant Rao Shah Rukh Khan saapuu sairaalaan ja kertoo lääkärille, että Suhani on hänen vaimonsa ja hän haluaa, että hänet leikataan. Aditya saa tietää tapahtuneesta ja saapuu sairaalaan. Suhani vaipuu koomaan. Yeshwant selittää Adityalle ja ottaa syyt niskoilleen ja kertoo, että hän aiheutti onnettomuuden. Aditya uhkaa Yeshwantia ja lähtee. Savitri tapaa Adityan ja kertoo, että hän aiheutti onnettomuuden ja tuntee syyllisyyttä. He vuodattavat yhdessä kyyneleitä, kunnes Yeshwant tulee hakemaan hänet. Pian Suhani palaa tajuihinsa. Aditya juoksee sisään ja ilmaisee tuskansa ja kärsimyksensä, jonka hän kävi läpi eron tunteina. Suhani ilmaisee myös oman rakkautensa ja tunteensa häntä kohtaan. Elokuva päättyy, kun Aditya ja Suhani lopulta sopivat ja halailevat toisiaan sairaalasängyllä.</w:t>
      </w:r>
    </w:p>
    <w:p>
      <w:r>
        <w:rPr>
          <w:b/>
        </w:rPr>
        <w:t xml:space="preserve">Esimerkki 1.450</w:t>
      </w:r>
    </w:p>
    <w:p>
      <w:r>
        <w:t xml:space="preserve">Fakta1: Fakta2: aamuiset keskustelut Baek Hwa-sunin kanssa ovat päivän valoisinta aikaa, Fakta3: Seok-go kuulee, että päättää peitellä murhan, Fakta4: Min-beom sattuu käymään samaa lukiota kuin Seok-go, Fakta5: vanha koulukaveri asuu pääepäillyn naapurissa.</w:t>
      </w:r>
    </w:p>
    <w:p>
      <w:r>
        <w:rPr>
          <w:b/>
        </w:rPr>
        <w:t xml:space="preserve">Tulos</w:t>
      </w:r>
    </w:p>
    <w:p>
      <w:r>
        <w:t xml:space="preserve">Kim Seokgo oli kouluaikanaan lupaava matemaatikko, joka keskittyi koko lapsuutensa ajan määrätietoisesti opiskeluun eikä ystäviin. Nyt kolmekymppisenä hän on tavallinen lukion matematiikanopettaja, joka on kaukana nuoruutensa lupaavasta tulevaisuudesta. Seokgo on juhlallinen ja sisäänpäin kääntynyt, ja hänen aamuvaihtonsa Baek Hwasunin, kahvilan työntekijän, jolta hän ostaa lounaan, kanssa on hänen päivänsä kirkkain osa. Kun Hwasunin ex-mies pahoinpitelee armottomasti Hwasunia ja tämän veljentytärtä, Hwasun tappaa hänet. Seokgo kuulee tappelun naapuritalostaan käsin ja päättää peitellä tappoa ja suojella Hwasonia poliisilta. Hän käyttää nerokkuuttaan suunnitellessaan huolellisesti täydellisen alibin Hwasunille, ja hänen ponnistelujensa ansiosta Hwasun vapautetaan tapauksesta. Vastaava etsivä Jo Minbeom uskoo kuitenkin Hwasunin olevan syyllinen ja seuraa intuitiotaan todisteiden puutteesta huolimatta. Minbeom sattuu myös käymään samaa lukiota Seokgon kanssa, ja kun hän saa tietää, että hänen vanha koulukaverinsa asuu pääepäillyn naapurissa, hän alkaa kaivaa syvemmälle Seokgon elämään.</w:t>
      </w:r>
    </w:p>
    <w:p>
      <w:r>
        <w:rPr>
          <w:b/>
        </w:rPr>
        <w:t xml:space="preserve">Esimerkki 1.451</w:t>
      </w:r>
    </w:p>
    <w:p>
      <w:r>
        <w:t xml:space="preserve">Fakta1: Fakta2: Teksasin läpi matkustava pariskunta Michelle ja Ryan saapuvat Last Chance -huoltoasemalle, Fakta3: Michelle ja Ryan pakenevat autolla, Fakta4: ison kuorma-auton kuljettaja heittää kuolleen kojootin tuulilasiin, Fakta5: Benny löytää vaurioituneen moottorisahan kuorma-auton takapenkiltä.</w:t>
      </w:r>
    </w:p>
    <w:p>
      <w:r>
        <w:rPr>
          <w:b/>
        </w:rPr>
        <w:t xml:space="preserve">Tulos</w:t>
      </w:r>
    </w:p>
    <w:p>
      <w:r>
        <w:t xml:space="preserve">Nahkanaama hakkaa nuoren naisen, Ginan, kuoliaaksi lekalla ja leikkaa hänen kasvonsa irti tehdäkseen niistä naamion Ginan sisaren Saran katsellessa läheisestä ikkunasta. Vähän myöhemmin Teksasin halki matkustava pariskunta Michelle ja Ryan saapuvat Last Chance -huoltoasemalle, jossa he tapaavat Tex-nimisen liftarin ja aseman omistajan Alfredon. Texin ja Alfredon välille syntyy pian tappelu, kun Tex huomaa Alfredon vakoilevan Michelleä tämän käyttäessä aseman vessaa. Kun Michelle ja Ryan pakenevat autollaan, he näkevät Alfredon ilmeisesti tappavan Texin haulikolla. Kun Ryan ja Michelle eksyvät, suuren kuorma-auton kuljettaja heittää kuolleen kojootin heidän tuulilasiinsa. Kun Ryan vaihtaa auton renkaan, Leatherface hyökkää heidän kimppuunsa, mutta he pääsevät ajamaan pois vahingoittumattomina. Sen jälkeen Michelle, Ryan ja toinen kuljettaja, selviytyjä Benny, joutuvat onnettomuuteen, kun verinen Tex hyppää auton eteen. Michelle, Ryan ja Benny päättävät etsiä Texin. Matkalla Benny löytää koukkukätisen miehen nimeltä Tinker, joka tarjoaa apuaan soihtujen asettamisessa. Benny tajuaa pian Tinkerin todelliset aikeet, kun hän löytää hänen autonsa takaosasta vaurioituneen moottorisahan. Benny pakenee ja kohtaa Leatherfacen, mutta hänet pelastaa Sara, joka oli aiemmin paennut Leatherfacea. Benny saa tietää, että Saran koko perhe on tapettu ja että Nahkanaama ja hänen perheensä tarkkailevat teitä. Benny kuulee Michellen ja Ryanin kutsuvan häntä ja jättää Saran; Nahkanaama tappaa hänet moottorisahallaan vähän myöhemmin. Sen jälkeen Leatherface hyökkää Michellen ja Ryanin kimppuun ja vangitsee jälkimmäisen, kun tämä jää karhunloukkuun. Paetessaan Michelle löytää talon ja joutuu Texin vangiksi, joka vie hänet keittiöön ja esittelee hänet jo kuolleelle ja hajonneelle isoisälle. Sitten Tinker raahaa sisään pahoin loukkaantuneen Ryanin, jonka hän ja Tex ripustavat ylösalaisin lihakoukuilla. Kun Nahkanaama palaa kotiin, Tex varustaa hänet suurella kultaisella moottorisahalla, johon on kaiverrettu sanat The saw is family. Talon ulkopuolella Benny löytää Alfredon ja yrittää kuulustella häntä, mutta ei onnistu siinä, ja lopulta hän kaataa Alfredon suohon ja jättää hänet hukkumaan. Kun perhe valmistautuu keittiössä päivälliselle, Pikkutyttö tappaa Ryanin lekalla heiluttamalla. Nahkanaama valmistautuu tappamaan myös Michellen, mutta Benny avaa tulen taloa kohti automaattikiväärillä. Samalla Anne kuolee, Tinker ja Tex haavoittuvat ja Michelle pääsee pakoon. Michelle pakenee metsään Nahkanaaman takaa-ajamana, kun taas Benny taistelee ja lopulta polttaa Texin elävältä. Benny ryntää Michellesin avuksi, mutta Leatherface ilmeisesti tappaa hänet. Aamun sarastaessa Michelle pääsee päätielle ja lepää hylätyn renkaan päällä, kunnes Alfredon lava-auto, jota ajaa elossa oleva Benny, pysähtyy hänen eteensä. Kun Benny auttaa hänet autoon, Alfredo ilmestyy ja hyökkää takaapäin lekalla. Benny väistää Alfredon hyökkäykset, ja Michelle ampuu Alfredoa haulikolla rintaan, ennen kuin kaksikko ajaa pois tietämättä, että Leatherface pyörittää moottorisahaansa jonkin matkan päässä.</w:t>
      </w:r>
    </w:p>
    <w:p>
      <w:r>
        <w:rPr>
          <w:b/>
        </w:rPr>
        <w:t xml:space="preserve">Esimerkki 1.452</w:t>
      </w:r>
    </w:p>
    <w:p>
      <w:r>
        <w:t xml:space="preserve">Fakta1: Ryhmää In lähestyy hukkunut amerikkalainen teini-ikäinen Australia, Fakta2: Fakta3: Kyser palautetaan Australiaan, Fakta4: Kyserin seurue on innostunut hankkimaan historiallisia jäännöksiä kulttuureista, Fakta5: bändi siirtyy Egyptiin.</w:t>
      </w:r>
    </w:p>
    <w:p>
      <w:r>
        <w:rPr>
          <w:b/>
        </w:rPr>
        <w:t xml:space="preserve">Tulos</w:t>
      </w:r>
    </w:p>
    <w:p>
      <w:r>
        <w:t xml:space="preserve">Kay Kyser, hänen yhtyeensä ja useat viihdyttäjät aloittavat kiertueen Yhdysvaltain sotavoimien ulkomailla. Australiassa ryhmää lähestyy maahan jäänyt amerikkalainen teini-ikäinen Marcy McGuire, joka pyytää Kyseriä ottamaan hänet mukaansa, kun he lähtevät. Kyser kieltäytyy, mutta se ei lannista McGuirea, joka jää ryhmän Intiaan matkalla olevaan koneeseen. Kun hänet löydetään, Yhdysvaltain viranomaiset vaativat, että hänet palautetaan Australiaan, mutta Kyser suostuu ottamaan vastuun hänestä. Samaan aikaan Kyserin seurue on innostunut hankkimaan historiallisia jäännöksiä vierailemistaan kulttuureista. Kun ryhmä saapuu seuraavaan pysähdyspaikkaansa, Kiinaan, Auer hankkii skarabeussormuksen, jonka oletetaan kuuluneen Borgioille, tietämättä, että sormus sisältää salaisen natsidokumentin. Kiinassa ollessaan Marcysta tulee Kysersin bändin esiintyjä. Kun natsit yrittävät nyt saada asiakirjan takaisin, yhtye siirtyy Egyptiin. Natsit yrittävät saada sormuksen, mutta ne epäonnistuvat jälleen. Ryhmä siirtyy Tunisiaan ja lopulta Monroviaan. Monroviassa Marcy saa tietää, että hänen isänsä, joka oli armeijan ilmavoimissa, on kuollut taistelussa. Uudesta tiedostaan huolimatta Marcy onnistuu nousemaan näyttämölle uusien kollegoidensa kanssa.</w:t>
      </w:r>
    </w:p>
    <w:p>
      <w:r>
        <w:rPr>
          <w:b/>
        </w:rPr>
        <w:t xml:space="preserve">Esimerkki 1.453</w:t>
      </w:r>
    </w:p>
    <w:p>
      <w:r>
        <w:t xml:space="preserve">Fakta1: maa lähettää maihinnousujoukot, Fakta2: Fakta3: Yamato löytää Linnunrataa muistuttavan suuren valkoisen galaksin, Fakta4: Scaldart näyttää olevan ihminen, Fakta5: Yamato-planeetan pinnan skannaus videoruudulla.</w:t>
      </w:r>
    </w:p>
    <w:p>
      <w:r>
        <w:rPr>
          <w:b/>
        </w:rPr>
        <w:t xml:space="preserve">Tulos</w:t>
      </w:r>
    </w:p>
    <w:p>
      <w:r>
        <w:t xml:space="preserve">Black Nebula Empire, joka nähtiin viimeksi Yamato: The New Voyage -elokuvassa, laskeutuu valtavan linnoituksen avulla Maahan ja lähettää maihinnousujoukot, ja Black Nebulan laivasto tuhoaa Maan avaruuslaivastot. Linnoituksessa on pommi, joka pystyy tuhoamaan puolet planeetasta. Nebulalaiset uhkaavat käyttää sitä, jos heitä vastaan hyökätään. Yamato pääsee Mustan tähtisumun toiselle puolelle ja löytää suuren, valkoisen galaksin, joka muistuttaa Linnunrataa. He seuraavat majakkasignaalia planeetalle, joka näyttää aivan Maalta. He laskeutuvat, ja heitä tervehtivät ilmeisesti ihmisnainen Sada ja kaksi Mustan Nebulan imperiumin upseeria. He tapaavat keisari Scaldartin, joka myös vaikuttaa ihmiseltä. Hän kertoo heille, että he ovat itse asiassa takaisin Linnunradalla, vuonna 2402. Pyörre oli aukko ajassa. Maa on ollut Black Nebulanien vallan alla 200 vuotta, ja hän on marionettikuvernööri. Scaldart näyttää Kodain ja laskeutumisryhmän jäsenille kaikenlaisia kokoelmia Maan kuuluisista taideteoksista, ja Yamaton yläkerrassa videoruutu skannaa planeetan pinnan löytääkseen kaikki Maan kuuluisat maamerkit. Scaldart näyttää heille aikakatselulaitteen, joka näyttää Yamaton historian vuodesta 2199 aina nykypäivään asti. Sitten hän näyttää heille tulevaisuuden. Maata kiertävä Yamato tuhoutuu vihollisen lippulaivaan, Grodazeen, vuonna 2402. Laskeutuva miehistö palaa demoralisoituneena Yamatolle... paitsi Sasha, joka näyttää tietävän todellisen kohtalonsa. Hän hylkää ryhmän ja jää valloitetulle Maalle. Kun hän on yksin maan pinnalla, hänen äitinsä Starsha ilmestyy näyssä. Hän kertoo Sashalle, että hän syntyi Iscandarin ja Maan välissä ja että hänen kohtalonsa on kuolla kaukana molemmista, molempien palveluksessa. Sasha onnistuu selviytymään maanpinnan tuhosta pakenemalla planeetan alempiin kerroksiin. Hän löytää valvontakeskuksen ja lähettää Yamatolle viestin, jossa hän kertoo, että Dezariumin tuhoamiseksi heidän on matkustettava ytimeen valtavan kanavan kautta, jonka hän aikoo avata. Scaldart ilmoittaa viestinsä jälkeen, että jos Yamato etenee pidemmälle, hän räjäyttää hyperonipommin Maahan. Räjähdys käynnistää räjähdysmäisen ketjureaktion. Yamato tekee 180 asteen käännöksen ja syöksyy ulos sisäisestä kammiosta ja siirtyy hätäpoimuun päästyään kanavan uloskäynnille. Dezarium räjähtää heidän takanaan ja tuhoaa kaksoisgalaksin kahden puolen välisen herkän painovoimatasapainon. Ne törmäävät toisiinsa ja aloittavat uuden galaksin syntymisen.</w:t>
      </w:r>
    </w:p>
    <w:p>
      <w:r>
        <w:rPr>
          <w:b/>
        </w:rPr>
        <w:t xml:space="preserve">Esimerkki 1.454</w:t>
      </w:r>
    </w:p>
    <w:p>
      <w:r>
        <w:t xml:space="preserve">Fakta1: elokuva sijoittuu Huizongin valtakaudelle myöhään pohjoisen Song-dynastian aikana, Fakta2: maassa väärennetyn kolikkovaluutan kierto lisääntyy merkittävästi, mikä johtaa kasvaviin levottomuuksiin ja epävakauteen, Fakta3: keisari tilaa tähän asti tuntemattoman salaisen palvelun, joka tunnetaan nimellä Divine Constabulary, Fakta4: Liu käskee Kylmäveristä soluttautumaan salaa Divine Constabularyyn löytääkseen keinon kaataa kilpaileva virasto, Fakta5: Divine Constabularyn päällikkö Vaikka hän on tietoinen, hän etsii Kylmää verta Kylmän veren todellista tehtävää.</w:t>
      </w:r>
    </w:p>
    <w:p>
      <w:r>
        <w:rPr>
          <w:b/>
        </w:rPr>
        <w:t xml:space="preserve">Tulos</w:t>
      </w:r>
    </w:p>
    <w:p>
      <w:r>
        <w:t xml:space="preserve">Elokuva sijoittuu keisari Huizongin valtakaudelle pohjoisen Song-dynastian loppupuolelle. Kuudenneksi osastoksi kutsutulla hallituksen osastolla on tavallisesti täysi toimivalta kaikissa rikostutkimuksissa keisarillisessa pääkaupungissa. Kuudes osasto on hyvin miehitetty ja toimii erittäin kurinalaisesti. Sen päällikkö, komentaja Liu, asettaa tutkijat paremmuusjärjestykseen selvitysasteen mukaan ja tarjoaa mahdollisuuden, että joku operaattori nimetään yhdeksi neljästä suuresta. Tarina alkaa, kun väärennettyjen kolikoiden kierto maassa lisääntyy merkittävästi, mikä johtaa kasvaviin levottomuuksiin ja epävakauteen. Kuudennen osaston viralliset tutkijat ryntäävät vihjeen perusteella täydellä voimalla pidättämään epäiltyä, joka yrittää myydä keisarillisesta rahapajasta varastettua kolikkopatruunaa, mutta epäilty ja todisteet joutuvat keisarin itse määräämän, tähän asti tuntemattoman salaisen palvelun, niin sanotun jumalallisen poliisivoimien, agenttien huostaan. Tämä herättää kateutta komentaja Liussa, joka antaa avoimesti potkut Cold Bloodille, yhdelle parhaista miehistään. Liu määrää Cold Bloodin soluttautumaan salaa Divine Constabularyyn ja etsimään keinon kaataa kilpaileva virasto. Liu ei tiedä, että hänen omaan laitokseensa on soluttautunut kaksoisagentteja, jotka on lähettänyt väärennetyn valuutan takana oleva päämies. Vaikka Kylmäveren todellinen tehtävä on tiedossa, jumalallisen poliisilaitoksen päällikkö etsii Kylmäverisen ja toivottaa hänet tervetulleeksi virastoon. Sisään päästyään Cold Blood huomaa yllättyneenä, että Divine Constabularyn henkilökunta elää ja työskentelee yhdessä pikemminkin kuin perhe kuin ammattimainen turvallisuusjoukko. Pienestä koostaan huolimatta konstaapeli toimii tehokkaasti ja tuloksellisesti muutamien henkilöiden avulla, joilla on rikosten selvittämisessä hyödyllisiä erikoistaitoja. Kylmäverinen huomaa, että hänen lojaalisuutensa on jakautunut, ja asioita vaikeuttaa se, että hän sotkeutuu rakkauskolmioon kahden tytön kanssa, joista toinen on kummastakin virastosta.</w:t>
      </w:r>
    </w:p>
    <w:p>
      <w:r>
        <w:rPr>
          <w:b/>
        </w:rPr>
        <w:t xml:space="preserve">Esimerkki 1.455</w:t>
      </w:r>
    </w:p>
    <w:p>
      <w:r>
        <w:t xml:space="preserve">Fakta1: feisty ja kunnianhimoinen meksikolaisamerikkalainen Johnny Ramirez Kun häviää ensimmäisen oikeustapauksen valmistuttuaan Pacific Night Law Schoolista Los Angelesissa, Fakta2: köyhä latinalaisamerikkalainen asiakas tuhosi kuorma-auton huolimattomalla debytantilla, Fakta3: Johnny matkustaa rajan eteläpuolella sijaitsevaan pikkukaupunkiin, jossa on Charlie Roarkin omistuksessa oleva epäsiisti kasino, Fakta4: Charlien yksinäinen, onneton avioliitossa oleva Marie tekee leikkiä Johnnya varten, Fakta5: Charlie on naimisissa ja tukehduttaa hänet.</w:t>
      </w:r>
    </w:p>
    <w:p>
      <w:r>
        <w:rPr>
          <w:b/>
        </w:rPr>
        <w:t xml:space="preserve">Tulos</w:t>
      </w:r>
    </w:p>
    <w:p>
      <w:r>
        <w:t xml:space="preserve">Valmistuttuaan Los Angelesissa sijaitsevasta Pacific Night Law Schoolista reipas ja kunnianhimoinen meksikolaisamerikkalainen Johnny Ramirez häviää ensimmäisen oikeudenkäyntinsä, koska hän on valmistautunut huonosti. Hänen köyhän, hispanialaisen asiakkaansa kuorma-auton on tuhonnut huolimaton debytantti Dale Elwell. Vastapuolen asianajaja, ylimielinen Brook Manville, joka puolustaa rakastajattarensa Elwelliä, ahdistelee Johnnya. Johnny reagoi, menettää malttinsa ja jutun. Koska Johnny menettää toimilupansa, hän matkustaa rajan eteläpuolella sijaitsevaan pikkukaupunkiin ja saa töitä portsarina Charlie Roarkin omistamassa hämärässä kasinossa. Johnny auttaa muuttamaan kuppilan Silver Slipper -nimiseksi ensiluokkaiseksi yökerhoksi, joka vetää puoleensa yläluokkaista yleisöä, ja Charlie tekee hänestä osakkaan palkitakseen hänet työstään. Charlien yksinäinen, onnettomassa avioliitossa oleva vaimo Marie yrittää iskeä Johnnya, joka vastustaa hänen lähentelyään. Koska Marie on varma, että Johnny on vältellyt häntä vain siksi, että hän on naimisissa, hän lukitsee päihtyneen miehensä autotalliin ja jättää auton käyntiin, jolloin tämä tukehtuu. Dale Elwell ja hänen seurapiiriystävänsä Brook Manville vierailevat klubilla, ja Johnny ihastuu häneen. Mustasukkainen Marie syyttää Johnnya Charlien murhasta, mutta kun hänet kutsutaan todistajaksi oikeudenkäyntiin, hän lyyhistyy todistajanaitiossa, koska on tullut hulluksi. Johnny palaa Los Angelesiin ja kosii Dalea, joka hylkää hänet halveksivasti vedoten heidän rodullisen ja taloudellisen taustansa dramaattisiin eroihin, minkä jälkeen hän jää auton alle ja kuolee, kun hän yrittää paeta Dalea. Johnny päättää myydä Silver Slipperin, lahjoittaa tuoton lakikoululle ja asettua Los Angelesiin omiensa pariin.</w:t>
      </w:r>
    </w:p>
    <w:p>
      <w:r>
        <w:rPr>
          <w:b/>
        </w:rPr>
        <w:t xml:space="preserve">Esimerkki 1.456</w:t>
      </w:r>
    </w:p>
    <w:p>
      <w:r>
        <w:t xml:space="preserve">Fakta1: vallankumoukselliset agenttijoukot lähettävät maihin viestin, Fakta2: Fakta3: Nedra oli poliisin laivalla tappaman miehen sisar, Fakta4: Nedran ryhmä oli suunnitellut laittomien aseiden kaappausta, Fakta5: Kendallin laivalla oli laittomia aseita.</w:t>
      </w:r>
    </w:p>
    <w:p>
      <w:r>
        <w:rPr>
          <w:b/>
        </w:rPr>
        <w:t xml:space="preserve">Tulos</w:t>
      </w:r>
    </w:p>
    <w:p>
      <w:r>
        <w:t xml:space="preserve">Steve Kendall on amerikkalainen lennätinoperaattori rahtilaivalla. Hän saa epähuomiossa selville, että hänen aluksensa kuljettaa salakuljetettuja aseita, kun vallankumouksellinen agentti pakottaa hänet lähettämään viestin maissa oleville vallankumouksellisille. Kun salainen poliisi nappaa hänet kiinni, vallankumouksellinen pakenee, mutta hänet ammutaan kuoliaaksi, kun hän yrittää hypätä yli laidan. Kun poliisi näkee heidät yhdessä, se luulee Kendallin erehdyksessä olevan liitossa paikallisten vallankumouksellisten kanssa. Lähestyessään satamaa Kendall sukeltaa yli laidan ja ui maihin vieraassa maassa. Miliisin ja poliisin jahtaamana hän tapaa lopulta paikallisen vallankumouksellisen puolueen jäsenen Nedran. Selviää, että Nedra oli poliisin laivalla tappaman miehen sisko, ja Nedran ryhmä oli suunnitellut kaappaavansa Kendallin laivan kuljettamat laittomat aseet. Nedra esittelee Kendallin Tioon, amerikkalaiseen ulkosuomalaiseen, joka pyörittää paikallista tanssisalia. Tio suostuu piilottamaan Kendallin salin kellariin, kun Nedra yrittää keksiä keinon salakuljettaa Kendall pois maasta. Lopulta Nedra järjestää Kendallille kuljetuksen pohjoiseen menevällä höyrylaivalla, mutta ennen kuin Kendall pääsee pakoon, poliisi hyökkää Tiion kimppuun, jolloin Kendallin lisäksi myös Tio ja hänen ystävänsä Studs joutuvat pakenemaan. Poliisi ajaa heitä takaa moottoriveneellä ja pysäyttää heidät höyrylaivalla. Ryhmä suuntaa takaisin maihin, jossa Tio lähettää radiolla avunpyynnön. Tulitaistelun jälkeen nelikko pakenee vesitasolla Yhdysvaltoihin, jossa Nedra kyynelehtien kertoo saapumisensa jälkeen, että hänen on palattava auttamaan tovereitaan heidän vapaustaistelussaan.</w:t>
      </w:r>
    </w:p>
    <w:p>
      <w:r>
        <w:rPr>
          <w:b/>
        </w:rPr>
        <w:t xml:space="preserve">Esimerkki 1.457</w:t>
      </w:r>
    </w:p>
    <w:p>
      <w:r>
        <w:t xml:space="preserve">Fakta1: Michael on rakastettava hurmuri, jolla on huijarin sielu, Fakta2: Toisin kuin Michaelin halu jättää Brooklynin kadut taakseen, komea naistenmies on ihastunut mafian elämäntyyliin, Fakta3: Bobby, joka täydentää kolmikkoa, Fakta4: herttainen halpamies kaipaa yksinkertaista elämää, jossa hän työskentelee postissa ja asettuu aloilleen morsiamensa kanssa, Fakta5: Carmine kiinnittää Caesarin huomion.</w:t>
      </w:r>
    </w:p>
    <w:p>
      <w:r>
        <w:rPr>
          <w:b/>
        </w:rPr>
        <w:t xml:space="preserve">Tulos</w:t>
      </w:r>
    </w:p>
    <w:p>
      <w:r>
        <w:t xml:space="preserve">Vuonna 1985 Michael Freddie Prinze Jr., kertoja, on rakastettava hurmuri, jolla on huijarin sielu ja joka onnistuu huijaamaan tiensä Columbian yliopiston oikeustieteelliseen ohjelmaan. Toisin kuin Michaelin halu jättää Brooklynin kadut taakseen, hänen läheinen ystävänsä Carmine Scott Caan on komea naistenmies, joka on ihastunut mafian elämäntyyliin ja haluaa vain pysyä siellä. Kolmikon täydentää Bobby Jerry Ferrara, herttainen pihi, joka kaipaa yksinkertaista elämää, jossa hän työskentelee postissa ja asettuu aloilleen morsiamensa kanssa. Columbian yliopistossa Michael ihastuu kauniiseen nuoreen opiskelijaan Ellen Mena Suvariin, seurapiirityttöön, jonka hän aluksi voittaa puolelleen koulupoikamaineellaan. Kun heidän suhteensa kukoistaa, katujen jättäminen taakse näyttää yhä mahdollisemmalta, mutta kun Carmine kiinnittää huomiota Caesar Alec Baldwiniin, pelättyyn Gambino-perheen capoon, joka hallitsee heidän asuinaluettaan, Michael ja Bobby ajautuvat mukaan tähän maailmaan, vaikka he eivät halua sekaantua siihen.</w:t>
      </w:r>
    </w:p>
    <w:p>
      <w:r>
        <w:rPr>
          <w:b/>
        </w:rPr>
        <w:t xml:space="preserve">Esimerkki 1.458</w:t>
      </w:r>
    </w:p>
    <w:p>
      <w:r>
        <w:t xml:space="preserve">Fakta1: Fakta2: ystävät ja perhe ovat hylänneet hänet lukuun ottamatta lanko, Fakta3: Walterin asunto on vastapäätä kadun vastapäätä ala-asteen koulu, Fakta4: Def hän odottaa saada Walterin kiinni uusintarikoksesta, Fakta5: Lucas se odottaa saada Walterin kiinni uusintarikoksesta</w:t>
      </w:r>
    </w:p>
    <w:p>
      <w:r>
        <w:rPr>
          <w:b/>
        </w:rPr>
        <w:t xml:space="preserve">Tulos</w:t>
      </w:r>
    </w:p>
    <w:p>
      <w:r>
        <w:t xml:space="preserve">Walter Kevin Bacon, tuomittu lasten hyväksikäyttäjä, palaa kotiin Philadelphiaan istuttuaan 12 vuotta vankilassa. Hänen ystävänsä ja perheensä ovat hylänneet hänet, lukuun ottamatta hänen lankoaan Carlos Benjamin Brattia. Waltersin asunto on vastapäätä peruskoulua - ilmeinen houkutusten lähde. Hän saa töitä paikallisesta puutavaratehtaasta ja tapaa Vicki Kyra Sedgwickin, yhden harvoista siellä työskentelevistä naisista. Makuuhuoneessa Vickin kanssa, Walter kertoo tälle, että hän ahdisteli pikkutyttöjä, mutta järkeistää rikoksensa sanomalla, etten satuttanut heitä. Vicki on selvästi järkyttynyt ja järkyttynyt tästä uudesta tiedosta, mutta ennen kuin hän ehtii miettiä, miten reagoida siihen, Walter käskee häntä poistumaan asunnostaan. Walteria vierailee usein epäilyttävä, sanallisesti väkivaltainen poliisi nimeltä Lucas Mos Def. Lucas tekee selväksi, että hän odottaa saavansa Walterin kiinni rikoksen uusimisesta. Koulua tarkkaillessaan Walter näkee miehen, joka tarjoaa karkkia pikkupojille ilmeisesti saadakseen heidän luottamuksensa. Hän tajuaa, että tämä mies, jota hän kutsuu lempinimellä Candy Kevin Rice, on toinen lasten hyväksikäyttäjä. Walter tapaa myös ilmeisen yksinäisen nuoren tytön nimeltä Robin Hannah Pilkes, joka on lintujen tarkkailija. Walter näkee Candyn sieppaavan pojan; hän ei kuitenkaan ilmoita asiasta poliisille. Waltersin elämä kääntyy entisestään laskuun, kun epäilyttävä työtoveri MaryKay Eve saa tietää hänen tuomiostaan. Hän tulostaa miehen rikosrekisteriotteen ja laittaa sen tehtaan ilmoitustaululle kaikkien nähtäväksi. Osa työntekijöistä hyökkää Walterin kimppuun, mutta Vicki ja tehtaan pomo puolustavat häntä. Syrjäytettynä ja turhautuneena Walter jättää työpaikkansa ja menee puistoon. Pahinta pelkäävä Vicki alkaa etsiä häntä. Walter päätyy tapaamaan Robinia puistossa. Kun he keskustelevat, hän alkaa antaa periksi halulleen ja kutsuu Robinin syliinsä. Robin kieltäytyy kohteliaasti, mutta alkaa sitten uskoutua Robinille. Kun Robin alkaa itkeä, Walter tajuaa, että hänen isänsä ahdistelee häntä. Tuskissaan ja aistien isänsä ja Walterin välisen samankaltaisuuden, Robin tarjoutuu istumaan Walterin syliin ja haluaa tämän hyväksynnän. Walter ymmärtää vihdoin, millaista tuskaa hän aiheutti uhreilleen, ja käskee Robinin mennä kotiin; lähtiessään hän halaa Robinia. Kotimatkalla hän näkee Candyn jättävän nuoren pojan koulun lähelle yöllä. Raivon ja itsevihan vallassa Walter antaa Candylle kunnon selkäsaunan. Sen jälkeen hän menee Vickin kotiin, ja Vicki ottaa hänet vastaan. Pian tämän jälkeen Lucas käy Waltersin asunnossa, kun Walter on pakkaamassa muuttoa Vickin kanssa, ja kertoo, että edellisenä yönä kadun toisella puolella pahoinpideltiin mies, ja kysyy, tietääkö Walter asiasta mitään. Walter kiistää tietävänsä asiasta mitään, mutta Lucas tietää paremmin. Hän paljastaa, että poika antoi erittäin hyvän kuvauksen pahoinpitelijästä, joka sopii Walteriin. Hän paljastaa myös, että Candy on etsintäkuulutettu Virginiassa nuoren pojan raiskauksesta. Lucas päättää olla syyttämättä Walteria pahoinpitelystä. Carlosin avulla Walter saa jälleen yhteyden siskoonsa, jota hän ei ole nähnyt vuosiin. Sisko kieltäytyy kuitenkin antamasta hänelle anteeksi ja lähtee. Kun hänen terapeuttinsa Michael Shannon kertoo hänelle, että anteeksiannon saaminen voi viedä useita vuosia, Walter vastaa ymmärtävänsä ja hyväksyvänsä siskonsa vihan ja suhtautuu optimistisesti omaan tulevaisuuteensa.</w:t>
      </w:r>
    </w:p>
    <w:p>
      <w:r>
        <w:rPr>
          <w:b/>
        </w:rPr>
        <w:t xml:space="preserve">Esimerkki 1.459</w:t>
      </w:r>
    </w:p>
    <w:p>
      <w:r>
        <w:t xml:space="preserve">Fakta1: ohjaaja on korvattu matkustajien tietämättä, Fakta2: ryhmä pelastetaan Chang ja miehet, Fakta3: useimmat tulokkaat kasvavat Aluksi innokkaita palaamaan sivilisaatioon rakastamaan Shangri-La mukaan lukien paleontologi Alexander Lovett huijari Henry Barnard ja katkera kuolemansairas Gloria Stone, Fakta4: Conway 's nuorempi veli ja Maria ovat päättäneet lähteä, Fakta5: perustaja Shangri-La sanotaan olevan vanha säilynyt kuin muut asukkaat</w:t>
      </w:r>
    </w:p>
    <w:p>
      <w:r>
        <w:rPr>
          <w:b/>
        </w:rPr>
        <w:t xml:space="preserve">Tulos</w:t>
      </w:r>
    </w:p>
    <w:p>
      <w:r>
        <w:t xml:space="preserve">On vuosi 1935. Ennen kuin kirjailija, sotilas ja diplomaatti Robert Conway Ronald Colman palaa Englantiin uudeksi ulkoministeriksi, hänellä on vielä yksi tehtävä Kiinassa: pelastaa 90 valkoista länsimaalaista Baskulin kaupungissa. Hän lentää viimeisten evakuoitujen kanssa juuri ennen aseistettuja vallankumouksellisia. Matkustajat eivät tiedä, että lentäjä on vaihdettu ja heidän koneensa kaapattu. Lentokoneesta loppuu lopulta polttoaine, ja se syöksyy alas syvälle Himalajan vuoristoon, missä sieppaaja kuolee. Chang H.B. Warner ja hänen miehensä pelastavat ryhmän ja vievät heidät ShangriLaan, idylliseen laaksoon, joka on suojassa ankaralta kylmyydeltä. Tyytyväisiä asukkaita johtaa salaperäinen Ylilama Sam Jaffe. Useimmat tulokkaat, jotka aluksi halusivat palata sivilisaatioon, rakastavat ShangriLaa, kuten paleontologi Alexander Lovett Edward Everett Horton, huijari Henry Barnard Thomas Mitchell ja katkera, kuolemansairas Gloria Stone Isabel Jewell, joka ihmeen kaupalla näyttää toipuvan. Conway on erityisen lumoutunut, varsinkin kun hän tapaa ShangriLassa kasvaneen Sondra Jane Wyattin. Conwayn nuorempi veli George John Howard ja Maria Margo, toinen kaunis nuori nainen, jonka he löytävät sieltä, ovat kuitenkin päättäneet lähteä. Lopulta Conway saa audienssin Ylilaman kanssa ja saa tietää, ettei hänen saapumisensa ollut sattumaa. ShangriLan perustajan sanotaan olevan kaksisataa vuotta vanha, ja hänen luomansa paratiisin maagiset ominaisuudet ovat säilyttäneet hänet muiden asukkaiden tavoin, mutta hän on vihdoin kuolemassa ja tarvitsee jonkun viisaan ja nykymaailman tavoista tietävän henkilön pitämään sen turvassa. Luettuaan Conwaysin kirjoituksia Sondra uskoi, että hän oli se oikea; laama oli ollut samaa mieltä hänen kanssaan ja järjestänyt Conwaysin sieppauksen. Vanhus nimittää Conwayn seuraajakseen ja kuolee sitten rauhallisesti. George kieltäytyy uskomasta laaman fantastista tarinaa, ja Maria tukee häntä. Epävarmana ja rakkauden ja lojaalisuuden välillä horjuvana Conway antaa vastahakoisesti periksi veljelleen, ja he lähtevät ja ottavat Marian mukaansa, vaikka häntä varoitetaan siitä, että hän on paljon vanhempi kuin miltä näyttää. Useiden päivien uuvuttavan matkan jälkeen Maria uupuu ja kaatuu kasvoilleen lumeen. Kun he kääntävät Marian ylösalaisin, he huomaavat, että hän oli tullut erittäin vanhaksi ja kuollut, sillä lähtö ShangriLasta oli palauttanut hänet todelliseen ikäänsä. Kauhuissaan George menettää järkensä ja hyppää kuolemaansa. Heidän mukanaan olleet sherppakantajat joutuivat aiemmin lumivyöryn alle, kun jotkut heistä laukaisivat käsiaseensa huolimattomasti. Conway jatkaa matkaa ja päätyy lopulta kiinalaiseen lähetystyöhön, jossa häntä etsitään. Koettelemusten vuoksi hän on menettänyt muistinsa ShangriLasta. Paluumatkalla Englantiin hän alkaa muistaa kaiken; hän kertoo tarinansa ja hyppää sitten laivasta. Etsijät jäljittävät hänet takaisin Himalajalle, mutta eivät pysty seuraamaan häntä pidemmälle. Conway onnistuu palaamaan ShangriLaan.</w:t>
      </w:r>
    </w:p>
    <w:p>
      <w:r>
        <w:rPr>
          <w:b/>
        </w:rPr>
        <w:t xml:space="preserve">Esimerkki 1.460</w:t>
      </w:r>
    </w:p>
    <w:p>
      <w:r>
        <w:t xml:space="preserve">Fakta1: Rajjo on rakastunut Jeetendraan, Fakta2: avioliitto On päivä saa peruuntuu häät, Fakta3: Rajjo 's perhe menehtyy ilmapommituksessa ja hän muuttaa asumaan serkun kanssa, Fakta4: Uday On menee bordelliin hääyönä, Fakta5: Poliisi löytää Rajjo raskaana ja kieltäytyy nimeämästä miespuolisia</w:t>
      </w:r>
    </w:p>
    <w:p>
      <w:r>
        <w:rPr>
          <w:b/>
        </w:rPr>
        <w:t xml:space="preserve">Tulos</w:t>
      </w:r>
    </w:p>
    <w:p>
      <w:r>
        <w:t xml:space="preserve">Rajjo Rajshree, Lala Harsukh Rai Moni Chatterjeen tytär, on rakastunut lentoluutnantti Jeetendraan, ja heidän avioliittonsa on järjestetty. Hääpäivänä julistetaan sota, avioliitto peruuntuu ja hän lähtee taisteluun. Hän haavoittuu vakavasti, rampautuu ja joutuu sairaalaan. Rajjos perhe tuhoutuu ilmapommituksissa, ja hän muuttaa serkkunsa luokse asumaan. Jeetendra palaa ja on järkyttynyt, kun hänelle kerrotaan, että kaikki on tapettu. Varakas nainen Rani Saheba Sulochana Latkar säälii häntä, palkkaa hänet johtajaksi ja kertoo, että hänen poikansa Thakur Uday Singh Prakash on naistenmies ja alkoholisti. Jeetendra neuvoo häntä pakottamaan miehen naimisiin, ja mies suostuu siihen. Avioliitto järjestetään kenenkään muun kuin Rajjon itsensä kanssa, mutta kaksikko pysyy vaiti. Hääyönä Uday menee bordelliin, joutuu fyysiseen riitaan Nawab Ladanin kanssa, tappaa tämän ja lähtee pakoon. Poliisi löytää myöhemmin hänen ruumiinsa, hänen äitinsä tunnistaa sen, ja Rajjosta tulee leski. Muutaman kuukauden kuluttua koko yhteisö järkyttyy ja skandalisoituu, kun Rajjo huomataan olevan raskaana ja hän kieltäytyy nimeämästä miestä, joka on vastuussa hänen ahdingostaan.</w:t>
      </w:r>
    </w:p>
    <w:p>
      <w:r>
        <w:rPr>
          <w:b/>
        </w:rPr>
        <w:t xml:space="preserve">Esimerkki 1.461</w:t>
      </w:r>
    </w:p>
    <w:p>
      <w:r>
        <w:t xml:space="preserve">Fakta1: Haakon Haakonsenista tulee perheen ainoa elättäjä, Fakta2: Jensistä tulee Haakonin isoveli, Fakta3: Howellin ylennyttyä johtopaikalle laivalle tulee uusi joukko epäilyttäviä merimiehiä, Fakta4: Työ laivalla muuttuu Haakon Jensille ja alkuperäisille merimiehille kauheaksi, Fakta5: Haakon käyttää tätä hyväkseen paetakseen tuhoon tuomitusta laivasta ja herää autiolla trooppisella saarella.</w:t>
      </w:r>
    </w:p>
    <w:p>
      <w:r>
        <w:rPr>
          <w:b/>
        </w:rPr>
        <w:t xml:space="preserve">Tulos</w:t>
      </w:r>
    </w:p>
    <w:p>
      <w:r>
        <w:t xml:space="preserve">Haakon Haakonsen Stian Smestad, nuori norjalaispoika 1850-luvulla, joutuu perheensä ainoaksi elättäjäksi hyttipoikana laivalla isänsä loukkaannuttua. Jens Trond Peter Stamsø Munch, perheen ystävä ja Haakonin isän laivakaveri, tulee Haakonin isoveljeksi heidän matkallaan. Aluksi Haakonin on vaikea sopeutua elämään merellä, mutta lopulta hän ansaitsee laivakavereidensa kunnioituksen, mutta samalla hän ansaitsee ensimmäisen perämiehen epäluottamuksen, joka tunnetaan nimellä Howell sen jälkeen, kun Haakon saa ensimmäisen perämiehen kiinni aseista, joita hänellä ei olisi pitänyt olla. Perämies pakottaa Haakonin lupaamaan, ettei hän paljasta kapteenille aseista, ja pitää sitten Haakonia silmällä. Haakon löytää jopa naispuolisen salamatkustajan Louisa MilwoodHaighin, josta tulee hänen rakkautensa. Kun ihailtu kapteeni kuolee salaperäisesti, ja perämies on saattanut myrkyttää hänet, alukselle tulee epäilyttäviä uusia merimiehiä heti Howellin ylennyksen jälkeen. Työt laivalla muuttuvat pian Haakonin, Jensin ja alkuperäisten merimiesten kannalta kauheiksi, mikä kärjistyy, kun uusi kapteeni löytää salamatkustajatytön Maryn yrittämässä tavoittaa setäänsä Kalkutassa ja vaatii sitä, joka on veljeillyt hänen kanssaan, näyttämään kasvonsa. Haakon tunnustaa vastuunsa, ja kapteeni tuomitsee hänet ruoskittavaksi kissanhännällä. Jens protestoi ja sanoo, että Haakonin ruoskiminen olisi tehokas kuolemantuomio, mihin Howell vastaa, että sen sijaan Jensiä rangaistaan. Ennen kuin ketään ehditään ruoskia, sotaoikeuden istunto kuitenkin keskeytyy hirvittävän myrskyn vuoksi, joka vahingoittaa päämastoa ja upottaa laivan. Haakon käyttää tätä hyväkseen ja pakenee tuhoon tuomitulta alukselta ja herää autiolla trooppisella saarella. Tutkittuaan saaren Haakon löytää aarteen sekä etsintäkuulutuksen Merrick-nimisestä englantilaisesta merirosvosta, joka näyttää identtiseltä Howellin kanssa. Elokuvan ensimmäisessä kohtauksessa Merrick murhasi oikean Howellin, joka sitten varasti henkilöllisyyden kaksoisolennoksi. Haakon saa selville, että epäilyttävät laivakaverit eli Merrickin kapteenin pestin jälkeen tulleet uudet, väärin kohtelevat laivakaverit ovat oikeasti merirosvoja, jotka ovat luultavasti tallentaneet aarteen merivoimien kuuman takaa-ajon aikana ja palaavat pian saarelle noutamaan saaliinsa. Miekkaa ja asetta koskevan itsekoulutuksen jälkeen Haakon onnistuu jopa käyttämään torvea, kun gorilla hyökkää. Tämä tekee gorillasta tottelevaisen, joka alkaa ystävystyä Haakonin kanssa ja käyttäytyä kuin lemmikki. Vaikka Haakon sopeutuu saarelle, hänellä on ikävä Jensiä ja ennen kaikkea perhettään Norjassa. Eräänä päivänä Haakon näkee savua kaukaiselta saarelta ja yrittää eri tavoin päästä sinne omalla lautallaan. Saavuttuaan sinne hän löytää joukon alkuasukkaita tanssimassa yötanssia. Haakon löytää lopulta Marian matkustavien alkuasukkaiden joukosta. Kun hän näkee yhden alkuasukkaista raahaavan Mariaa, Haakon ryhtyy toimeen ja pelottelee alkuasukkaita ampumalla, kunnes hän peruuttaa Jensin eteen, joka selittää, että alkuasukkaat ovat rauhanomaisia ja pelastivat hänen ja Marian hengen. Mary selittää, että he ovat matkustaneet saarelta toiselle etsien Haakonia. Kun kolmikko lähtee seuraavana päivänä Haakonin saarelle, Haakon tajuaa, että merirosvot ovat palaamassa saarelle. Haakon ja Jens onnistuvat saamaan apua Berg ja Steine Knut Wallelta ja Harald Brennalta, kahdelta Jensin ystävältä, jotka myös selvisivät uppoavasta laivasta. Haakon onnistuu päihittämään merirosvot, ja hän, Jens, Berg ja Steine palaavat kotimaahansa Norjaan. Kukin pitää pienen osan aarteesta, ja Haakon päättää käyttää oman osuutensa köyhän perheensä auttamiseen. Kotona Norjassa Haakon tapaa perheensä ja esittelee heidät Marialle. Haakonin vanhemmat suostuvat ottamaan tytön luokseen, kunnes hän saa jälleen yhteyden omiin sukulaisiinsa.</w:t>
      </w:r>
    </w:p>
    <w:p>
      <w:r>
        <w:rPr>
          <w:b/>
        </w:rPr>
        <w:t xml:space="preserve">Esimerkki 1.462</w:t>
      </w:r>
    </w:p>
    <w:p>
      <w:r>
        <w:t xml:space="preserve">Fakta1: Fakta2: Suosittu laulaja Russ Raymond liittyy laivastoon oikealla nimellä: Dorothy Roberts saa selville henkilöllisyytensä, Fakta3: Tommy Aboard tapaa Smokeyn ja Pomeroyn taistelulaiva Alabamalla, Fakta4: Pomeroy auttaa piilottamaan hänet Dorothylta, Fakta5: Patty tekee vaikutuksen Dorothyn ruumiinrakenteeseen ja merivoimien arvoon valheellisilla tarinoilla.</w:t>
      </w:r>
    </w:p>
    <w:p>
      <w:r>
        <w:rPr>
          <w:b/>
        </w:rPr>
        <w:t xml:space="preserve">Tulos</w:t>
      </w:r>
    </w:p>
    <w:p>
      <w:r>
        <w:t xml:space="preserve">Suosittu laulaja Russ Raymond Dick Powell lopettaa uransa huipulla ja liittyy laivastoon oikealla nimellään Tommy Halstead. Toimittaja Dorothy Roberts Claire Dodd saa kuitenkin selville hänen henkilöllisyytensä ja seuraa häntä siinä toivossa, että voisi kuvata hänet ja paljastaa hänen henkilöllisyytensä maailmalle. Taistelulaiva Alabamalla Tommy tapaa Smokey Bud Abbottin ja Pomeroy Lou Costellon, jotka auttavat piilottamaan hänet Dorothylta, joka hautoo lukuisia juonia yrittäessään kuvata TommyRussin merimiehenä. Pomeroy on rakastunut Pattyyn, yhteen Andrews Sistersin jäsenistä, lähettää tälle lukuisia ihailijakirjeitä ja yrittää tehdä häneen vaikutuksen valheellisilla tarinoilla ruumiinrakenteestaan ja meriarvostaan. Lopulta Patty saa selville, että Pomeroy on vain leipuri, ja Pomeroy käyttää suuren osan elokuvasta yrittäessään voittaa hänen kiintymyksensä.</w:t>
      </w:r>
    </w:p>
    <w:p>
      <w:r>
        <w:rPr>
          <w:b/>
        </w:rPr>
        <w:t xml:space="preserve">Esimerkki 1.463</w:t>
      </w:r>
    </w:p>
    <w:p>
      <w:r>
        <w:t xml:space="preserve">Fakta1: Fakta2: vanhemmat Kun heittää puolue palaa, Fakta3: Braganza johtaa hänet jättää puolue grand daughter kiire, Fakta4: Raj ja Bobby päättää mennä katsomaan elokuvaa, Fakta5: Nath kutsuu Jack Braganza aloittaa neuvottelut Raj ja Bobby 's häät</w:t>
      </w:r>
    </w:p>
    <w:p>
      <w:r>
        <w:rPr>
          <w:b/>
        </w:rPr>
        <w:t xml:space="preserve">Tulos</w:t>
      </w:r>
    </w:p>
    <w:p>
      <w:r>
        <w:t xml:space="preserve">Tarina kertoo kahden eri luokkiin kuuluvan Mumbain teini-ikäisen - Raj Nath Rishi Kapoorin, Pranin esittämän rikkaan liikemiehen herra Nathin pojan, ja Bobby Braganzan Dimple Kapadian, Prem Nathin esittämän köyhän goalaisen kristityn kalastajan Jack Braganzan tyttären, Bobby Braganzan - välisestä rakkaudesta. Rikkaan herra Nathin Raj-poika palaa sisäoppilaitoksesta. Hänen palattuaan hänen vanhempansa järjestävät juhlat hänen syntymäpäivänsä kunniaksi. Hänen lapsuudenkotiopettajattarensa rouva Braganza tulee toivottamaan hänelle lapsenlapsensa Bobbyn kanssa, jonka Raj huomaa juhliin osallistuvan väkijoukon joukossa. Sonia Sahnin esittämä rouva Nath ei välitä rouva Braganzasta, minkä vuoksi hän lähtee juhlista kiireellä tyttärentyttärensä kanssa. Raj avaa lahjansa seuraavana päivänä ja löytää rouva Braganzan lahjan, joten hän päättää mennä tapaamaan häntä. Perille päästyään hänen tyttärentyttärensä Bobby avaa hänelle oven, ja hän kokee rakkautta ensisilmäyksellä. Vierailun aikana hän sekoittaa kirjansa Bobbyn kirjaan, joten hän menee tapaamaan Bobbya kirjastoon vaihtaakseen kirjat, ja siitä alkaa molempien ystävyys. Raj ja Bobby päättävät mennä katsomaan elokuvaa, mutta huomaavat, että se on täynnä. Sitten Raj saa idean mennä juhliin. Bobby näkee juhlissa Rajin puhuvan yksityisesti Aruna Iranin esittämän Niman kanssa ja luulee Rajin olevan rakastunut häneen. Tarinan edetessä Raj tajuaa, että hänen eksentrinen isänsä ei suhtaudu suopeasti hänen suhteeseensa köyhän kalastajan tyttäreen. Rajin vaatimuksesta herra Nath kutsuu Jack Braganzan aloittamaan neuvottelut Rajin ja Bobbyn häistä. Sen sijaan herra Nath loukkaa häntä ja syyttää Jackia siitä, että hän käyttää tyttärensä kauneutta ja charmia saadakseen Rajin ansaan ja saadakseen rahaa. Myöhemmin hän tarjoaa Jackille käteistä, jotta hän estäisi Bobbya tapaamasta Rajia. Jack tuntee itsensä erittäin nöyryytetyksi tästä syytöksestä ja vastaa loukkaamalla herra Nathia vastavuoroisesti. Heidän keskustelunsa ajautuu umpikujaan ja koituu Rajin ja Bobbyn hellän rakkauden kohtaloksi. Herra Nath kihloo Rajin henkisesti vammaisen varakkaan tytön, Alka Farida Jalalin, kanssa luodakseen liikesuhteet tämän rikkaaseen isään. Raj kuitenkin karkaa kotoa päästäkseen yhteen Bobbyn kanssa. He pakenevat yhdessä. Herra Nath julistaa palkkion sille, joka voi auttaa löytämään hänen poikansa. Prem Chopra Prem Chopra päättää, että hän haluaa rahat, ja hän ja hänen roistonsa kidnappaavat Rajin ja Bobbyn. Kun he yrittävät paeta, Prem alkaa hakata Rajia. Herra Nath ja poliisi tulevat apuun, ja he löytävät Jackin, joka on jo paikalla yrittämässä auttaa Rajia. Raj ja Bobby pakenevat isiään ja hyppäävät vesiputouksen yli. Herra Nath ja Jack hyppäävät veteen heidän perässään. Herra Nath pelastaa Bobbyn, kun taas Jack pelastaa Rajin. He tajuavat, että he rakastavat lapsiaan hyvin paljon eivätkä halua olla heidän onnensa tiellä. He hyväksyvät toistensa lapset omikseen ja antavat liitolle siunauksensa.</w:t>
      </w:r>
    </w:p>
    <w:p>
      <w:r>
        <w:rPr>
          <w:b/>
        </w:rPr>
        <w:t xml:space="preserve">Esimerkki 1.464</w:t>
      </w:r>
    </w:p>
    <w:p>
      <w:r>
        <w:t xml:space="preserve">Fakta1: Fakta2: Fakta3: rannekellot on asetettu räjähtämään, Fakta4: Kogoro päätyy pidätetyksi Kidin rikoskumppanina, Fakta5: auto sabotoitiin, kun hänet yritettiin tappaa.</w:t>
      </w:r>
    </w:p>
    <w:p>
      <w:r>
        <w:rPr>
          <w:b/>
        </w:rPr>
        <w:t xml:space="preserve">Tulos</w:t>
      </w:r>
    </w:p>
    <w:p>
      <w:r>
        <w:t xml:space="preserve">Conan, Kogoro, Ran, Ayumi, Genta, Mitsuhiko ja Haibara saavat kutsun vierailla asiakkaan luona Miracle Land -nimisen teemapuiston vieressä sijaitsevassa hotellissa. Ran ja lapset lähtevät pois saatuaan ilmaiset teemapuiston rannekellot, kun taas Conan ja Kogoro joutuvat asiakkaan pakottamina ratkaisemaan mysteerin poistaakseen rannekellot, jotka on asetettu räjähtämään. Asiakas paljastaa myös, että Ranille ja seurueelle annetut rannekkeet on asetettu räjähtämään, jos he poistuvat alueelta. Mysteerimies paljastaa, että kaksi muuta etsivää luovutti, toinen tapettiin, kun taas yksi on edelleen töissä. Conan ja Kogoro tutkivat tyhjää hotellia, josta he löytävät hiihtonaamarit ja aseen, joita käytettiin ryöstössä. Samana ryöstöpäivänä Kaitou Kid varasti koruja läheisestä yrityksestä. Kogoro hakee laukun takaisin, mutta joutuu lopulta pidätetyksi Kidin rikoskumppanina. Salaperäinen mies soittaa Conanille, tunnistaa hänet oikein Shinichiksi ja antaa hänelle toisen vihjeen. Conan tapaa Heiji Hattorin, joka paljastaa, että hän on myös mukana etsinnöissä, ja hänen ystävänsä Kazuha on myös vangittuna. Hattori ja Conan työskentelevät yhdessä ja päätyvät Yokohaman valtameriyliopistoon, jossa he liittyvät yhteen Hakuba Sagurun, kuuluisan pohjoisen etsivän kanssa. He saavat selville, että yhtä kerhon entisistä presidenteistä, Nishiota, syytetään luokkatoverin murhasta. Hattori vahvistaa sitten asiakkaalle puhelimitse, että mysteeri, jonka hän haluaa heidän ratkaisevan, oli murhatapaus. Heidän kimppuunsa hyökkää kaksi moottoripyöräilijää, jotka työskentelevät henkilölle, joka yrittää tappaa Kaitou Kidin. Paetakseen kolme etsivää hajaantuu. Conan putoaa lopulta sillalta ja murtaa jalkansa. Kogoro on jo antamassa raporttiaan asiakkaalle hotellissa, kun Hattori tyrmää hänet, jotta häntä ei tapettaisi väärän johtopäätöksen antamisesta. Sitten he löytävät asiakkaan, joka on sokea pyörätuolin käyttäjä, ja paljastavat hänelle totuuden. Asiakas, Nishio ja Reiko, nainen, johon asiakas oli rakastunut, lavastivat panssariauton ryöstön. Ryöstö meni pieleen, kun vartija kuoli ja ryöstäjien pakenemisen todisti Kaitou Kid. Niinpä Nishio murhattiin, jotta kahden muun osallisuus saataisiin vaiettua. Conan ja Hattori paljastavat, että Nishio oli jo kuollut ennen kuin asiakas ampui hänet ja että Reiko oli todellinen murhaaja. Kun asiakas paniikissa yritti lähteä kaupungista, hänen autonsa sabotoitiin ja hänet yritettiin tappaa. Reiko ilmestyy tuolla hetkellä ja vahvistaa totuuden tapauksen takana. Hän yrittää tappaa etsiviä, mutta hänet tyrmätään. Conan pääsee tietokoneelle muuttaakseen rannekkeiden asetuksia, mutta epäonnistuu, koska tietokone on saanut vahinkoa irrallisesta laukauksesta. Conan onnistuu poistamaan linkin käytöstä, mutta ei kuitenkaan rajoitettua aluetta. Tämän jälkeen poliisi kerää rannekellot pois lukuun ottamatta yhtä Gentaa, jota ei oteta huomioon, koska poliisi luuli rannekkeen numeron olevan oikea. He unohtivat ottaa huomioon sen, että Sonoko Suzuki ei ole mukana jutussa, joten heidän pitäisi ottaa yksi lisää kerättyjen rannekkeiden lukumäärään. Kun poliisi oli kerännyt rannekkeet, kaikki menivät käärmeajelulle. Genta toi mukanaan rannekkeen käärmeajelua varten. Ajelun alkaessa Hattori näki rannekkeen ja huusi. Haibara onnistui ottamaan sen pois, mutta kyydin liikkeen vuoksi ranneke laskeutuu kyydin viimeiselle istuimelle. Kun kyyti saapuu merelle, joka on rajoitusalueen ulkopuolella, Kaitou Kid otti rannekkeen ja antoi sen räjähtää turvallisesti. Conan paljastaa, että Kid oli heidän mukanaan pitkään Hakuba Saguruksi naamioituneena. Asiakkaan palkkaamien kolmen edellisen etsivän kuolema paljastuu lavastetuksi.</w:t>
      </w:r>
    </w:p>
    <w:p>
      <w:r>
        <w:rPr>
          <w:b/>
        </w:rPr>
        <w:t xml:space="preserve">Esimerkki 1.465</w:t>
      </w:r>
    </w:p>
    <w:p>
      <w:r>
        <w:t xml:space="preserve">Fakta1: Fakta2: suhde hänen menetettyyn perheenjäseniinsä, Fakta3: jäsenillä on paljon ja paljon rahaa, Fakta4: Jai ei tunne mitään suhdetta, Fakta5: tarinaan liittyy äkillinen rakkaussuhde Jai Akashin ja tytön välillä.</w:t>
      </w:r>
    </w:p>
    <w:p>
      <w:r>
        <w:rPr>
          <w:b/>
        </w:rPr>
        <w:t xml:space="preserve">Tulos</w:t>
      </w:r>
    </w:p>
    <w:p>
      <w:r>
        <w:t xml:space="preserve">Jai Akash on intialaissyntyinen lontoolainen, kaupungissa asuva miljonääri. Pitkän maailmankiertueen jälkeen hän palaa kotimaahansa Intiaan. Palatessaan hän löytää äitinsä Charanyan surullisena jostain ja huomaa kaipaavansa suhdetta kauan kadonneisiin perheenjäseniinsä, vaikka heillä on paljon ja paljon rahaa. Tuossa vaiheessa Jai akash ei tunne mitään suhdetta, koska hän on varakas ja hänellä on äitinsä vierellään keskeytymätöntä rakkautta. Yhtäkkiä Charanya sairastuu ja kuolee. Jai Akash, joka ei ole nähnyt muuta kuin äitinsä rakkauden ja rahan, tuntee ensimmäistä kertaa, että joku välittää hänestä. Hän lähtee etsimään kauan kadoksissa olleita sukulaisiaan eräästä kylästä, jonka hänen äitinsä on aiemmin maininnut. Hän haluaa tuntea todellista rakkautta, joten hän naamioituu köyhäksi mieheksi ja menee palvelijaksi Vijayaumarin taloon, joka on kylän johtaja. Myöhemmin hän saa selville, että Vijaykumar on hänen isänsä, ja iloitsee siitä. Myös Vijay kumar on onnellinen saadessaan poikansa takaisin. Kun hän aikoi kertoa kyläläisille, että Jai Akash on hänen poikansa, hän kuolee sydänkohtaukseen. Nyt Jai Akash jää toista kertaa elämässään ilman tukea. Tarinan loppuosa kertoo, hyväksyivätkö Vijaykumarin muut perheenjäsenet Jai Akashin yhdeksi vangistaan vai eivät. Tarinaan liittyy myös Jai Akashin ja naapurin tytön, Sridevikan, äkillinen rakkaussuhde. Tämä elokuva, toisin kuin muut, korostaa toistensa välisten suhteiden tärkeyttä ja tukee totuutta, että rakkaus on voimakkaampaa kuin raha ja arvostus. Elokuvan kohokohta on koomikko Muthukalai, joka tulee lähelle kilpailua Vadivelun kanssa. Stunt-mestari Jaguar Thangam kaksinkertaistuu tässä elokuvassa roistoksi. Kaiken kaikkiaan elokuvassa on vahva tarina, käsikirjoitus ja joitakin kaksimielisiä dialogeja, jotka lisäävät viihdettä, tyypilliseen Agathianin tyyliin, joka on tämän elokuvan ohjaaja.</w:t>
      </w:r>
    </w:p>
    <w:p>
      <w:r>
        <w:rPr>
          <w:b/>
        </w:rPr>
        <w:t xml:space="preserve">Esimerkki 1.466</w:t>
      </w:r>
    </w:p>
    <w:p>
      <w:r>
        <w:t xml:space="preserve">Fakta1: Sri Lankan tamili on tullut Chennaihin psykiatriseen hoitoon, Fakta2: Fakta3: Kailash Pian sen jälkeen suuntaa kotiin Kodaikanaliin ensimmäiseen tapaamiseen, Fakta4: Jayaram tappaa Thenalin sitomalla hänet puuhun aikapommilla, Fakta5: Thenali laittaa sen Kailashin taloon.</w:t>
      </w:r>
    </w:p>
    <w:p>
      <w:r>
        <w:rPr>
          <w:b/>
        </w:rPr>
        <w:t xml:space="preserve">Tulos</w:t>
      </w:r>
    </w:p>
    <w:p>
      <w:r>
        <w:t xml:space="preserve">Thenali Kamal Hassan on Sri Lankan tamili, joka on tullut Chennaihin psykiatriseen hoitoon Sri Lankan sisällissodan aiheuttamien traumojen aiheuttamien lukuisten fobioiden vuoksi. Panchabhootham Delhi Ganesh ja hänen avustajansa Ramesh Khanna, jotka ovat Thenalia hoitavia lääkäreitä, ovat kateellisia suhteellisen nuorelle lääkärille Kailash Jayaramille, joka saa kaiken mediahuomion. He lähettävät Thenalin hänen luokseen uskoen, että jos hän ei onnistu parantamaan Thenalia hänen fobioistaan, se romuttaa hänen menestyksensä. Pian ensimmäisen tapaamisen jälkeen Kailash lähtee lomalle kotiinsa Kodaikanaliin vaimonsa Jalaja Devayanin ja kahden lapsensa kanssa. Kailash kehottaa Thenalia odottamaan loman jälkeen, ennen kuin hänen terapiansa voidaan aloittaa, mutta Panchabhootham pyytää Thenalia tapaamaan Kailashia lomalla. Odotettu tapahtuu. Thenali rakastuu Janaki Jyothikaan, Kailashin nuorempaan siskoon, mitä Kailash vastustaa kiivaasti. Koko elokuva kertoo siitä, kuinka Kailash sekoaa Thenalin temppuilusta ja alkaa jopa epäillä, että hänen vaimollaan on suhde Thenalin kanssa, koska tämä on ihastunut Thenaliin. Hän jopa yrittää tappaa Thenalin sitomalla tämän puuhun aikapommilla. Thenali, joka luulee, että pommi on väärennös, jota käytetään vain hänen pelkojensa lievittämiseksi, irrottaa sen ja laittaa sen Kailashin taloon, jolloin se räjähtää. Tämän nähdessään Kailash saa halvauskohtauksen. Thenali menee myöhemmin naimisiin Janakin kanssa. Kun Thenali, Kailash ja perhe ovat piknikillä, Thenalin kauan sitten kadonnut vaimo ilmestyy paikalle ja tapaa hänet jälleen. Raivoissaan Kailash hyppää pyörätuolistaan ja haukkuu Thenalia Janakin elämän pilaamisesta, mutta pian hän tajuaa, että tämä kaikki oli Thenalin lavastusta, jonka tarkoituksena oli parantaa Kailashin halvaantuminen shokkihoidolla, mikä onnistuikin; nainen oli itse asiassa näyttelijä Meena, jonka Thenali palkkasi esiintymään vaimonaan.</w:t>
      </w:r>
    </w:p>
    <w:p>
      <w:r>
        <w:rPr>
          <w:b/>
        </w:rPr>
        <w:t xml:space="preserve">Esimerkki 1.467</w:t>
      </w:r>
    </w:p>
    <w:p>
      <w:r>
        <w:t xml:space="preserve">Fakta1: Fakta2: Seurannut taistelu aiheuttaa lentokoneen tappaa Richardin ja Maryn, Fakta3: Richardin poika In jatkaa taistelua rikollisuutta vastaan Hämähäkkimiehenä nykyaikana, Fakta4: Peterin lapsuudenystävä palaa Manhattanille tapaamaan kuolemansairasta isäänsä, Fakta5: Peter on myynyt Hämähäkkimiehen valokuvia auttaakseen häntä Hämähäkkimiehen löytämisessä.</w:t>
      </w:r>
    </w:p>
    <w:p>
      <w:r>
        <w:rPr>
          <w:b/>
        </w:rPr>
        <w:t xml:space="preserve">Tulos</w:t>
      </w:r>
    </w:p>
    <w:p>
      <w:r>
        <w:t xml:space="preserve">OsCorpin tutkija Richard Parker nauhoittaa videoviestin selittääkseen katoamisensa. Myöhemmin hän ja hänen vaimonsa Mary ovat yksityiskoneessa, jonka salamurhaaja on kaapannut tappaakseen Richardin ja hänen vaimonsa. Richard ja Mary taistelevat miestä vastaan, mutta sen jälkeinen kamppailu aiheuttaa koneen putoamisen, jolloin sekä Richard että Mary kuolevat, kun hän on ladannut videon. Nykyhetkessä Richardsin poika Peter jatkaa rikosten torjuntaa SpiderManina. Hän jahtaa ja pidättää Aleksei Sytsevichin. Myöhemmin Peter tapaa tyttöystävänsä Gwen Stacyn heidän lukionsa päättäjäistilaisuudessa, ja Peter vaatii häntä pitämään valansa hänen edesmenneelle isälleen ja lopettaa heidän suhteensa. Petersin lapsuudenystävä Harry Osborn palaa Manhattanille tapaamaan kuolemansairasta isäänsä Normania, OsCorpin toimitusjohtajaa. Norman selittää, että hänen sairautensa on geneettinen, ja Harry on siinä iässä, jossa se kehittyy ensimmäisen kerran. Norman antaa Harrylle pienen laitteen, jonka hän väittää sisältävän hänen elämäntyönsä. Seuraavana päivänä Norman kuolee, ja Harry nimitetään OsCorpin uudeksi toimitusjohtajaksi. Työskennellessään OsCorpin laboratoriossa sähköinsinööri Max Dillon järkyttää itseään vahingossa ja putoaa geneettisesti kehitettyjen sähköankeriaiden säiliöön. Ne hyökkäävät hänen kimppuunsa, ja hän muuntuu eläväksi sähkögeneraattoriksi. Samaan aikaan Peter yrittää ylläpitää ystävyyttä Gwenin kanssa, mutta tämä paljastaa, että hän saattaa muuttaa Englantiin opiskelemaan. Ennen kuin he ehtivät keskustella asiasta, Dillon vaeltaa Times Squarelle aiheuttaen vahingossa sähkökatkon, ja Hämähäkkimies pysäyttää hänet taistelun jälkeen. Dillon viedään Ravencroft-instituuttiin, jossa saksalainen tiedemies tohtori Kafka tutkii häntä. Samaan aikaan Harrysin sairauden ensimmäiset oireet alkavat näkyä, ja hän käyttää Normanin hänelle antamaa laitetta päätelläkseen, että Hämähäkkimiehen veri voisi auttaa pelastamaan hänet. Hän pyytää Peteriä, joka on myynyt kuvia Hämähäkkimiehestä Daily Buglelle, auttamaan häntä Hämähäkkimiehen löytämisessä. Peter kieltäytyy, koska hän ei ole varma verensiirron vaikutuksista. Vaikka hän myöhemmin tulee Harryn luokse Hämähäkkimiehenä, tämä kieltäytyy edelleen, ja Harrysta tulee katkera Hämähäkkimiestä kohtaan. OsCorpin varajohtaja Donald Menken lavastaa Harryn syylliseksi Dillonin onnettomuuden peittelyyn, erottaa hänet toimitusjohtajan paikalta ja ottaa Oscorpin hallintaansa. Harryn avustaja Felicia Hardy ilmoittaa hänelle laitteista, jotka voisivat auttaa häntä, joten hän tekee sopimuksen Dillonin kanssa, joka nyt kutsuu itseään Electroksi, saadakseen hänet takaisin OsCorpin rakennukseen. Sieltä hän löytää Normanin valmistaman haarniskan ja muita varusteita sekä myrkkyä nyt tuhoutuneista geneettisesti muunnelluista hämähäkeistä. Myrkky kiihdyttää Harryn sairastumista ja muuttaa hänet peikon kaltaiseksi olennoksi, mutta puvun sisäänrakennettu hätäprotokolla palauttaa hänen terveytensä ja parantaa hänen sairautensa. Peter käyttää isänsä jättämiä tietoja löytääkseen videoviestin hylätystä metroaseman piilolaboratoriosta. Richard selittää, että hänen oli lähdettävä, koska hän kieltäytyi yhteistyöstä Normansin suunnitelmien kanssa biogeneettisten aseiden valmistamiseksi. Sitten Peter kuulee Gweniltä ääniviestin, jossa hän kertoo, että hänelle tarjottiin brittiläistä stipendiä ja että hän on lähdössä lentokentälle odotettua aikaisemmin. Gwen saa hänet kiinni ja tunnustaa rakastavansa häntä, ja he sopivat lähtevänsä Englantiin yhdessä. Electro aiheuttaa uuden sähkökatkoksen, ja Peter lähtee taistelemaan häntä vastaan SpiderManina. Gwen seuraa häntä, ja yhdessä he palauttavat virran ja ylikuormittavat Electron kehon tappaen hänet. Muuttunut Harry, joka nyt kutsuu itseään Vihreäksi peikoksi, saapuu paikalle varustautuneena Normansin haarniskalla ja aseilla. Nähdessään Gwenin hän päättelee Hämähäkkimiehen salaisen henkilöllisyyden ja vannoo kostoa siitä, että häneltä evättiin verensiirto, sieppaa hänet ja vie hänet kellotornin huipulle. Hämähäkkimies voittaa Harryn, mutta hänen verkkonsa katkeaa taistelun aikana, ja Gwen putoaa. Peter yrittää, mutta ei pysty pelastamaan häntä. Gwenin kuolemaa sureva, masentunut Peter lopettaa uransa Hämähäkkimiehenä. Viisi kuukautta myöhemmin Harry selviytyy muodonmuutoksensa jälkivaikutuksista Ravencroftin vankilassa. Hänen työtoverinsa Gustav Fiers vierailee Harryn luona, ja he keskustelevat oman tiimin perustamisesta. Harry määrää Fiersin aloittamaan Sytsevichin kanssa. Myöhemmin tuntematon ryhmä miehiä vapauttaa Sytsevichin vankilasta. Sähkömekaanisella haarniskalla varustettu Sytsevich kutsuu itseään Sarvikuonoksi ja riehuu kaduilla. Gwensin valmistujaispuheen innoittamana Peter jatkaa Hämähäkkimiehenä ja kohtaa hänet.</w:t>
      </w:r>
    </w:p>
    <w:p>
      <w:r>
        <w:rPr>
          <w:b/>
        </w:rPr>
        <w:t xml:space="preserve">Esimerkki 1.468</w:t>
      </w:r>
    </w:p>
    <w:p>
      <w:r>
        <w:t xml:space="preserve">Fakta1: Barb ja Ben yrittävät vakuuttaa Cooperin perheen, Fakta4: Tovar tuo hänet takaisin ruumishuoneelle yhdessä Benin kanssa takakontissa, Fakta5: Barb ja Ben pakenevat muita zombeja autotallissa.</w:t>
      </w:r>
    </w:p>
    <w:p>
      <w:r>
        <w:rPr>
          <w:b/>
        </w:rPr>
        <w:t xml:space="preserve">Tulos</w:t>
      </w:r>
    </w:p>
    <w:p>
      <w:r>
        <w:t xml:space="preserve">Tässä uusimmassa tulkinnassa Barb ja hänen veljensä Johnny saapuvat myöhässä tätinsä hautajaisiin ja huomaavat hautausmaan olevan zombien valtaama. Johnnyn jätettyä hänet Barb pakenee hautausmaalta, ja Ben, paikallinen opiskelija, pelastaa hänet. He hakeutuvat läheiseen Cooperin perheen maalaistaloon, jossa asuvat Henry Hellie Cooper, Henryn tytär ja Hellien tytärpuoli Karen, maatilan työntekijä Owen sekä maatilan työntekijä Tom ja hänen tyttöystävänsä Judy. He yrittävät selvitä yön yli yhdessä muiden eloonjääneiden kanssa, joihin kuuluu myös pyrofobinen hautausurakoitsija Gerald Tovar Jr. Barbin ja Benin yrittäessä vakuuttaa Cooperin perheelle, että zombit ovat tulossa taloon, Tomin ja Judyn kimppuun hyökätään heidän harrastaessaan seksiä ladossa. Kuultuaan Judyn huudot Barb ja muut perheenjäsenet yrittävät pelastaa hänet, mutta he ovat liian myöhässä. Kun Tovar saapuu paikalle, hän selittää, mitä on tapahtumassa. Maatyömies Owen ja Karen joutuvat zombien puremiin ja muuttuvat epäkuolleiksi. Barb ja Ben lähtevät Tovarin kanssa turvaan, kun taas Henry ja Hellie linnoittautuvat yläkertaan. Henry, jota eloon herännyt Karen puri ja joka on siten tuomittu muuttumaan zombiksi, ja Hellie, joka on täysin järkyttynyt tytärpuolensa kuolemasta ja Henryn mahdollisesta eloon heräämisestä, päättävät tehdä itsemurhan ja tekevät sen. Saavuttuaan kotiinsa Tovar tyrmää Benin ja paljastaa, että hän oli se, joka herätti zombit henkiin, jopa niinkin paljon, että hän toi oman isänsä takaisin ja ruokki tätä tämän omalla verellä. Barb sytyttää talon tuleen, mutta Tovar saa hänet kiinni ja vie hänet takaisin ruumishuoneelle yhdessä takakontissa tajuttoman Benin kanssa. Lopulta Tovar suunnittelee Barbin uudelleensyntymistä zombina, mutta Barb saa yliotteen ja heittää hänet zombilaumalle, joka ahmii hänet. Barb ja Ben pakenevat ja lukitsevat muut zombit autotalliin. Ben huomaa, että hänet on puukotettu rengasraudalla, mutta hän on ilmeisesti vahingoittumaton; hetkeä myöhemmin hän muuttuu zombiksi. Barb tappaa hänet viimeisellä luodilla, ja zombit murtautuvat portista läpi.</w:t>
      </w:r>
    </w:p>
    <w:p>
      <w:r>
        <w:rPr>
          <w:b/>
        </w:rPr>
        <w:t xml:space="preserve">Esimerkki 1.469</w:t>
      </w:r>
    </w:p>
    <w:p>
      <w:r>
        <w:t xml:space="preserve">Fakta1: Fakta2: uutismedia dramatisoi takaa-ajon, joka kattaa sen otsikoilla kuten Terror on Freeway, Fakta3: Jack pakenee vartijoita, mikä johtaa nykyiseen tilanteeseen, Fakta4: Jackin asianajaja vakuuttaa hänet antautumaan poliisille, Fakta5: Natalie alkaa rakastua Jackiin.</w:t>
      </w:r>
    </w:p>
    <w:p>
      <w:r>
        <w:rPr>
          <w:b/>
        </w:rPr>
        <w:t xml:space="preserve">Tulos</w:t>
      </w:r>
    </w:p>
    <w:p>
      <w:r>
        <w:t xml:space="preserve">Jack Hammond pysähtyy huoltoasemalla Newport Beachissa Kaliforniassa, jossa hän kohtaa kaksi poliisia ja nuoren naisen. Poliisit saavat autoradiopuhelun, jonka mukaan Jackin ajama auto on varastettu, hän joutuu paniikkiin ja sieppaa naisen pitäen suklaapatukkaa taskussaan niin, että nainen luulee sitä aseeksi. Jack pakenee autollaan ja saa pian tietää, että hänen panttivankinsa on Natalie Voss, miljonääriteollisuusmiehen tytär. Kaksi poliisia ajaa heitä takaa poliisiautolla, jossa on televisioryhmä kuvaamassa Cops-tyylistä tosi-tv-ohjelmaa. Takaa-ajo siirtyy etelään menevälle valtatielle 5, kun Jack päättää paeta Meksikoon. Takaa-ajo kiihtyy ja johtaa useisiin kaoottisiin tapahtumiin, kuten siihen, että lääketieteellinen kuorma-auto kaataa ruumiita moottoritielle ja Jack ampuu vahingossa poliisiauton renkaaseen, jolloin se kaatuu ja kaatuu. Kaksi sivullista yrittää ajaa Jackin pois tieltä monsteriautollaan, mutta menettävät hallinnan ja vierittävät auton kyljelleen, jossa se törmää puoliperävaunurekkaan ja räjähtää. Uutismedia dramatisoi takaa-ajoa entisestään ja uutisoi siitä otsikoilla "Terror on the Freeway!" ja "Kidnapped at 100 Miles per Hour", ja se menee niin pitkälle, että toimittaja roikkuu pakettiauton kyljessä ylinopeutta ajavan auton vieressä. Jack selittää Natalielle, että työskennellessään klovnina lasten syntymäpäiväjuhlissa Sonomassa häntä luultiin punanokkaiseksi ryöstäjäksi, rikolliseksi, joka oli ryöstänyt useita pankkeja klovnipuku päällä. Yhdellä rikospaikalla väärin perustein kerätty verinäyte osoitti Jackin syyttömyyden, mutta sen tutkimatta jättäminen johti siihen, että hänet tuomittiin edellisenä päivänä 25 vuodeksi vankeuteen. Vankilaan siirron aikana hän pakenee vartijoita ja varastaa auton, mikä johtaa heidän nykyiseen tilanteeseensa. Jackin asianajaja selittää Jackin ahdingon tiedotusvälineille ja yrittää saada hänet antautumaan poliisille, mutta Jack uskoo, että pako on hänen ainoa vaihtoehtonsa. Natalie tuntee myötätuntoa Jackia kohtaan ja on vaikuttunut, kun tämä haukkuu hänen yliampuvaa isäänsä. Natalie kertoo Jackille vihaavansa äitipuoltaan ja pyrkii pakenemaan häiriintyneestä perheestään. Takaa-ajon jatkuessa Natalie alkaa rakastua Jackiin, he harrastavat seksiä Jackin ajaessa autoa, ja Natalie ehdottaa, että hän teeskentelee olevansa Jackin panttivanki, jotta he voisivat paeta yhdessä Meksikoon. He saavuttavat San Ysidron sataman ja huomaavat sen olevan tukossa. Jack jatkaa poliisien pakoilua, mutta lopulta pysähtyy ja kertoo Nataliesta, ettei hän voi pilata hänen elämäänsä, ja vapauttaa hänet vastahakoisesti isälleen. Harkittuaan kunniakkaasti lähtöä Jack päättää antautua. Kun häntä pidätetään, Natalie ottaa television tuottajan panttivangiksi aseella uhaten ja vapauttaa Jackin. Kaksikko varastaa uutishelikopterin ja pakenee Meksikoon, jossa he rentoutuvat vapaina rannalla.</w:t>
      </w:r>
    </w:p>
    <w:p>
      <w:r>
        <w:rPr>
          <w:b/>
        </w:rPr>
        <w:t xml:space="preserve">Esimerkki 1.470</w:t>
      </w:r>
    </w:p>
    <w:p>
      <w:r>
        <w:t xml:space="preserve">Fakta1: poliisi saapuu Joe Adamsin ylimmän kerroksen asuntoon, Fakta2: Adams alkaa muistella tapahtumia, jotka johtivat tähän alkuun, kun hän tapasi ensimmäisen kerran Jo Annin, Fakta3: tarina kehittyy sarjassa takaumia ja jopa, Fakta4: Jo Ann kertoi hänelle elämästä, Fakta5: Joe At tutustuu Charlene bariin.</w:t>
      </w:r>
    </w:p>
    <w:p>
      <w:r>
        <w:rPr>
          <w:b/>
        </w:rPr>
        <w:t xml:space="preserve">Tulos</w:t>
      </w:r>
    </w:p>
    <w:p>
      <w:r>
        <w:t xml:space="preserve">Kuollut mies kaatuu portaita alas. Kun poliisit saapuvat Joe Adamsin Henry Fondan yläkerran asuntoon, hän ampuu heitä oven läpi. Seriffi kutsuu apujoukkoja ja asettaa tarkka-ampujat läheisille katoille. Adams alkaa huoneessaan muistella tapahtumia, jotka johtivat tähän, alkaen hänen ensimmäisestä satunnaisesta kohtaamisestaan kukkakauppiaana työskentelevän Jo Ann Barbara Bel Geddesin kanssa. Kävi ilmi, että he olivat kasvaneet samassa orpokodissa. Tarina etenee sarjana takaumia ja jopa takauman takauman sisällä, kun Joe muistelee, mitä Jo Ann kertoi hänelle elämästään ennen heidän tapaamistaan. Koska Jo Annin käytös tuntuu epäilyttävältä, hän seuraa häntä yökerhoon, jossa Maximilian the Great Vincent Price esittää lavalla taikatemppua. Baarissa Joe tutustuu Charlene Ann Dvorakiin, joka on hiljattain irtisanoutunut Maxin avustajana. Max väittää olevansa Jo Annin kauan kadoksissa ollut isä. Charlene poimi hänet eräänä iltana yleisöstä ja toi hänet lavalle osallistumaan esitykseen, minkä jälkeen suhde jatkui. Jo Ann kuitenkin kiistää Joelle kiivaasti, että Max olisi sukua hänelle. Itse asiassa hän väittää, että hänen oli fyysisesti torjuttava Maxin romanttiset lähentelyt häntä kohtaan. Molemmilla naisilla on tunteita Joeta kohtaan, mutta ne jättävät hänet ymmälleen, varsinkin kun molemmat näyttävät saaneen Maxilta lahjaksi täsmälleen saman rintakorun. Jo Ann uskoo naiivisti, että hänen rintakorunsa on harvinainen antiikkiesine, joka kuului aikoinaan Montezuman tyttärelle. Maailmankatsomuksellisempi Charlene antaa ymmärtää, että hänkin uskoi aluksi Maxin juttuja, mutta nyt hänellä on kokonainen vitriinikortti niitä, joihin on merkitty 85 sentin kappalehinta. Hän ei ole varma, keneen luottaa, ja kun Max tulee hänen asuntoonsa tappamaan hänet, Joe ampuu ensin ja lähettää Maxin kaatumaan kuolemaan. Kun Max saapuu ensimmäistä kertaa Joen nuhjuiseen täysihoitolan huoneeseen, hän vaatii tätä jättämään Jo Annin rauhaan. Sitä seuranneessa riidassa Joe työntää Maxin puoliksi ulos ikkunasta, mutta ei saa itseään tappamaan kilpailijaansa. Max huomauttaa, ettei miehen tappaminen olekaan niin helppoa, ja näyttää Joelle pistoolin, jonka hän toi mukanaan aikomuksenaan ampua hänet. Max, joka on aina ollut teennäisen snobistinen, alkaa pilkata Joeta. Hän kertoo pitävänsä Joeta alempiarvoisena ja alkaa sitten vihjailla, että hänellä ja Jo Annilla olisi ollut seksisuhde. Joe raivostuu ja ampuu Maxin. Poliisi on juuri savustamassa häntä kyynelkaasulla, kun Jo Ann saapuu paikalle. Hän saa puhuttua Joen antautumaan ja lupaa odottaa häntä, jos tämä joutuu vankilaan. Joe oli pitänyt itseään ystävättömänä, mutta suurin osa kokoontuneesta väkijoukosta, mukaan lukien Joen työtoveri ja naapuri Bill Pulanski sekä naapurustossa asuva sokea Frank Dunlap, tukee häntä.</w:t>
      </w:r>
    </w:p>
    <w:p>
      <w:r>
        <w:rPr>
          <w:b/>
        </w:rPr>
        <w:t xml:space="preserve">Esimerkki 1.471</w:t>
      </w:r>
    </w:p>
    <w:p>
      <w:r>
        <w:t xml:space="preserve">Fakta1: joukko CIA:n sotilaita yrittää siepata pääohjaaja Victor Diazin, Fakta2: Fakta3: Kumar on naamioitunut Lady Josephine Kenworthin palkkaamaksi kokiksi ja taksinkuljettajaksi, Fakta4: Santiago ja Diazin vaikutusvalta CIA:n johtajan Duncanin tapaamisissa, Fakta5: suurin osa arvohenkilöistä on istutettu omituisen käyttäytymisen vuoksi ja Duncan on nimitetty Britannian pääministerin nimittämäksi Royal Mintin johtajaksi.</w:t>
      </w:r>
    </w:p>
    <w:p>
      <w:r>
        <w:rPr>
          <w:b/>
        </w:rPr>
        <w:t xml:space="preserve">Tulos</w:t>
      </w:r>
    </w:p>
    <w:p>
      <w:r>
        <w:t xml:space="preserve">Agentti Cody Banks Frankie Muniz osallistuu kesäleirille, joka on itse asiassa salainen laitos CIA:n teini-ikäisten agenttien kouluttamista varten. Kun joukko CIA:n sotilaita yrittää siepata pääohjaaja Victor Diazin Keith Allenin, Cody auttaa häntä pakenemaan, sillä hän luulee CIA:n operaatiota harjoitukseksi. Johtaja ilmoittaa Codylle, että Diaz varasti levykkeet, jotka sisältävät suunnitelmat salaista mielenhallintalaitetta varten, ja lähettää Codyn nappaamaan hänet takaisin. Yhdistyneessä kuningaskunnassa Cody esiintyy kesäorkesterin opiskelijana Kenworthin kartanossa vakoillakseen omistajaa lordi Duncan Kenworthia, jonka epäillään työskentelevän Diazin kanssa. Häntä tukevat hänen yhteyshenkilönsä Derek Anthony Anderson ja Kumar, Dereksin oikea käsi, jotka ovat naamioituneet lady Josephine Kenworthin palkkaamaksi kokiksi ja taksinkuljettajaksi. Cody pitää tehtävänsä salassa opiskelutovereiltaan, mutta hiippailee kartanossa ja varmistaa, että Diaz ja Duncan työskentelevät yhdessä ja että heillä on toimiva prototyyppi mielenhallintalaitteesta, mikä käy ilmi, kun Duncan saa koiran tarjoilemaan juomia ja soittamaan pianoa. Seuraavana päivänä Cody murtautuu Duncanin omistamaan laboratorioon, jossa hän näkee valmiin laitteen: mikrosirun, jonka hammaslääkäri Santiago on asettanut hammasonteloon täytteenä. Pian tämän jälkeen Cody ja Derek jahtaavat rakettipyssyllä aseistautunutta Diazia läpi Lontoon katujen, mutta Metropolitan Police Service ottaa Codyn kiinni ja vie hänet Scotland Yardiin. Myöhemmin hänet vapauttaa Emily Hannah Spearritt, opiskelijatoveri, joka Codyn tavoin on itse asiassa Scotland Yardin peitetehtävissä. Emilyn ostaessa kahvia ja limsaa kätyrit hiipivät Codyn kimppuun ja tyrmäävät hänet tajuttomaksi huumaamalla hänet suihkeella. He kidnappaavat hänet ja istuttavat häneen mikrosirun. Duncanin, Santiagon ja Diazin vaikutuksesta Cody tapaa CIA:n johtajan, joka myös käännytetään. Emily todistaa tämän ja selittää asiat Derekille. Saadakseen mikrosirun ulos Codysta Derek leikkaa yhden Codyn vempaimista, räjähtäviä Mentos-minttupastilleja, juuri niin pieneksi, että se voidaan turvallisesti poistaa. Myöhemmin ryhmä tajuaa Diazin suunnitelman: istuttaa kaikki maailman johtajat, jotka ovat Lontoossa G7-huippukokouksessa Buckinghamin palatsissa, ja antaa hänelle näin tosiasiassa maailmanhallinnan. Cody, Derek ja Emily päättelevät, että kun CIA:n johtaja on Diazsin hallinnassa, heidät saatetaan laittaa etsityimpien listalle, ja soluttautuvat juhliin ennen huippukokousta. Siellä he huomaavat, että suurin osa arvohenkilöistä on jo istutettu outojen käytöstapojen vuoksi ja Duncan on nimitetty Britannian pääministerin toimesta kuninkaallisen rahapajan johtajaksi, ja kun Duncan hyväksyy tämän, hän ilmoittaa julmasti Josephinelle jättävänsä hänet. He selittävät totuuden muille opiskelijoille, jotka esiintyvät vieraille, ja kehottavat heitä estämään maailman johtajia osallistumasta G7-huippukokoukseen. Myöhemmin he tekevät niin improvisoidulla, mutta innostavalla War-esityksellä, jota tanssivat ja taputtavat kokoontuneet arvohenkilöt ja itse kuningatar Elisabet, samalla kun Cody, Emily ja Derek etsivät roistoja. Derekiin istutetaan mikrosiru, ja Santiago panee hänet Codyn kimppuun. Ennen kuin Santiago voi tappaa hänet Derekin avulla, Emily löytää ja nujertaa hänet, poistaa mielenhallintaohjelmiston käytöstä ja pelastaa Yhdysvaltain presidentin, joka oli tarkoitus istuttaa. Pian sen jälkeen, kun Cody on potkaissut Dereksin mikrosirun pois, he poistavat CIA:n johtajan mikrosirun. Diaz, joka tajuaa suunnitelmansa epäonnistuneen, yrittää paeta, mutta päätyy taistelemaan Codya vastaan Queensin lahjahuoneessa, jossa Cody voittaa hänet ja tuhoaa samalla lukuisia korvaamattomia esineitä. Duncan yrittää myös paeta, mutta hänen ilmeisesti seniili ja sokea hovimestarinsa kompastuu häneen, joka osoittautuu Emilyn käsittelijäksi, ja hänet pidätetään Lady Kenworthin iloksi. Kun roistot on pidätetty, Cody palaa leiriin, jossa Derek on nyt vastuussa palkkiosta. Codyn vanhemmat hakevat hänet, eivätkä ole yhtään viisaampia hänen vaarallisista teoistaan. Alex, Codyn nuorempi veli, yrittää syödä muutaman räjähtävän Mentos-juoman, mutta Cody heittää ne lampeen, jossa ne räjähtävät harmittomasti.</w:t>
      </w:r>
    </w:p>
    <w:p>
      <w:r>
        <w:rPr>
          <w:b/>
        </w:rPr>
        <w:t xml:space="preserve">Esimerkki 1.472</w:t>
      </w:r>
    </w:p>
    <w:p>
      <w:r>
        <w:t xml:space="preserve">Fakta1: Fakta2: perhe ei hyväksy rakkausavioliittoa, Fakta3: Angrejin äiti paheksuu suhdetta, Fakta4: Haakam rikas vuokranantaja Lahoresta ja Maadon isoäidin kaukainen sukulainen alkaa käydä usein talossa, Fakta5: Maado antaa periksi Haakamin tekemille ennakoille.</w:t>
      </w:r>
    </w:p>
    <w:p>
      <w:r>
        <w:rPr>
          <w:b/>
        </w:rPr>
        <w:t xml:space="preserve">Tulos</w:t>
      </w:r>
    </w:p>
    <w:p>
      <w:r>
        <w:t xml:space="preserve">Angrej, iäkäs intialainen mies, saapuu Pakistanissa sijaitsevaan jakoa edeltävään kotiinsa, jossa hän tapaa nykyiset asukkaat. Kun häneltä kysytään hänen Pakistanissa viettämästään ajasta, hän alkaa kertoa heille kokemuksistaan jakoa edeltäneessä Intiassa. Vuonna 1945 nuori maanviljelijä Angrej ja hänen ystävänsä Aslam vierailevat karnevaaleissa läheisessä kylässä. Angrej tapaa tivolissa Maadon ja ihastuu häneen. Maadj vastaa hänen tunteisiinsa, ja he aloittavat salaisen suhteen. Angrej kosii Maadoa, mutta Maado on vastahakoinen, sillä hänen perheensä ei hyväksyisi rakkausavioliittoa, eikä myöskään Angrejin. Hän kertoo äidilleen aikomuksestaan mennä naimisiin Maadon kanssa. Angrejsin äiti paheksuu suhdetta, mutta hänen kälynsä suostuu järjestämään avioliiton. Myöhemmin, kun Angrej menee ilmoittamaan Maadolle lähestyvästä kosinnasta, Maadon isä saa hänet kiinni. Ennen kuin hän ehtii tehdä mitään, käärme puree häntä, ja hän menettää puhekykynsä osittaisen halvaantumisen seurauksena. Lahoresta kotoisin oleva rikas vuokranantaja Haakam, Maadon isoäidin kaukainen sukulainen, alkaa käydä usein heidän talossaan ja rakastuu Maadoon. Angrej myy puhvelinsa ostaakseen Maadolle koruja. Maadé kuitenkin kertoo, että hänen perheensä paheksuu hänen taloudellista tilannettaan. Maadé antaa periksi Haakamin lähentelyille, ja Haakam tuo hänelle erilaisia lahjoja. Angrejin sydän murtuu, kun hän näkee heidän välisen salaisen tapaamisensa; Haakam oli tuonut Maadolle Lahoresta puukoteloidun radion Maadon huviksi. Angrejn perhe kutsutaan hänen serkkunsa häihin, joissa hän tapaa Dhann Kaurin, serkkunsa ystävän ja varakkaan aristokraatin tyttären. Heidän välilleen kehittyy myös ystävyys seuraavien päivien aikana. Myös Maado ja hänen perheensä ovat läsnä häissä. Kaur auttaa Angrejia palaamaan Maadon luo, mutta on itse ihastunut häneen. Haakam saapuu häihin sulhasen baraatin kanssa; sinä yönä hän lähentelee monia naisia, myös Kauria. Angrej moittii häntä, ja he riitelevät, mutta Maadon isä rauhoittaa heidät myöhemmin. Hakkam jatkaa naisten kanssa flirttailua, ja Maado saa hänet kiinni seuraavana päivänä. Angrej lohduttaa häntä, ja he aloittavat romanssinsa uudelleen. Häät päättyvät vidai-päivänä, ja vieraat alkavat palata kotiin. Angrej jättää hyvästit Kaurille, joka on tässä vaiheessa ihastunut häneen. Angrej alkaa pukeutua kuin maanomistaja ja ostaa Maadolle kultaiset rannerenkaat. Maado on vaikuttunut hänen uudesta ulkonäöstään ja kosii häntä. Angrej tajuaa, ettei hän enää rakasta Maadoa, vaan haluaa olla Kaurin kanssa, joka rakastaa häntä. Aslam kertoo hänelle Kaurin lähestyvistä häistä maanomistajan pojan kanssa. Angrej vetoaa Kaurin isään, joka on raivoissaan hänen siveettömyydestään ja röyhkeydestään. Hän uhkaa ampua pelkäämättömän Angrejin Kaurin katsellessa avuttomana. Halvauksestaan toipunut Maadon isä puuttuu asiaan ja puolustaa Angrejia. Hän saa Kaurin isän suostumaan häihin pariskunnan iloksi. Nykypäivänä Angrej paljastaa, että hänen vierailunsa tarkoituksena oli levittää Kaur-vaimonsa tuhkat. Hän levittää tuhkat heidän vanhaa taloaan ympäröiville avoimille pelloille Kaurin viimeisen toiveen mukaisesti.</w:t>
      </w:r>
    </w:p>
    <w:p>
      <w:r>
        <w:rPr>
          <w:b/>
        </w:rPr>
        <w:t xml:space="preserve">Esimerkki 1.473</w:t>
      </w:r>
    </w:p>
    <w:p>
      <w:r>
        <w:t xml:space="preserve">Fakta1: Michael ajaa Michaelin päälle, kun hän pakenee viimeisimmän aviomiehensä kuolemaan johtaneen sydänkohtauksen tapahtumapaikalta, Fakta2: Fakta4: sarjamurhaajan pelossa elävä kaupunki tapaa hullun tiedemiehen, tohtori Alfred Necessiterin häämatkalla ja työmatkalla Wienissä pidettävään lääketieteelliseen konferenssiin, jonka ansiosta hän voi säilyttää eläviä aivoja nestetäytteisissä purkeissa käyttäen hyväksi hissimurhaajan uhreja, Fakta5: Hfuhruhurr ei ole murhaaja vaan murhaajan murhamenetelmä</w:t>
      </w:r>
    </w:p>
    <w:p>
      <w:r>
        <w:rPr>
          <w:b/>
        </w:rPr>
        <w:t xml:space="preserve">Tulos</w:t>
      </w:r>
    </w:p>
    <w:p>
      <w:r>
        <w:t xml:space="preserve">Tohtori Michael Hfuhruhurr Steve Martin, leskeksi jäänyt aivokirurgi, on tunnettu keksimästään aivojen ruuvikirurgiamenetelmästä. Hän pelastaa Dolores Benedictin Kathleen Turnerin, kultasuoneen pyrkivän kohtalokkaan naisen hengen, joka jää vahingossa Michaelin alle paetessaan viimeisimmän aviomiehensä kuolemaan johtaneen sydänkohtauksen tapahtumapaikalta, jonka hänen pahansuovat mielikuvitusleikkinsä ja juonittelunsa aiheuttivat. Kun nainen toipuu, Michael rakastuu häneen, ja he menevät naimisiin. Siitä hetkestä lähtien, kun Dolores kantaa hänet kynnyksen yli, hän kiusaa Michaelia teeskentelemällä olevansa liian sairas avioliiton solmimiseen, koska hänellä on jatkuva päänsärky. Häämatkalla ja työmatkalla lääketieteelliseen konferenssiin Wieniin, kaupunkiin, joka elää sarjahissimurhaajan pelossa, Hfuhruhurr tapaa hullun tiedemiehen, tohtori Alfred Necessiterin David Warnerin, joka on luonut radikaalin uuden tekniikan, jonka avulla hän voi säilyttää eläviä aivoja nestetäytteisissä purkeissa käyttäen hissimurhaajan uhreja Necessiter toteaa, että hän ei ole murhaaja, mutta murhaajan murhamenetelmä saa aivot kuolemaan viimeisenä, mikä tekee uhreista ihanteellisia Necessiterin kokeisiin. Michael saa selville, että hän voi kommunikoida telepaattisesti yhden Necessiterin aivojen kanssa, Anne Uumellmahayen, jonka ääni on Sissy Spacekin. Michael ja ruumiittomat aivot rakastuvat välittömästi, ja Michael vie aivot pois viettääkseen enemmän aikaa niiden kanssa. Dolores, joka on saanut tietää, että Michael on juuri saanut perinnön tädiltään, yrittää herättää heidän suhteensa uudelleen henkiin, mutta saa selville Michaelin ja Annen suhteen, kun Dolores näkee Michaelin soutuveneessä purkin kanssa. Hän yrittää tappaa Annen laittamalla aivot uuniin, jolloin Michael kirjaimellisesti heittää Doloresin ulos talostaan. Michael konsultoi tohtori Necessiteriä, joka kertoo hänelle, että säiliöissä olevat aivot eivät oikeastaan elä pitkään, ja Anne on hänen tähän mennessä pisimpään elossa ollut aivonsa. Necessiter suosittelee Annen aivojen siirtämistä uuteen kehoon ja paljastaa, että hän on kehittänyt prosessin, jonka avulla hän voisi istuttaa aivot gorillaan. Harkittuaan ajatusta vakavasti useita sekunteja Michael vastaa: "En voisi naida gorillaa!". Näin hänelle jää ainoaksi vaihtoehdoksi Annesin aivojen sijoittaminen äskettäin kuolleen naisen kehoon. Täyttämällä ruiskun ikkunanpesuaineella, aineella, jota hissimurhaaja käyttää uhreihinsa, Michael näkee ensin väkijoukon kerääntyvän auton alle jääneen viehättävän naisen ympärille, ja häntä pidetään outona, koska hän toivoo naisen kuolevan, mutta näkee naisen tulevan takaisin tajuihinsa. Sitten Michael valitsee prostituoidun, jolla on ärsyttävä ääni, mutta hänen omatuntonsa estää häntä tappamasta tätä. Astuessaan hissiin hän huomaa, että Doloresin on juuri murhannut hissimurhaaja, joka osoittautuu Merv Griffiniksi. Michael vie Doloresin ruumiin, ja Griffin lupaa antautua poliisille, mutta elokuvan lopputekstit kertovat myöhemmin, ettei hän tehnyt niin. Michael vie Doloressin ruumiin kiireesti Necessitersin laboratorioon. Itävallan poliisi pysäyttää hänet ja epäilee häntä rattijuopumuksesta. Erilaisten hullunkuristen raittiustestien jälkeen poliisi päästää hänet lähtemään. Kun Doloresin ruumis kuitenkin heiluu, poliisi tajuaa, että Dolores ei ollutkaan humalassa vaan kuollut, ja lähtee hänen autonsa perään. Michael pääsee laboratorioon, jossa Necessiter siirtää Annesin tajunnan Doloressin ruumiiseen, jota häkeltyneet poliisit katselevat. Prosessin aikana Michael saa kuitenkin sähköiskun laitteistosta, jonka osa koostuu kolikoilla toimivasta pelihallikaapista, ja vaipuu koomaan. Kun Michael herää kuusi viikkoa myöhemmin kotona, hän pääsee vihdoin tapaamaan Annen Doloressin ruumiissa. Kävi ilmi, että Anne on pakkosyöjä ja että hän on nyt lihonut huomattavasti uudessa ruumiissaan. Michael rakastaa Annea sellaisena kuin hän on, joten he menevät naimisiin. Hän kantaa Annan kynnyksen yli, kuten Doloresin, mutta se ei ole helppoa. Elokuvan lopussa yleisöä pyydetään ilmoittamaan Merv Griffinin olinpaikasta, jos he näkevät hänet.</w:t>
      </w:r>
    </w:p>
    <w:p>
      <w:r>
        <w:rPr>
          <w:b/>
        </w:rPr>
        <w:t xml:space="preserve">Esimerkki 1.474</w:t>
      </w:r>
    </w:p>
    <w:p>
      <w:r>
        <w:t xml:space="preserve">Fakta1: pahaenteinen liikemies Paul Blake ja apulainen Frank Hudson pieksivät kelkkakoiran, Fakta2: Fakta3: Hudson suunnittelee testamentin väärentämistä, Fakta4: Keith ja vaimo selviytyvät susien hyökkäyksestä lumivyöryn ja oppaan avulla Matkustavat kelkalla linnoitukseen, Fakta5: opas teeskentelee olevansa ystävä.</w:t>
      </w:r>
    </w:p>
    <w:p>
      <w:r>
        <w:rPr>
          <w:b/>
        </w:rPr>
        <w:t xml:space="preserve">Tulos</w:t>
      </w:r>
    </w:p>
    <w:p>
      <w:r>
        <w:t xml:space="preserve">1800-luvun lopulla Pohjois-Amerikan syrjäisillä läntisillä alueilla pahaenteinen liikemies Paul Blake ja hänen apurinsa Frank Hudson tappavat eskimon, varastavat hänen karttansa ja pahoinpitelevät julmasti hänen kelkkakoiransa. Kuunarikapteeni Peter Keith ja vaimo Dolores saapuvat paikalle turkislastin kanssa. Blake ja Hudson vehkeilevät pitääkseen Keithin veneen telakalla, kunnes olosuhteet ovat liian jäiset purjehtimiseen. Blake haluaa kapteenin tavarat ja myös hänen vaimonsa. Saatuaan kaksi Keithin miehistön jäsentä hylkäämään laivan Blake tappaa laivan kokin. Hän käy myös Doloresin kimppuun, mikä johtaa tappeluun Keithin kanssa. Hudson suunnittelee salaa väärentävänsä testamentin, jonka seurauksena hän perii kaikki kumppaninsa rahat, mutta hän tulee kuitenkin Blaken avuksi tappelussa ja haavoittaa Keithiä vakavasti. Kun Keith ja hänen vaimonsa matkustavat kelkalla linnoitukseen, jossa hän voi saada kipeästi tarvitsemaansa lääkärinhoitoa, heidän on selviydyttävä susien hyökkäyksestä, lumivyörystä ja oppaasta, joka vain teeskentelee olevansa heidän ystävänsä. Blake löytää väärennetyn testamentin ja tappaa Hudsonin, minkä jälkeen hän lähtee Keithin perään, mutta törmää kohtalokkaasti eskimojen uskolliseen koiraan.</w:t>
      </w:r>
    </w:p>
    <w:p>
      <w:r>
        <w:rPr>
          <w:b/>
        </w:rPr>
        <w:t xml:space="preserve">Esimerkki 1.475</w:t>
      </w:r>
    </w:p>
    <w:p>
      <w:r>
        <w:t xml:space="preserve">Fakta1: kauhuissaan oleva nuori tyttö juoksee metsän läpi ja taloon pakoon näkymätöntä uhkaa, Fakta2: äiti poimii kansiota täynnä vanhoja kirjeitä, Fakta3: tarina siirtyy Bellin noitakertomukseen, Fakta4: loukattu osapuoli on kylässä pahamaineinen noitaväitteiden vuoksi, Fakta5: Richard jää Bellin kotiin tarkkailemaan Betsyn käyttäytymistä.</w:t>
      </w:r>
    </w:p>
    <w:p>
      <w:r>
        <w:rPr>
          <w:b/>
        </w:rPr>
        <w:t xml:space="preserve">Tulos</w:t>
      </w:r>
    </w:p>
    <w:p>
      <w:r>
        <w:t xml:space="preserve">Kauhuissaan oleva nuori tyttö juoksee metsän läpi taloonsa pakoon näkymätöntä uhkaa. Hän herää huutoon. Hänen äitinsä ei pidä sitä unena ja muistuttaa, että hänellä on nyt viikko aikaa käydä isänsä luona. Hän poimii vanhan, rikkinäisen nuken ja kysyy tyttäreltään, mistä tämä on saanut sen. Kun tyttö vastaa löytäneensä sen ullakolta, äiti muistuttaa, että ullakolle ei saa mennä enää. Äiti menee työpöydälleen ja poimii sieltä kansiollisen vanhoja kirjeitä, joissa on viesti joltakulta, joka sanoo, että ne ovat esi-isältä. Kirjeet näyttävät kirjoitetuilta 1800-luvun käsialalla. Nuori tyttö ja poika juoksevat metsässä 1800-luvun alun asuihin pukeutuneina, ja tarina siirtyy Kello-noitaan. John Bell viedään kirkko-oikeuteen ja todetaan syylliseksi naisen maan varastamiseen. Kirkko vapauttaa hänet tuomiolla, jonka mukaan kunnian menetys on riittävä rangaistus. Loukkaantunut osapuoli, Kate Batts, on kylässä pahamaineinen noitaväitteiden vuoksi. Outoja tapahtumia alkaa tapahtua, ja John uskoo Battsin kiroavan hänet. Betsy alkaa näyttää hyvin sairaalta ja kummitus pahenee. Hän nukahtaa koulussa, hänen asenteensa muita kohtaan muuttuu ja hänestä tulee ärtyisä. Hänen nuori opettajansa Richard Powell huomaa muutoksen hänen käytöksessään. Bellin perhe kertoo hänelle oudoista tapahtumista ja pelkää, että syy on paranormaali. Powell yrittää todistaa heille, että tämä on mahdotonta, koska henkiä ei ole olemassa. Vihjaillaan, että Richard on myös rakastunut Betsyyn. Määrätietoisesti vakuuttaakseen perheen todellisuudesta Richard jää Bellin kotiin tarkkailemaan Betsyn käyttäytymistä. Hän osoittautuu väärässä olevaksi, kun hän näkee Betsyn roikkuvan lattialla, ikään kuin joku pitäisi häntä hiuksista kiinni. Henki käy Betsyn kimppuun seksuaalisesti. John menettää järkensä ja näkee aaveita. Hän pyytää Kathea tappamaan hänet. Kathe kieltäytyy ja kertoo, että hän kirosi itsensä. John tekee epäonnistuneen itsemurhayrityksen. Betsy saa ilmestyksen, jonka mukaan häneen ja hänen isäänsä kohdistuvat hyökkäykset ovat yliluonnollisen olennon aiheuttamia, joka on syntynyt hänen viattomuudestaan. Hänen täytyi muistaa, että hänen tuskansa todellinen syy on hänen isänsä seksuaalinen hyväksikäyttö. Lucy, Betsyn äiti, saa saman ilmestyksen, koska hän näki pahoinpitelyn. Betsy ja Lucy ilmeisesti tukahduttivat tapauksen. Betsy myrkyttää sairaan, vuodepotilaana olevan isänsä lääkkeillä äitinsä katsellessa vierestä. Myöhemmin Betsy nähdään sitten isänsä haudalla, eikä hän enää koskaan kummittele Nykyhetkessä äiti lukee päiväkirjaa. Hänen tyttärensä tulee hänen luokseen ja kertoo, että hänen isänsä on tullut hakemaan häntä viikonloppulomalle. Äiti lähettää tyttärensä ex-miehensä luo, joka odottaa ulkona. Betsyn ilmestys ilmestyy yhtäkkiä ja huutaa Auttakaa häntä! Äiti tajuaa, että Betsy yrittää varoittaa häntä siitä, että hänen tyttärensä ja tämän ex-miehen välillä on jotain vialla. Hän juoksee ulos talostaan ja näkee tyttärensä huolestuneet kasvot, jotka kurkistavat ulos auton ikkunasta, kun auto ajaa pois. Ilmeinen vihjaus on, että isä käyttää tytärtä seksuaalisesti hyväkseen. Hän juoksee ex-miehensä auton perään.</w:t>
      </w:r>
    </w:p>
    <w:p>
      <w:r>
        <w:rPr>
          <w:b/>
        </w:rPr>
        <w:t xml:space="preserve">Esimerkki 1.476</w:t>
      </w:r>
    </w:p>
    <w:p>
      <w:r>
        <w:t xml:space="preserve">Fakta1: luennoitsija menee naimisiin Madhavan kanssa, Fakta2: Fakta3: iso laulaja tukee aviomiehen unelmia olla IAS-virkailija, Fakta4: Madhavasta tulee vilpitön IAS-virkailija, joka kohdistuu yhteiskunnan korruptoituneisiin elementteihin, Fakta5: Miten Meera kohtaa kaiken ja tulee voittajaksi, muodostaa loput tarinasta.</w:t>
      </w:r>
    </w:p>
    <w:p>
      <w:r>
        <w:rPr>
          <w:b/>
        </w:rPr>
        <w:t xml:space="preserve">Tulos</w:t>
      </w:r>
    </w:p>
    <w:p>
      <w:r>
        <w:t xml:space="preserve">Laulaja Meera Ramya ja lehtori Madhava Diganth menevät naimisiin. Meera uhraa unelmansa suuresta laulajasta elättääkseen miehensä, joka haaveilee IAS-virkailijan urasta. Hän joutuu lainaamaan rahaa rähisevältä Raghava Tilakilta, joka halusi naida hänet. Meera väärentää miehensä allekirjoituksen saadakseen rahaa Raghavalta. Aika kuluu kuin siivillä, ja Madhavasta tulee vilpitön IAS-virkamies, joka ottaa kohteekseen yhteiskunnan korruptoituneet elementit. Tämä tuo hänet suoraan konfliktiin Raghavan kanssa, joka haluaa osallistua vaaleihin. Meeralle koittaakin koston aika, ja seuraukset ovat liian ankaria hänen käsiteltäväkseen. Se, miten hän kohtaa kaiken ja miten hänestä tulee voittaja, on tarinan loppuosa.</w:t>
      </w:r>
    </w:p>
    <w:p>
      <w:r>
        <w:rPr>
          <w:b/>
        </w:rPr>
        <w:t xml:space="preserve">Esimerkki 1.477</w:t>
      </w:r>
    </w:p>
    <w:p>
      <w:r>
        <w:t xml:space="preserve">Fakta1: Fakta2: lukion tyttöystävä on harrastanut seksiä lukion parhaan ystävänsä kanssa, Fakta3: Julian on joutunut perheeltään työttömäksi, koska hän on varastanut elättääkseen tapansa ja joutunut kodittomaksi, Fakta4: Claylla ei ole rahaa maksaa velkojaan pois, Fakta5: Rip pakottaa hänet prostituoiduksi, jotta hän voi maksaa velkansa pois.</w:t>
      </w:r>
    </w:p>
    <w:p>
      <w:r>
        <w:rPr>
          <w:b/>
        </w:rPr>
        <w:t xml:space="preserve">Tulos</w:t>
      </w:r>
    </w:p>
    <w:p>
      <w:r>
        <w:t xml:space="preserve">Clay Easton Andrew McCarthy on Yhdysvaltain itärannikolla asuva hillitty yliopisto-opiskelija, joka palaa jouluksi kotiin Los Angelesiin, Kaliforniaan, ja huomaa, että asiat ovat hyvin erilaiset kuin lähtiessään. Hänen lukiotyttöystävänsä Blair Jami Gertz on tullut riippuvaiseksi kokaiinista ja harrastanut seksiä lukion parhaan ystävänsä Julian Wells Robert Downey Jr:n kanssa. Julianista, jonka elämä on mennyt alamäkeen sen jälkeen, kun hänen startup-levy-yhtiönsä hajosi, on tullut huumeriippuvainen. Hänet on myös erotettu perheestään, koska hän on varastanut elättääkseen riippuvuutensa ja joutunut kodittomaksi. Juliania ahdistelee myös hänen diilerinsä, vanha luokkakaveri Rip James Spader, 50 000 dollarin velasta, jonka hän on hänelle velkaa. Clayn suhde Blairiin syttyy uudelleen ja Julianin käytös muuttuu epävakaammaksi. Hänen riippuvuutensa pahenee, ja koska hänellä ei ole rahaa maksaa velkaansa, Rip pakottaa hänet ryhtymään prostituoiduksi, jotta hän saisi velkansa maksettua. Kärsittyään vieroitusyön ja piileskeltyään Ripiltä Julian päättää lopettaa ja pyytää isäänsä Nicholas Pryoria auttamaan häntä. Seuraavana päivänä Julian kertoo Ripille raittiussuunnitelmistaan, joita Rip ei kuitenkaan usko. Rip houkuttelee Julianin pian takaisin huumeiden ja huoraamisen pariin. Clay löytää Julianin ja pelastaa hänet; väkivaltaisen yhteenoton jälkeen Ripin ja hänen kätyriensä kanssa Clay, Julian ja Blair pakenevat ja lähtevät pitkälle matkalle aavikon halki, jotta Julian voi yrittää raitistua lopullisesti. Vahinko on kuitenkin jo tapahtunut; seuraavana aamuna Julian kuolee autossa sydänkohtaukseen. Julianin hautajaisten jälkeen Clay ja Blair istuvat hautausmaan penkillä muistelemassa häntä. Sitten Clay kertoo Blairille, että hän on palaamassa itärannikolle ja haluaa Blairin mukaansa. Clay suostuu hänen tarjoukseensa. Näemme tilannekuvan heistä kolmesta valmistujaisissa - viimeisen kerran, kun he kaikki kolme olivat onnellisia yhdessä.</w:t>
      </w:r>
    </w:p>
    <w:p>
      <w:r>
        <w:rPr>
          <w:b/>
        </w:rPr>
        <w:t xml:space="preserve">Esimerkki 1.478</w:t>
      </w:r>
    </w:p>
    <w:p>
      <w:r>
        <w:t xml:space="preserve">Fakta1: Fakta2: bond yli yskänlääkettä ja filosofoida myöhään yöhön vaihtamalla muistiinpanoja moraalittomia elämäntapoja, Fakta3: Devu 's hyökkäys ammattiyhdistysjohtaja toimittaa lääkettä kriittisesti sairas työntekijä johtaa onnettomuuteen, Fakta4: Sarasu houkuttelee ajatus luopua prostituutio ja johtaa normaalia elämää Devu 's vaimo, Fakta5: pari päättää maksaa takaisin Soma 's laina ja Devu sitoutuu epäonnistunut ryöstöyritys</w:t>
      </w:r>
    </w:p>
    <w:p>
      <w:r>
        <w:rPr>
          <w:b/>
        </w:rPr>
        <w:t xml:space="preserve">Tulos</w:t>
      </w:r>
    </w:p>
    <w:p>
      <w:r>
        <w:t xml:space="preserve">Devu Rajnikanth on paikallinen roisto, jonka aseena on polkupyöräketju, jota hän kantaa rennosti kaulassaan. Hän veloittaa 30 unkaria sormen viiltämisestä, 300 unkaria käden pilkkomisesta, 3000 unkaria jalasta ja kymmenkertaisen summan koko ruumiin hävittämisestä. Eräällä yöllisellä kierroksellaan hän joutuu poliisin takaa-ajamaksi ja hakee turvaa ilotalosta, jota johtaa huora Sarasu Saritha. Sarashan kiivaista vastalauseista huolimatta hän pysyy paikallaan ja lähtee vasta aamunkoitteessa, mutta Sarashan sitkeä yskä pysyy hänen mukanaan. Teatterissa Devu näkee Glycodin-yskänlääkkeen mainoksen ja ostaa hänelle pullon. He ystävystyvät yskänlääkkeen kanssa ja filosofoivat myöhään yöhön asti vaihtaen muistiinpanoja moraalittomasta elämäntavastaan. Devun hyökkäys ammattiyhdistysjohtajan kimppuun, joka toimittaa lääkettä vakavasti sairaalle työntekijälle, johtaa onnettomuuteen. Työntekijän lesken itkua seuratessaan hän saa traumoja ja murtuu Sarasuksen luona. Innostuneena hetkenä hän ehdottaa, että he suunnittelevat elämänsä uudelleen ja ottavat moraalisen suunnan. Sarasua viehättää ajatus luopua prostituutiosta ja elää normaalia elämää Devusin vaimona, vaikka hän epäilee, pystyvätkö he siihen. Pariskunta tekee kaikkensa varmistaakseen Devulle työpaikan ja normaalin elämän, mutta kaapissa on liikaa luurankoja. Devua ei enää pelätä hänen voimansa vuoksi, ja Sarasuksen entiset asiakkaat kummittelevat edelleen paikassa. Hän hankkii Devulle lainaa tämän pahalta veljeltä Somalta, joka jatkaa hänen ahdisteluaan sillä verukkeella. Eräässä erityisen traumaattisessa tapahtumaketjussa Soma raiskaa Sarasun, kun avuton Devu katselee, kun Soman kätyrit pitävät häntä aloillaan. Pariskunta päättää maksaa Soman lainan takaisin, ja Devu tekee epäonnistuneen ryöstöyrityksen. Devu vangitaan, ja hänen poissa ollessaan Sarasu tekee abortin. Pariskunnan suunnitelmat normaalista elämästä eivät koskaan toteudu. Vääjäämätön paluu siveettömään elämään on erityisen traagista ja sydäntäsärkevää. Balachander onnistuu erinomaisesti kuvaamaan todenmukaisesti parittajien, huorien ja heidän erilaisten asiakkaidensa sekä poliitikkojen, jotka palkkaavat Devun kaltaisia roistoja saavuttamaan tavoitteensa väkivallalla, päivittäistä draamaa. Devun luontainen hyvyys on vastakkain hänen pahan kaksosensa, velipuolensa Soman kanssa, joka tekee tyhjäksi Devun jokaisen moraalisen yrityksen ja lopulta antautuu Devun käsiin. Kamal Haasanilla on mielenkiintoinen cameo Sarasun hindinkielisenä asiakkaana. Balachander pilkkaa keskiluokan moraalia ja haukkuu koiranhoitajien tekopyhyyttä. Loppujen lopuksi elokuva on syytös koko yhteiskunnalle siitä, ettei se salli vähäpätöisempien kuolevaisten liittyä takaisin yhteiskuntaan ja palata normaaliin elämään.</w:t>
      </w:r>
    </w:p>
    <w:p>
      <w:r>
        <w:rPr>
          <w:b/>
        </w:rPr>
        <w:t xml:space="preserve">Esimerkki 1.479</w:t>
      </w:r>
    </w:p>
    <w:p>
      <w:r>
        <w:t xml:space="preserve">Fakta1: Michelangelo Buonarroti on tunnettu kuvanveistäjä 1500-luvun alussa, Fakta2: Fakta3: Harrison pakotetaan ottamaan työ vastaan, Fakta4: Michelangelo on tyytymätön ensimmäiseen yritykseen, Fakta5: Michelangelo palaa takaisin ja saa maalata koko holvin erilaisilla uusilla raamatullisilla kohtauksilla.</w:t>
      </w:r>
    </w:p>
    <w:p>
      <w:r>
        <w:rPr>
          <w:b/>
        </w:rPr>
        <w:t xml:space="preserve">Tulos</w:t>
      </w:r>
    </w:p>
    <w:p>
      <w:r>
        <w:t xml:space="preserve">Michelangelo Buonarroti Charlton Heston on tunnettu kuvanveistäjä Firenzen tasavallassa 1500-luvun alussa. Kun paavi Julius II Rex Harrison tilaa häneltä Sikstuksen kappelin maalauksen, Michelangelo vastustaa sitä, koska hänestä kahdentoista apostolin paneloitu kattoasetelma ei innosta. Hän joutuu kuitenkin ottamaan työn vastaan. Ensimmäisen yrityksen aikana Michelangelo on tyytymätön tuloksiin ja tuhoaa freskot. Hän pakenee Carraraan ja sieltä vuorille, jossa hän löytää inspiraatiota luonnosta. Michelangelo palaa ja saa luvan maalata koko holvin uusiksi suunnitelluilla raamatullisilla kohtauksilla. Työ jatkuu taukoamatta, jopa messun aikana, kun kuukausista tulee vuosia. Michelangelon työ vaarantuu, kun hän lyyhistyy väsymyksen vuoksi. Contessina de Medici Diane Cilento, hänen vanhan ystävänsä Lorenzo de Medicin tytär, hoitaa hänet takaisin terveeksi. Toipumisensa jälkeen Michelangelo palaa töihin saatuaan tietää, että hänen tilalleen uhkaa tulla Rafael Tomas Milian. Samaan aikaan paavinvaltioita uhkaa Cambrain liiton sota. Valmistauduttuaan taisteluun ja kärsivällisyytensä äärirajoilla paavi irtisanoo Michelangelon sopimuksen. Raphael, joka on vaikuttunut käynnissä olevasta työstä, pyytää Michelangeloa osoittamaan nöyryyttä ja saattamaan katon valmiiksi. Kun loukkaantunut ja heikentynyt paavi palaa, Michelangelo pyytää häntä palauttamaan suojeluskuntansa. Vaikka paavi uskoo, että hyökkäys Roomaan on väistämätön, hän hankkii tarvittavat rahat, jotta kattotyöt voidaan aloittaa uudelleen. Eräänä yönä Michelangelo löytää sairaan paavin tarkastelemasta Jumalan muotokuvaa Aatamin luominen -teoksessa, jonka paavi julistaa olevan uskon todiste. Sitten hän lyyhistyy ja joutuu vuodepotilaaksi. Vaikka kaikki olettavat paavin kuolevan, Michelangelo rohkaisee häntä, jotta hänellä olisi elämänhalua. Sodan kulku kääntyy paavin hyväksi, kun liittolaiset lupaavat auttaa paavia. Pidetään messu, jossa seurakunnalle näytetään valmistunut katto. Seremonian jälkeen Michelangelo pyytää saada aloittaa paavin haudan veistämisen. Tajutessaan, että hänellä on vain vähän aikaa elinaikaa, paavi suostuu. Yhdessä miehet ihailevat Sikstuksen kappelin mestariteosta.</w:t>
      </w:r>
    </w:p>
    <w:p>
      <w:r>
        <w:rPr>
          <w:b/>
        </w:rPr>
        <w:t xml:space="preserve">Esimerkki 1.480</w:t>
      </w:r>
    </w:p>
    <w:p>
      <w:r>
        <w:t xml:space="preserve">Fakta1: Fakta2: James-yhtiön valmistama turvajärjestelmä pitää heidät turvassa, Fakta3: Charlie näkee haavoittuneen miehen kutsuvan apua, Fakta4: perhe näkee naamioituneiden raskaasti aseistettujen nuorten aikuisten jengin saapuvan etupihalle, Fakta5: haavoittuneen miehen luovuttamatta jättäminen johtaa hyökkäykseen.</w:t>
      </w:r>
    </w:p>
    <w:p>
      <w:r>
        <w:rPr>
          <w:b/>
        </w:rPr>
        <w:t xml:space="preserve">Tulos</w:t>
      </w:r>
    </w:p>
    <w:p>
      <w:r>
        <w:t xml:space="preserve">Vuonna 2014 Amerikan uudet perustajaisät, totalitaarinen poliittinen puolue, äänestetään virkaan talousromahduksen jälkeen. He hyväksyvät lain, jolla määrätään vuosittaisesta kansallisesta kansalaisperinteestä nimeltä The Purge. Joka vuosi 12 tunnin ajan kaikki rikollisuus on laillista, paitsi poliitikkojen murhaaminen, ja kaikki hätäpalvelut ovat poissa käytöstä. James Sandin palaa kotiinsa Los Angelesin varakkaalla aidatulla asuinalueella odottamaan yötä vaimonsa Maryn ja heidän kahden lapsensa, 17-vuotiaan Zoeyn ja 14-vuotiaan Charlien kanssa. Perhe on vakuuttunut siitä, että Jamesin yrityksen valmistama turvajärjestelmä pitää heidät turvassa. Puhdistuksen alkamista odotellessaan Zoey tapaa poikaystävänsä Henryn, vanhemman pojan, jota James inhoaa. James ottaa turvajärjestelmän käyttöön, ja kun puhdistus alkaa, perhe hajaantuu kotiinsa ja jatkaa normaaleja rutiinejaan. Zoey palaa huoneeseensa ja löytää yllättäen Henryn, joka hiipi takaisin sisään ennen turvajärjestelmän kytkemistä, ja sanoo aikovansa kohdata hänen isänsä heidän suhteestaan. Sillä välin Charlie tarkkailee turvamonitoreja ja näkee haavoittuneen miehen huutavan apua. Hän kytkee järjestelmän tilapäisesti pois päältä päästääkseen miehen taloon. James ryntää kytkemään järjestelmän uudelleen päälle ja pitää miestä aseella uhaten, kun Henry tulee alakertaan ja uhkaa Jamesia aseella. Henry ampuu Jamesia ja ampuu ohi, mutta James ampuu takaisin, haavoittaa kuolettavasti ja lopulta tappaa Henryn. Kaaoksen aikana haavoittunut mies katoaa ja piiloutuu. Valvontakameroiden kautta perhe näkee, kuinka naamioituneiden, raskaasti aseistettujen nuorten aikuisten jengi saapuu etupihalle. Johtaja varoittaa heitä, että jos haavoittunutta miestä ei luovuteta, seurauksena on hyökkäys. Mary kysyy Jamesilta, suojeleeko turvajärjestelmä heitä, mutta James myöntää, ettei järjestelmä todellisuudessa pysty vastustamaan määrätietoista hyökkäystä. He päättävät etsiä miehen ja luovuttaa hänet ulkona olevalle puhdistusjengille, mutta vangittuaan hänet he huomaavat, etteivät he ole yhtään parempia kuin jengi. He päättävät säästää miehen ja puolustautua jengiä vastaan. Kun määräaika on kulunut umpeen, jengi repii kuorma-auton avulla metallilevyt ulko-ovesta ja tunkeutuu taloon. James taistelee vastaan haulikolla ja tappaa useita jengin jäseniä ennen kuin johtaja haavoittaa häntä kuolettavasti. Charlie katsoo valvontakameroita ja huomaa naapureiden poistuvan kodeistaan. Naapurit kukistavat ja murhaavat jengin. Toisaalla Maryn alistaa kaksi puhdistajaa, joista toinen kutittaa häntä ja melkein tappaa hänet, mutta naapurit tappavat molemmat. Kun jengin johtaja valmistautuu tappamaan jäljellä olevat Sandinit, Zoey ilmestyy ja tappaa hänet. Mary kiittää naapureita heidän tuestaan, mutta yksi heistä, Grace Ferrin, paljastaa vihaavansa Sandineja heidän kustannuksellaan hankitun rikkauden vuoksi. He sitovat Maryn, Charlien ja Zoeyn ilmastointiteipillä ja vetävät heidät käytävään tappaakseen heidät, mutta kun naapurit tekevät viimeisiä valmisteluja murhaa varten, mies, jonka Charlie päästi aiemmin sisään, ilmestyy uudelleen. Hän ampuu naapurin kuoliaaksi ja pitää Gracea panttivankina, mikä pakottaa naapurit vapauttamaan Sandinit. Mies kysyy, haluaako Mary tappaa naapurit, mutta Mary säästää heidät ja päättää antaa kaikkien odottaa, kunnes puhdistus on ohi. Grace yrittää viime hetkellä tappaa Maryn, mutta Mary pysäyttää hänet ja iskee kasvonsa pöytään. Sireenit soivat ja ilmoittavat vuotuisen puhdistuksen päättymisestä. Charlien päätös päästää mies sisään on johtanut siihen, että talossa on kuollut yli 20 ihmistä, mukaan lukien Charlien oma isä, sekä valtavia omaisuusvahinkoja. Naapurit lähtevät, Mary kiittää miestä avusta, ja tämä toivottaa Sandineille onnea. Jälkitekstien aikana kuullaan uutisraportteja, joissa todetaan, että tämän vuoden puhdistus oli tähän mennessä onnistunein. Toiset asemat kertovat, että osakemarkkinat kukoistavat aseiden ja turvajärjestelmien massiivisen myynnin ansiosta. Sitten kuullaan miehen ääni, joka kertoo, että hänen molemmat poikansa tapettiin edellisenä yönä ja että hänen vahva isänmaallisuutensa on nyt poissa.</w:t>
      </w:r>
    </w:p>
    <w:p>
      <w:r>
        <w:rPr>
          <w:b/>
        </w:rPr>
        <w:t xml:space="preserve">Esimerkki 1.481</w:t>
      </w:r>
    </w:p>
    <w:p>
      <w:r>
        <w:t xml:space="preserve">Fakta1: juoni tiivistyy, kun nuori näyttelijä, Fakta2: Fakta3: ikääntyminen Aniket kuin rakastuu Shikha tulos, Fakta4: Shikha vaikka oli muusa kuvattu ilmeinen rakkaus Aniket ja Shikha, Fakta5: juoni yhdistää suhde Aniket ja Shikha että välillä huomattava teatteriohjaaja ja huomattava näyttelijä välillä</w:t>
      </w:r>
    </w:p>
    <w:p>
      <w:r>
        <w:rPr>
          <w:b/>
        </w:rPr>
        <w:t xml:space="preserve">Tulos</w:t>
      </w:r>
    </w:p>
    <w:p>
      <w:r>
        <w:t xml:space="preserve">Aniket Deepankar De on yksi Bengalin hienoimmista elokuvantekijöistä, Deepti Mamata Shankar on näyttelijä, johon hän oli rakastunut, kun hän oli valanut yhdessä elokuvassaan, joka oli uhrannut uransa rakkauden ja avioliiton vuoksi. Apratim Jisshu Sengupta on heidän ainoa poikansa. He olivat täydellinen perhe. Juoni tiivistyy, kun Aniket kutsuu koe-esiintymiseen nuoren näyttelijättären, Shikha Ananya Chatterjeen, joka muistuttaa hämmästyttävän paljon hänen vaimoaan, kun tämä oli nuorempi. Deepti alkaa innokkaasti valmentaa Shikhaa miehensä elokuvaa varten - niin paljon, että Shikha muistuttaa entistä enemmän sitä nuorta naista, joka Deepti oli ennen, ja sen seurauksena ikääntyvä Aniket rakastuu Shikhaan, joka on yhtä nuori kuin hänen poikansa, huolimatta surusta ja ongelmista, joita se aiheuttaa hänen perheelleen. Vaikka Aniketin ja Shikhan välinen rakkaus kuvataankin näennäisenä, Shikha oli kuitenkin Aniketin muusa. Hänen näyttelijäntaitonsa ja spontaaniutensa lumosi hänet. Hänelle hän oli Sreemoti, nimi, jonka hän oli ensin antanut Deepille. Deepti antoi myöhemmin tämän nimen Shikhalle. Vaikka Sikha tuli näyttelijämaailmassa suosituksi nimellä Sreemoti, Aniket viittasi häneen aina nimellä Sikha. Hänelle hänen vaimonsa Deepti oli oikea Sreemoti. Tämä paljastuu elokuvan loppupuolella, kun Aniket haluaa nähdä Sreemotin, koska hänen on otettava kuva, ja Deepti tulee hänen eteensä. Tämä jättää paljon selitettävää, mutta juoni viittaa siihen, että Aniket oli rakastunut Sreemotiin enemmän kuin Deeptiin tai Shikhaan. Juoni yhdistää Aniketin ja Shikhan suhteen tunnettuun teatteriohjaaja Girish Chandra Ghoshin ja tunnettuun näyttelijä Binodini Dasiin. Myöhemmin, kun Apratim valehtelee vaimolleen samalla tavalla kuin hänen isänsä valehteli vaimolleen viettäessään aikaa Shikhan kanssa, annetaan ymmärtää, että tämä suhde on Abohomaan eli siirretty.</w:t>
      </w:r>
    </w:p>
    <w:p>
      <w:r>
        <w:rPr>
          <w:b/>
        </w:rPr>
        <w:t xml:space="preserve">Esimerkki 1.482</w:t>
      </w:r>
    </w:p>
    <w:p>
      <w:r>
        <w:t xml:space="preserve">Fakta1: Hester Collyer on aloittanut intohimoisen suhteen Freddie Pageen, Fakta2: Fakta3: Suhteen ja avioelämän tarina esitetään lyhyiden ja satunnaisten takaumien mosaiikkina, Fakta4: Hesterin mukava avioliitto on kiintymyksellinen ilman seksuaalista intohimoa, Fakta5: Elokuvan otsikko on peräisin dilemmasta, joka liittyy paholaisen ja syvän sinisen meren väliin jäämiseen.</w:t>
      </w:r>
    </w:p>
    <w:p>
      <w:r>
        <w:rPr>
          <w:b/>
        </w:rPr>
        <w:t xml:space="preserve">Tulos</w:t>
      </w:r>
    </w:p>
    <w:p>
      <w:r>
        <w:t xml:space="preserve">Vuonna 1950 Hester Collyer, korkeimman oikeuden tuomarin Sir William Collyerin nuorempi vaimo, on aloittanut intohimoisen suhteen Freddie Pageen, komeaan nuoreen entiseen RAF-lentäjään, jota vaivaavat muistot toisesta maailmansodasta. Freddie saa Hestersin elämän sekaisin, sillä heidän eroottinen suhteensa jättää hänet emotionaalisesti pulaan ja fyysisesti eristyksiin. selvennystä tarvitaan Freddien kohdalla se myrskyisä sekoitus pelkoa ja jännitystä, joka hänen elämässään kerran oli, ei tunnu enää olevan läsnä. Suurin osa elokuvasta tapahtuu yhden päivän aikana Hesterin asunnossa, päivänä, jolloin hän on päättänyt tehdä itsemurhan. Hänen itsemurhayrityksensä epäonnistuu, ja kun hän toipuu, hänen suhteensa ja avioelämänsä tarina näytellään lyhyiden ja satunnaisten takaumien mosaiikkina. Pian saamme selville Hestersin mukavan avioliiton rajoitukset: avioliitto on kiintymyksellinen mutta vailla seksuaalista intohimoa. Kun Hestersin suhde paljastuu, hän jättää suhteellisen ylellisen elämänsä ja muuttaa Freddien kanssa pieneen likaiseen lontoolaiseen asuntoon. Hestersin uusi rakastaja on herättänyt hänen seksuaalisuutensa, mutta uhkarohkea, jännitystä etsivä Freddie ei voi koskaan antaa Hestersille samanlaista rakkautta ja vakautta kuin hänen miehensä hänelle antoi. Paluu elämään ilman intohimoa olisi kuitenkin sietämätöntä. Elokuva on saanut nimensä hänen pulmastaan, jossa hän joutuu paholaisen ja syvän meren väliin - kaksi yhtä epätoivottavaa tilannetta.</w:t>
      </w:r>
    </w:p>
    <w:p>
      <w:r>
        <w:rPr>
          <w:b/>
        </w:rPr>
        <w:t xml:space="preserve">Esimerkki 1.483</w:t>
      </w:r>
    </w:p>
    <w:p>
      <w:r>
        <w:t xml:space="preserve">Fakta1: Fakta2: Tanya Rawlinsille annetaan lupa, koska amerikkalaisissa eläintarhoissa oli puutetta eläimistä toisen maailmansodan jälkeen: Fakta3: Weirin miehet tappavat Farrodin ja pojan järjestyksessä, Fakta4: metsästäjät aloittavat ansapyynnin joen rannalla, Fakta5: Tarzan ja Poika hiipivät leiriin, ottavat aseet ja piilottavat ne vesiputouksen takana olevaan luolaan.</w:t>
      </w:r>
    </w:p>
    <w:p>
      <w:r>
        <w:rPr>
          <w:b/>
        </w:rPr>
        <w:t xml:space="preserve">Tulos</w:t>
      </w:r>
    </w:p>
    <w:p>
      <w:r>
        <w:t xml:space="preserve">Koska amerikkalaisissa eläintarhoissa oli toisen maailmansodan jälkeen pulaa eläimistä, kuningas Farrod Charles Trowbridge antaa suurriistanmetsästäjä Tanya Rawlins Patricia Morisonille, hänen rahoittajalleen Carl Marleylle John Warburtonille ja julmalle polkupäällikölle Paul Weirille Barton MacLanelle luvan pyydystää jokaisesta eläimestä uroksen ja naaraan hänen maillaan. Eräässä sivujuonessa Oziri Ted Hecht, kuningas Farrodin veljenpoika, vehkeilee Weirin kanssa, jotta tämä saisi pyydystää enemmän eläimiä kuin oli sovittu. Hän myös antaa Weirin miesten tappaa kuningas Farrodin ja tämän pojan, prinssi Suli Maurice Tauzinin, jotta tämä voisi ottaa valtaistuimen haltuunsa. Farrodia ammutaan selkään ja hänet tapetaan, ja Suli heitetään krokotiileja täynnä olevaan kuoppaan, mutta kaikkien katsojien tietämättä hän laskeutuu piilossa olevalle reunalle ja menettää tajuntansa. Poika Johnny Sheffield vaihtaa kaksi leijonanpentua metsästäjille taskulamppuun. Kun Tarzan Johnny Weissmuller saa tietää asiasta, hän palauttaa taskulampun, hakee pennut takaisin ja kutsuu kaikki eläimet kuningas Farrodin maalta joen toiselta puolelta viidakon omaan osaansa. Kun metsästäjät alkavat pyydystää ansoja hänen puolellaan jokea, Tarzan ja Poika hiipivät yöllä heidän leiriinsä, ottavat aseet ja piilottavat ne luolaan vesiputouksen taakse. Sitten he alkavat vapauttaa järjestelmällisesti kaikki loukkuun jääneet eläimet häkistään. Cheeta paljastaa epähuomiossa asekätkön sijainnin Rawlinsille ja hänen safarilleen. Prinssi Suli pääsee viidakon läpi, ja Tarzan löytää hänet. Tarzan, Poika ja norsulauma kukistavat sekä vallankaappauksen tehneen veljenpojan että metsästäjän, mutta jälkimmäinen pakenee lentokoneella.</w:t>
      </w:r>
    </w:p>
    <w:p>
      <w:r>
        <w:rPr>
          <w:b/>
        </w:rPr>
        <w:t xml:space="preserve">Esimerkki 1.484</w:t>
      </w:r>
    </w:p>
    <w:p>
      <w:r>
        <w:t xml:space="preserve">Fakta1: valtava varallisuus mennä orpokotiin, jos jotain pahaa tapahtui hänelle joku il linja periä omaisuutta hänen jälkeensä, Fakta2: isän nuorempi veli on asettanut itsensä kiintynyt setä Priya, Fakta3: Priya kasvaa Ooty hyvin rikas äidin isovanhemmat ja setä, Fakta4: Ramanathan tarjoaa heille toimeksiannon tappaa Priya, Fakta5: kaveri nimitetään talonmies ja johtaja talon Priya</w:t>
      </w:r>
    </w:p>
    <w:p>
      <w:r>
        <w:rPr>
          <w:b/>
        </w:rPr>
        <w:t xml:space="preserve">Tulos</w:t>
      </w:r>
    </w:p>
    <w:p>
      <w:r>
        <w:t xml:space="preserve">Priya Rachana Banerjee menetti vanhempansa, kun hän oli lapsi, ja testamentissa määrättiin, että hänen valtavat omaisuutensa menisivät orpokodille, jos jollekin hänen jälkeensä perijäksi tulevalle tapahtuisi jotain pahaa ennen hänen 21-vuotissyntymäpäiväänsä. Hänen isänsä nuorempi veli Ramanathan on taitavasti asettunut Priyan veljentyttärensä hellästi rakastavaksi sedäksi. Priya kasvaa Ootyssa hyvin rikkaiden isovanhempiensa ja setänsä luona. Tähän astuu kaksi pikkuvarasta Raja Parthiban ja Ranjith Goundamani, Coimbatoresta, jotka tekevät pieniä ryöstöjä elääkseen. Eräänä päivänä he ryöstävät pankin lopettaakseen kurjan ja varkauden täyttämän elämänsä. Ramanathan on myös pankissa ja on vaikuttunut heidän rohkeudestaan. Mutta heidän suunnitelmansa epäonnistuu ja heidät pidätetään. Ramanathan maksaa heidän takuunsa ja tarjoaa heille tehtäväksi tappaa Priya, koska hän täyttää pian 21 vuotta. Kaksikko hylkää tarjouksen ja yrittää toista murtoa yöllä rahoittajan taloon, mutta löytää rahoittajan kuolleena. Ramanathan ottaa heistä kuvan ruumiin ja veitsen kanssa ja kiristää heidät työskentelemään hänen kanssaan. Kaverit tulevat Ootyhin ja heidät nimitetään Priyan talonmiehiksi ja johtajiksi. He tekevät useita yrityksiä tappaa Priya, mutta kaikki päättyvät epäonnistumiseen vielä koomisesti. Yhdellä tällaisella yrityksellä Priya pelastaa Raja hänen saree kalliolla ja paljastaa, että hän on rakastunut häneen. Raja luonnollisesti rakastuu Priyaan ja saa tietää vahtimestarilta, että Ramanathan tappoi Priyan vanhemmat. Niinpä hän aloittaa pelin omaa pomoaan vastaan. Asiat menevät Raja menestyksekkäästi, kunnes Priyan isoisä saa tietää, että Raja ja Ranjith olivat pikkuvarkaita ja murhatuomittuja. Mutta kaverit saavat poliisin ampumaan isoisää kaulaan, mikä tekee hänet sanattomaksi. He päättävät myös poistaa Ramanathanin lopullisesti. Mutta Ramanathan myrkyttää Priyan syntymäpäiväkakun ja paljastaa mykälle isoisälle, että hän oli kaiken tämän takana ja Raja on syytön. syntymäpäivänä isovanhemmat syövät kakun itse pelastaakseen Priyan, mutta Raja lavastetaan Ramanathanin syylliseksi ja hänet lähetetään ulos. Raja palaa välittömästi ja kidnappaa Priyan ja taistelu takaa-ajon jälkeen varmistetaan. Raja ammutaan ja Ramanathan paljastaa suunnitelmansa priyalle. Ja kun hän on aikeissa tappaa hänet, loukkaantunut Raja palaa ja pelastaa Priyan. Ramanathan annetaan uhkavaatimus, että jos hän palaa Ooty kaupunkiin, hänet tapetaan ja päästetään I metsään. Raja ja Priya jatkavat elämäänsä ruohonjuuritason elämää Ranjithin ollessa heidän uusi talon isännöitsijänsä.</w:t>
      </w:r>
    </w:p>
    <w:p>
      <w:r>
        <w:rPr>
          <w:b/>
        </w:rPr>
        <w:t xml:space="preserve">Esimerkki 1.485</w:t>
      </w:r>
    </w:p>
    <w:p>
      <w:r>
        <w:t xml:space="preserve">Fakta1: Fakta2: Mark Sherwin ajaa maalla, kun hän huomaa: Fakta3: maatilan omistaja ja tytär suostuvat huolehtimaan Sherwinistä, Fakta4: poliisi ei löydä tapausta, joka vastaisi Sherwinin ikää ja fyysistä kuvausta, Fakta5: nainen astuu sisään ja nähdessään Sherwinin</w:t>
      </w:r>
    </w:p>
    <w:p>
      <w:r>
        <w:rPr>
          <w:b/>
        </w:rPr>
        <w:t xml:space="preserve">Tulos</w:t>
      </w:r>
    </w:p>
    <w:p>
      <w:r>
        <w:t xml:space="preserve">Mark Sherwin Ayres ajaa maaseudulla, kun hän huomaa miehen makaavan tien vieressä. Hän pysähtyy tarjotakseen apua, mutta joutuu kuitenkin lyömään häntä ja jää tainnoksiin, kun hänen lompakkonsa ja autonsa varastetaan. Tajuihinsa palattuaan hän horjuu kohti läheistä maalaistaloa, jossa hän romahtaa. Tilan omistaja löytää hänet ja kutsuu lääkärin. Samaan aikaan autovaras joutuu onnettomuuteen, kun hän ajaa vauhtia kalliotien mutkassa, auto syöksyy reunan yli ja räjähtää liekkeihin. Sherwin palaa tajuihinsa, mutta kärsii täydellisestä muistinmenetyksestä, eikä hänellä ole aavistustakaan omasta henkilöllisyydestään tai siitä, miten hänet löydettiin näin syrjäisestä paikasta. Maatilan omistaja ja hänen tyttärensä suostuvat pitämään huolta Sherwinistä, kun tämä toipuu. Poliisi tutkii katoamisilmoituksia, mutta ei löydä tapausta, joka vastaisi Sherwinin ikää ja fyysistä kuvausta. Muutamaa päivää myöhemmin Sherwin on toipilaana, ja hän löytää sattumalta takkinsa taskusta lippukortin teatterista, joka sijaitsee noin 50 kilometrin päässä sijaitsevassa kaupungissa. Toivoen löytävänsä vihjeen henkilöllisyydestään hän lähtee junalla kaupunkiin ja kävelee kaduilla kokeakseen, virkistäisikö mikään hänen muistiaan. Hän törmää taloon, jonka hän näyttää tunnistavan, ja kävelee sisään lukitsemattomasta ovesta. Sisällä hän löytää etuhuoneesta kukkapeitteisen arkun. Nainen Norden astuu sisään, ja Sherwinin nähdessään hän huutaa ja pyörtyy. Tämä saa Sherwinin muistin palautumaan, ja hän tunnistaa naisen hänen vaimokseen Christineen, joka on uskonut Sherwinin kuolleen, koska kenelläkään ei ollut mitään syytä epäillä, ettei palaneesta autosta löytynyt ruumis olisi ollut hänen. Sherwiniä häiritsee vaimon outo käytös ja erityisesti hänen liiallinen huolensa siitä, onko kukaan voinut nähdä hänet kadulla tai talolle saapumassa. Epäilyksensä herättämänä hän päättää jatkaa muistinsa menettäneenä leikkimistä. Hän sanoo menevänsä yläkertaan lepäämään, mutta salakuuntelee naisen puheluita ja huomaa pian, että nainen puhuu pitkäaikaisen rakastajansa kanssa, ja keskustelun ydin on, että Sherwinistä on päästävä eroon nopeasti ennen kuin kukaan muu saa selville, ettei hän ollutkaan onnettomuuden uhri. Vähitellen hän saa selville, että Christine ja hänen rakastajansa Anthony Forwood olivat aikoneet myydä talon ja lunastaa kaikki Sherwinin omaisuus, ja hänen hankala ilmestymisensä on sotkenut heidän suunnitelmansa. Koska hän tietää nyt Christinen todellisen luonteen, hän päättää pelata mukana tämän juonissa, kunnes hän voi järjestää sopivan rangaistuksen pariskunnalle.</w:t>
      </w:r>
    </w:p>
    <w:p>
      <w:r>
        <w:rPr>
          <w:b/>
        </w:rPr>
        <w:t xml:space="preserve">Esimerkki 1.486</w:t>
      </w:r>
    </w:p>
    <w:p>
      <w:r>
        <w:t xml:space="preserve">Fakta1: Fakta2: äiti on entinen tähtiurheilija, joka on ollut olympiauinnin mestari, Fakta3: Junior on kiinnostunut muusta kuin urheilusta, Fakta4: Bill Baker tekee sopimuksen poikansa muuttamiseksi jalkapallotähdeksi, Fakta5: Bill ja Terry jatkavat juonittelua tukeakseen Junioria.</w:t>
      </w:r>
    </w:p>
    <w:p>
      <w:r>
        <w:rPr>
          <w:b/>
        </w:rPr>
        <w:t xml:space="preserve">Tulos</w:t>
      </w:r>
    </w:p>
    <w:p>
      <w:r>
        <w:t xml:space="preserve">Junior Jackson Jerry Lewis on entisen AllAmerican-jalkapallosankarin Jarring Jack Jackson Eddie Mayehoffin nörttipoika. Hänen äitinsä Ruth Hussey on toinen entinen tähtiurheilija, joka on ollut olympiauinnin mestari. Junior on jonkinlainen pettymys isälleen, jonka on vaikea ymmärtää, miten kaksi urheilijaa voi saada aikaan tällaisen heikkouden. Junior on enemmän kiinnostunut eläinten kasvatuksesta kuin urheilusta, mutta isällä on muita suunnitelmia. Vastineeksi ilmaisesta lukukausimaksusta collegeen Bill Baker Dean Martin tekee sopimuksen Jarring Jackin kanssa, jotta hänen pojastaan tulisi jalkapallotähti. Junior pääsee jotenkin joukkueeseen, minkä lisäksi hän ihastuu kauniiseen opiskelijatyttöön Terry Howard Marion Marshalliin. Hän on kuitenkin liian ujo puhuakseen tytölle, joten tämä rakastuu lopulta Billiin. Seuraa joitakin väärinkäsityksiä, joihin kuuluu muun muassa se, että Junior tekee touchdownin - vastakkaiselle joukkueelle. Pitääkseen huijauksen ja ilmaisen koulutuksen yllä Bill ja Terry jatkavat Juniorin tukemista ja hänen uudenlaisen itseluottamuksensa rakentamista. Junior kertoo Billille aikovansa mennä naimisiin Terryn kanssa, joten syyllisyyttä tunteva Bill juo itsensä humalaan ja järjestää kohtauksen Terryn asuntolassa. Tämän seurauksena hänet erotetaan. Kun Junior saa tietää totuuden Billistä ja Terrystä, hän on päättänyt korjata asian. Hän voittaa pelin yksin ja täyttää isänsä odotukset, joka huudahtaa ylpeänä: "Thats my boy!".</w:t>
      </w:r>
    </w:p>
    <w:p>
      <w:r>
        <w:rPr>
          <w:b/>
        </w:rPr>
        <w:t xml:space="preserve">Esimerkki 1.487</w:t>
      </w:r>
    </w:p>
    <w:p>
      <w:r>
        <w:t xml:space="preserve">Fakta1: Fakta2: sotilaalliset voitot ovat tehneet hänestä massojen suosiman, Fakta3: äänet uskovat itseluottamusta ja ilmeiset yliluonnolliset voimat ovat antaneet pelottavia vihollisia korkeissa asemissa, Fakta4: Kaarle odottaa hänen palaavan isänsä maatilalle, Fakta5: englantilainen komentaja luovuttaa hänet tuomittavaksi harhaoppisuuden vuoksi.</w:t>
      </w:r>
    </w:p>
    <w:p>
      <w:r>
        <w:rPr>
          <w:b/>
        </w:rPr>
        <w:t xml:space="preserve">Tulos</w:t>
      </w:r>
    </w:p>
    <w:p>
      <w:r>
        <w:t xml:space="preserve">Vuonna 1456 Kaarle VII Richard Widmark näkee unia, joissa hänen luonaan vierailee Jeanne d'Arc Jean Seberg, hänen armeijansa entinen komentaja, joka poltettiin roviolla harhaoppisena kaksikymmentäviisi vuotta aiemmin. Unessa hän kertoo Johannalle, että hänen asiansa käsiteltiin uudelleen ja hänen tuomionsa kumottiin. Hän muistelee, miten Jeanne tuli hänen elämäänsä yksinkertaisena, 17-vuotiaana talonpoikaistyttönä; miten hän kuuli pyhien Katariina ja Margareta äänet, jotka kertoivat hänelle, että hän johtaisi Ranskan armeijaa englantilaisia vastaan Orleansin piirityksessä ja olisi vastuussa siitä, että Dauphin kruunattiin kuninkaaksi Reimsin katedraalissa. Kun Johanna saapuu Dauphinin palatsiin Chinoniin, hän huomaa, että Dauphin on lapsellinen heikko, jota ei kiinnosta taistelu. Kun hovin jäsenet ovat koetelleet häntä ja päättelevät, että hän on hullu, Johanna valaa Dauphiniin uskonsa ja kiihkonsa, ja Dauphin antaa hänelle armeijan komennon. Pian tämän jälkeen Johanna todistaa Kaarlen kruunajaisia. Vaikka hänen sotilaalliset voittonsa ovat tehneet hänestä massojen suosion, hänen äänensä, uskomuksensa, itsevarmuutensa ja ilmeiset yliluonnolliset voimansa ovat antaneet hänelle pelottavia vihollisia korkeissa asemissa. Kaarle, jolla ei ole enää käyttöä hänen palveluksilleen, odottaa hänen palaavan isänsä tilalle. Kun Johanna haastaa Kaarlen valloittamaan Pariisin takaisin englantilaisilta, Kaarle vastaa, että hän mieluummin allekirjoittaa sopimuksen kuin taistelee. Kaikki kieltäytyvät Joanin vetoomuksesta marssia Pariisiin, ja arkkipiispa varoittaa häntä, että jos hän uhmaa hengellisiä johtajiaan, kirkko hylkää hänet. Johanna luottaa kuitenkin Jumalaan ja vetoaa tavalliseen kansaan marssimaan Pariisiin. Hänet vangitaan ja luovutetaan englantilaisille. Varmistaakseen, ettei Joanista enää koskaan tulisi uhkaa Englannille, englantilainen komentaja luovuttaa hänet katolisen kirkon tuomittavaksi harhaoppisuuden vuoksi. Joan viettää neljä kuukautta sellissä, ja inkvisitori Felix Aylmer vierailee usein hänen luonaan. Englantilaiset alkavat olla kärsimättömiä hänen syytteeseenpanonsa viivästymisestä ja vaativat oikeudenkäynnin aloittamista. Johanna pitää kiinni uskostaan, kuten aina, kieltäytyen kieltämästä, että kirkko on viisaampi kuin hän tai hänen äänensä. Paniikin vallassa, kun hän kuulee, että hänet aiotaan polttaa roviolla, ja inkvisiittorin jatkuvan painostuksen uuvuttamana Joan allekirjoittaa perumisasiakirjan, jossa hän tunnustaa teeskennelleensä kuulevansa ilmestyksiä Jumalalta ja pyhimyksiltä siinä uskossa, että sen ansiosta hän pääsee vapaaksi ja voi palata elämäänsä talonpoikaistyttönä. Kun hän saa tietää, että inkvisition tuomio on hänen ikuinen, yksinäinen vankeutensa, Johanna tuhoaa asiakirjan kieltäytyen kohtaamasta elämää poissa luonnosta, elämää, joka avasi hänen henkensä kuulemaan Jumalaa ja pyhiä. Hän uskoo nyt, että Jumala haluaa hänen tulevan hänen luokseen roviolla poltettavaksi joutumisen koettelemusten kautta. Kun Johanna on erotettu, englantilainen komentaja, joka on kyllästynyt kirkon loputtomiin ja viivytteleviin rituaaleihin, päättää, että Johanna voidaan teloittaa kauan ennen kuin Vatikaani saa tietää asiasta, ja käskee sotilaitaan raahaamaan hänet torille poltettavaksi. Inkvisitori päättää katsoa muualle ja antaa englantilaisten polttaa hänet. Ne, jotka todistavat Johannan kuolemaa, tuntevat katumusta. Kuninkaan unelma jatkuu, kun hänen ja Joan luona vierailee muita merkittäviä henkilöitä Joan elämästä. Kaarle kyllästyy kaikkiin henkivierailijoihin ja kertoo Joanille, että hän on nähnyt hänestä unta tarpeeksi kauan, ja palaa sänkyynsä ja levottomaan uneensa.</w:t>
      </w:r>
    </w:p>
    <w:p>
      <w:r>
        <w:rPr>
          <w:b/>
        </w:rPr>
        <w:t xml:space="preserve">Esimerkki 1.488</w:t>
      </w:r>
    </w:p>
    <w:p>
      <w:r>
        <w:t xml:space="preserve">Fakta1: tyttöystävä on tehnyt hänestä radio-ohjelman rohkean sankarin, Fakta2: pitkä lento Galvestonista Los Angelesiin, jossa hän toimittaa pehmytkuorisia rapuja, Fakta3: Charlie päätyy Kingin sijaiseksi ja ottaa hoitaakseen tilauslentosopimuksen, jolla lennätetään malmia Hondurasin kultakaivoksesta, Fakta4: Sturgeon aikoo erottaa Charlien, Fakta5: Marge puukottaa Faberin, jolloin Kingillä on mahdollisuus tyrmätä hänet lopullisesti.</w:t>
      </w:r>
    </w:p>
    <w:p>
      <w:r>
        <w:rPr>
          <w:b/>
        </w:rPr>
        <w:t xml:space="preserve">Tulos</w:t>
      </w:r>
    </w:p>
    <w:p>
      <w:r>
        <w:t xml:space="preserve">King Morgan Lloyd Nolan, W. J. Brady Charter Pilots, Inc:n päälentäjä, ja hänen mekaanikkonsa Charlie Crane George Montgomery todistavat, että hän selviytyy kaikesta säästä rahdin kuljettamisessa. King on kuuluisa lentäjä myös siksi, että hänen tyttöystävänsä Marge Duncan Lynn Bari on tehnyt hänestä hänen mukaansa nimetyn radio-ohjelman uskaliaan sankarin. Pitkän lennon jälkeen Galvestonista Los Angelesiin kuljetettuaan pehmeäkuorisia rapuja King tapaa Margen kosiakseen häntä. Kun Margen valmistautuminen vie aikaa, hän juo liikaa ja pyörtyy. Herättyään hän suuntaa Mirrado-yökerhoon, jossa hän aiheuttaa kohua ja hänet pidätetään. Marge maksaa takuut seuraavana päivänä, mutta kun King lopulta kosii, Marge pakottaa hänet lupaamaan, että hän luopuu lentämisestä. King yllättää pomonsa Andrew Tombesin pyytämällä toimistotyöpaikkaa kirjanpitäjä Horace Sturgeon Hobart Cavanaugh'lle. Charlie päätyy Kingsin sijaiseksi, ja hän ottaa vastaan tilauslentosopimuksen, jossa hän lentää malmia Hondurasin kultakaivoksesta. Kilpailija nimeltä Faber Henry Victor haluaa saada tuottoisen kultakaivoksen rahtaussopimuksen ja juonittelee saadakseen Charlien näyttämään huonolta. Yhtiö näyttää menettävän kultakaivoksen sopimuksen, ja kun Sturgeon on aikeissa erottaa Charlien, King ilmoittaa, että hän menee Hondurasin Ricoon ja ottaa tilauslennot hoitaakseen. Hän vakuuttaa kihlatulleen, että heidän häämatkansa on etelässä, mutta lentää heti kun voi, yksin Ricoon. King saa selville, että heidän tilauslentoliiketoimintaansa sabotoidaan, mutta hänellä on suunnitelma lentää suorempaa reittiä korkeiden vuorten yli happisäiliöiden avulla. Marge päättää viedä radio-ohjelman sinne, missä King on töissä, vaikka King ei enää halua olla mukana lähetyksessä ja on vihainen hänelle siitä, että hän on seurannut häntä. Nähtyään Kingin tekevän onnistuneen koelennon muokatulla rahtikoneellaan Faber saa selville, että hapen käyttö antaa Brady-yhtiölle etulyöntiaseman. Kun King on vankilassa juotuaan itsensä humalaan paikallisessa kanttiinissa, Charlie saa tehtäväkseen lentää malmia, mutta Faber on vaurioittanut hapenlähdettä niin, että Charlie pyörtyy korkeudessa. Marge haluaa tehdä ensimmäisen lennon vuorten yli radio-ohjelmassaan ja palkkaa Faberin lentämään häntä, mutta King liittyy heidän seuraansa, koska on saanut selville sabotaasin. Kun Faber uhkaa Kingiä aseella, Marge reagoi tyrmäämällä hänet mikrofonillaan. Kun King on nyt ohjaimissa, hän ottaa yhteyttä Charlieen ja saa tämän kääntymään ympäri. Faber herää henkiin ja hyökkää Kingin kimppuun, mutta Marge pistää Faberin tappiin, mikä antaa Kingille mahdollisuuden tyrmätä hänet lopullisesti. Kun King ja Marge lopettavat radio-ohjelman, he palaavat yhteen.</w:t>
      </w:r>
    </w:p>
    <w:p>
      <w:r>
        <w:rPr>
          <w:b/>
        </w:rPr>
        <w:t xml:space="preserve">Esimerkki 1.489</w:t>
      </w:r>
    </w:p>
    <w:p>
      <w:r>
        <w:t xml:space="preserve">Fakta1: Fakta2: Sam ja Karen Nash palaavat häämatkasviittiin tuodakseen rakkauden takaisin avioliittoon: Samilla on suhde sihteerin kanssa, Fakta3: Toisessa näytöksessä Hollywood-elokuvatuottaja Jesse Kiplinger tapaa vanhan rakkautensa, Fakta4: Muriel on tullut hotelliin lupaillen itseään, Fakta5: Jessellä on muita suunnitelmia mielessään.</w:t>
      </w:r>
    </w:p>
    <w:p>
      <w:r>
        <w:rPr>
          <w:b/>
        </w:rPr>
        <w:t xml:space="preserve">Tulos</w:t>
      </w:r>
    </w:p>
    <w:p>
      <w:r>
        <w:t xml:space="preserve">Näytelmän tavoin elokuva on jaettu kolmeen näytökseen, jotka kaikki sijoittuvat New Yorkin Plaza-hotellin sviittiin 719. Ensimmäisessä osassa keskitytään aviopariin Sam ja Karen Nashiin, jotka palaavat häämatkansa sviittiin ja Karen yrittää tuoda rakkauden takaisin avioliittoonsa. Hänen suunnitelmansa epäonnistuu, ja he ajautuvat kiivaaseen riitaan siitä, onko Samilla suhde sihteerinsä neiti McCormackin kanssa. Lopulta Sam lähtee muka kiireellisten asioiden takia, ja Karen jää miettimään, miten paljon asiat ovat muuttuneet sitten heidän tuoreen avioliittonsa. Toisessa näytöksessä Hollywoodin elokuvatuottaja Jesse Kiplinger tapaa vanhan rakkautensa, esikaupunkirouva Muriel Taten. Muriel, joka on tietoinen Kiperin maineesta sulavana naistenmiehenä, on tullut hotelliin vain keskustelemaan vanhojen ystävien kesken ja lupaa itselleen, ettei viivy liian kauan. Jessellä on kuitenkin muita suunnitelmia mielessään, ja hän yrittää toistuvasti vietellä Murielin. Kolmas näytös pyörii avioparin Roy ja Norma Hubleyn ympärillä heidän tyttärensä Mimseyn hääpäivänä, joka on lukinnut itsensä sviitin kylpyhuoneeseen eikä suostu itsepintaisesti tulemaan ulos. Jakso on täynnä yhä törkeämpiä slapstick-hetkiä, joissa hänen vanhempansa yrittävät kiihkeästi taivutella häntä osallistumaan häihinsä samalla kun kokoontuneet vieraat odottavat kolmikon saapumista alakertaan.</w:t>
      </w:r>
    </w:p>
    <w:p>
      <w:r>
        <w:rPr>
          <w:b/>
        </w:rPr>
        <w:t xml:space="preserve">Esimerkki 1.490</w:t>
      </w:r>
    </w:p>
    <w:p>
      <w:r>
        <w:t xml:space="preserve">Fakta1: Fakta2: rahaa käytetään ostamaan suuri määrä kalliita lääkinnällisiä laitteita sairaalaan, Fakta3: Shannon työskentelee ylikuormitettuna ja alipalkattuna sairaalahoitajana, Fakta4: epäonnistuva amerikkalainen näyttelijä on turvautunut ääninäyttelemiseen lasten sarjakuvissa, Fakta5: naiset uhkaavat mafiosoja saadakseen heidät antamaan heille osuuden ryöstörahoista.</w:t>
      </w:r>
    </w:p>
    <w:p>
      <w:r>
        <w:rPr>
          <w:b/>
        </w:rPr>
        <w:t xml:space="preserve">Tulos</w:t>
      </w:r>
    </w:p>
    <w:p>
      <w:r>
        <w:t xml:space="preserve">Elokuva kertoo kahdesta Lontoossa asuvasta naisesta, Shannon Minnie Driverista ja Frances Mary McCormackista, jotka yrittävät huijata Kerriganin Michael Gambonin ja Masonin Kevin McNallyn johtamaa gangsteriryhmää antamaan heille 1 000 000 puntaa sen jälkeen, kun he ovat kuulleet jengin jäsenten välisen keskustelun paikallisen pankkiryöstön aikana. Ajatuksena on, että rahoilla ostetaan myöhemmin suuri määrä kalliita lääketieteellisiä laitteita sairaalaan, jossa Shannon työskentelee ylikuormittuneena ja alipalkattuna sairaanhoitajana. Frances, epäonnistunut amerikkalainen näyttelijä, joka on turvautunut ääninäyttelemiseen lasten piirretyissä, haluaa rahat, jotta hän pääsisi pois rutiineista, joihin hän uskoo juuttuneensa, ja myös siksi, että hän haluaa Mercedeksen vanhentuneen Pontiac Firebirdinsä tilalle. Elokuvan aikana naiset uhkailevat gangstereita saadakseen nämä antamaan heille osuuden ryöstörahoista. Elokuvan edetessä naisten vaara käy yhä ilmeisemmäksi, ja juuri kun näyttää siltä, että he ovat pulassa, Francesin auto räjähtää ja Shannon melkein kidnapataan, he murtautuvat onnistuneesti Masonsin taloon ja kohtaavat hänet ja yhden hänen jengistään. Joukkoammuskelu alkaa sen jälkeen, kun käy selväksi, että tytöt ovat varastaneet kaikki Masonsin aseet ja pussittaneet kaikki rahat. He onnistuvat pakenemaan jengin jäsenen Porsche Boxsterilla rahapussit mukanaan. Sairaalavälineet toimitetaan Shannonin sairaalaan nimettömänä, kun Shannon ja Frances katsovat vierestä. Sitten he ajavat Lontooseen Mercedes CLK:lla, jonka he ovat ostaneet osalla rahoista, tyytyväisinä siitä, että he ovat tehneet oikein.</w:t>
      </w:r>
    </w:p>
    <w:p>
      <w:r>
        <w:rPr>
          <w:b/>
        </w:rPr>
        <w:t xml:space="preserve">Esimerkki 1.491</w:t>
      </w:r>
    </w:p>
    <w:p>
      <w:r>
        <w:t xml:space="preserve">Fakta1: nainen työskentelee päivätyöntekijänä miehensä kanssa, Fakta2: Fakta3: Geetha On menee koomaan toisella kädellä, Fakta4: Chakravarthy vie hänet Amerikkaan parantamaan, Fakta5: Ramya on rakastunut Devaan.</w:t>
      </w:r>
    </w:p>
    <w:p>
      <w:r>
        <w:rPr>
          <w:b/>
        </w:rPr>
        <w:t xml:space="preserve">Tulos</w:t>
      </w:r>
    </w:p>
    <w:p>
      <w:r>
        <w:t xml:space="preserve">Misro Charan Raj on dacoit. SP Chakravarthy Sarath Babu pidättää hänet. Misro haavoittaa itseään ja hänet viedään sairaalaan parannusta varten, jossa Chakravarthy odottaa vaimoaan Geeta Sangeethaa, joka on synnytyksessä ja hän synnyttää kaksoset ja lääkäri sanoo, että molemmilla lapsilla on heijastusmentaliteetti, mikä tarkoittaa, että jos se sattuu toiselle, sattuu myös etäisyydestä riippuen. Misro pakenee ja vie toisen kaksosista mukanaan satuttaen Geetaa. Chakravarthy menee hänen peräänsä, mutta ei löydä lasta vaan ampuu Misron. Lapsen otti eräs nainen, joka työskentelee päivätyöntekijänä miehensä kanssa, ja he adoptoivat hänet. Heillä on tytär, ja eräänä päivänä työmaalla sattuneessa onnettomuudessa molemmat kuolivat. Molemmista lapsista tuli orpoja ja he kasvoivat, mutta veli Deva Nagarjuna ja hänen ystävänsä Kasi Brahmanandam, toinen orpo, ryhtyivät varkaiksi ansaitakseen rahaa. Toisaalta Geetha vaipuu koomaan ja Chakravarthy vie hänet Amerikkaan parantumaan, jossa toinen kaksonen Ravi Varma, myös Nagarjuna, kasvaa. Hän palaa Intiaan rocktähtenä antamaan esityksiä täällä. Hänet ottaa vastaan Giribabu Chakravarthyn ystävä, joka haluaa naittaa tyttärensä Manga Ramya Krishnan hänelle. Mutta Ramya on rakastunut Devaan. Lentokentällä Ravi Varma näkee Ooha Soundaryan, Akkamamba Annapoornan tyttären, joka on järjestämässä hänen julkisia esityksiään, ja rakastuu häneen. Simhachalam Srihari, joka on Akkamamban veli, haluaa myös naida Oohan. Samaan aikaan kotona Manga etenee hänen kanssaan luullen, että hän on vain Deva. Eräänä päivänä ravintolassa he näkevät toisensa ja huomaavat olevansa identtisiä, mikä johtaa hulvattomiin väärinkäsityksiin. Samaan aikaan Devan sisko Kasthuri Aruna Sri näkee paikallisen konna Mitra Napoleonin, Misron pojan, tappavan komisarion tiellä ja antaa todisteita oikeudessa. Raivostunut Mitra kiusaa häntä ja Deva tappelee hänen kanssaan. Niinpä Mitra haluaa kostaa Devalle, hän lähettää kätyriensä Sivaji Raja Kasthurin morsiameksi, mutta Deva rikkoo suunnitelman ja tekee siskonsa avioliiton toisen miehen kanssa. Oikeus päättää Mitran kuolemantuomion. Kuluvat päivät Kasthuri tulee raskaaksi ja hänet otetaan sairaalaan synnytystä varten. Deva pyytää Ravia jäämään sairaalaan, koska hän on menossa etsimään rahaa, Ravi käy isänsä Chakravarthyn luona. Samaan aikaan Mitra pakenee vankilasta ja tulee sairaalaan sieppaamaan Kasthurin ja tunnistaa Chakravarthyn, joka tappoi isänsä Misron ja tietää myös, että Deva on hänen poikansa. Hän kiristää Devaa saadakseen Chakravarthyn vapauttamaan Kasthurin. Deva, joka ei tiedä, että Chakravarthy on hänen isänsä, menee hänen kotiinsa, jossa Geetha herää koomasta Devan kosketuksesta ja hän saa tietää totuuden, että he ovat hänen vanhempansa. Lopulta Deva Ravi liittyy yhteen, suojelee isäänsä ja siskoaan Mitralta ja tarina päättyy siihen, että kaksikko menee naimisiin omien naistensa kanssa.</w:t>
      </w:r>
    </w:p>
    <w:p>
      <w:r>
        <w:rPr>
          <w:b/>
        </w:rPr>
        <w:t xml:space="preserve">Esimerkki 1.492</w:t>
      </w:r>
    </w:p>
    <w:p>
      <w:r>
        <w:t xml:space="preserve">Fakta1: Fakta2: nerokas hyvää tarkoittava epätoivoisen romanttinen mutta hämmentynyt kaveri uskoo löytäneensä todellisen rakkauden, Fakta3: ryöstäjä, jonka kanssa hän on mukana, joutuu palaamaan kuorma-auton/kuorma-auton liftari-miehen toimesta, Fakta4: Sameerin on tyydyttävä olemaan vain ystävä, Fakta5: Sid on riidellyt ystäviensä ja perheensä kanssa Sameerin takia ja tuntee, että hän kieltäytyy tapaamasta häntä.</w:t>
      </w:r>
    </w:p>
    <w:p>
      <w:r>
        <w:rPr>
          <w:b/>
        </w:rPr>
        <w:t xml:space="preserve">Tulos</w:t>
      </w:r>
    </w:p>
    <w:p>
      <w:r>
        <w:t xml:space="preserve">Elokuva kertoo kolmesta lapsuudenystävästä, Akash Aamir Khanista, Sameer Saif Ali Khanista ja Siddharth Sid Akshaye Khannasta. Akash ei usko rakkauden käsitteeseen eikä solmi paria viikkoa pidempiä suhteita. Sameer on nerokas, hyvää tarkoittava, epätoivoisen romanttinen, mutta sekava kaveri, joka on altis romanttisille ihastuksille ja uskoo löytäneensä todellisen rakkauden aina, kun tuntee vetoa tyttöön. Sid, joka on ammatiltaan taiteilija ja kolmikosta kypsin, ei ole kiinnostunut vähäpätöisistä romansseista, vaan on hyvin vakava, kypsä ja työhönsä omistautunut. Akash, joka on yksityiselämässään nilkki, kosii Shalini Preity Zinta -nimistä tyttöä leikillään tietämättä, että tämä on kihloissa jonkun Rohitin kanssa. Hän myös järjestää eron Sameerin ja tämän silloisen tyttöystävän Priya Suchitra Pillain välille. Sitten kolme ystävää lähtee lomalle Goalle. Siellä Sameer rakastuu ulkomaalaisen näköiseen naiseen, ja kun Akash ja Sid palaavat, Sameer jää naisen kanssa Goalle. Nainen osoittautuu kuitenkin huijariksi, ja hän yhdessä toisen miehen kanssa ryöstää Sameerin tavarat, ja Sameer joutuu palaamaan takaisin rekka-autolla liftaamalla. Akash ja Sid nauravat hänen ahdingolleen. Myöhemmin Sameer huomaa, että hänen vanhempansa ovat järjestäneet tapaamisen mahdollisen avioehdokkaan kanssa. Hän vastustaa aluksi, koska ei halua järjestettyä avioliittoa, mutta heti kun hän näkee tytön, Pooja Sonali Kulkarnin, hän tajuaa, että tämä on se oikea. Valitettavasti hän saa myöhemmin tietää, että tytöllä on suhde, ja Sameerin on tyydyttävä olemaan vain hänen ystävänsä. Sid ystävystyy ja lopulta rakastuu Taraan Dimple Kapadiaan, vanhempaan eronneeseen ja krooniseen alkoholistiin, joka on muuttanut hänen naapurustoonsa ja jakaa hänen rakkautensa taiteeseen. Sid päättää salata sen Sidiltä ja tukahduttaa kaikki tunteensa, sillä hän tietää, että Sid, kuten useimmat muutkin yhteiskunnan ihmiset, pitäisi tätä suhdetta skandaalina. Kun hänen perheensä ja ystävänsä saavat tietää asiasta, kaikki menee pieleen. Sidin äiti on kauhuissaan ja syyttää Taraa väärin perustein Sidin pettämisestä. Akash pilkkaa Sidin todellisia aikeita ja läimäyttää häntä, mikä aiheuttaa repeämän heidän ystävyyteensä. Tara kuulee, että Sid on riidellyt ystäviensä ja perheensä kanssa hänen takiaan, ja koska hän tuntee, että Sid on pilannut hänen elämänsä, hän kieltäytyy tapaamasta Sidiä. Samaan aikaan Pooja eroaa poikaystävästään. Sameer ja Pooja alkavat vihdoin seurustella sen jälkeen, kun Pooja on eronnut poikaystävästään, ja lopulta Sameer kosii Poojaa. Kun hänen vanhempansa lähettävät hänet Sydneyhin, Australiaan, työskentelemään perheyrityksessä, Akash huomaa istuvansa sattumalta Shalinin vieressä. Hän pyytää anteeksi aiempaa kepposteluaan ja pyytää Shaliniä esittelemään hänelle uutta kaupunkia. Vaikka Shalini on kihloissa, hän suostuu ja huomaa pian nauttivansa Akashin seurasta. Shalini yrittää saada selville, mitä Shalini tuntee, mutta Shalini pidättäytyy. Lopulta Shalini lähtee Intiaan naimisiin Rohitin kanssa. Akash yrittää päästää hänet menemään, mutta tajuaa sitten, ettei pysty siihen. Hän palaa Intiaan ja kosii Akashia tämän häiden aattona. Akhat hyväksyy sen perheensä siunauksella. Tara on joutunut sairaalaan maksakirroosin takia ja kuolee Sid vuoteensa vieressä. Sid ja Akash tekevät vihdoin sovinnon. Kuusi kuukautta myöhemmin kolme ystävää lähtevät Goalle herättämään rakkaita muistoja yhdessä Shalinin ja Poojan kanssa. Siellä Sid tapaa kauniin tytön Mandala Tayden, joka myös lomailee Goalla. He hymyilevät yhdessä, mikä viittaa siihen, että Sid on vihdoin pääsemässä eroon Tarasta.</w:t>
      </w:r>
    </w:p>
    <w:p>
      <w:r>
        <w:rPr>
          <w:b/>
        </w:rPr>
        <w:t xml:space="preserve">Esimerkki 1.493</w:t>
      </w:r>
    </w:p>
    <w:p>
      <w:r>
        <w:t xml:space="preserve">Fakta1: Fakta2: pariskunta vierailee tulevan kodin rakennuspaikalla, Fakta3: Albert ja Alice alkavat kiistellä pohjapiirroksesta, Fakta4: Albertin poikamies-setä/työnantaja George tulee tarkastamaan talon, Fakta5: Aika kuluu, Albert on työtön ja saa talon valmiiksi itse ja paikallisten kaupunkilaisten avustuksella.</w:t>
      </w:r>
    </w:p>
    <w:p>
      <w:r>
        <w:rPr>
          <w:b/>
        </w:rPr>
        <w:t xml:space="preserve">Tulos</w:t>
      </w:r>
    </w:p>
    <w:p>
      <w:r>
        <w:t xml:space="preserve">Kihlapari Albert Bennett Bert Wheeler ja Alice Cook Dorothy Lee aikovat lähteä kaupungista, jossa molemmat asuvat, rakentaakseen unelmiensa talon maalle. He vierailevat tulevan kotinsa rakennuspaikalla sekä ennen sitä, kun se on vasta perustuksissa, että myöhemmin sen rakentamisen aikana. Onnellisuus uudesta perustuksesta katoaa pian, kun Albert ja Alice alkavat kiistellä pohjapiirustuksesta, erityisesti yhden käyttämättömän yläkerran huoneen käyttötarkoituksesta, pitäisikö sitä käyttää miehen työhuoneena, jossa voi räiskiä sikarin tuhkaa ympäriinsä, eikä Alice saa potkua tai täysin varustettua ompeluhuonetta. Ongelma pahenee, kun kymmeniä Alicen perheenjäseniä tulee auttamaan, ja jokainen heistä esittää eri mielipiteitä Alicen ehdottamasta huoneen käytöstä uudessa talossa. Albertin poikamies-setä-työnantaja George Robert McWade tulee tarkastamaan talon, minkä aikana hän mainitsee innostuneena erään ystävänsä tyttären, Minnie-nimisen nuoren naisen äskettäisestä paluusta, joka oli lähettänyt hänet Eurooppaan, viimeistelemään hänet niin kuin viimeistelemään kulttuurikoulutuksensa, ja ilmeisesti hän pärjää kaikessa erinomaisesti. George-setä, kun hän mainitsee tytön Albertille, kuvailee tälle hänen toivottavia hyveitään ja kysyy, voisiko Albert purkaa kihlauksensa Alicen kanssa kunniallisesti sen hyväksi, että hän jatkaisi suhdetta Minnien kanssa. Tämä tietysti torjutaan välittömästi, mutta tahdikkaasti, ja yritetään kuvata Alicen hyveitä yhtä myönteisessä valossa. Sitten George-setä, keskustellessaan omista elinolosuhteistaan Albertin ja Albertsin parhaan ystävän, Frank Andrews Hallam Cooleyn kanssa, tarjoutuu myös maksamaan sen vastineeksi siitä, että hän asuisi vastanaineparin kanssa sen valmistuessa. Alicen perhe vastustaa sitä kiivaasti, minkä aikana George-setä tuo jälleen esiin Minnien henkilönä, jota Albertin todella pitäisi tulla tapaamaan, mutta jälleen yksi torjuva vastaus saa loukkaantuneen Georgen erottamaan Albertin. Koska Alicella on ilmeinen suhde toiseen naiseen, ainakin kun hän kuulee tämän mainittavan, Alice peruu heidän kihlauksensa, antaa kihlasormuksensa takaisin Albertille ja ehdottaa itkuisena, että se voisi sopia Minnielle. Aika kuluu, ja työtön ja naimaton Albert viimeistelee talon itse sekä hänen ahdingostaan kuulevien paikallisten kaupunkilaisten avustuksella ja päättää myydä sen. Alice palaa katsomaan nyt valmista taloa, ja hän ja Albert tekevät sovinnon. Nyt onnellisesti naimisissa oleva George ja Minnie, joka Alicen tuntemattomana tuli katsomaan taloa, kun se oli ilmoitettu myytäväksi lehdessä, samassa hevosvetoisessa junassa, jolla Alice matkusti sinne, palaavat ja palkkaavat Albertin uudelleen ja ostavat talon antaakseen sen häälahjaksi uudelle pariskunnalle.</w:t>
      </w:r>
    </w:p>
    <w:p>
      <w:r>
        <w:rPr>
          <w:b/>
        </w:rPr>
        <w:t xml:space="preserve">Esimerkki 1.494</w:t>
      </w:r>
    </w:p>
    <w:p>
      <w:r>
        <w:t xml:space="preserve">Fakta1: Paha oli yrittänyt valloittaa Tiibetin vuosia sitten, Fakta2: Fakta3: tiibetiläinen mestari haluaa yhdistää sen ja pullon, Fakta4: pyhä pullo on rampautuneen lakimiehen hallussa, Fakta5: musta osasto taistelee saadakseen maagisen pullon.</w:t>
      </w:r>
    </w:p>
    <w:p>
      <w:r>
        <w:rPr>
          <w:b/>
        </w:rPr>
        <w:t xml:space="preserve">Tulos</w:t>
      </w:r>
    </w:p>
    <w:p>
      <w:r>
        <w:t xml:space="preserve">Kun esoteerisen buddhalaisuuden paha Musta osasto yritti tunkeutua Tiibetiin vuosia sitten, tiibetiläismunkit käyttivät Babu-kultapulloa, joka oli voimakas taikaesine, karkottaakseen heidät. Tiibetiläisellä mestarilla Wu Ma:lla on pullon korkki ja hän haluaa yhdistää sen pulloon, sillä Musta osasto on jälleen kerran sekoittumassa. Hän lähettää nuoren munkin, Wong La Yuen Biaon Hongkongiin hakemaan takaisin pyhän pullon, joka on rampautuneen asianajajan hallussa. Wong tapaa ja suojelee naista, Chiu SengNeng Michelle Reisiä, joka toimii asianajajan asiamiehenä, ja Musta osasto taistelee saadakseen maagisen pullon itselleen. Mustan osaston johtaja Yuen Wah saa tietää aiotusta luovutuksesta ja pyrkii saamaan Babun kultaisen pullon itselleen.</w:t>
      </w:r>
    </w:p>
    <w:p>
      <w:r>
        <w:rPr>
          <w:b/>
        </w:rPr>
        <w:t xml:space="preserve">Esimerkki 1.495</w:t>
      </w:r>
    </w:p>
    <w:p>
      <w:r>
        <w:t xml:space="preserve">Fakta1: Fakta2: erittäin korruptoitunut poliisi käyttää häntä paljon kohtaamisia, Fakta3: tyttö on auto kuljettaja 's tytär talossa, Fakta4: ministeri on suuri kilpailija esimerkiksi Murugavel, Fakta5: Miten Shanmugham voittaa kaksikko ja onko Nalina tulee poliisi muodostaa huipentuma tarinan</w:t>
      </w:r>
    </w:p>
    <w:p>
      <w:r>
        <w:rPr>
          <w:b/>
        </w:rPr>
        <w:t xml:space="preserve">Tulos</w:t>
      </w:r>
    </w:p>
    <w:p>
      <w:r>
        <w:t xml:space="preserve">Shanmugham Jeevan tulee äitinsä kanssa Chennaihin etsimään isäänsä Raj Kapooria. Kun he saapuvat paikalle, he näkevät tämän asuvan toisen vaimon kanssa. Kiireessä hän tappaa tämän vanhan vaimon ja lähettää pojan ulos kerjäämään. Hän tulee ulos kuolleen äidin kanssa ja autonkuljettaja Chandrasekhar auttaa kaikella mitä hänellä on ruumiin polttohautaamisessa ja antaa hieman rahaa ja pyytää häntä palaamaan takaisin omaan kaupunkiinsa. Shanmugham halusi lukea ja tulla suuri mies, mutta hän jää kiinni korruptoituneiden poliisien kanssa ja häntä käytettiin heidän tehtäviinsä, joihin kuului murha, joten kun hän kasvaa, hänestä tulee suuri rähinöitsijä nimeltä Thotta bullet. Erittäin korruptoitunut poliisi DCP Murugavel Sampath Kumar käyttää häntä myös moniin kohtaamisiin, joista hän ottaa kunnian ja saa ylennyksen komissaaritasolle. Eräässä tapauksessa, jossa häntä pyydetään laittamaan happoa tytön Nalinas Priyamanin kasvoille, hän löytää tytön olevan itse autonkuljettajan tytär hänen kotonaan. Hän auttaa köyhää perhettä monilla lahjoilla ja myös rakastaa tyttöä. Nalinan tavoitteena on tulla poliisiksi ja hän kertoo tämän Shanmughamille. Koska hänellä on komissaarin vaikutusvaltaa, hän lupaa hankkia tytölle työpaikan. Tätä varten hän tappaa Murugavelin aloitteesta ministerin, joka on pääministeri Livingstonin suuri kilpailija. Mutta kun Nalina menee Murugavelin luokse hakemaan työtä, tämä vaatii häntä harrastamaan seksiä Murugavelin kanssa. Kun Shanmugham saa tietää, mitä tapahtui, hänen ja Murugavelin tiet eroavat. Shanmughamilla on ystävä Giri Vishnupriyan, joka on myös rähinöitsijä, mutta saa hänet naimisiin mukavan tytön Gauri Mallikan kanssa. Hän haluaa erottaa hänet tästä rähinöivästä porukasta ja asettua aloilleen, minkä vuoksi hän yrittää olla lähettämättä häntä heidän tapaamisiinsa. Pitkän harkinnan jälkeen Shanmugham päästää heidät erikseen, mutta Murugavel tappaa Girin kohtaamisessa. CBI:n virkamies Prabhakar Charan Raj haluaa saada Shanmughamin elävänä, kun taas Murugavel haluaa hänet tapetuksi, sillä muuten hän joutuisi suuriin vaikeuksiin, sillä hänhän oli se, joka teki Shanmughamista sittenkin rähinöitsijän. Se, miten Shanmugham voittaa tämän kaksikon, ja tuleeko Nalinasta poliisi, muodostaa tarinan huipennuksen.</w:t>
      </w:r>
    </w:p>
    <w:p>
      <w:r>
        <w:rPr>
          <w:b/>
        </w:rPr>
        <w:t xml:space="preserve">Esimerkki 1.496</w:t>
      </w:r>
    </w:p>
    <w:p>
      <w:r>
        <w:t xml:space="preserve">Fakta1: Sapna on kuuluisan rikkaan liikemiehen tytär, Fakta2: Fakta3: Rahul ja Harry vaativat lunnaita miljoonia euroja, Fakta4: Chopra suostuu maksamaan, Fakta5: Rs. on siepattu, mutta aikaa on vielä jäljellä.</w:t>
      </w:r>
    </w:p>
    <w:p>
      <w:r>
        <w:rPr>
          <w:b/>
        </w:rPr>
        <w:t xml:space="preserve">Tulos</w:t>
      </w:r>
    </w:p>
    <w:p>
      <w:r>
        <w:t xml:space="preserve">Tarina vaikeuksissa olevasta nuoresta liikemiehestä, Prakash Saif Ali Khanista. Hän on naimisissa Sapna Sonali Bendren kanssa, joka on kuuluisan rikkaan liikemiehen Rajiv Chopran Dalip Tahilin tytär. Rajiv Chopra vihaa Prakashia täysin ja häiritsee häntä koko ajan. Prakash, joka on kyllästynyt Chopran häiriköintiin, tekee suunnitelman Sapnan kidnappaamisesta, jotta Rajiv Chopra tuntisi samoin kuin hän. Hän palkkaa kaksi rahatonta kamppailijaa, Rahul Fardeen Khanin ja Harry Aftab Shivdasanin, joiden on tarkoitus olla tekaistuja kidnappaajia ja siepata Sapna. Suunnitelma kulkee onnistuneesti, ja Chopra uskoo siihen joka ikisen sanan. Rahul ja Harry vaativat lunnaiksi 1 croresin rupiaa, ja huijattu Chopra suostuu maksamaan. Kun lunnaat on maksettu, Rahul ja Harry päästävät Sapnan vapaaksi ja jättävät hänet metsään, mikä on myös osa Prakashin suunnitelmaa. Prakash saapuu metsään noutamaan Sapnaa, mutta hän huomaa, että Sapna on jälleen siepattu, mutta tällä kertaa oikeat sieppaajat. Tämä rikoskapistus muuttuu pian hulvattomaksi iloajeluksi!</w:t>
      </w:r>
    </w:p>
    <w:p>
      <w:r>
        <w:rPr>
          <w:b/>
        </w:rPr>
        <w:t xml:space="preserve">Esimerkki 1.497</w:t>
      </w:r>
    </w:p>
    <w:p>
      <w:r>
        <w:t xml:space="preserve">Fakta1: Hankshaw ei kutsu sitä vika, Fakta2: elokuva on transgressiivinen kattaa aiheita homoseksuaalisuudesta ja vapaasta rakkaudesta huumeiden käyttöön ja poliittiseen kapinaan eläinten oikeuksiin ja kehon hajuihin ja uskontoihin, Fakta3: Sissy tekee suurimman osan peukaloista tulemalla liftaajaksi, Fakta4: lehmätytöt työskentelevät maatilalla sen jälkeen, kun he ottavat haltuunsa ja huumeiden uhanalaiset kurjet, Fakta5: pesä pitkin järveä maalla, jolloin kerran muuttolinnut pysyvät uhanalaisina kurjet</w:t>
      </w:r>
    </w:p>
    <w:p>
      <w:r>
        <w:rPr>
          <w:b/>
        </w:rPr>
        <w:t xml:space="preserve">Tulos</w:t>
      </w:r>
    </w:p>
    <w:p>
      <w:r>
        <w:t xml:space="preserve">Elokuva kertoo Sissy Hankshaw'sta, naisesta, joka on syntynyt mutaatiolla, jota hän ei kutsuisi vikaksi ja joka antaa hänelle valtavan suuret peukalot. Elokuva on transgressiivinen riehakkaus, joka käsittelee aiheita homoseksuaalisuudesta ja vapaasta rakkaudesta huumeiden käyttöön ja poliittiseen kapinaan, eläinten oikeuksiin ja ruumiinhajuun sekä uskontoihin. Sissy ottaa kaiken hyödyn irti peukaloistaan ryhtymällä liftariksi. Hänen matkansa vie hänet lopulta New Yorkiin, jossa hänestä tulee homoseksuaalisen naishygieniatuotemogulin, joka tunnetaan nimellä Kreivitär, malli. Muutamaa vuotta myöhemmin kreivi esittelee hänet kauneustilalleen Rubber Rose Ranchille. Tärkein juoni pyörii lehmityttöjen ympärillä, jotka työskentelevät tilalla sen jälkeen, kun he väkivaltaisesti ottavat haltuunsa ja huumaavat uhanalaiset kurjet, jotka pesivät järven rannalla heidän maillaan, jolloin kerran muuttolinnut jäävät. Cowgirls päätyvät välienselvittelyyn valtion virastojen kanssa, koska kurjet eivät suostu lähtemään tilalta ja cowgirls kieltäytyvät antamasta tilalla olevien miesten viedä kurkia. Sissyllä ja tilan johtajalla Bonanza Jellybeanilla on lyhyt rakkaussuhde. Cowgirlsien ja eri virastojen välisen kohtalokkaan tulitaistelun jälkeen kurjet lähtevät, ja Sissy ottaa tilan johtamisen hoitaakseen.</w:t>
      </w:r>
    </w:p>
    <w:p>
      <w:r>
        <w:rPr>
          <w:b/>
        </w:rPr>
        <w:t xml:space="preserve">Esimerkki 1.498</w:t>
      </w:r>
    </w:p>
    <w:p>
      <w:r>
        <w:t xml:space="preserve">Fakta1: muna jätetään Memphisin hoitoon, Fakta2: Norma Jean lähtee muiden naaraiden kanssa kalastamaan, Fakta3: Memphis Vaikka urokset kamppailevat pisaroiden munan läpi ankaran talven, Fakta4: naaraspingviiniä pidetään iän lahjakkaimpana, Fakta5: Mumble kohtaa vihamielisen skua-joukon, jonka johtaja on Mumble.</w:t>
      </w:r>
    </w:p>
    <w:p>
      <w:r>
        <w:rPr>
          <w:b/>
        </w:rPr>
        <w:t xml:space="preserve">Tulos</w:t>
      </w:r>
    </w:p>
    <w:p>
      <w:r>
        <w:t xml:space="preserve">Jokainen keisaripingviini laulaa ainutlaatuisen laulun, jota kutsutaan sydänlauluksi, houkutellakseen parin. Jos urospingviinin sydänlaulu vastaa naaraan laulua, pingviinit parittelevat. Norma Jean, naaraspingviini, ihastuu Memphisiin, urospingviiniin, ja niistä tulee pariskuntia. Ne munivat munan, joka jätetään Memphisin hoiviin, kun Norma Jean lähtee muiden naaraiden kanssa kalastamaan. Kun urokset kamppailevat läpi ankaran talven, Memphis pudottaa munan hetkeksi. Tämän seurauksena Mumble ei osaa laulaa, mutta sen sijaan se osaa steppata. Se on kuitenkin ihastunut Gloriaan, pingviininaaraaseen, jota pidetään ikäluokkansa lahjakkaimpana. Eräänä päivänä Mumble kohtaa vihamielisen skua-joukon, jonka johtaja on merkitty keltaisella nauhalla, jonka hän sanoo olevan peräisin avaruusolentojen sieppauksesta. Mumble pakenee nälkäisiä lintuja täpärästi putoamalla rakoon. Mumble on nyt nuori aikuinen, ja vanhimmat pilkkaavat häntä usein. Paettuaan leopardihylkeen hyökkäykseltä Mumble ystävystyy Adelie-pingviinien Amigo-ryhmään, joka omaksuu Mumblen tanssiliikkeet ja sulauttaa hänet ryhmäänsä. Nähtyään lumivyöryyn kätketyn ihmiskaivinkoneen ne päättävät kysyä Lovelacelta, kalliopingviiniltä, sen alkuperästä. Lovelacella on kaulassaan sixpackin muovirenkaat, jotka hän väittää mystisten olentojen lahjoittaneen hänelle. Keisaripingviineillä on paritteluaika, ja Gloria on huomion keskipisteenä. Ramon, yksi Amigoista, yrittää auttaa Mumblea voittamaan Glorian kiintymyksen laulamalla espanjankielisen version My Way -kappaleesta Mumblen huulisynkronoimana, mutta suunnitelma epäonnistuu. Epätoivoissaan Mumble alkaa steppata laulun tahdissa. Mumble ihastuu Mumbleen, ja nuoret pingviinit laulavat ja tanssivat yhdessä Boogie Wonderlandia. Vanhimmat ovat tyrmistyneitä Mumblen käytöksestä, jonka he näkevät syynä heidän laihaan kalastuskauteensa. Memphis pyytää Mumblia lopettamaan tanssimisen oman itsensä vuoksi, mutta kun Mumble kieltäytyy, hänet karkotetaan, mikä saa hänet kiroamaan kostoa vanhimmille heidän sokean uskonsa vuoksi. Mumble ja Amigot palaavat Lovelacen luo, mutta löytävät hänet muovirenkaiden kuristamana. Lovelace tunnustaa, että ne tarttuivat häneen uidessaan kielletyillä rannoilla, norsuhylkeiden maan ulkopuolella. Pian matkan jälkeen heidät tapaa Gloria, joka haluaa liittyä Mumblen kumppaniksi. Mumble pelkää Glorian turvallisuuden puolesta, joten hän pilkkaa Gloriaa ja ajaa tämän pois. Kielletyltä rannalta ryhmä löytää kalastusveneen. Mumble jahtaa sitä yksin uupumuksen partaalle asti. Lopulta se ajautuu Australian rannikolle, jossa se pelastetaan ja pidetään Marine Worldissa Magellanpingviinien kanssa. Pitkän ja eristäytyneen vankeuden jälkeen se yrittää tuloksettomasti kommunikoida ihmisten kanssa ja on vähällä vaipua hulluuteen. Kun eräs tyttö yrittää olla vuorovaikutuksessa Mumblen kanssa naputtelemalla lasia, se alkaa tanssia, mikä vetää puoleensa suuren yleisön. Se vapautetaan takaisin luontoon, ja sen selkään kiinnitetään jäljityslaite. Se palaa siirtokuntaansa ja haastaa vanhimpien tahdon. Memphis tekee sovinnon hänen kanssaan, juuri kun tutkimusryhmä saapuu paikalle ja todistaa väitteet avaruusolentojen olemassaolosta todeksi. Koko siirtokunta, jopa vanhimpien johtaja Noah, ryhtyy tanssimaan. Tutkijaryhmä palauttaa tutkimusmatkansa materiaalin, mikä saa aikaan maailmanlaajuisen keskustelun. Hallitukset huomaavat, että ne kalastavat liikaa, mikä johtaa kaiken Etelämantereen kalastuksen kieltämiseen. Tästä keisaripingviinit ja Amigot juhlivat.</w:t>
      </w:r>
    </w:p>
    <w:p>
      <w:r>
        <w:rPr>
          <w:b/>
        </w:rPr>
        <w:t xml:space="preserve">Esimerkki 1.499</w:t>
      </w:r>
    </w:p>
    <w:p>
      <w:r>
        <w:t xml:space="preserve">Fakta1: ensimmäinen tarina keskittyy aviopariin Jonathan ja Madeline Cooperiin, Fakta2: Fakta3: Jonathan uhkaa kirjoittaa negatiivisen artikkelin kaupan sanomalehteen, Fakta4: negatiivinen artikkeli sanomalehdessä saa lukijat välttämään kauppaa, Fakta5: pojan isä vie apinan.</w:t>
      </w:r>
    </w:p>
    <w:p>
      <w:r>
        <w:rPr>
          <w:b/>
        </w:rPr>
        <w:t xml:space="preserve">Tulos</w:t>
      </w:r>
    </w:p>
    <w:p>
      <w:r>
        <w:t xml:space="preserve">Vaikka avausjakso antaa ymmärtää, että Merlinin maagisilla interventioilla ihmisten elämään on tarkoitus olla hyväntahtoinen vaikutus, käytännössä tämä osoittautuu kaukana tästä. Ensimmäinen tarina keskittyy aviopariin, Jonathan ja Madeline Cooperiin. Jonathan on arvostettu, vaikkakin vastenmielinen kolumnisti, ja Madeline kaipaa epätoivoisesti lasta, sillä hän ja Jonathan eivät ole onnistuneet saamaan lasta. Pariskunta vierailee kaupassa, jossa Jonathan haukkuu Merliniä ja uhkaa kirjoittaa sanomalehteen negatiivisen artikkelin, joka saa hänen lukijansa välttämään kauppaa. Merlin lainaa Jonathanille loitsukirjaansa todisteeksi siitä, että hän todella on legendaarinen velho. Jonathan vie kirjan kotiin ja alkaa leikkiä useilla loitsuilla. Jonathan vakuuttuu kirjan aitoudesta, kun epäonnistunut loitsu hengen kutsumiseksi johtaa siihen, että hän näkee näyn Saatanasta ja saa Jonathanin puhaltamaan tulta. Jonathan innostuu nopeasti ja hänestä tulee pakkomielle kirjan voimista, mutta hän alkaa vanheta dramaattisesti, koska loitsujen tekemiseen tarvittava elinvoima kuluu nopeasti. Jonathan yrittää muuttaa lemmikkikissaansa mystiseksi palvelijaksi, mutta se muuttuu demoniseksi ja hyökkää hänen kimppuunsa. Käyttämällä aiempaa loitsua Jonathan puhaltaa tulta ja polttaa kissan elävältä. Siihen mennessä Jonathan on vanhentunut niin pahasti, että hänen hiuksensa ovat valkoiset ja taantuneet. Jonathan hakee kirjoista nuorennusloitsun ja ryhtyy valmistamaan tarvittavaa juomaa. Hän ottaa näytteen Madelinen verestä ja lisää sen seokseen. Jonathan juo juomaa, mutta loitsu epäonnistuu: Jonathan taantuu lapseksi. Madeline päättää iloisena kasvattaa entisen miehensä omana lapsenaan. Toisessa tarinassa, joka muistuttaa hyvin paljon Stephen Kingsin novellia The Monkey, varas varastaa Merlinin kaupasta symbaalia soittavan apinalelun ja myy sen uutuuskauppaan, josta se ostetaan nopeasti lahjaksi nuorelle pojalle. Joka kerta, kun apinan symbaalia lyödään, lähistöllä oleva elävä olento kuolee. Pojan isä ottaa apinan ja yrittää haudata sen, mutta se löytää tiensä takaisin pojan taloon. Mutta ennen kuin apinan symbaaleja lyödään uudelleen, Merlin ilmestyy paikalle ja vie lelun takaisin kauppaansa.</w:t>
      </w:r>
    </w:p>
    <w:p>
      <w:r>
        <w:rPr>
          <w:b/>
        </w:rPr>
        <w:t xml:space="preserve">Esimerkki 1.500</w:t>
      </w:r>
    </w:p>
    <w:p>
      <w:r>
        <w:t xml:space="preserve">Fakta1: Fakta2: Tanssija Paula McFadden ja kymmenvuotias tytär asuvat Manhattanin asunnossa naimisissa olevan poikaystävänsä kanssa: Tony alivuokrasi asunnon Elliot Garfieldille, Fakta3: Paula alkaa, että ei pidä Elliotista, Fakta4: ohjaaja haluaa hänen näyttelevän hahmoa Markin sanoissa kuningatar, Fakta5: Elliot ei ole tuollainen ja hakee myöhemmin Lucyn koulusta.</w:t>
      </w:r>
    </w:p>
    <w:p>
      <w:r>
        <w:rPr>
          <w:b/>
        </w:rPr>
        <w:t xml:space="preserve">Tulos</w:t>
      </w:r>
    </w:p>
    <w:p>
      <w:r>
        <w:t xml:space="preserve">Tanssija Paula McFadden Marsha Mason ja hänen kymmenvuotias tyttärensä Lucy Quinn Cummings asuvat Manhattanin asunnossa naimisissa olevan poikaystävänsä Tony DeForrestin kanssa, kunnes eräänä päivänä mies hylkää tytön ja lähtee näyttelemään elokuvaan Italiaan. Ennen lähtöään ja Paulan tietämättä Tony vuokrasi asunnon alivuokralaiseksi Elliot Garfield Richard Dreyfussille, neuroottiselle mutta suloiselle näyttelijäehdokkaalle Chicagosta, joka ilmestyy paikalle keskellä yötä odottaen muuttavansa sinne. Vaikka Paula on vaativa ja myös neuroottinen ja tekee alusta alkaen selväksi, ettei pidä Elliotista, Paula antaa hänen ja Lucyn jäädä. Paula kamppailee päästäkseen takaisin kuntoon jatkaakseen tanssijan uraansa. Samaan aikaan Elliot on saanut nimiroolin offoffBroadwayn Rikhard III -näytelmässä, mutta ohjaaja Mark Paul Benedict haluaa hänen esittävän hahmoa liioiteltuna stereotyyppisenä homoseksuaalina, Marksin sanoin kuningattarena, joka halusi olla kuningas. Vastahakoisesti Elliot suostuu rooliin, vaikka hän on täysin tietoinen siitä, että se saattaa merkitä hänen näyttelijänuransa loppua. Monet New Yorkin televisioasemien ja sanomalehtien teatterikriitikot osallistuvat ensi-iltaan, ja he kaikki arvostelevat tuotantoa ja erityisesti Elliotin esitystä. Näytelmä päättyy nopeasti, mikä on Elliotin helpotus. Huolimatta usein toistuvista yhteenotoistaan ja Paulan kiittämättömyydestä Elliotin avusta, he rakastuvat ja menevät sänkyyn keskenään. Vaikka Lucy pitää Elliotista, hän pitää suhdetta kuitenkin samanlaisena kuin Tonyn kanssa tapahtunutta. Elliot vakuuttaa Paulalle, että hän ei tule olemaan sellainen, ja myöhemmin hän hakee Lucyn koulusta ja vie hänet vaunumatkalle, jonka aikana Lucy myöntää pitävänsä Elliotista, ja Elliot myöntää pitävänsä hänestä ja Paulasta eikä tee mitään satuttaakseen heitä. Elliot saa töitä improvisaatioteatterista, ja pian elokuvatuottaja näkee hänet. Hänelle tarjotaan mahdollisuutta rooliin elokuvassa, josta hän ei voi kieltäytyä. Ainoa juju on, että työ on Seattlessa ja Elliot on poissa neljä viikkoa. Paula saa tietää tästä ja pelkää, että Elliot jättää hänet, eikä palaa koskaan takaisin, kuten kaikki muutkin miehet hänen elämässään. Myöhemmin Elliot soittaa Paulalle asuntoa vastapäätä olevasta puhelinkopista ja kertoo lennon olevan myöhässä, ja viime hetkellä Elliot kutsuu Paulan mukaansa kuvausten ajaksi ja ehdottaa, että Lucy jää ystävänsä luo, kunnes he palaavat. Paula kieltäytyy, mutta on iloinen, koska hän tietää Elliotin kutsun olevan todiste siitä, että Elliot rakastaa häntä ja tulee takaisin. Ennen kuin Elliot lopettaa puhelun, hän pyytää Paulaa korjauttamaan hänen arvokkaimman kitaransa, jonka hän oli tarkoituksella jättänyt asuntoon, ja Elliot ymmärtää tämän olevan lisätodiste siitä, että Elliot todellakin palaa ja että hän todella rakastaa häntä.</w:t>
      </w:r>
    </w:p>
    <w:p>
      <w:r>
        <w:rPr>
          <w:b/>
        </w:rPr>
        <w:t xml:space="preserve">Esimerkki 1.501</w:t>
      </w:r>
    </w:p>
    <w:p>
      <w:r>
        <w:t xml:space="preserve">Fakta1: perhe pääsee Torgon hoitamaan taloon, Fakta2: Michael ja Margaret kysyvät Torgolta tietä Valley Lodgeen, Fakta3: Torgo kieltää tietävänsä kyseisestä paikasta, Fakta4: Torgo ja perhe jäävät yöksi, Fakta5: Margaret ja Debbie juoksevat taloon hakemaan tavaroita ja pakenevat.</w:t>
      </w:r>
    </w:p>
    <w:p>
      <w:r>
        <w:rPr>
          <w:b/>
        </w:rPr>
        <w:t xml:space="preserve">Tulos</w:t>
      </w:r>
    </w:p>
    <w:p>
      <w:r>
        <w:t xml:space="preserve">Michael, Margaret, heidän nuori tyttärensä Debbie ja heidän koiransa Peppy ajavat lomamatkallaan Teksasin El Pason lähistöllä aavikon halki etsiessään Valley Lodge -nimistä hotellia. Margaret väittää, että he ovat eksyneet, ja Michael väittää, etteivät he ole. Paikallinen apulaisseriffi pysäyttää heidät rikkinäisen takavalon takia, mutta Michael päästää heidät vapaaksi, kun hän pyytää häneltä armoa, koska he ovat lomalla. Pitkien ajokuvien jälkeen, joissa ajetaan läpi viljelysmaiden ja aavikon ja joiden välissä on kohtauksia, joissa kaksi teini-ikäistä pussailee autossa ja poliisit ottavat heidät kiinni, perhe saapuu lopulta taloon, jota hoitaa outo, satiirimainen Torgo, joka sanoo pitävänsä huolta talosta, kun Mestari on poissa. Talo näyttää ilmestyneen tyhjästä, ja Torgo käyttäytyy hyvin oudosti. Michael ja Margaret kysyvät huolestuneina Torgolta tietä Valley Lodgeen; Torgo kieltää tietävänsä sellaisesta paikasta. Turhautuneena Michael pyytää Torgoa antamaan hänen ja hänen perheensä jäädä yöksi, vaikka sekä Torgo että Margaret vastustavat sitä. Talon sisältä Michael ja Margaret löytävät häiritsevän maalauksen, jossa on tumma, pahansuovan näköinen mies ja musta koira, jolla on hehkuvat silmät; Torgo sanoo, että maalauksen kuvaama mies on Mestari. Margaret pelästyy kuultuaan pahaenteisen ulvonnan; Peppy irrottautuu Debbiestä ja juoksee ulos ulvonnan perään. Michael tutkii asiaa, hakee autostaan taskulampun ja revolverin ja löytää Peppyn kuolleena maasta. Michael hautaa koiran autiomaahan ja palaa taloon. Sillä välin Torgo paljastaa äkillisen vetovoimansa Margaretiin ja kertoo tälle, että vaikka Mestari haluaa hänet morsiamekseen, hän aikoo pitää hänet itsellään. Torgo viettää seuraavat minuutit yrittäen hipelöidä Margaretin olkapäätä. Margaret uhkaa kertoa Michaelille Torgon lähentelyistä, mutta Torgo suostuttelee hänet olemaan sanomatta mitään lupaamalla suojella häntä. Michael palaa takaisin eikä saa autoa käyntiin. Torgo kertoo, ettei talossa ole puhelinta, joten perhe päättää vastahakoisesti jäädä yöksi. Toisen kohtauksen jälkeen, jossa Torgo tirkistelee Margaretin vaatteiden vaihtoa, Michael ja Margaret huomaavat Debbien kadonneen ja lähtevät etsimään häntä. Debbie palaa takaisin pitäen kädessään ison mustan koiran hihnaa, saman koiran kuin maalauksessa. Debbien jäljessä Michael ja Margaret törmäävät Mestariin ja hänen vaimoihinsa, jotka nukkuvat liekehtivän nuotion ympärillä. Vaimot ovat pukeutuneet läpikuultaviin yöpaitoihin, mestari kaapuun, jossa on kaksi punaista kättä. Margaret ja Debbie juoksevat takaisin taloon hakemaan tavaroitaan ja pakenemaan. Kun Michael juoksee heidän perässään, Torgo ilmestyy ja tyrmää hänet kepillä ja sitoo hänet sitten pylvääseen. Mestari herää ja kutsuu vaimonsa koolle kertoen, että Mikael on uhrattava jumaluus Manosille, ja Margaretista ja Debbiestä tulee hänen uusia vaimojaan. Sitten hän lähtee. Muut vaimot kiistelevät keskenään siitä, pitäisikö myös Debbiestä tulla vaimo vai uhrata. Tämä muuttuu kissatappeluksi, jossa vaimot kaatuilevat liassa. Mestari palaa takaisin, keskeyttää tappelun ja päättää uhrata sen sijaan Torgon ja hänen ensimmäisen vaimonsa. Sillä välin Michael herää ja irrottaa siteensä ja palaa talolle hakemaan Margaretia ja Debbietä. Perhe lähtee talosta ja pakenee autiomaahan. Mestari kutsuu Torgon ja hypnotisoi hänet ja käskee vaimoja tappamaan hänet. Vaimot tappavat hänet ajamalla kädellään hänen kasvojensa yli, minkä jälkeen Mestari katkaisee ja polttaa Torgon vasemman käden. Torgo juoksee pimeyteen, ja Mestari uhraa ensimmäisen vaimonsa. Kun Michael, Margaret ja Debbie juoksevat autiomaassa, Margaret kaatuu ja sanoo, ettei pääse enää pidemmälle. Heidän eteensä ilmestyy kalkkarokäärme, ja Michael ampuu sitä, mutta ääni herättää apulaisseriffien huomion, jotka luulevat äänien tulevan Meksikosta ja jättävät asian sikseen. Margaret suostuttelee Michaelin palaamaan taloon, sillä kultti ei ikinä ajattelisi etsiä heitä sieltä. He palaavat takaisin ja löytävät Mestarin ja hänen koiransa odottamassa heitä. Kun Mestari tulee heitä kohti, Michael ampuu useita laukauksia Mestarin kasvoihin lähietäisyydeltä, mutta niillä ei ole vaikutusta. Sitten elokuva siirtyy toiseen matkapariin, kahteen naiseen, jotka aloittavat lomansa. He ajavat läpi sadekuuron ja etsivät majapaikkaa. Lisää ajettuaan he päätyvät Mastersin talolle. Hurmioitunut Michael tervehtii heitä ja kertoo heille, että pidän huolta talosta, kun Mestari on poissa. Loppukohtauksessa Margaretista ja Debbiestä on tullut Mestarin vaimoja, ja kaikki nukkuvat.</w:t>
      </w:r>
    </w:p>
    <w:p>
      <w:r>
        <w:rPr>
          <w:b/>
        </w:rPr>
        <w:t xml:space="preserve">Esimerkki 1.502</w:t>
      </w:r>
    </w:p>
    <w:p>
      <w:r>
        <w:t xml:space="preserve">Fakta1: synopsis on säilynyt Moving Picture Worldissa, Fakta2: Fakta3: Powhatan määrää vangin teloituksen, Fakta4: Pocahontas joutuu englantilaisten vangiksi, Fakta5: Intiaaniprinsessa purjehtii miehensä kanssa Englantiin.</w:t>
      </w:r>
    </w:p>
    <w:p>
      <w:r>
        <w:rPr>
          <w:b/>
        </w:rPr>
        <w:t xml:space="preserve">Tulos</w:t>
      </w:r>
    </w:p>
    <w:p>
      <w:r>
        <w:t xml:space="preserve">Vaikka elokuva on oletettavasti kadonnut, The Moving Picture World -lehdessä 15. lokakuuta 1910 on säilynyt tiivistelmä. Siinä todetaan: Kapteeni John Smith saapuu Amerikkaan englantilaisten siirtolaisten ryhmän johtajana ja asettuu Jamestowniin, Virginiaan. Siirtokunnan johdossa Smith tekee tutkimusmatkan sisämaahan ja joutuu siellä kuningas Powhatanin, Virginiassa asuvien punaisten miesten tunnustetun johtajan, vangiksi. Powhatan määrää vangit teloitettaviksi. Juuri kun kohtalokas nuijanisku on tulossa, kuninkaan suosikkitytär Pocahontas heittäytyy isänsä eteen. Hän anoo niin hartaasti, että valkoisen miehen henki säästettäisiin, että Powhatan taipuu ja määrää miehen vapautettavaksi. Kapteeni Smith palaa turvallisesti ystäviensä luo. Myöhemmin englantilaiset ottavat Pocahontasin vangiksi ja pitävät häntä panttivankina. Vankina ollessaan hän kääntyy kristinuskoon ja rakastuu Rolfeen, komeaan nuoreen englantilaiseen mieheen. Heidät vihitään Jamestownin karkeassa pienessä kirkossa, ja intiaaniprinsessa purjehtii miehensä kanssa Englantiin. Siellä kuningas Jaakko I ottaa hänet vastaan kuninkaallisin kunnianosoituksin, mutta vieras kukka ei kestä istutusta. Pian hän sairastuu ja kuolee, ja viimeisinä tunteinaan hän näkee näkyjä erämaakodista, jonne hän lentäisi takaisin, jos voisi.</w:t>
      </w:r>
    </w:p>
    <w:p>
      <w:r>
        <w:rPr>
          <w:b/>
        </w:rPr>
        <w:t xml:space="preserve">Esimerkki 1.503</w:t>
      </w:r>
    </w:p>
    <w:p>
      <w:r>
        <w:t xml:space="preserve">Fakta1: Andy Stannard on Dave Stannardin ja vaimon poika, Fakta2: Andy haettiin toimistosta virustulehduksen hoitoon, Fakta3: Telfer onnistuu jäämään odottamaan kidnappaajan puhelinsoittoa, Fakta4: Andyn koulun rehtori saapuu paikalle, jotta häntä ei pidettäisi vastuullisena Andyn sieppauksesta, Fakta5: poliisi saapuu paikalle ajoissa löytääkseen Andy Stannardin.</w:t>
      </w:r>
    </w:p>
    <w:p>
      <w:r>
        <w:rPr>
          <w:b/>
        </w:rPr>
        <w:t xml:space="preserve">Tulos</w:t>
      </w:r>
    </w:p>
    <w:p>
      <w:r>
        <w:t xml:space="preserve">Nuori Andy Stannard Bobby Clark on Dave Stannard Glenn Fordin, varakkaan yritysjohtajan, ja hänen vaimonsa Edith Donna Reedin poika. Eräänä päivänä Edith ja Dave kokevat, että kumpikin on puhunut toisilleen väärin poikansa olinpaikasta. Andyn koulun rehtori rouva Partridge Mabel Albertson soittaa ja ilmoittaa Edithille, että sairaanhoitaja on ottanut Andyn kyytiin ja vienyt hänet tohtori Gormans Alexander Scourbyn vastaanotolle virusinfektion hoitoon. Kun Dave kuitenkin soittaa tohtori Gormanille, hän saa tietää, että Andy ei ole käynyt hänen vastaanotollaan lainkaan sinä päivänä. Stannardit tajuavat, että heidän poikansa on kidnapattu, ja soittavat poliisille. Poliisipäällikkö Jim Backett Robert Keith järjestää nuoren Andyn etsinnät. Hän määrää asentamaan jäljittimet neljään taloon johtavaan puhelinlinjaan, ja hän teettää kaikkia lähteviä puheluita varten valelinlinjan, jotta päänumero pysyisi vapaana. Yhdessä he odottavat, että kidnappaajat soittavat ja vaativat lunnaita, kun sanomalehtitoimittaja Charlie Telfer Leslie Nielsen livahtaa taloon tarkkailemaan tapahtumia. Backett yrittää heittää hänet ulos, mutta Telfer, joka on Backettin ystävä, onnistuu jäämään paikalle odottamaan sieppaajien puhelua. Kun Andyn koulun rehtori saapuu paikalle ja vaatii, ettei häntä pidetä vastuullisena Andyn sieppauksesta, Edith hyökkää hänen kimppuunsa polttopuikolla. Tohtori Gorman rauhoittaa Edithin, ja hän nukkuu yläkerrassa suurimman osan elokuvan tapahtumista. Kun sieppaaja lopulta soittaa, hän vaatii 500 000 dollaria. Stannardien on määrä ilmoittaa yhteistyöstään siten, että suosittu tv-juontaja pukeutuu valkoiseen takkiin seuraavan illan lähetyksessä. Poliisi jäljittää puhelun puhelinkoppiin ja saapuu paikalle ajoissa, jolloin sieppaajan savuke palaa yhä. Veljensä ja liikekumppaninsa Al Ainslie Pryorin kanssa Stannard kokoaa lunnasrahat. He keskustelevat Backettin ja Telferin kanssa skenaariosta, kun päällikkö ja toimittaja vaihtavat tietäviä katseita keskenään. Stannard vaatii saada tietää, mistä katseessa oli kyse. Telfer selittää, että vaikka Stannard maksaisi lunnaat, ei ole mitään takeita siitä, että Andy palautetaan elävänä, koska hän on todiste kidnappaajien rikoksesta. Hän selittää, että Stannardilla on kaksi vaihtoehtoa, joilla kummallakin on kaksi mahdollista lopputulosta: joko maksaa lunnaat tai olla maksamatta, ja Andy murhataan tai palautetaan riippumatta siitä, kumman valinnan Stannard tekee. Backett selittää, että poliisi toivoo, etteivät vanhemmat maksaisi lunnaita, koska se itse asiassa rohkaisee kidnappaajia jatkamaan käytäntöä. Se on ensimmäinen kerta, kun Stannard on pohtinut sitä, että lunnaat eivät takaa hänen poikansa turvallisuutta. Seuraavana päivänä hän ei noudata kidnappaajien suunnitelmaa, vaan ilmestyy itse nimettyyn televisio-ohjelmaan, 500 000 euroa levitettynä pöydälle hänen eteensä. Hän ilmoittaa sieppaajalle, jonka näytetään katsovan lähetystä, että hän on niin lähellä rahaa kuin koskaan tulee olemaan. Lunnaiden maksamisen sijasta Stannard ilmoittaa tarjoavansa rahat palkkiona sille, joka paljastaa kidnappaajan, jos Andy tapetaan. Ainoastaan Telfer ja Backett suhtautuvat myötämielisesti Stannardin päätökseen, mutta jopa Backett on huolissaan, koska näyttää siltä, että hän virallisesti neuvoi Stannardia kieltäytymään lunnaista. Lopulta hän vaatii Stannardilta kirjettä, jossa tämä vapauttaa hänet kaikesta vastuusta päätöksestä. Kun Edith saa tietää, mitä hänen miehensä teki, hän ryntää kotiovelle ja yrittää kumota päätöksen puhumalla kotinsa ulkopuolelle kokoontuneelle lehdistölle. Hänet pidätellään, ja Al päättää poistaa hänet kotoa. Stannard on aivan yksin, kun Backett astuu seuraavana aamuna sisään lehdistö mukanaan. Hän pyytää Stannardia tunnistamaan T-paidan, joka löydettiin varastetun auton istuimen takaa. Se on Andyn paita, ja siinä on näkyviä veritahroja. Stannard on vakuuttunut poikansa kuolemasta ja järjestää asianajajansa kanssa säätiön, joka maksaa 500 000 dollaria sille, joka paljastaa kidnappaajan kymmenen vuoden kuluessa. Kymmenen vuoden kuluttua hän määrää, että rahat osoitetaan toiselle samassa tilanteessa olevalle perheelle. Kun kaikki muut paitsi hovimestari hylkäävät Stannardin, hän menee takapihalle ja istuu linnoituksen viereen, jota Andy oli rakentamassa ystäviensä kanssa. Hän murtuu itkemään sen nähdessään, mutta yhtäkkiä Andy ilmestyy. Stannard on riemuissaan nähdessään hänet. Hän kysyy, mistä Andy sai uuden paidan, ja Andy selittää, että hänelle annettiin uusi paita, kun hän puri hoitajaa, joka vuoti verta hänen T-paitansa päälle. Elokuva päättyy siihen, että kaikki kolme Stannardia ovat jälleen yhdessä syleilemässä, kun hovimestari kiittää Jumalaa.</w:t>
      </w:r>
    </w:p>
    <w:p>
      <w:r>
        <w:rPr>
          <w:b/>
        </w:rPr>
        <w:t xml:space="preserve">Esimerkki 1.504</w:t>
      </w:r>
    </w:p>
    <w:p>
      <w:r>
        <w:t xml:space="preserve">Fakta1: iloinen insinööriopiskelija laulaa Kantha Kadambaa ystäviensä kanssa, Fakta2: Fakta3: poliisiasema on miehitetty isän veli, Fakta4: Vaikka Malar äiti haluaa siirtyä pois Anbu ja täti vakuuttaa hänet jäämään ja tehdä Anbu Malar 's suojelija, Fakta5: Malar jälkeen putoaa hänelle nähdä huolta näkee huolta</w:t>
      </w:r>
    </w:p>
    <w:p>
      <w:r>
        <w:rPr>
          <w:b/>
        </w:rPr>
        <w:t xml:space="preserve">Tulos</w:t>
      </w:r>
    </w:p>
    <w:p>
      <w:r>
        <w:t xml:space="preserve">Anbu Vishal on onnellinen insinööriopiskelija, joka asuu perheensä kanssa Pattukottaissa ja viihtyy laulamalla ystäviensä kanssa energisiä ja nopeita numeroita kuten Kantha Kadamba. Eräänä päivänä hän joutuu yhteenottoon paikallisen poliitikon Kathal Dhandapanin ja tämän koomisten kätyrien kanssa yrittäessään pelastaa ystävänsä, ja hänet pidätetään ja häntä vastaan rekisteröidään syyte. Paikallinen oikeus antaa hänelle ehdollisen takuun, jos hän allekirjoittaa rekisterin Tiruchin poliisiasemalla! Matkalla Trichyn poliisiasemalle hän näkee terassilla vaatteita kuivaavan tytön Motta Madin ja ihastuu häneen. Anbu rakastuu ensisilmäyksellä, kun hän tulee hulluksi opiskelijatyttö Malar Priyamaniin, mikä johtaa hulvattomiin tilanteisiin. Poliisiasemalla, jossa Anbu joutuu päivittäin allekirjoittamaan, on hänen isänsä veli Kandasamy Ashish Vidyarthi, koominen komisario, jonka entinen rakastaja Kamala Urvasi on aseman konstaapeli. Anbu sytyttää setänsä rakkauselämän ja tekee ilonpitoa Malarin collegessa, mikä johtaa hauskoihin tilanteisiin. Samaan aikaan Trichyn kaupunkia johtavat vaikutusvaltainen poliitikko Palani Devaraj ja hänen veljensä Guna Ajay, jotka ovat kylmäverisesti tappaneet paikallisen RDO:n valtavan katsojajoukon katselemina. Veljekset jatkavat "dada giri" -juttujaan, kunnes he törmäävät urheaan sydämeen. Hän ei ole kukaan muu kuin Anbu, joka yrittäessään pelastaa Malarin vaikeasta tilanteesta Palanin kanssa päätyy veljesten vihan kohteeksi. Vaikka Malarin äiti haluaa muuttaa pois kaupungista, Anbu ja hänen tätinsä vakuuttavat hänet jäämään ja tekevät Anbusta Malarin suojelijan. Hän seuraa äitiä ja suojelee häntä vaaroilta. Nähtyään hänen huolenpitonsa Malar ihastuu häneen hitaasti ja näkee Malarin todellisen rakkauden häntä kohtaan. Palani aiheuttaa Anbulle ongelmia, mutta Anbu voittaa ne ja saa Palanin tapetuksi setänsä toimesta. Malar valmistuu ja menee naimisiin Anbun kanssa, ja tarina päättyy.</w:t>
      </w:r>
    </w:p>
    <w:p>
      <w:r>
        <w:rPr>
          <w:b/>
        </w:rPr>
        <w:t xml:space="preserve">Esimerkki 1.505</w:t>
      </w:r>
    </w:p>
    <w:p>
      <w:r>
        <w:t xml:space="preserve">Fakta1: Fakta2: Fakta3: Paul palaa ja kutsuu hänet kiertueelle, Fakta4: Manners rakentaa juoksuaan provosoiden ihmisiä ja päätyy väkijoukkoon, joka jahtaa häntä suoraan lähetyspaikalle, Fakta5: johtaja päättää mennä Mannerin klubille vahvistamaan uutisen.</w:t>
      </w:r>
    </w:p>
    <w:p>
      <w:r>
        <w:rPr>
          <w:b/>
        </w:rPr>
        <w:t xml:space="preserve">Tulos</w:t>
      </w:r>
    </w:p>
    <w:p>
      <w:r>
        <w:t xml:space="preserve">Miljonääri J. Harold Manners Harold Lloyd joutuu eräänä päivänä kaupungin köyhään kaupunginosaan. Kun hän vahingossa sytyttää tuleen ilmaista kahvia jakavan hyväntekeväisyyskärryn, jonka omistaa koirahullu veli Paul Paul Weigel, hän kaivaa esiin shekkivihkonsa korvatakseen vahingot. Veli Paul, joka oli puhumassa toiselle henkilölle unelmastaan rakentaa lähetysasema, olettaa, että hän haluaa maksaa lähetysaseman, ja kertoo hänelle 1000. Vaikka Manners pitää summaa melkoisen suurena pelkälle työntökärrylle, hän maksaa valittamatta. Kun Manners lukee sanomalehdestä, että hän sponsoroi lähetystöä, hän menee sinne sanoutuakseen irti siitä. Hän kauhistuu huomatessaan, että sen nimi on J. Harold Mannersin lähetys. Kun hän alkaa repiä kylttiä alas, veli Paulin tytär Hope Jobyna Ralston, joka ei tiedä, kuka hän on, nuhtelee häntä. Hän ei suinkaan loukkaannu, vaan ihastuu tyttöön. Kun veli Paul palaa ja kutsuu hänet sisälle tutustumaan paikkaan, hän suostuu mielellään. Hope pyytää anteeksi, kun hän saa tietää, kuka hän on. Saadakseen väkeä paikalle Manners juoksee kaupungilla provosoimassa ihmisiä ja saa lopulta väkijoukon jahtaamaan häntä suoraan lähetysasemalle. Joillakin miehillä on hallussaan jalokiviryöstön tuotto. Ennen kuin he ehtivät hakata hänet, poliisi saapuu paikalle. Nokkela Manners ryhtyy keräykseen; roistot tallettavat saaliinsa hänen käyttämäänsä hattuun sillä aikaa, kun poliisi tutkii kaikki. Tällä teolla hän ansaitsee jengin ystävyyden. Lopulta hän voittaa tytön, ja he päättävät mennä naimisiin lähetystössä. Hänen yläluokkaiset ystävänsä päättävät siepata hänet, koska he uskovat pelastavansa hänet kauhealta virheeltä. Kun he ajavat pois, yksi heistä kertoo häiden vastaanottokomitealle, että Manners ei aio mennä naimisiin Hopen kanssa. Pettyneet toimitsijat juovat itsensä humalaan. Sitten heidän johtajansa päättää mennä Mannersin klubille vahvistamaan uutisen. He vapauttavat Mannersin ja lähtevät takaisin tehtävälle. Mannersilla on kädet täynnä töitä paimentaessaan viittä juoppoa, mutta lopulta hän saa heidät kaikki paikalle ja menee naimisiin Hopen kanssa.</w:t>
      </w:r>
    </w:p>
    <w:p>
      <w:r>
        <w:rPr>
          <w:b/>
        </w:rPr>
        <w:t xml:space="preserve">Esimerkki 1.506</w:t>
      </w:r>
    </w:p>
    <w:p>
      <w:r>
        <w:t xml:space="preserve">Fakta1: elokuva on tarina toiveikas uusi maahanmuuttaja Szabo, Fakta2: toiveikas uusi maahanmuuttaja Szabo ensimmäisenä päivänä on loukussa hotellin tulipalossa New Yorkissa, Fakta3: työllisyystilanne hänellä on valtava taito kelloseppänä, Fakta4: Janos rakastuu Heleniin, Fakta5: sokea nainen yrittää jättää rikollisen elämän taakseen</w:t>
      </w:r>
    </w:p>
    <w:p>
      <w:r>
        <w:rPr>
          <w:b/>
        </w:rPr>
        <w:t xml:space="preserve">Tulos</w:t>
      </w:r>
    </w:p>
    <w:p>
      <w:r>
        <w:t xml:space="preserve">Elokuva kertoo toiveikkaasta uudesta maahanmuuttajasta, Janos Szabo Peter Lorresta, joka ensimmäisenä päivänä New Yorkissa jää loukkuun hotellin tulipalossa, joka jättää hänen kasvoihinsa hirvittävät arvet. Häneltä evätään työpaikka ulkonäkönsä vuoksi, vaikka hänellä on valtavat taidot kellosepäntyönä, ja ainoa keino selviytyä on ryhtyä varkauksiin, joissa hän käyttää taitavia käsiään hälytyslaitteiden sammuttamiseen. Lopulta hänestä tulee varasjengin johtaja, ja hän kerää tarpeeksi rahaa tilatakseen realistisen lateksinaamarin omista kasvoistaan. Sitten Janos rakastuu Helen Evelyn Keyesiin, sokeaan naiseen, joka näkee hänessä vain hyvää, ja yrittää jättää rikollisen elämänsä taakseen. Valitettavasti hänen jenginsä alkaa uskoa, että Janos on pettänyt heidät poliisille, ja yrittää tappaa hänet autopommilla, josta Janos selviää mutta jossa Helen kuolee. Kostoksi Janos naamioituu jengin kaupungista pois lentävän yksityiskoneen lentäjäksi. Hän laskeutuu Arizonan autiomaahan ja päästää polttoaineen ulos, jolloin sekä jengi että hän itse jäävät ilman ruokaa ja vettä ja he kaikki kuolevat hitaasti. Elokuvan lopussa poliisi löytää Janossin ja hänen vihollistensa ruumiit.</w:t>
      </w:r>
    </w:p>
    <w:p>
      <w:r>
        <w:rPr>
          <w:b/>
        </w:rPr>
        <w:t xml:space="preserve">Esimerkki 1.507</w:t>
      </w:r>
    </w:p>
    <w:p>
      <w:r>
        <w:t xml:space="preserve">Fakta1: kiinalaiset kommunistit kaappasivat kapteeni Tom Wilderin aluksen, Fakta2: Wilder on värvätty kuljettamaan Chiku Shanin asukkaat pois punaisesta Kiinasta, Fakta3: kyläläiset ovat nostaneet satamakanavan pohjaa kivillä vangitakseen paikallisen punakiinalaisen partioveneen, Fakta4: perhe ei ilmoita muille kyläläisille, Fakta5: Wilderin rakkauden kohde on kova ja päättäväinen amerikkalainen nimeltä Tom Tom Tom.</w:t>
      </w:r>
    </w:p>
    <w:p>
      <w:r>
        <w:rPr>
          <w:b/>
        </w:rPr>
        <w:t xml:space="preserve">Tulos</w:t>
      </w:r>
    </w:p>
    <w:p>
      <w:r>
        <w:t xml:space="preserve">Kiinalaiset kommunistit kaappaavat amerikkalaisen kapteeni Tom Wilderin laivan, ja hänet vangitaan kahdeksi vuodeksi. Hänet autetaan pakenemaan lahjontaa käyttäen, minkä jälkeen hänelle annetaan neuvostoarmeijan upseerin univormu. Hänet kuljettaa Chiku Shanin kylään kookas kiinalaismies, joka ei paljasta, miksi hänet vapautettiin vankilasta. Kylän päällikkö, herra Tso, selittää kaiken kapteenille, kun tämä saapuu paikalle: Wilder on värvätty kuljettamaan Chiku Shanin asukkaat pois Punaisesta Kiinasta Hongkongin brittisatamaan. Tätä varten kapteeni Wilderin on käytettävä varastettua, puulämmitteistä, 19. vuosisadan perämoottorilla kulkevaa tasapäistä jokilaivaa. Hänen on myös hyödynnettävä yksityiskohtaista muistiaan Kiinan rannikosta tehdäkseen käsintehdyn kartan ja käyttäessään epäluotettavaa magneettikompassia navigointiin. Hänen on myös luotettava kyläläisten päättäväisyyteen ja käytettävä heidän muita voimavarojaan paetakseen vapauteen. Heidän suunnitelmansa on ollut käynnissä jo yli vuoden ajan. Kyläläiset ovat vähitellen nostaneet satamakanavan pohjaa kivillä saadakseen paikallisen punakiinalaisen partioveneen ansaan, kun se on saatu houkuteltua sisään. Kivillä lastattujen sampanien upottaminen kanavan suulle saa sen ajamaan karille ja jäämään loukkuun, kun kyläläiset onnistuvat pakenemaan. He ovat myös hiljaa keränneet aseita Browning-konekivääreistä Mosin-Nagant-kivääreihin ja Nagant-revolvereihin. Heidän on otettava mukaan kommunistinen Fengin perhe, joka on saatava mukaan, jotta he eivät voi ilmiantaa muita kyläläisiä tai tulla ammutuiksi pakenemisen sallimisesta. Kyläläisten joukossa on myös jokilaivan konepäällikkö, Yhdysvaltain merivoimien kouluttama merenkulkuinsinööri Tack, joka auttaa kyläläisiä ottamaan haltuunsa ja varastamaan höyrylauttalautan. Tack ja Wilder tuovat perämoottorilaivan Chiku Shanin kylään, jossa se lastataan polttopuilla uuniin ja vedellä kattilaan, varustetaan ja annetaan kylän nimi. Wilderin rakkauden kohde on kova ja päättäväinen amerikkalainen Cathy Grainger, jonka isä on Chiku Shanin kylässä lähetyssaarnaajana. Punakiinalaiset murhaavat tohtori Graingerin sen jälkeen, kun hänen poliittiselle komissaarille tekemänsä leikkaus epäonnistui. Wilder joutuu kertomaan Graingerille isänsä murhasta juuri ennen kuin kyläläiset jättävät Chiku Shanin kylän lopullisesti. Suunnitelmansa mukaisesti kyläläiset houkuttelevat partioveneen satamaan ja vangitsevat sen sinne. He pakenevat rannikkoa pitkin, huijaavat tiensä kansan vapautusarmeijan laivaston hävittäjän ohi ja katoavat sitten sumupenkkaan, piileskellen päivällä ja purjehtien yöllä. Matkan varrella Fengit myrkyttävät ensin ruokavarastot ja yrittävät sitten myrskyn aikana vallata jokilaivan, mikä ei kuitenkaan onnistu. Myrskyn aikana Cathy tajuaa tunteensa ja vetovoimansa karheaa kapteeni Wilderiä kohtaan. Puun ja makean veden puutteen pakottamana Chiku Shan pysähtyy laivojen hautausmaalle Honghain lahdelle; kapteeni Wilder määrää, että hylyistä riisutaan puu polttoainetta varten ja vesi imetään säiliöistä ja syvennyksistä kattilaa ja juomavettä varten. Kiinnitystyön aikana raskas puutavara syöksyy peräpyörän läpi ja katkaisee yhden melan teristä. Tämä pakottaa kapteeni Wilderin jäämään pidemmäksi aikaa kuin hän oli aikonut, jotta hän voi tehdä korjauksia. Samaan aikaan Cathy lähtee ilman lupaa höyrylaivalta etsimään totuutta isänsä kuolemasta ja palaa takaisin vasta saatuaan tietää, että kuolema tapahtui juuri niin kuin Wilder oli sanonut. Fengit jäävät pois, mutta heidät otetaan takaisin laivaan, kun takaa-ajava punakiinalainen hävittäjä pommittaa Graveyardia ja lähettää moottoroidut veneensä etsimään lauttaa. Kyläläiset eivät voi käyttää höyrykonetta, koska kattilan savu paljastaisi heidän sijaintinsa, joten he sekä paaluttavat että hinaavat jokilaivaa suon halki, kunnes pääsevät avomerelle hävittäjän etsintäsäteen ulkopuolelle. Tack sytyttää kattilan uudelleen, ja Chiku Shan jatkaa voitokkaasti matkaansa Hongkongiin 170 pakolaisensa kanssa. Satamaan saapumista tervehtivät toistuvat höyrypillien ja laivojen sireenien äänet jokaiselta satamassa olevalta alukselta.</w:t>
      </w:r>
    </w:p>
    <w:p>
      <w:r>
        <w:rPr>
          <w:b/>
        </w:rPr>
        <w:t xml:space="preserve">Esimerkki 1.508</w:t>
      </w:r>
    </w:p>
    <w:p>
      <w:r>
        <w:t xml:space="preserve">Fakta1: Fakta2: ystävä Huck Finn kertoo hänelle salaperäisestä parannuskeinosta syyliin, Fakta3: salaperäinen parannuskeino syyliin vaatii heitä vierailemaan paikallisella hautausmaalla keskiyöllä, Fakta4: Joe on syyllinen rikokseen, Fakta5: Tom Yhdessä juoksee ja tulee merirosvo Huck ja Joe Harperiksi.</w:t>
      </w:r>
    </w:p>
    <w:p>
      <w:r>
        <w:rPr>
          <w:b/>
        </w:rPr>
        <w:t xml:space="preserve">Tulos</w:t>
      </w:r>
    </w:p>
    <w:p>
      <w:r>
        <w:t xml:space="preserve">Riideltyään rakastettunsa Becky Thatcherin kanssa Tom Sawyer etsii lohtua ystävältään Huck Finniltä, joka kertoo hänelle salaperäisestä syylien parannuskeinosta, joka vaatii käyntiä paikallisella hautausmaalla keskiyöllä. Siellä he todistavat Injun Joen tekemää murhaa, ja hän vakuuttaa Muff Potterille, joka oli myös paikalla mutta päihtyneenä, että hän on syyllinen rikokseen. Tom ja Huck lupaavat toisilleen, etteivät paljasta näkemäänsä. Kun Tom jää kiinni valehtelusta velipuolensa Sidsin omenapuun varastamisesta, Polly-täti rankaisee häntä pakottamalla hänet kalkitsemaan aidan lauantaiaamuna. Poika saa ystävänsä uskomaan, että hän nauttii tehtävästä, ja ennen pitkää he antavat hänelle aarteitaan vastineeksi siitä, että saavat osallistua hauskanpitoon. Yhdessä Huckin ja Joe Harperin kanssa Tom karkaa kotoa ja ryhtyy merirosvoksi. Kolmikko lähtee lautalla Mississippi-joen Jacksons Islandille, jossa he viipyvät kolme päivää. Kotiin palattuaan Tom saa selville, että kolmikon luultiin hukkuneen, ja pojat osallistuvat omaan hautajaistilaisuuteensa kirkossa. Muff Pottersin oikeudenkäynnissä Tom myöntää totuuden murhasta, mutta Injun Joe onnistuu pakenemaan. Osallistuessaan koulun piknikille luolan lähellä Tom ja Becky päättävät tutkia sitä ja eksyvät. Kun he yrittävät löytää ulospääsyä, he törmäävät Injun Joeen ja kulta-arkkuun. Kun Ingel jahdatessaan vihaisena kahta lasta hän putoaa railoon ja kuolee. Huck löytää Tomin ja Beckyn ja johdattaa heidät ja aarteen turvaan.</w:t>
      </w:r>
    </w:p>
    <w:p>
      <w:r>
        <w:rPr>
          <w:b/>
        </w:rPr>
        <w:t xml:space="preserve">Esimerkki 1.509</w:t>
      </w:r>
    </w:p>
    <w:p>
      <w:r>
        <w:t xml:space="preserve">Fakta1: tarina perustuu Gokul, Fakta2: despoottinen kuningas Kamsa on Krishnan todelliset vanhemmat pidätettynä, Fakta3: Gokul aikoo tappaa Krishnan estääkseen, Fakta4: Krishnan profetia toteutuu, Fakta5: sade on saanut aikaan Rain muut puraaniset tarinat</w:t>
      </w:r>
    </w:p>
    <w:p>
      <w:r>
        <w:rPr>
          <w:b/>
        </w:rPr>
        <w:t xml:space="preserve">Tulos</w:t>
      </w:r>
    </w:p>
    <w:p>
      <w:r>
        <w:t xml:space="preserve">Tarina sijoittuu Gokuliin, jossa nuori leikkisä Krishna asuu sijaisäitinsä Yashodhan ja isänsä Nandan kanssa. Hän hoitaa lehmiä yhdessä muiden nuorten karjapaimenten kanssa. Gokulia hallitsee halpamainen kuningas Kamsa, jolla on Krishnan oikeat vanhemmat vangittuna. Hän aikoo tappaa Krishnan estääkseen ennustuksen toteutumisen, jonka mukaan hän kuolee Krishnan kautta. Krishna yllyttää kyläläisiä Kamsan sortohallintoa vastaan. Hän estää 500 lehmän lähettämisen Kamsalle, joka vaatii Gokulin asukkaita tekemään niin. Hän taistelee Kaman kenraali Keshiä vastaan ja voittaa hänet, kun hänet lähetetään tappamaan hänet. Elokuvan ainoa ihme on se, kun Kamsa päästää sateen valloilleen toisin kuin muissa puraanisissa tarinoissa, joissa sateen saa aikaan sateen jumala Indra ja Krishna nostaa Govardhanin kukkulan suojellakseen ihmisiä sen alle.</w:t>
      </w:r>
    </w:p>
    <w:p>
      <w:r>
        <w:rPr>
          <w:b/>
        </w:rPr>
        <w:t xml:space="preserve">Esimerkki 1.510</w:t>
      </w:r>
    </w:p>
    <w:p>
      <w:r>
        <w:t xml:space="preserve">Fakta1: tarina pyörii vuosisatoja vanhan terveystädin basilikan ympärillä Velankannin kylässä lähellä Nagapattinamia Thanjavurin alueella Tamil Nadussa, Fakta2: Fakta3: Marry on äiti Marian palvoja, Fakta4: Äiti Maria ilmestyy Sundaramin eteen, Fakta5: Sundaram on maaherran taloon toimittamaan maitoa.</w:t>
      </w:r>
    </w:p>
    <w:p>
      <w:r>
        <w:rPr>
          <w:b/>
        </w:rPr>
        <w:t xml:space="preserve">Tulos</w:t>
      </w:r>
    </w:p>
    <w:p>
      <w:r>
        <w:t xml:space="preserve">Tarina pyörii vuosisatoja vanhan terveysneidon basilikan ympärillä Velankannin kylässä lähellä Nagapattinamia Thanjavurin alueella Tamil Nadussa. Vaikka ihme johtava jumaluus basilikan, Äiti Maria suorittaa elämässä devotee kerrotaan flashback, tarina, jossa sairaanhoitaja MarryJayalalitha ja SusainathanGemini Ganesan nykyhetkessä. MarryJayalalitha työskentelee sairaanhoitajana Nagapattinamin sairaalassa ja on Velankannin Äiti Marian palvoja. Hän kertoo KamakshiK:n tarinan. R. Vijaya, maitopalvelija ja hänen poikansa Sundaram Velankannin kylässä lapsipotilaalle Baby Sumathille. Äiti Maria ilmestyy Sundaramin eteen, joka on matkalla maanherraR. Muthuramanin taloon Nagapattinamissa toimittamaan maitoa. Maanomistaja, byrokraatti, on ateisti. Sundaram antaa äiti Marialle maitoa Jeesus-lapsen ruokkimiseksi. Maanomistaja on harmissaan maidosta eikä usko tarinaa Naisen ja lapsen kanssa, joka aiheutti pulan. Tapahtuu ihme maitokannu tulvii spontaanisti yli. Äiti Maria ilmestyy vuokranantajan eteen ja hänestä tulee uskovainen, äiti Marian hartaana hän auttaa anteliaasti vuokralaisensa KaruppayyanSia. V. Ramadossin tyttärensä ChellayiSrividyan ja tämän rikkaan rakastajanSivakumarin avioliitossa. SwarnamPadminin ja hänen ontuvan poikansa RajaMaster Sekharin tarinan Velankannin kylässä kertoo tohtori SundarajanMajor Sundarajan avustajalleen. Kyläläiset pilkkasivat usein Swarnamia ja Rajaa hänen ontumisensa vuoksi. Matkalla torille myymään rahkaa ja maitoa Äiti Maria ilmestyy Rajan eteen ja parantaa hänet. Äiti Maria antaa Rajan tehtäväksi rakentaa hänelle kirkon siihen paikkaan, jossa hän ilmestyi hänelle pappi FranciesSin valvonnassa. V. Subbaiah. Samaan aikaan Maria torjuu sairaalan nuorten lääkäreiden avioehdotukset. Hän odottaa äiti Maryn oraakkelia päättämään avioliitostaan, ja ihme tapahtuu. Sekä SusainathanGemini Ganesan, Nagapattinamin rikkaan maanomistajan poika, että Mary näkevät samaa unta. Molemmat laulavat ylistyslauluja Äiti Marialle. He tapaavat toisensa kirkossa ja menevät lopulta naimisiin. Maryn ollessa poissa sairaalassa tapaamisesta Susainathan Kind-äiti hoitaa Maryn tehtäviä sairaanhoitajaksi naamioituneena.</w:t>
      </w:r>
    </w:p>
    <w:p>
      <w:r>
        <w:rPr>
          <w:b/>
        </w:rPr>
        <w:t xml:space="preserve">Esimerkki 1.511</w:t>
      </w:r>
    </w:p>
    <w:p>
      <w:r>
        <w:t xml:space="preserve">Fakta1: Fakta2: Glory Eden on Ippsie Wippsie Hour -radio-ohjelman Puhtaustyttö: Fakta3: Glory valitsee sattumanvaraisesti nuorten Kentuckyn miesten kirjoittamien fanikirjeiden joukosta, Fakta4: Kelsey antaa O'Connorin tehtäväksi yrittää varastaa Glory pois omaa radio-ohjelmaa varten, jota sponsoroi Kelsey Dish Rag Company, Fakta5: O'Connor tarjoaa Jimille apua, jotta hän voisi livahtaa Gloryn kanssa yksityiselle häämatkalle Atlantic Cityyn pois lehdistön luota.</w:t>
      </w:r>
    </w:p>
    <w:p>
      <w:r>
        <w:rPr>
          <w:b/>
        </w:rPr>
        <w:t xml:space="preserve">Tulos</w:t>
      </w:r>
    </w:p>
    <w:p>
      <w:r>
        <w:t xml:space="preserve">Glory Eden Ginger Rogers on Ippsie Wippsie Hour -radio-ohjelman Puhtaustyttö. Ohjelman sponsori Sam Ipswich Gregory Ratoff löysi orvon ja teki hänestä tähden kolmessa kuukaudessa. Hän tarvitsee tytön julkisuuskuvan vastaamaan hänen puhdasta radiopersoonaansa mainostaakseen Ippsie Wippsieä, kuningattarien pesulappua. Glory kuitenkin kaipaa olla biletyttö, käydä yökerhoissa, juoda, tanssia, tavata miehiä ja pitää hauskaa. Hän voi vain kateellisena kuunnella, mitä hänen afroamerikkalainen kotiapulaisensa Vera Theresa Harris tekee Harlemissa töiden jälkeen. Ipswich haluaa hänen allekirjoittavan uuden sopimuksen, mutta hän kiukuttelee ja kieltäytyy, koska siinä kielletään nimenomaisesti kaikki ne asiat, joita hän haluaa tehdä. Kaiken muun kokematta jääneen ohella hän haluaa sulhasen. Speed Dennis Frank McHugh, Ipswichin lehdistöagentti, pitää tätä loistavana ajatuksena. Hänen mielestään miehen pitäisi olla anglosaksinen, jotta hän vetoaisi maissivyöhykkeeseen, kun taas Herbert Franklin Pangborn, Gloryn puvustaja, vaatii, että mies olisi alle 25-vuotias. Ipswichin sihteeri kertoo heille, että puhtaimmat anglosaksit ovat kotoisin Kentuckyn kukkuloilta, joten Glory valitsee sattumanvaraisesti fanikirjeen nuorten Kentuckyn miesten kirjoittamien kirjeiden joukosta ja päätyy 23-vuotiaaseen Jim Davey Norman Fosteriin. Hän pitää liitteenä olevasta valokuvasta. Ipswich, Speed ja Herbert haluavat hänen valitsevan jonkun muun, mutta kun sob-sisko toimittaja Elmerada de Leon ZaSu Pitts tulee haastattelemaan Glorya, tämä huomaa valokuvan, joten heidän on pakko pelata mukana. Speed lähtee Kentuckyyn ja suostuttelee vastahakoisen maalaisjuntin suostumaan päiväksi New Yorkiin. Kun hän saapuu, lehdistö odottaa hänen menevän naimisiin Gloryn kanssa, joten Speed yllyttää ujoa Jimiä romanttiseen suhteeseen Gloryn kanssa. Häät järjestetään ilmassa. Kelsey Edgar Kennedy antaa OConnor Allen Jenkinsille tehtäväksi yrittää varastaa Glory pois omaa radio-ohjelmaansa varten, jota sponsoroi Kelsey Dish Rag Company. OConnor tarjoaa Jimille apua, jotta hän voisi karata Gloryn kanssa yksityiselle häämatkalle Atlantic Cityyn, pois lehdistön ulottumattomiin. Naiivi Jim on tyrmistynyt, kun hänelle selviää, että OConnor tekee kaiken tämän vain saadakseen Gloryn tekemään sopimuksen Kelseyn kanssa ja että avioliitto on vain julkisuustemppu. Aluksi Jim vaatii, että Glory haluaa vetäytyä showbisneksestä ja asettua aloilleen, mutta kun Glory kuulee, että Kelseyn sopimus ei rajoita hänen elämäntapaansa, hän allekirjoittaa sopimuksen innokkaasti. Jim päättää ottaa asian omiin käsiinsä ja vie vaimonsa kotiin Kentuckyn maaseudulle. Aluksi Glory on närkästynyt, mutta pariskunta selvittää erimielisyytensä selkäsaunan ja leukaan kohdistuneen lyönnin jälkeen. Kun he ovat sopeutumassa maalaiselämään, Speed saapuu paikalle, mutta ei saa Glorya suostuteltua palaamaan. Hän keksii idean. Hän saa Ipswichin antamaan Veran laulaa Puhtaustyttönä sinä iltana. Hänen suunnitelmansa epäonnistuu. Glory tulee mustasukkaiseksi, kuten hän aikoi, mutta OConnor on paikalla, ja Glory allekirjoittaa hänen sopimuksensa. Kun pariskunta lähtee New Yorkiin, Jim kieltäytyy antamasta vaimonsa esiintyä ilman häntä. Speed on palkannut hänet Ippsie Wippsie -runoilijaksi. Ratkaistakseen ongelman sponsorit yhdistävät voimansa, yhdistävät yrityksensä IppsieKelsey Clothiesiksi ja antavat nuoren pariskunnan esiintyä yhdessä.</w:t>
      </w:r>
    </w:p>
    <w:p>
      <w:r>
        <w:rPr>
          <w:b/>
        </w:rPr>
        <w:t xml:space="preserve">Esimerkki 1.512</w:t>
      </w:r>
    </w:p>
    <w:p>
      <w:r>
        <w:t xml:space="preserve">Fakta1: Fakta2: Yugi Muto ja lähimmät ystävät ovat lukion viimeistä vuotta Pharaon lähdön jälkeen: Seto Kaiba on tilannut kaivauksia, joiden tarkoituksena on löytää purettu Millennium-palapeli Millennium-kammion raunioista, Fakta3: Diva alias Diva solmii ystävyyden Yugin ja muiden ystävien kanssa, Fakta4: Aigami Yugin ystävä Ryo Bakura uskoo olevansa vastuussa isän kaltaisen mentorinsa kuolemasta, Fakta5: Jonouchi palaa todelliseen sanaan Atemin hengen avulla.</w:t>
      </w:r>
    </w:p>
    <w:p>
      <w:r>
        <w:rPr>
          <w:b/>
        </w:rPr>
        <w:t xml:space="preserve">Tulos</w:t>
      </w:r>
    </w:p>
    <w:p>
      <w:r>
        <w:t xml:space="preserve">Alussa KaibaCorp tutkii Millennium Puzzlea. Yhtäkkiä salaperäinen verhoutunut mies on maan alla, kun yksi Kaiban henkivartijoista kertoo hänelle, että hän on aikataulusta jäljessä ja että hänen on nopeutettava edistymistään ja he löytävät jonkun, joka voisi. Vuosi faaraon lähdön jälkeen Yugi Muto ja hänen lähimmät ystävänsä ovat lukion viimeisellä luokalla ja keskustelevat siitä, mitä he aikovat tehdä tulevaisuudessa. Samaan aikaan Seto Kaiba on tilannut kaivauksen, jonka tarkoituksena on hakea purettu Millennium-palapeli Millennium-kammion raunioista. Esineessä oli aiemmin ollut hänen kilpailijansa Atemin sielu, jonka hän toivoo herättävänsä henkiin selvittääkseen tilit. Kaivaukset keskeyttää Diva, joka kohtaa Kaiban kaksintaisteluhirviöleikissä ja varastaa kaksi palaa talteen otetusta palapelistä. Hän pitää toisen palasen ja antaa toisen sisarelleen Seralle, joka välittää sen Yugi Mutolle tietäen, että tämä oli faaraon isäntä. Diva solmii nimimerkillä Aigami ystävyyssuhteen Yugin ja hänen muiden ystäviensä kanssa. Hän kiinnostuu Jugin ystävästä Ryo Bakurasta, jonka hän uskoo olevan vastuussa hänen isän kaltaisen mentorinsa Shadin kuolemasta. Kvanttikuutionsa avulla hän siirtää Bakuran ja Jonouchin toiseen ulottuvuuteen. Bakura pyytää anteeksi ja selittää, että Millennium-sormuksen paha henki oli ollut vastuussa. Heidät keskeyttää Mani, jonka Millennium-sormuksen pahat energiat ovat vääristäneet. Kun Yugi, Anzu ja Honda löytävät Aigamin, Aigami paljastaa olevansa Diva ja suunnitelmansa eliminoida Bakura sekä Yugi. Kun Diva melkein hajottaa heidät kolme toiseen ulottuvuuteen, Jonouchi palaa tietämättään oikeaan sanaan Atemin hengen avulla. Kaiba teettää tietokoneella Millenium-palapelin uudelleen ja huomaa, että kaksi viimeistä palaa puuttuu. Hän sieppaa Divan ja lähestyy Yugia, jotta hän saisi heidät osallistumaan päivitetyn Duel Disk -virtuaalitodellisuusteknologiansa esittelyyn. Hän aikoo kaksintaistella sekä Divaa että Yugia vastaan pelatessaan palapelin paloja. Yugi on kuitenkin raivoissaan Divalle siitä, mitä tämä teki Bakuralle, ja vaatii, että Kaiba ottaisi kaksintaistelun hänen kanssaan, mihin Kaiba suostuu. Yugi voittaa Divan, minkä seurauksena Bakura palaa todellisuuteen, ja samalla kun Yugi kaksintaistelee Kaiban kanssa, hän täydentää Millennium-palapelin osoittaakseen, että Atemin henki ei ole enää sen sisällä. Origami turmeltuu Millennium-sormuksen uskomattoman pahojen voimien vaikutuksesta ja kaksintaistelee sekä Yugin että Kaiban kanssa. Kaiba uhraa itsensä kaksintaistelun aikana ja esittää Yugille viimeisen pyynnön kutsua Atem esiin. Yugi onnistuu siinä, ja hän ja Atem kukistavat Aigamin helposti. Atem ja Millennium Puzzle katoavat, ja Kaiba palaa todellisuuteen. Elokuva päättyy siihen, kun Yugi ja hänen parhaat ystävänsä saattavat Tean lentokentälle, kun tämä lähtee toteuttamaan elämänsä unelmaa ja ryhtyy balettitanssijaksi New Yorkiin. Sillä välin Kaiba käyttää teknologiaansa yhdessä kvanttikuution kanssa siirtääkseen tietoisuutensa alamaailmaan. Hän lähestyy valtaistuimellaan istuvaa Faarao Atemia, joka vastaa hänelle itsevarmasti hymyillen.</w:t>
      </w:r>
    </w:p>
    <w:p>
      <w:r>
        <w:rPr>
          <w:b/>
        </w:rPr>
        <w:t xml:space="preserve">Esimerkki 1.513</w:t>
      </w:r>
    </w:p>
    <w:p>
      <w:r>
        <w:t xml:space="preserve">Fakta1: Fakta2: lapsuuden ystävä myy heidät varakkaille kavereille, Fakta3: Bangaru Raju rakastuu ensisilmäyksellä, Fakta4: C.O. &amp; jengi sattuvat olemaan siellä puistossa samaan aikaan, Fakta5: tytär on lukittu autoon.</w:t>
      </w:r>
    </w:p>
    <w:p>
      <w:r>
        <w:rPr>
          <w:b/>
        </w:rPr>
        <w:t xml:space="preserve">Tulos</w:t>
      </w:r>
    </w:p>
    <w:p>
      <w:r>
        <w:t xml:space="preserve">Elokuva alkaa, kun Bujji Prabhu Deva pakenee avioliitostaan äidin setänsä Bangaru Raju Rajendra Prasadin kanssa, koska hän pelkää morsianta Chi.La.Sowia. Suryakantham Kovai Sarala. Molemmat saapuvat Hyderabadiin, jossa Bangaru Raju tapaa lapsuudenystävänsä C.O. Brahmanandamin, joka varastaa autoja ja myy niitä varakkaille kavereille jenginsä kanssa Sivamani Mallikharjuna Rao, Indra Krishna Bhagawan, Simhadri Raghu Babu Bipasha Jyothi. C.O. pyytää Bangaru Raju Bujjia liittymään heidän jengiinsä ja he hyväksyvät sen. KK Nagababu on liikemagnaatti ja leski, hänen tyttärensä Usha Ankita palaa valtioista niin monen vuoden jälkeen ja hän saa tietää, että hänen isänsä hänen ansassaan hänen juuri nimitetty seksikäs sihteerinsä Naveena Kiran Rathod, joka haluaa mennä naimisiin hänen kanssaan, jotta hän voi tulla miljonääriksi. Bangaru Raju tapaa Naveenan onnettomuudessa ja rakastuu häneen ensi silmäyksellä. Kerran KK ja Naveena suunnittelevat lomamatkaa Sveitsiin, jotta he saisivat hieman yksityisyyttä. Usha saa tietää asiasta ja haluaa estää heidän matkansa Pushparaj Suryan, heidän yrityksensä johtajan, avulla, joka yrittää myös saada Ushan ansaan ja naida hänet omaisuuden takia. Usha soittaa isälleen väärällä äänellä ja kertoo, että hänen tyttärensä on siepattu ja hänen on tuotava 10 rupiaa lunnaiksi puistoon. Samaan aikaan C.O. ja hänen jenginsä sattuvat olemaan puistossa omissa oloissaan. Bangaru Raju tarkkailee kauppaa ja varastaa matkalaukun, jossa rahat ovat. KK:lle kidnappaaja kertoo, että hänen tyttärensä on lukkojen takana autossaan. Kun KK on saavuttamassa auton, Bujji varastaa sen, samanaikaisesti Naveena tuo poliisin ja KK ajattelee, että Naveenan takia he ottivat auton takaisin, joten taputtaa häntä kaikkien edessä ja hylkää hänet. Nyt Naveena haluaa kostaa KK:lle, kun hän palaa takaisin, hän huomaa matkalaukun Bangaru Rajun kädessä ja alkaa vangita hänet, Bangaru Raju ymmärtää myös hänen draamansa ja tekee kaksoisristiäiset käyttäytymällä kidnappaajana hänen rakkautensa vuoksi. Naveena suunnittelee saavansa 1 crore lunnaita KK:lta Bangaru Rajun avulla. Kun Bujji saa auton autotalliinsa, hän ja hänen jenginsä huomaavat, että Usha on piilossa auton dickey:ssä. Niinpä he pyytävät Bujjia jättämään hänet jonnekin, missä ei koskaan ole kaupungin laitamilla. Samaan aikaan KK antaa poliisiraportin ja tutkinnassa, Naveena ja Pushparaj suunnitelma tulee esiin ja he myös ratsastaa C.O: n den, mutta he pakenevat ja kaikki juoksevat kohti metsää, sillä välin Bujji Usha rakastua matkalla. Loppuosa tarinasta kertoo siitä, miten kidnappausdraama ja sitä seuraava takaa-ajo huipentuvat onnelliseen loppuun.</w:t>
      </w:r>
    </w:p>
    <w:p>
      <w:r>
        <w:rPr>
          <w:b/>
        </w:rPr>
        <w:t xml:space="preserve">Esimerkki 1.514</w:t>
      </w:r>
    </w:p>
    <w:p>
      <w:r>
        <w:t xml:space="preserve">Fakta1: muurahaiset täydellisiä malleja, jotka ovat rakentaneet aavikolle, Fakta2: paikallinen ihmisväestö pakenee oudosti toimivia muurahaisia, Fakta3: Tutkijat James Lesko ja Ernest Hubbs perustavat tietokonelaboratorion sinetöityyn kupoliin, joka sijaitsee Arizonan merkittävän muurahaisaktiivisuuden alueella, Fakta4: nuori nainen on ottanut turvapaikan tutkijoiden kanssa, Fakta5: kasvu ylittää ihmisen kyvyn hallita niitä aavikkoalueilla.</w:t>
      </w:r>
    </w:p>
    <w:p>
      <w:r>
        <w:rPr>
          <w:b/>
        </w:rPr>
        <w:t xml:space="preserve">Tulos</w:t>
      </w:r>
    </w:p>
    <w:p>
      <w:r>
        <w:t xml:space="preserve">Tuntemattoman, vaiheittain luetellun kosmisen tapahtuman seurauksena muurahaiset ovat käyneet läpi nopean evoluution ja kehittäneet pesämielen. Tieteellinen ryhmä alkaa tutkia outoja torneja ja geometrisesti täydellisiä rakennelmia, joita muurahaiset ovat rakentaneet aavikolle. Yhtä perhettä lukuun ottamatta paikallinen ihmisväestö pakenee oudosti käyttäytyviä muurahaisia. Tutkijat James Lesko ja Ernest Hubbs perustavat tietokonelaboratorion suljettuun kupoliin, joka sijaitsee Arizonassa alueella, jossa on huomattavaa muurahaistoimintaa. Muurahaispesä ja tutkijaryhmä sekä sinnittelevä perhe taistelevat toisiaan vastaan, vaikka muurahaiset ovatkin tehokkaampia hyökkääjiä. Kerronnan päähenkilöinä on tiedetiimi, mutta myös muurahaispesässä on muurahaispäähenkilöitä, jotka hoitavat tehtäviään. Muurahaiset immunisoivat itsensä ihmisten kemiallisille aseille ja soluttautuvat pian heidän laboratorioonsa. Muurahaisryhmät tunkeutuvat laboratorion tietokoneisiin ja oikosulkevat ne. Kun Lesko purkaa muurahaisviestin, tiedemiesten luokse suojaan hakeutunut nuori nainen Kendra Eldrige tulee vakuuttuneeksi siitä, että hänen toimintansa on suututtanut muurahaiset. Pelastaakseen kaksi tiedemiestä hän jättää laboratorion ja uhraa ilmeisesti itsensä. Hubbsilla ja Leskolla alkaa olla erilaisia suunnitelmia muurahaisten hoitamiseksi. Lesko uskoo voivansa kommunikoida muurahaisten kanssa matematiikalla kirjoitettujen viestien avulla, mutta Hubbs aikoo tuhota kukkulan, jonka hän uskoo olevan muurahaisten keskuspiiri. Myrkyllisen muurahaispiston aiheuttamassa hourailussa Hubbs saa tuskin kenkiä jalkaansa, mutta hän on päättänyt hyökätä pesään ja tappaa muurahaiskuningattaren. Sen sijaan Hubbs kirjaimellisesti putoaa ansaan - syvään kuoppaan, jonka muurahaiset täyttävät maalla. Avuttomana pelastamaan Hubbsia ja vakuuttuneena siitä, että muurahaiset siirtyvät pian autiomaa-alueille, joilla niiden kasvu ylittää ihmisen kyvyn hallita niitä, Lesko päättää seurata Hubbsin suunnitelmaa. Hän lähtee pesään myrkkypurkki mukanaan. Pesään laskeuduttuaan Lesko metsästää kuningatarta, mutta sen sijaan hän löytää Kendran. Kohtaus muistuttaa vuoden 1956 elokuvan Myyräihmiset kohtausta, jossa hän kurkottaa hiekan alta. He syleilevät toisiaan, ja Lesko ymmärtää, että muurahaiset eivät suinkaan tuhoa ihmiskuntaa, vaan niiden suunnitelmana on sopeuttaa ihmiskunta ja tehdä siitä osa muurahaisten maailmaa. Lesko toteaa äänessä, että hän ei tiedä, mitä suunnitelmia muurahaisilla on, mutta hän odottaa ohjeita.</w:t>
      </w:r>
    </w:p>
    <w:p>
      <w:r>
        <w:rPr>
          <w:b/>
        </w:rPr>
        <w:t xml:space="preserve">Esimerkki 1.515</w:t>
      </w:r>
    </w:p>
    <w:p>
      <w:r>
        <w:t xml:space="preserve">Fakta1: Fakta2: Työntekijät kutsuvat paikalle armeijan pomminpurkajaryhmän, joka uskoo sen olevan räjähtämätön pommi: Breen on määrätty Quatermassin brittiläiseen kokeelliseen rakettiryhmään, Fakta3: tapahtumat osuivat samaan aikaan kuin Hobbs Endin ympärillä tapahtuneet maanpinnan häiriöt, Fakta4: yritys avata suljettu kammio Borazon-poran avulla epäonnistuu, Fakta5: Sladden joutuu muukalaisaluksesta lähtevän voimakkaan telekineettisen voiman valtaan ja pakenee kirkon suojiin.</w:t>
      </w:r>
    </w:p>
    <w:p>
      <w:r>
        <w:rPr>
          <w:b/>
        </w:rPr>
        <w:t xml:space="preserve">Tulos</w:t>
      </w:r>
    </w:p>
    <w:p>
      <w:r>
        <w:t xml:space="preserve">Lontoon metron laajennusta Hobbs Endiin rakentavat työmiehet kaivavat luurangon jäänteitä. Paikalle kutsutaan paleontologi tohtori Matthew Roney James Donald, joka päättelee, että kyseessä ovat viisi miljoonaa vuotta vanhojen apinaihmisten jäänteet, jotka ovat kaikkia aiempia löytöjä vanhimpia. Yksi Roneyn avustajista löytää osan metalliesineestä. He uskovat sen olevan räjähtämätön pommi ja kutsuvat paikalle armeijan pomminpurkuryhmän. Samaan aikaan professori Bernard Quatermass Andrew Keir saa tyrmistyneenä kuulla, että hänen suunnitelmansa Kuun kolonisoimiseksi siirtyvät armeijan haltuun. Hän ottaa kylmän vastaan eversti Breenin Julian Gloverin, joka on määrätty Quatermassin brittiläiseen kokeelliseen rakettiryhmään. Kun pomminraivausryhmä pyytää Breenin apua, Quatermass lähtee hänen mukaansa paikalle. Breen päättelee, että kyseessä on Vweapon, mutta Quatermass on eri mieltä. Kun sisäkammiosta löydetään toinen luuranko, Quatermass ja Roney tajuavat, että esineen on myös oltava viisi miljoonaa vuotta vanha. Quatermass epäilee, että se on peräisin muukalaisilta, mutta Roney on varma, että apinamiehet ovat maanpäällisiä. Quatermass kiinnostuu alueen nimestä. Barbara Judd Barbara Shelley, Roneyn avustaja, muistuttaa, että Hob on vanha nimi paholaiselle. Barbaran kanssa työskennellessään Quatermass löytää historiallisia kertomuksia kummituksista ja muista kummitusilmiöistä vuosisatojen takaa. He päättelevät, että nämä tapahtumat osuivat yksiin Hobbs Endin ympärillä tapahtuneiden maanpinnan häiriöiden kanssa. Yritys avata sinetöity kammio Borazon-porakoneella epäonnistuu. Muutama hetki sen jälkeen, kun pora pysäytetään, nähdään kuitenkin pieni reikä, vaikka poraajan käyttäjä Sladden Duncan Lamont on varma, ettei se ole hänen koneensa tekemä. Reikä laajenee ja paljastaa kolmijalkaisten, hyönteismaisten olentojen ruumiit, joilla on sarvipäiset päät. Roney ja Judd pyrkivät säilyttämään ruumiit ennen niiden mätänemistä. Olentojen fysiologian tutkiminen viittaa siihen, että ne tulivat Mars-planeetalta. Quatermass ja Roney huomaavat olentojen ulkonäön olevan samankaltainen kuin paholaisen kuvissa. Sladden joutuu muukalaisaluksesta lähtevän voimakkaan telekineettisen voiman valtaan ja pakenee kirkon pyhäkköön. Sladden kertoo Quatermassille nähneensä näyn muukalaisolentojen laumoista. Quatermass uskoo, että kyseessä on rotumuisto. Todisteita etsiessään hän palaa Hobbs Endiin ja tuo mukanaan koneen, jota Roney on työstänyt ja joka ottaa yhteyttä alkukantaiseen psyykeen. Kun hän yrittää jäljitellä olosuhteita, joissa Sladdeniin vaikutettiin, hän huomaa, että Judd on joutunut sen vaikutuksen alaiseksi. Roneyn koneen avulla hän pystyy tallentamaan Juddin ajatukset. Quatermass esittelee teoriansa hallituksen ministerille Edwin Richfieldille ja muille virkamiehille. Avaruusaluksen matkustajat tulivat kuolevasta Marsista. Koska he eivät kyenneet selviytymään Maassa, he päättivät säilyttää jonkin osan rodustaan luomalla siirtokunnan välillisesti parantamalla huomattavasti alkeellisten homo sapiensien älykkyyttä. Näiden apinamiesten jälkeläiset kehittyivät nykyihmisiksi, mutta säilyttivät alitajuntaansa hautautuneet jäänteet Marsin vaikutuksesta. Hän käyttää todisteena Juddsin mielen tallenteita: niissä näkyy marsilaislaumoja, jotka hänen tulkintansa mukaan harjoittavat rotupuhdistusta ja puhdistavat marsilaispesät rotunsa geneettisistä mutaatioista. Epäuskoinen Breen tarjoaa vaihtoehtoisen teorian: muukalaisalus on natsien propagandaharjoitus, jonka tarkoituksena on kylvää pelkoa muukalaisten hyökkäyksestä kansan keskuudessa. Ministeri hylkää Quatermassin teorian Breensin hyväksi ja päättää paljastaa ohjuksen lehdistölle. Lehdistötilaisuudessa tapahtuu katastrofi. Alus ilmeisesti imee virtaa lähetyslaitteista, ja sen vaikutus voimistuu. Lontoon kaduilla puhkeaa väkivaltaa, kun vaikutuksen kohteeksi joutuneet riehuvat. Breen ajautuu kohti alusta ja kuolee. Myös Quatermass joutuu avaruusolion hallintaan, mutta Roney, joka ei kärsi siitä, saa hänet irti. Miehet tajuavat, että pieni osa väestöstä on immuuni. Psyykkinen energia voimistuu ja alkaa näkyä psykokinesiana, joka repii katuja ja rakennuksia, ja marsilaisen haamukuva kohoaa kaupungin yläpuolelle, keskipisteenä Hobbs End. Roney muistelee tarinoita siitä, miten paholainen voitettiin raudalla ja vedellä, ja hän teoretisoi, että marsilaisen energia voitaisiin purkaa maahan. Roney kiipeää rakennuksen nosturin huipulle ja heilauttaa sen haamun päälle. Nosturi roihahtaa liekkeihin purkaessaan energiaa ja tappaa Roneyn, mutta kuva katoaa.</w:t>
      </w:r>
    </w:p>
    <w:p>
      <w:r>
        <w:rPr>
          <w:b/>
        </w:rPr>
        <w:t xml:space="preserve">Esimerkki 1.516</w:t>
      </w:r>
    </w:p>
    <w:p>
      <w:r>
        <w:t xml:space="preserve">Fakta1: Big Yearin tekeminen antaa hänelle tarkoituksenmukaisuuden tunteen, Fakta2: Fakta3: yritys käy parhaillaan monimutkaisia neuvotteluja sulautumisesta kilpailijan kanssa, Fakta4: Big Year parantaa Stun suhdetta perheeseen entisestään, Fakta5: Bostickin kolmas avioliitto on rikkoa toinen käsi.</w:t>
      </w:r>
    </w:p>
    <w:p>
      <w:r>
        <w:rPr>
          <w:b/>
        </w:rPr>
        <w:t xml:space="preserve">Tulos</w:t>
      </w:r>
    </w:p>
    <w:p>
      <w:r>
        <w:t xml:space="preserve">Elokuvassa seurataan kolmea kokenutta lintuharrastajaa, jotka kukin pyrkivät saavuttamaan suuren vuoden. He ovat Brad Harris Jack Black, 36-vuotias tietokoneohjelmoija Baltimoressa, Stu Preissler Steve Martin, hänen nimeään kantavan newyorkilaisen yrityksen perustaja ja toimitusjohtaja, ja kattourakoitsija Kenny Bostick Owen Wilson, joka pitää hallussaan nykyistä Big Year -ennätystä 732 linnulla. Bostick pitää ennätystään pakkomielteisesti hallussaan, mutta hänen kolmas vaimonsa Jessica Rosamund Pike on huolissaan; tämän piti olla vuosi, jolloin he keskittyivät lapsen saamiseen. Hän uskoo myös, että Bostickin lintupakkomielle on tuhonnut hänen aiemmat avioliittonsa. Brad on taitava lintuharrastaja, joka pystyy tunnistamaan lähes minkä tahansa lajin pelkästään äänen perusteella. Hän vihaa työtään Pennsylvanian Lansdownessa sijaitsevan ydinvoimalan käyttöohjelmiston ylläpidossa. Hän asuu vanhempiensa luona epäonnistuneen avioliiton, epäonnistuneen Dellin uran ja yliopisto-opintojen keskeyttämisen jälkeen. Hän toivoo, että Big Yearin tekeminen antaisi hänelle mielekkyyttä ja saisi ehkä jopa isänsä ylpeäksi hänestä. Stu on valtavan manhattanilaisen kemian alan monialayrityksen perustaja ja toimitusjohtaja, jonka hän rakensi alusta alkaen autotallissaan. Vuosikymmeniä kestäneen menestyksen jälkeen hän on valmis jäämään eläkkeelle Coloradoon arkkitehtivaimonsa kanssa. Tyhjän aikataulun pelko sai hänet palaamaan edelliseltä eläkkeeltä, mutta nyt hän haluaa jättää yrityksensä kahden luutnantinsa Kevin Pollakin ja Joel McHalen käsiin. Yritys on keskellä monimutkaisia neuvotteluja sulautumisesta kilpailijan kanssa, joten hänen kaksi voideltua seuraajansa kutsuvat häntä jatkuvasti takaisin New Yorkiin tärkeisiin kokouksiin; jossain määrin hän on oman menestyksensä vanki. Suuri vuosi on ollut hänen elinikäinen unelmansa, ja hän tavoittelee sitä vaimonsa täydellä tuella. Elokuvassa kuvataan erilaisia tapahtumia, jotka tapahtuvat kolmikon kilpaillessa keskenään maailmanennätyksestä, joka koskee suurimman lintumäärän havaitsemista Big Year -tapahtuman aikana. Kaikki kolme lintuharrastajaa alkavat ymmärtää, mitä heidän lintuharrastuspakkomielteensä maksaa. Big Year johtaa siihen, että Brad kehittää uuden siteen vanhempiinsa, ja saa Stusin siteen perheeseensä entistäkin paremmaksi. Toisaalta myös Bosticksin kolmas avioliitto on menossa rikki. Bostick ryntää kotiin jälleen yhdeltä linturetkeltä pitääkseen tärkeän tapaamisen vaimonsa kanssa hedelmällisyysklinikalla. Hän on kirjaimellisesti klinikan ulko-ovella, kun hän saa ilmoituksen havainnosta lumipöllöstä, hänen himoitsemastaan ja vaikeasti tavoiteltavasta linnusta. Huolimatta siitä, että hänen vaimonsa odottaa sisällä, että hänen munasolunsa kerättäisiin, hedelmöitettäisiin ja implantoitaisiin kuukausien hormonipistosten jälkeen, hän kiiruhtaa takaisin lentokentälle ja soittaa puhelimitse ilmeisen keksityn tekosyyn poissaololleen. Hänen vaimonsa palaa yksin heidän suureen taloonsa ja huutaa turhautuneena tyhjässä lastenhuoneessa. Kun Bostick vihdoin palaa kotiin tuloksettomien lumipöllön etsintöjen jälkeen, vaimo kertoo miehelle, että rakastaa häntä yhä, mutta ei voi enää olla hänen vaimonsa. Vuoden lähestyessä loppuaan Stu nauttii vastasyntyneestä pojanpojastaan, Brad löytää uuden suhteen lintutieteilijätoverinsa Ellien kanssa, joka oli juuri eronnut poikaystävästään, ja Bostick löytää vihdoin lumipöllön, jota hän ei ole löytänyt pitkään aikaan, mutta hänen pakkomielteensä olla maailman paras lintuharrastaja maksaa hänelle avioliiton. Suuren vuoden lopussa Stu ja Brad ovat hyvin läheisiä ystäviä. Stu on nyt onnellisesti eläkkeellä ja Brad on onnellinen mies uuden tyttöystävänsä Ellien kanssa, joka on myös kiinnostunut lintuharrastuksesta. Stu ja Brad onnittelevat toisiaan erittäin suuresta vuodesta, kun kumpikin oli havainnut yli 700 lintulajia sinä vuonna. Suuren vuoden tulokset julkaistaan, ja Stu soittaa Bradille uutisen. Bostick on ykkönen 755:llä, mikä on uusi ennätys; Brad on toinen; Stu on neljäs. Brad toteaa, että hän sai enemmän lintuja, mutta me saimme enemmän kaikkea, kun hän katsoo Ellietä, joka on tullut viikonloppuvierailulle. Stu hymyilee ja katsoo vaimoaan. Elokuva päättyy, kun Brad ja Ellie lintujen kanssa viihtyvät yhdessä kallioisella rannikolla, ja Brad tunnustaa, ettei lintujenbongaus ole enää suurin osa hänen elämäänsä. Eläkkeelle jäämiseen tyytyväinen Stu vaeltaa pienen lapsenlapsensa kanssa, joka on jo ihastunut lintuihin Kalliovuorilla. Bostick on lintuseikkailulla Kiinassa, yksin ja katselee kaihoisasti onnellista pariskuntaa, joka kävelee vastasyntyneen lapsensa kanssa.</w:t>
      </w:r>
    </w:p>
    <w:p>
      <w:r>
        <w:rPr>
          <w:b/>
        </w:rPr>
        <w:t xml:space="preserve">Esimerkki 1.517</w:t>
      </w:r>
    </w:p>
    <w:p>
      <w:r>
        <w:t xml:space="preserve">Fakta1: Fakta2: sotilaspoliisi odottaa häntä lentokentällä ja välttää pidätyksen, Fakta3: Mac sotilaspoliisin kanssa lähtee takaikkunan jälkiä, Fakta4: Sykes suosittelee Macin ylennystä ja siirtoa lääketieteelliseen kouluun Teksasissa, Fakta5: pommikone lentää yli hyökkää uusi saksalainen suihkukoneiden hyökkäys ja pakkolaskun jälkeen Ranska</w:t>
      </w:r>
    </w:p>
    <w:p>
      <w:r>
        <w:rPr>
          <w:b/>
        </w:rPr>
        <w:t xml:space="preserve">Tulos</w:t>
      </w:r>
    </w:p>
    <w:p>
      <w:r>
        <w:t xml:space="preserve">Vuonna 1941 Joseph Mac McConnell Jr. Alan Ladd, armeijan lääkintäjoukkojen sotilas lähellä Fitchburgia, Massachusettsissa, pyrkii lentäjäksi ja jopa lähtee luvatta pois koulusta ottaakseen yksityistunteja. Kun hän lentää opettajansa kanssa, hän huomaa, että sotilaspoliisi odottaa häntä lentokentällä, ja välttääkseen pidätyksen hän hyppää laskuvarjolla ulos koneesta ja liftaa teini-ikäisen Bob Brownin Robert Ellisin kyydissä. Bob ottaa Macin mukaansa kotiin, jossa hän tapaa Bobin äidin Sarah Selbyn, nuoren veljen Ronnie Ray Ferrellin ja siskon Pearl June Allysonin, jota Mac kutsuu lempinimellä Butch. Kun sotilaspoliisi on hänen jäljillään, Mac poistuu takaikkunan kautta ja palaa tukikohtaan, jossa hänen esimiehensä, kersantti Sykes Frank Faylen, tuomitsee hänet eristykseen. Mac hiipii ulos ja palaa Brownin kotiin tapaamaan Butchia, ja myöhemmin, lyhyen seurustelun jälkeen, kosii häntä nyrkkeilyottelussa. Sykes antaa vastahakoisesti luvan ja suosittelee Macin ylennystä ja siirtoa lääketieteelliseen kouluun Teksasiin, mutta siirto toteutuu McConnellin hääpäivänä, mikä estää heidän häämatkansa. Uudessa tukikohdassa Mac vakuuttaa opettajilleen, että hän kuuluu lentokouluun. Kun hänet siirretään Washingtonin osavaltioon, raskaana oleva Butch palaa kotiin. Joululoman aikana Mac yrittää liftata maan halki, mutta luovuttaa tajutessaan, ettei ehdi synnytykseen. Jälleen vaikeuksiin joutunut Mac tuomitaan vartiotehtäviin, mutta saa tietää tyttärensä syntymästä opiskelutoveriltaan Ty Whitman James Whitmorelta. Vaikka Mac haluaisi lentäjäksi, hänet määrätään Boeing B17 Flying Fortress -pommikoneen navigaattoriksi. Lentäessään Ranskan yllä hänen pommikoneensa kimppuun hyökkää uusi saksalainen suihkukone, ja pakkolaskun jälkeen miehistö pelastetaan. Rauhan aikana Mac on kurja toimistotyöläinen Nebraskassa. Kun Ty kertoo hänelle ilmavoimien kokeneiden lentäjien rekrytoinnista, hän ilmoittautuu vapaaehtoiseksi. Butch tukee Macin päätöstä. Mac tuntee, että hän on syntynyt lentämään, ja hän tekee ensimmäisen yksinlentonsa yhdellä uusista suihkukoneista. Mac siirretään tukikohdasta toiseen perheensä kanssa, johon kuuluu lopulta toinen tytär ja poika. Ennen kuin hänet lähetetään taistelemaan Korean sotaan, Mac vie Butchin piknikille Apple Valleyyn Kaliforniaan, jossa hän on ostanut kiinteistön ja aikoo rakentaa talon. Ylitse lentävät lentokoneet lentävät kadonneen miehen muodostelmassa, jonka Mac selittää lentäjien kunnioittavan kaatunutta kollegaansa. Huomautus 1 Koreassa Mac auttaa pelastamaan pudonneen lentokoneen miehiä keskellä vihollisaluetta. Toisen tehtävän aikana hänen North American F86 Sabrensa ammutaan alas meren yllä, ja hänen on hypättävä turvaan laskuvarjolla. Macista tulee konfliktin paras ässä, joka pudottaa 15 MiG15-hävittäjää. Hänet nimetään historian ensimmäiseksi kolminkertaiseksi suihkukone-ässäksi, mutta 16. MiGin alasampumisen jälkeen Ty ja hänen esimiehensä pelkäävät, että Mac alkaa väsyä ja olla holtiton, ja siirtävät hänet Yhdysvaltoihin kouluttamaan uusia lentäjiä. Kotimaassa Mac saa sankarillisen vastaanoton ja tapaa presidentin. Kun perhe asettuu asumaan Apple Valleyyn, naapurit antavat heille avaimet erityisesti heitä varten rakennettuun taloon. Ty, joka on nyt eversti, pyytää Macia ottamaan vastaan työtä uusien suihkukoneiden testaajana, mutta Butch pelkää hänen turvallisuutensa puolesta. Mac testaa F86H Sabrea, F86:n uusinta versiota, joka lentää yhä nopeammin ja nopeammin huolimatta Tyn varoituksesta hidastaa vauhtia. Yhtäkkiä ohjaimet jähmettyvät, ja Ty pyytää Macia radiolla hyppäämään ulos. Mac uskoo saavansa ohjauksen takaisin, mutta kuolee seuraavassa maahansyöksyssä. Butch näkee lentokoneet yläpuolella kadonneen miehen muodostelmassa ja tajuaa, mitä tapahtui. Kuukausia myöhemmin Ty vie Butchin tukikohtaan, jossa hän kuulee, että Macin onnettomuuden aiheuttamat muutokset pelastavat ihmishenkiä.</w:t>
      </w:r>
    </w:p>
    <w:p>
      <w:r>
        <w:rPr>
          <w:b/>
        </w:rPr>
        <w:t xml:space="preserve">Esimerkki 1.518</w:t>
      </w:r>
    </w:p>
    <w:p>
      <w:r>
        <w:t xml:space="preserve">Fakta1: Fakta2: Fakta3: mies murhasi Dwightin vanhemmat, Fakta4: Dwight huolimatta siitä, että Wade ei onnistunut varastamaan asetta, Fakta5: Dwightin isällä on suhde Wade vanhemman vaimon kanssa.</w:t>
      </w:r>
    </w:p>
    <w:p>
      <w:r>
        <w:rPr>
          <w:b/>
        </w:rPr>
        <w:t xml:space="preserve">Tulos</w:t>
      </w:r>
    </w:p>
    <w:p>
      <w:r>
        <w:t xml:space="preserve">Dwight Evans elää rantakadulla kulkurina, asuu autossaan ja etsii ruokaa ja rahaa. Poliisinainen kertoo hänelle, että Dwightsin vanhemmat murhannut Wade Cleland on vapautumassa vankilasta. Dwight palaa kotikaupunkiinsa Virginiassa ja seuraa, kuinka Clelandit hakevat Waden vankilasta. Vaikka Dwight ei onnistu varastamaan asetta, hän seuraa Wadea klubin vessaan ja tappelun jälkeen puukottaa häntä kuolettavasti. Tajutessaan pudottaneensa auton avaimet klubilla Dwight varastaa Clelandsin limusiinin; ajaessaan pois hän löytää takapenkiltä teini-ikäisen pojan, William Clelandin, ja päästää hänet menemään. Siivottuaan itsensä Dwight käy siskonsa Samin luona ensimmäistä kertaa vuosiin ja kertoo tälle tappaneensa Waden. Sam on järkyttynyt mutta iloinen. Koska taposta ei ole uutisoitu uutisissa, Dwight arvelee, että Clelandit ovat päättäneet kostaa ilman poliisin osallistumista. Sam pakenee tyttäriensä kanssa kotiinsa, ja Dwight odottaa talossa Clelandsin hyökkäystä. Clelandsit saapuvat autolla, jonka Dwight jätti klubin ulkopuolelle. Dwight pakenee hyökkääjiä ja ajaa autollaan yhden Clelandsin Teddyn päälle; hän laittaa tajuttoman Teddyn takakonttiin. Ennen kuin Dwight ajaa pois, yksi hyökkääjistä ampuu häntä varsijousella reiteen. Yritettyään leikata itsensä Dwight hoitaa haavan sairaalassa ja palaa Samsin taloon siivoamaan jälkiä. Hän etsii vanhan lukiokaverinsa Benin, joka lainaa hänelle kivääriä. Bensin mailla Dwight kuulustelee Teddyä aseella uhaten. Teddy kertoo hänelle, että Wade ei ollut hänen isänsä murhaaja, vaan Waden nyt jo edesmennyt isä, kostoksi siitä, että Dwights isällä oli suhde Wade vanhemman vaimon kanssa. Teddy riistää Dwightsilta kiväärin, mutta Ben ampuu hänet kuoliaaksi piilosta. Estääkseen Beniä sekaantumasta asiaan, Dwight poistaa akun Bensin autosta. Dwight menee Clelandin talolle ja löytää sen tyhjänä. Hän etsii sieltä aseita, heittää ne järveen ja odottaa Clelandien väijytystä. Hän jättää talon puhelinvastaajaan viestin, jossa hän pyytää heitä jättämään Samin pois kiistasta. Kris Cleland ja hänen jäljelle jääneet lapsensa Hope ja Carl palaavat ja kuuntelevat Dwightin viestin; kun käy selväksi, että Clelandit aikovat tappaa Samin, Dwight ampuu Carlia tappaen hänet. Dwight pitää naisia aseella uhaten selittäessään dilemmaansa siitä, pitäisikö perheenjäsenet tappaa. William astuu sisään toisesta ovesta ja ampuu Dwightia haulikolla käyttäen molempia piippuja. Vakavasti haavoittunut Dwight pyytää Williamia lähtemään autollaan ja kertoo, että he ovat velipuolia. Williamin lähdettyä Hope yrittää hyökätä Dwightin kimppuun; Kris Cleland kurottautuu lepotuolin alle piilotettuun TEC9:ään ja ampuu Dwightia kohti, mutta ampuu ohi ja sen sijaan tappaa Hopen. Dwights seuraava laukaus haavoittaa kuolettavasti Krisiä, mutta hän tappaa hänet ennen kuolemaansa. Dwightin päivää aiemmin lähettämä postikortti saapuu Samsin taloon.</w:t>
      </w:r>
    </w:p>
    <w:p>
      <w:r>
        <w:rPr>
          <w:b/>
        </w:rPr>
        <w:t xml:space="preserve">Esimerkki 1.519</w:t>
      </w:r>
    </w:p>
    <w:p>
      <w:r>
        <w:t xml:space="preserve">Fakta1: nuori nainen nimeltä Lucy pakenee kultista Catskill-vuorilla läheiseen kaupunkiin, Fakta2: kultin jäsen yrittää saada hänet palaamaan, Fakta3: Lucy vie hänet lomalle järvimökille Connecticutiin, Fakta4: Martha tapaa kultin johtajan ensimmäistä kertaa, Fakta5: Patrick yrittää saada Marthan tappamaan kissan ja kultin jäsenen.</w:t>
      </w:r>
    </w:p>
    <w:p>
      <w:r>
        <w:rPr>
          <w:b/>
        </w:rPr>
        <w:t xml:space="preserve">Tulos</w:t>
      </w:r>
    </w:p>
    <w:p>
      <w:r>
        <w:t xml:space="preserve">Nuori nainen nimeltä Martha pakenee kultista Catskill-vuoristossa sijaitsevaan lähikaupunkiin. Kuppilassa hän kohtaa kultin jäsenen, joka yrittää suostutella häntä palaamaan, mutta Martha kieltäytyy. Martha soittaa siskolleen Lucylle. Lucy hakee hänet ja vie hänet Connecticutissa sijaitsevalle järvimökille, jonka hän jakaa miehensä Tedin kanssa. Välähdyksessä Martha tapaa kultin johtajan Patrickin ensimmäistä kertaa. Patrick nimeää Marthan Marcy Mayksi ja toivottaa hänet tervetulleeksi kulttiin. Kun Martha asuu Lucyn ja Tedin kanssa järvimökillä, hän alkaa käyttäytyä oudosti: hän ui julkisessa järvessä alasti, nukkuu koko ajan, ei syö ja riitelee siskonsa ja lankonsa kanssa siitä, miten elää. Lucy paljastaa hylänneensä Marthan ja yrittää nyt saada tämän takaisin elämäänsä, samalla kun hän ja Ted yrittävät saada oman lapsen. Toisessa takaumassa Marthan nähdään integroituvan kulttielämään, mutta eräänä yönä Patrick huumaa ja raiskaa hänet. Patrick kertoo Marthalle, että hänen on jaettava itsensä ja oltava avoimempi muille. Takaisin nykyhetkessä Martha kiipeää sänkyyn Tedin ja Lucyn kanssa, kun nämä harrastavat seksiä, mikä suututtaa Tedin. Samana yönä Martha yrittää ottaa yhteyttä kulttiin, ja puhelimessa häntä tervehtii tyttö, joka ilmoittaa olevansa Marlene Miller, nimellä, jonka kaikki kultin naiset antavat, kun joku soittaa. Martha menettää hermonsa ja sulkee puhelimen. Seuraavassa takaumassa Martha auttaa Sally-nimistä tyttöä integroitumaan kulttiin. Hän auttaa Patrickia huumaamaan ja raiskaamaan Sallyn, kuten hänelle oli tehty. Patrick yrittää saada Marthan tappamaan kissan sekä toisen kultin jäsenen, mutta Martha kieltäytyy. Hän alkaa osallistua kultin tekemiin murtoihin. Lucy ja Ted järjestävät juhlat. Martha saa psykoottisen kohtauksen, kun hän tunnistaa yhden baarimikon kultin jäseneksi, ja hänet on rauhoitettava. Ted yrittää saada Lucyn lähettämään Marthan psykiatriseen sairaalaan, mutta Lucy torjuu ajatuksen. Viimeisessä takaumassa Martha seuraa Patrickin ja Sallyn läheistä keskustelua. Hän lähtee kultin kanssa murtovarkauteen, joka huipentuu heidät löytävän miehen puukottamiseen Marthan järkytykseksi ja kauhuksi. Martha saa hermoromahduksen talossa. Patrick alistaa hänet väkisin ja haukkuu häntä siitä, ettei hän noudata kultin ihanteita. Loppukohtauksissa Martha näkee painajaista ja saa paniikkikohtauksen. Ted yrittää auttaa häntä, mutta Martha potkaisee hänet alas portaita. Lucy uhkaa lähettää Marthan psykiatriseen sairaalaan, mihin Martha vastaa vihaisena, että Lucysta tulee kauhea äiti. Seuraavana päivänä Lucy ja Martha sopivat jonkin verran, ja Martha lähtee uimaan. Hän näkee kultin jäsenen tarkkailevan häntä ja poistuu vedestä. Kun he kolme lähtevät talosta, kultin jäsenen nähdään seuraavan heidän autoaan, mutta Martha ei sano mitään.</w:t>
      </w:r>
    </w:p>
    <w:p>
      <w:r>
        <w:rPr>
          <w:b/>
        </w:rPr>
        <w:t xml:space="preserve">Esimerkki 1.520</w:t>
      </w:r>
    </w:p>
    <w:p>
      <w:r>
        <w:t xml:space="preserve">Fakta1: Fakta2: ylisuojeleva isä ei salli Biancan tai isosiskon, Fakta3: Kat hyväksytään Sarah Lawrence Collegeen New Yorkissa, Fakta4: Bianca ilmoittaa hänelle isän uudesta säännöstä, Fakta5: Patrick Armed kanssa alkaa voittaa Katin kiinnostuksen tietämystä.</w:t>
      </w:r>
    </w:p>
    <w:p>
      <w:r>
        <w:rPr>
          <w:b/>
        </w:rPr>
        <w:t xml:space="preserve">Tulos</w:t>
      </w:r>
    </w:p>
    <w:p>
      <w:r>
        <w:t xml:space="preserve">Cameron James, joka on uusi oppilas Paduan lukiossa Seattlen alueella, ihastuu heti suosittuun toisen vuoden opiskelijaan Bianca Stratfordiin. Nörtti Michael Eckman varoittaa häntä siitä, että Bianca on tyhjänpäiväinen ja omahyväinen ja että hänen ylisuojeleva isänsä ei salli Biancan tai hänen isosiskonsa, nokkava Katin, seurustella. Ylioppilas Kat hyväksytään Sarah Lawrence Collegeen New Yorkiin, mutta hänen isänsä Walter haluaa hänen pysyvän lähellä kotia. Bianca haluaisi seurustella varakkaan Joey Donnerin kanssa, mutta Walter, teini-ikäisten raskaudesta huolestunut synnytyslääkäri, ei anna tyttäriensä seurustella ennen kuin nämä valmistuvat. Biancan vaatimuksesta ja Katsin kapinallisuudesta turhautuneena Walter julistaa, että Bianca saa seurustella vasta, kun Kat seurustelee, vaikka hän tietää, että Katsin epäsosiaalinen asenne tekee tämän epätodennäköiseksi. Kun Cameron pyytää Biancaa ulos, Bianca kertoo hänelle isänsä uudesta säännöstä ja ehdottaa, että Cameron löytäisi jonkun, joka suostuisi tapailemaan Katia, jotta hän saisi tapailla Joeya. Cameron valitsee pahan pojan Patrick Veronan, mutta Patrick pelottaa hänet pois. Michael auttaa häntä suostuttelemalla Joeyn maksamaan Patrickille Katin tappamisesta sillä verukkeella, että tämä antaisi Joeylle mahdollisuuden tapailla Biancaa. Patrick suostuu sopimukseen, mutta Kat torjuu hänen ensimmäiset lähentelyt. Michael ja Cameron auttavat häntä urkkimalla Biancalta tietoja Katin mieltymyksistä. Näiden tietojen avulla Patrick alkaa voittaa Katsin kiinnostuksen. Kat lähtee hänen kanssaan juhliin, jolloin myös Bianca pääsee mukaan, Waltersin kauhuksi. Juhlissa Kat hermostuu nähdessään Biancan Joeyn kanssa ja reagoi siihen juopumalla. Patrick huolehtii hänestä, ja Kat alkaa avautua ja ilmaisee kiinnostuksensa bändin perustamiseen. Kun hän kuitenkin yrittää suudella miestä, Patrick vetäytyy pois ja Kat lähtee raivoissaan. Samaan aikaan Bianca jättää Cameronin huomiotta Joeyn takia, ja Cameron on masentunut. Bianca tajuaa kuitenkin pian, että Joey on pinnallinen ja itsekeskeinen, ja pyytää Cameronia kyydiksi kotiin. Cameron tunnustaa tunteensa Biancaa kohtaan ja turhautumisensa siihen, miten Bianca on kohdellut häntä. Bianca vastaa suutelemalla häntä. Joey tarjoutuu maksamaan Patrickille siitä, että hän vie Katin tanssiaisiin, jotta hän voi viedä Biancan. Patrick kieltäytyy aluksi, mutta taipuu, kun Joey tarjoaa hänelle lisää rahaa. Kat on yhä vihainen Patrickille, mutta Kat voittaa hänet puolelleen laulamalla hänelle serenadin marssiorkesterin säestyksellä, ja Kat auttaa häntä livahtamaan jälki-istunnosta. He menevät treffeille, jotka muuttuvat romanttisiksi, mutta Kat alkaa epäillä ja suuttua, kun Patrick vaatii häntä lähtemään tanssiaisiin, mitä Kat vastustaa jyrkästi. Bianca on ärtynyt siitä, että Cameron ei ole pyytänyt häntä tanssiaisiin, ja hyväksyy Joeyn kutsun, mutta Walter ei salli sitä, ellei Kat lähde mukaan. Kat tunnustaa Biancalle seurustelleensa Joeyn kanssa, kun he olivat fukseja, ja alistuttuaan vertaisryhmän painostukseen hän harrasti seksiä Joeyn kanssa. Jälkeenpäin hän katui sitä ja Joey jätti hänet, joten hän vannoi, ettei enää koskaan tee mitään vain siksi, että kaikki muut tekevät niin. Bianca vaatii, että hän voi tehdä omat valintansa, joten Kat suostuu menemään tanssiaisiin Patrickin kanssa, ja Bianca päättää mennä Cameronin kanssa Joeyn sijaan. Kaikki sujuu tanssiaisissa hyvin, kunnes Bianca saa tietää, että Joey aikoi harrastaa seksiä hänen kanssaan sinä iltana. Suuttuneena siitä, että Bianca on torjunut hänet Cameronin vuoksi, Joey paljastaa järjestelynsä Patrickin kanssa, mikä saa Katin lähtemään sydämensä särkyneenä. Tämän jälkeen Joey lyö Cameronia, mutta Bianca puolestaan pahoinpitelee hänet, Katin ja Cameronin loukkaamisesta. Bianca ja Cameron jakavat toisen suudelman. Seuraavana päivänä Bianca tekee sovinnon Katin kanssa ja alkaa seurustella Cameronin kanssa. Walter myöntää, että Kat pystyy huolehtimaan itsestään, ja antaa Katille luvan käydä Sarah Lawrence Collegea. Tehtävää varten, jossa opiskelijoiden piti kirjoittaa oma versionsa William Shakespearen Sonnet 141:stä, Kat lukee ääneen runon 10 asiaa, joita vihaan sinussa, ja paljastaa rakastavansa yhä Patrickia. Patrick yllättää Katin kitaralla, jonka hän osti Joeyn maksamilla rahoilla, ja tunnustaa rakastuneensa Katiin. Kat antaa hänelle anteeksi, ja kaksikko tekee sovinnon suutelemalla.</w:t>
      </w:r>
    </w:p>
    <w:p>
      <w:r>
        <w:rPr>
          <w:b/>
        </w:rPr>
        <w:t xml:space="preserve">Esimerkki 1.521</w:t>
      </w:r>
    </w:p>
    <w:p>
      <w:r>
        <w:t xml:space="preserve">Fakta1: Fakta2: nälkäinen lapsi tulee asuntoveneeseen etsimään ruokaa, Fakta3: Peter pyytää apua Potterilta, Fakta4: Booge liittyy queer-perheeseen, kun hän myöhemmin kulkee kulkurina, Fakta5: kiireinen pappi ottaa pojan haltuunsa ja sijoittaa hänet Potterin luo.</w:t>
      </w:r>
    </w:p>
    <w:p>
      <w:r>
        <w:rPr>
          <w:b/>
        </w:rPr>
        <w:t xml:space="preserve">Tulos</w:t>
      </w:r>
    </w:p>
    <w:p>
      <w:r>
        <w:t xml:space="preserve">Elokuvalehden kuvauksen mukaan Peter Lane Turner, joka tunnetaan puukkomiehenä, koska hän viettää aikaansa puusta esineiden veistämisellä ja myy niitä ansaitakseen elantonsa, rakastaa leskirouva Potter Leightonia ja saa sen rakkauden, mutta luopuu avioliitosta vain itselleen selvistä syistä. Kun nälkäinen lapsi, Buddy, tulee hänen asuntoveneelleen etsimään ruokaa, Peter pyytää ja saa apua Potterin leskeltä. Palatessaan veneelle hän löytää pojan äidin kuolemaisillaan, hautaa tämän ja adoptoi pojan. Vähän myöhemmin kulkuri, Booge, liittyy homoperheeseen ja kieltäytyy syrjäyttämästä. Kolmikosta tulee erottamattomat toverit. Sitten kiireinen pappi ottaa pojan haltuunsa ja vaatii, että hänelle on löydettävä koti, ja onneksi hän sijoittaa hänet Potterin lesken luo. Aika kuluu, ja Peteristä tulee laajalti kysytty puulelujen valmistaja. Joidenkin hätkähdyttävien tapahtumien jälkeen hänen taloudellinen tilanteensa paranee, ja Peter menee naimisiin lesken kanssa, ja kaikki ovat onnellisia.</w:t>
      </w:r>
    </w:p>
    <w:p>
      <w:r>
        <w:rPr>
          <w:b/>
        </w:rPr>
        <w:t xml:space="preserve">Esimerkki 1.522</w:t>
      </w:r>
    </w:p>
    <w:p>
      <w:r>
        <w:t xml:space="preserve">Fakta1: Randal oli jättänyt kahvipannun päälle sulkemisen jälkeen edellisenä iltana, Fakta2: Dante ja Randal As alkavat työskennellä Moobyn pikaruokaravintolassa yhdessä Eliaksen ja johtaja Becky Scottin kanssa Quick Stopin ja viereisen RST Videon tuhoutumisen seurauksena, Fakta3: kihlattu Emma Buntingin isä antaa heille kodin ja yrityksen, Fakta4: Jay ja Bob lymyilevät Moobyn ulkopuolella, Fakta5: Becky vie hänet ylös ravintolan katolle.</w:t>
      </w:r>
    </w:p>
    <w:p>
      <w:r>
        <w:rPr>
          <w:b/>
        </w:rPr>
        <w:t xml:space="preserve">Tulos</w:t>
      </w:r>
    </w:p>
    <w:p>
      <w:r>
        <w:t xml:space="preserve">Yksitoista vuotta ensimmäisen elokuvan tapahtumien jälkeen Dante Brian OHalloran avaa Quick Stop -nimisen pikkukaupan ja huomaa sen olevan tulessa; Randal Jeff Anderson oli jättänyt kahvipannun päälle edellisenä iltana sulkemisen jälkeen. Quick Stopin ja viereisen RST Videon tuhoutumisen seurauksena Dante ja Randal alkavat työskennellä Moobys-pikaruokaravintolassa yhdessä Elias Trevor Fehrmanin ja heidän johtajansa Becky Scott Rosario Dawsonin kanssa. Vuotta myöhemmin Dante suunnittelee jättävänsä minimipalkkaisen elämäntyylinsä ja aloittavansa perhe-elämän Floridassa morsiamensa Emma Buntingin Jennifer Schwalbachin kanssa, jonka isä tarjoaa heille kodin ja yrityksen pyöritettäväksi. Tämä jättää Randalin, joka pelkää, että Danten Floridaan muuton myötä hän jäisi ilman parasta ystäväänsä, katkerasti pettyneeksi. Jay ja Silent Bob Jason Mewes ja Kevin Smith ovat sittemmin seuranneet Danten ja Randalin perässä, ja nyt he lymyilevät Moobyn ulkopuolella. Jay ja Silent Bob eivät enää käytä huumeita sen jälkeen, kun heidät pidätettiin huumeiden hallussapidosta ja lähetettiin vieroitushoitoon, ja heistä tuli vapautumisensa jälkeen hartaita kristittyjä. Kaksikko kuitenkin jatkaa huumeiden myyntiä. Dante tunnustaa lopulta Beckylle olevansa huolissaan tanssimisesta häissään, joten Dante vie hänet ravintolan katolle opettamaan tanssiliikkeitä. Dante päästää pian irti estoistaan ja oppii tanssimaan. Kun kappale loppuu, Dante kertoo Beckylle rakastavansa häntä, ja Becky paljastaa hänelle olevansa raskaana; Dante ja Becky olivat harrastaneet yhden yön juttu valmistelupöydässä muutamaa viikkoa aiemmin. Becky kehottaa Dantea olemaan kertomatta vauvasta kenellekään; Dante kuitenkin kertoo Randalille, ja suuttunut Becky lähtee kuultuaan, että Dante kertoi Randalille. Randal rohkaisee Dantea lähtemään Moobysista etsimään Beckyä, ja järjestää sillä välin Danteelle yllätyslähtöjuhlat. Randal palkkaa Kinky Kelly and the Sexy Studin, aasi-show'n, jossa on sumukone. Kun Dante palaa, hän luulee sumua tulipaloksi ja soittaa palokunnan, mutta huomattuaan, että kyseessä ei ole tulipalo, hän lähtee katsomaan esitystä Randalin, Jayn, Silent Bobin ja Eliaksen kanssa. Ryhmä saa pian selville, että Kinky Kelly on itse asiassa aasi, kun taas mies Zak Knutson, jota Randal luuli parittajaksi, on The Sexy Stud. Kun Becky palaa, Dante tunnustaa rakastavansa häntä. Kun he suutelevat, Emma saapuu paikalle. Hän heittää kihlasormuksensa Beckyn päälle, kaataa Danten pään päälle Dantea varten tehdyn kakkuvajan ja kävelee vihaisena pois. Palo- ja poliisilaitokset saapuvat pian paikalle ja löytävät esityksen. Dante, Randal, Elias, Jay, Silent Bob ja The Sexy Stud pidätetään ja vangitaan. Vaikka heille ilmoitetaan, että heidät vapautetaan pian, Dante syyttää Randalia elämänsä pilaamisesta ja ilmaisee haluavansa aloittaa uuden elämän ilman Randalia, kun taas Randal tuomitsee Danten halusta elää elämäänsä muiden normien mukaan ja siitä, että hän on jättänyt heidän ystävyytensä. Riidan keskellä Randal ehdottaa, että he ostaisivat Quick Stopin ja avaisivat sen uudelleen, vaikka Dante sanoo, ettei kummallakaan ole rahaa ostaa kauppaa. Jay ja Silent Bob tarjoutuvat lainaamaan heille rahaa rojalteista, jotka he keräsivät Jay ja Silent Bob Strike Back -elokuvan tapahtumien jälkeen, sillä ehdolla, että he voivat hengailla Quick Stopin ulkopuolella milloin tahansa soittamatta poliisille. Randal hyväksyy heidän tarjouksensa, mutta Dante suhtautuu siihen epäilevästi, minkä vuoksi Randal tunnustaa tunteikkaasti pelkonsa Danten menettämisestä. Tämän seurauksena myös Dante suostuu ehdotukseen, ja vapautumisensa jälkeen hän kosii Beckyä, joka hyväksyy sen. Kun Quick Stop ja RST Video on rakennettu uudelleen, Elias hakee töitä ja hänet palkataan RST Video -yhtiöön. Aivan viimeisessä kohtauksessa, kun kauppa on avoinna, Dante sanoo: "Can you feel it?". Tänään on loppuelämämme ensimmäinen päivä. Kamera zoomaa hitaasti ulos ja näyttää juuri uudelleenrakennetun myymälän, ja kohtaus muuttuu mustavalkoiseksi, kun nainen tarkastaa maitokannuja etsiessään maitokannua, jolla on pisimmälle menevä viimeinen käyttöpäivä.</w:t>
      </w:r>
    </w:p>
    <w:p>
      <w:r>
        <w:rPr>
          <w:b/>
        </w:rPr>
        <w:t xml:space="preserve">Esimerkki 1.523</w:t>
      </w:r>
    </w:p>
    <w:p>
      <w:r>
        <w:t xml:space="preserve">Fakta1: elokuva alkaa sitoutuminen Saravana 's, Fakta2: talo on täynnä iloa ja naurua odottaa paluuta Saravana yliopistosta, Fakta3: Saravana 's setä ei hallitse tunteita, Fakta4: Saravana seuraa Krishna kotiin yrittää kosiskella häntä, Fakta5: Sadhana vie Saravana temppeliin vierailun ilman kenenkään 's tietämättä</w:t>
      </w:r>
    </w:p>
    <w:p>
      <w:r>
        <w:rPr>
          <w:b/>
        </w:rPr>
        <w:t xml:space="preserve">Tulos</w:t>
      </w:r>
    </w:p>
    <w:p>
      <w:r>
        <w:t xml:space="preserve">Elokuva alkaa Saravanas Silambarasanin sisaren Tharikan kihlauksesta. Talo on täynnä iloa ja naurua odottaen Saravanan paluuta yliopistosta. Kun Saravana kuitenkin palaa, perheenjäsenet ovat järkyttyneitä. Hän on tuonut kotiin järkyttyneen ja pelokkaan tytön, jonka hän esittelee ystäväkseen, Sadhana Jyothikaksi. Avioliittovalmistelut jatkuvat, ja kaikki ihmettelevät, kuka tuo salaperäinen tyttö on. Saravanan setä Nizhalgal Ravi ei kuitenkaan pysty hallitsemaan tunteitaan. Hän haluaa tyttärensä Meghna Naidun menevän naimisiin Saravanan kanssa ja pelkää, että Sadhana pilaa tämän. Lopulta Saravanan setä kohtaa hänet Sadhanan suhteen. Saravana hermostuu ja syntyy riita. Myöhemmin, kun Saravana ja Sadhana menevät ravintolaan syömään, paikalle tulee jengi. Saravana jahtaa heitä jonkin aikaa ja hakkaa heidät kaikki. Saravana tajuaa jättäneensä Sadhanan taakseen ja palaa ravintolaan. Sadhana ei kuitenkaan ole siellä. Pelästyneenä hän palaa kotiin ja löytää Sadhanan sieltä. Hänen veljiensä avustaja pelasti hänet. Lopulta Saravanan isä Radha Ravi pakottaa hänet kertomaan, mitä on tekeillä. Sitten alkaa takauma. Saravana ja Krishna Viiden tähden maineessa oleva Krishna ovat läheisiä ystäviä. Eräänä päivänä Saravana näkee Krishnan siskon, Sadhanan, videotallenteella ja rakastuu häneen välittömästi. Sillä hetkellä hän opiskelee Lontoossa. Saatuaan tietää, että Krishna lähtee lomalle kotiin, hän seuraa Krishnaa kotiin lomalle ja yrittää kosiskella häntä. Kun hän saapuu kylään, Saravanaa tervehtii Krishnan vanhempi veli Soundarapandi Prakash Raj. Soundarapandin vaimo Easwari Rao kohtelee Saravanaa kuin veljeä ja hoivaa häntä. Lopulta Saravanalle kerrotaan kylässä tapahtuvista kastien välisistä yhteenotoista. Pian Sadhana saapuu paikalle. Saravana yrittää kovasti tehdä häneen vaikutuksen, mutta kohtaa monia vaikeuksia. Kummallista kyllä, hän ei kerro naiselle rakkaudestaan ja omistautumisestaan. Lopulta muut perheenjäsenet saavat kuitenkin tietää hänen rakkaudestaan, ja he hyväksyvät hänet. Kun Sadhana vie Saravanan temppeliin vierailulle kenenkään tietämättä, Sadhanan veljesten jengi hyökkää kilpailevan ryhmän kimppuun. Tämän jälkeen kilpailija pitää Sadhanaa panttivankina ja uhkaa tappaa hänet. Saravana lyö kilpailevan ryhmän jäsenen maahan nopealla rohkealla ja taitavalla teolla. Tämän tapauksen jälkeen Soundarapandi kertoo Saravanalle, miksi kylässä on niin väkivaltaista. Hän kertoo, että hän on suorittanut maisterin tutkinnon arvostetussa yliopistossa ja että myös hänen vaimonsa on suorittanut maisterin tutkinnon. Valitettavasti kylien luonteen vuoksi kilpailu on tappavaa ja kohtalokasta. Lopulta hän sanoo, että vaikka kylät ovat väkivaltaisia, hän pysyy jalona ihmisenä, jolla on korkeat ihanteet. Soundarapandi kantaa temppelifestivaalilla lautasta, jossa on saree, jonka Saravana osti Sadhanalle ennen kylään tuloaan. Hän haluaa pyytää jumalatar Ammanin siunausta avioliittoa varten. Sadhana ei kuitenkaan tiedä tästä. Ongelmia syntyy, kun kilpaileva jengi tappaa loput Sadhanan perheestä ja pakottaa Saravanan ja Sadhanan pakenemaan kylästä. Soundarapandin viimeinen toive oli, että Saravana huolehtisi Sadhanasta ja menisi hänen kanssaan naimisiin. Tarina siirtyy takaisin Saravanan talouteen, ja Saravana suunnittelee Sadhanan lähettämistä Lontooseen. Tämä siksi, että vihollinen ei löydä häntä sieltä. Saravanan perhe ei hyväksy sitä, koska he tietävät Saravanan rakastavan häntä. Tähän mennessä Sadhana on myös rakastunut häneen ja hänen perheeseensä. Hän kuitenkin suostuu lähtemään, koska uskoo, ettei Sadhana tunne häntä kohtaan mitään. Soundarapandin apulainen, joka onnistui pakenemaan kylästä, antaa Sadhanalle vihreän sareen ja sanoo, että sen piti olla hänen veljensä lahja hänelle. Päivänä, jolloin Sadhanan on määrä lähteä Lontooseen, hän pukeutuu vihreään sareen. Lentokentällä hän tapaa Saravanan opiskelukaverin. Tyttö kertoo Sadhanalle Saravanan omistautumisesta hänelle. Hän kertoo myös, että Saravana osti vihreän sareen pitkän harkinnan jälkeen ja että hänen oli kestettävä Saravanan kidutusta käymällä monissa kaupoissa löytääkseen täydellisen sareen. Sadhana on yllättynyt. Hän tajuaa, ettei voi jättää Saravanaa, ja lähtee lentokentältä. Hän onnistuu löytämään Saravanan, joka taistelee roistoja vastaan. Lopussa he syleilevät toisiaan ja elokuva päättyy.</w:t>
      </w:r>
    </w:p>
    <w:p>
      <w:r>
        <w:rPr>
          <w:b/>
        </w:rPr>
        <w:t xml:space="preserve">Esimerkki 1.524</w:t>
      </w:r>
    </w:p>
    <w:p>
      <w:r>
        <w:t xml:space="preserve">Fakta1: New Yorkin poliisivoimien veteraani etsivä rikollinen isä oli teloitettu murhasta, Fakta2: Fakta3: oma poika sekaantuu huumemurhaan, Fakta4: Joey tulee Vincentin nykyisen tyttöystävän tietoisuuteen, Fakta5: Joeyn tyttöystävä tulee Vincentin elämään ja pyytää häntä pelastamaan Joeyn.</w:t>
      </w:r>
    </w:p>
    <w:p>
      <w:r>
        <w:rPr>
          <w:b/>
        </w:rPr>
        <w:t xml:space="preserve">Tulos</w:t>
      </w:r>
    </w:p>
    <w:p>
      <w:r>
        <w:t xml:space="preserve">Vincent LaMarca Robert De Niro on New Yorkin poliisivoimien veteraani etsivä, jonka rikollinen isä oli teloitettu murhasta sen jälkeen, kun hänen sieppaamansa lapsi oli tapettu. Vincent on joutunut elämään tämän leiman kanssa, joka roikkuu hänen oman maineensa yllä, ja historia alkaa toistaa itseään, kun hänen oma poikansa, narkkari Joey LaMarca (James Franco) sekaantuu huumemurhaan. Joey joutuu yhtäkkiä Vincentsin nykyisen tyttöystävän Michelle Frances McDormandin tietoon, joka ei tiennyt, että Vincentsillä oli edes poika, eikä hän voi ymmärtää, miksi Vincent ei ole halukas auttamaan häntä. Joeyn tyttöystävä Gina Eliza Dushku, joka kamppailee pysyäkseen raittiina heidän pienen poikansa Angelon vuoksi, tulee Vincentsin elämään ja pyytää häntä pelastamaan Joeyn. Myöhemmin hän hylkää lapsen ja jättää hänet Vincentin luokse. Joey joutuu entistä syvemmälle vaikeuksiin, kun paikallinen huumepoliisi Spyder William Forsythe tappaa Vincentsin poliisipariskunnan kumppanin Reg George Dzundzan. Reg oli auttanut Vincentiä puhdistamaan Joeyn nimen, mutta Joeya syytetään hänen murhastaan. Kun hänen poliisikollegansa etsivät Joeya epäiltynä poliisimurhaajaksi, Vincent päättää hylätä itselleen määrätyn eristäytymisen ja auttaa pelastamaan poikansa hengen.</w:t>
      </w:r>
    </w:p>
    <w:p>
      <w:r>
        <w:rPr>
          <w:b/>
        </w:rPr>
        <w:t xml:space="preserve">Esimerkki 1.525</w:t>
      </w:r>
    </w:p>
    <w:p>
      <w:r>
        <w:t xml:space="preserve">Fakta1: Fakta2: veli kohtelee häntä kuin omaa poikaansa, Fakta3: veli alkaa etsiä tyttöä morsiameksi, Fakta4: tilintarkastaja työskentelee Pampathyn kanssa, Fakta5: kihlaus on sovittu Pampathyn irtolaispojan kanssa.</w:t>
      </w:r>
    </w:p>
    <w:p>
      <w:r>
        <w:rPr>
          <w:b/>
        </w:rPr>
        <w:t xml:space="preserve">Tulos</w:t>
      </w:r>
    </w:p>
    <w:p>
      <w:r>
        <w:t xml:space="preserve">Basava Puneeth Rajkumar pyörittää kuntosalikeskusta ja asuu veljensä Avinashin ja Avinashin vaimon Sudharanin kanssa, jotka kohtelevat häntä kuin omaa poikaansa. Kilpailijat vastustavat häntä jatkuvasti. Kun hänen veljensä alkaa etsiä tyttöä morsiameksi, hän katsoo, että hänen pitäisi valita tuleva morsiamensa. Hän valitsee Gowrin, Pampathyn kanssa työskentelevän tilintarkastajan tyttären. Pampathyn nuorempi veli on sisäministeri ja Pampathyn poika on irtolainen naistenmies. Basava tekee kaikkensa saadakseen Gowrin hyväksynnän, mutta ennen kuin hän saa Gowrin vihreää valoa, Gowrin kihlaus on jo sovittu Pampathyn irtolaispojan kanssa. Gowrin reippaan ja tuhman isoäidin Lakshmidevin tukemana Basava nousee vastustamaan Pampathyn itsevaltaista käytöstä, haastaa hänet julkisesti ja voittaa ja voittaa näin myös Gowrin sydämen ja käden.</w:t>
      </w:r>
    </w:p>
    <w:p>
      <w:r>
        <w:rPr>
          <w:b/>
        </w:rPr>
        <w:t xml:space="preserve">Esimerkki 1.526</w:t>
      </w:r>
    </w:p>
    <w:p>
      <w:r>
        <w:t xml:space="preserve">Fakta1: Fakta2: Fakta3: Nandini tunnistaa hänet ja muun jengin, Fakta4: Indu syyttää häntä suhteesta tyttöön, Fakta5: tyttö näkee hänet sairaalassa.</w:t>
      </w:r>
    </w:p>
    <w:p>
      <w:r>
        <w:rPr>
          <w:b/>
        </w:rPr>
        <w:t xml:space="preserve">Tulos</w:t>
      </w:r>
    </w:p>
    <w:p>
      <w:r>
        <w:t xml:space="preserve">Rishi Sarathkumar on ammattivaras, joka työskentelee Satya Arun Pandiyanille. Eräällä tehtävässään hän sattuu näkemään, kuinka ministeri Devan tappaa televisiotoimittajan, joka aikoo paljastaa hänet. Rishi ottaa mukaansa levykkeen, jonka toimittaja ojentaa hänelle ennen kuolemaansa, ja ministeri haluaa luonnollisesti levykkeen takaisin. Asiat menevät sekaisin Rishin näköisen Velu Sarathkumarin takia, joka joutuu vaikeuksiin. Samaan aikaan Rishi kääntää uuden lehden, kun yksi hänen tehtävistään päättyy siihen, että laulaja Nandhini Sangavi sokeutuu. Hän alkaa huolehtia tytöstä, mutta Sathya ei halua päästää häntä menemään. Rishi on sulava, kovaotteinen, tappaja ja alamaailman pomo Sathya Arun Pandianin oikea käsi. Velu on yksinkertainen, ottaa elämän rennosti ja työskentelee rahanlainaajalle. Seth lainaa rahaa autojen ostoon, ja Velu suostuttelee ystävänsä Cheenu Ramesh Khannan kanssa erehtyneet asiakkaat joko maksamaan velat takaisin tai luopumaan autostaan. Komplikaatioita syntyy, kun kaksikon tiet risteävät, sillä Rishi ja Velu ovat kaksoisolentoja, ja vain Indu Meenalla näyttää olevan puhuttavaa perhettä. Kerronta etenee sujuvasti, Rishi ja Velu elävät omaa elämäänsä. Sitten heidän polkunsa risteävät, toinen luullaan toiseksi, syntyy komplikaatioita, alamaailma jahtaa Velu, kun taas Velun tyttöystävä Indu Meena näkee Rishin Nandini Sanghavin kanssa ja haukkuu Veluaan kaksinaamaisuudesta. Tutkiva toimittaja Hema saa käsiinsä raskauttavan levykkeen, joka olisi lähettänyt ministeri Devaraj Devanin telakalle. Hänet ammutaan kuoliaaksi, mutta sitä ennen hän oli luovuttanut levykkeen Rishille, joka sattui olemaan paikalla eräässä tehtävässään. Rishi ei kuitenkaan ilman vakuuttavaa syytä välitä levykkeestä eikä murhasta. Toisella hänen tehtävällään yökerhotanssija Nandini Sanghavi menettää silmänsä ammuskelussa. Rishi pelastaa hänen henkensä, rahoittaa silmäleikkauksen ja muuttuu hänen suojelijakseen tietäen hyvin, että Rishi voisi tunnistaa hänet ja muun jengin. Hän jopa eroaa mentori Sathyan kanssa tästä asiasta. Velu ihastuu sillä välin myyntityttö Indu Meenaan. Velu on ymmällään, kun jengi käy hänen kimppuunsa ja vaatii häneltä levykettä. Ja kun Indu syyttää häntä suhteesta tyttöön, jonka kanssa hän näkee hänet sairaalassa, Velu käy sairaalassa ja tapaa Rishin. Kaksikko löytää hyvän yhteisymmärryksen. Palapelin palaset loksahtavat paikoilleen. Devaraj tajuaa, että hänen ministerin asemansa on horjunut, kidnappaa Nandinin ja kiristää Rishiä tappamaan pääministerin. Velu menee kuitenkin hänen tilalleen. Kohtaus, jossa hän yrittää varoittaa turvallisuushenkilöstöä salamurhayrityksestä ja huomaa, että hekin ovat osa salaliittoa, on suoraan Hollywood-elokuvasta. Elokuva päättyy melko äkillisesti, kun Velu ammutaan ja pääministeri S.S.Rajendranin henki pelastuu.</w:t>
      </w:r>
    </w:p>
    <w:p>
      <w:r>
        <w:rPr>
          <w:b/>
        </w:rPr>
        <w:t xml:space="preserve">Esimerkki 1.527</w:t>
      </w:r>
    </w:p>
    <w:p>
      <w:r>
        <w:t xml:space="preserve">Fakta1: Fakta2: Fakta3: Harry joutuu yhä enemmän asianajajan vaikutuksen alaiseksi, Fakta4: asianajaja kiristää häntä auttamaan roistojoukkion pakenemisessa, Fakta5: roistot tekevät kilparataryöstön käyttämällä kalastusveneen viranomaisia pakoon.</w:t>
      </w:r>
    </w:p>
    <w:p>
      <w:r>
        <w:rPr>
          <w:b/>
        </w:rPr>
        <w:t xml:space="preserve">Tulos</w:t>
      </w:r>
    </w:p>
    <w:p>
      <w:r>
        <w:t xml:space="preserve">Harry Morgan John Garfield on urheilukalastusveneen kapteeni, jonka liiketoiminta on laskusuunnassa ja jonka perhe kärsii taloudellisesta ahdingosta. Hän alkaa työskennellä hämäräperäisen asianajajan Duncan Wallace Fordin kanssa, joka suostuttelee hänet kuljettamaan laittomia maahanmuuttajia Kaliforniaan. Harry alkaa myös flirttailla Leona Charles Patricia Nealin kanssa. Kun hänen suunnitelmansa Duncanin kanssa epäonnistuu, Harry joutuu entistä enemmän asianajajan vaikutuksen alaiseksi, joka kiristää häntä auttamaan kilparadalla ryöstöä tekevän rikollisjengin pakenemisessa käyttämällä hänen kalastusveneensä avulla viranomaisia pakoon. Harry vakuuttaa itselleen, että hänen laittomat toimensa auttavat hänen perhettään taloudellisesti. Hänen vaimonsa Lucy Phyllis Thaxter epäilee Harryn rikkovan lakia ja kehottaa häntä lopettamaan perheen vuoksi. Harry kieltäytyy ja kävelee ulos. Kun Harry odottaa Duncania ja roistoja veneellään, Harrys kumppani Wesley Park Juano Hernandez saapuu paikalle. Koska Harry ei halua Wesleyn olevan paikalla, kun roistot saapuvat, hän yrittää lähettää hänet asioille. Rosvot saapuvat ennen Wesleyn lähtöä ja tappavat hänet. Harry on kauhuissaan, mutta joutuu aseella uhaten kuljettamaan roistot avomerelle ilman, että rannikkovartiosto huomaa heitä. Harry saa myös tietää, että Duncan kuoli ryöstöä paetessaan. Wesleyn ruumis heitetään mereen yhdessä Harryn ainoan tuliaseen kanssa. Harry käyttää temppua saadakseen aseen käsiinsä ja tappaa kaikki roistot dramaattisessa tulitaistelussa. Harry kuitenkin haavoittuu vakavasti. Viranomaiset löytävät hänen veneensä seuraavana päivänä ja hinaavat sen satamaan. Lucy kiiruhtaa Harryn luokse ja yrittää saada Harryn suostumaan siihen, että hänen kätensä amputoidaan hänen henkensä pelastamiseksi. Harry vakuuttaa uudelleen rakkautensa Lucyyn ja hänet viedään sairaalaan. Loppukohtauksessa Wesleyn poika, joka esiteltiin lyhyesti aiemmin elokuvassa, seisoo yksin laiturilla ja etsii isäänsä.</w:t>
      </w:r>
    </w:p>
    <w:p>
      <w:r>
        <w:rPr>
          <w:b/>
        </w:rPr>
        <w:t xml:space="preserve">Esimerkki 1.528</w:t>
      </w:r>
    </w:p>
    <w:p>
      <w:r>
        <w:t xml:space="preserve">Fakta1: tarina kertoo iloista ja vaikeuksista, joita kiertävällä, Merry Meadow Minstrels -nimellä tunnetulla minstrel-ryhmällä on, Fakta2: Fakta3: Lois Moranin esittämä tytär on Al Jolsonin rakkauden kohde kuvassa, Fakta4: Jolson onnistuu vakuuttamaan Al Jolsonin investoimaan esitykseen, Fakta5: Mitchell Lewisin esittämä hahmo laittaa oikeita luoteja Jolsonin ja Sherman Moranin kiivaan riidan jälkeen Jolsonin näyttämöaseeseen.</w:t>
      </w:r>
    </w:p>
    <w:p>
      <w:r>
        <w:rPr>
          <w:b/>
        </w:rPr>
        <w:t xml:space="preserve">Tulos</w:t>
      </w:r>
    </w:p>
    <w:p>
      <w:r>
        <w:t xml:space="preserve">Tarina kertoo iloista ja vaikeuksista, joita kiertävä minstreliryhmä, joka tunnetaan nimellä Merry Meadow Minstrels, kokee. Al Jolson näyttelee mustanaamaisen endmanin roolia, kun taas Lowell Sherman näyttelee keskustelukumppanin roolia. Hobart Bosworth näyttelee show'n omistajaa, ja hänen tyttärensä, jota näyttelee Lois Moran, on Al Jolsonin rakkauden kohde elokuvassa. Shermansin hahmo on kuitenkin myös rakastunut Moraniin. Show on surkeassa tilassa, kunnes Jolson viihdyttää sheriffiä ja onnistuu vakuuttamaan hänet sijoittamaan show'hun. Sijoituksen ansiosta show menestyy hyvin ja Jolson pääsee lopulta tapaamaan äitiään. Jonkin ajan kuluttua paluustaan hän kertoo Moranille rakastavansa tätä, mikä saa Shermanin muuttumaan mustasukkaiseksi. Jolsonin ja Shermanin kiivaan riidan jälkeen Moranista Mitchell Lewisin näyttelemä hahmo, joka on järkyttynyt, koska jäi kiinni huijaamisesta korttipelissä, laittaa oikeita luoteja Jolsonin näyttämöaseeseen. Koska Jolson teeskentelee ampuvansa Shermanin minstrel show -esityksessä, Lewis tietää, että tämä johtaa Shermanin kuolemaan ja että Jolsonia syytetään murhasta. Kun Sherman on ammuttu, Jolson pidätetään, mutta hän onnistuu pakenemaan ja poistumaan tavarajunalla kaupungista. Lopulta Lewis tunnustaa rikoksen ja Jolson osoittautuu siten syyttömäksi.</w:t>
      </w:r>
    </w:p>
    <w:p>
      <w:r>
        <w:rPr>
          <w:b/>
        </w:rPr>
        <w:t xml:space="preserve">Esimerkki 1.529</w:t>
      </w:r>
    </w:p>
    <w:p>
      <w:r>
        <w:t xml:space="preserve">Fakta1: Fakta2: World Famous Propertiesin tontti on Vijayakumarin hallinnoima, Fakta3: tontin päälle on rakennettu yhdysmuuri, Fakta4: Uppili vakuuttaa Amruthan avulla isän toimimaan Varmana Dubaissa, Fakta5: Dubaissa on myytävä tontti Intiaan.</w:t>
      </w:r>
    </w:p>
    <w:p>
      <w:r>
        <w:rPr>
          <w:b/>
        </w:rPr>
        <w:t xml:space="preserve">Tulos</w:t>
      </w:r>
    </w:p>
    <w:p>
      <w:r>
        <w:t xml:space="preserve">Sathyanathan Nedumudi Venu on tyypillinen keskiluokkainen mies, joka on juuri jäänyt eläkkeelle. Hän haluaa ostaa tontin kaupungista ja muuttaa sinne vaimonsa ja lastensa Uppilinathan Karthik Kumarin, Vishwanathanin ja Sindhun kanssa. Hänen poikansa Uppilinathan, joka on ohjelmistoinsinööri, ei kuitenkaan ole kiinnostunut talosta, vaan haluaa lähteä Intiasta New Yorkiin, jossa hän on saanut työpaikan. Sathyanathan ostaa tontin World Famous Propertiesilta, jota hallinnoi Vijayakumar Cochin Hanifa. Kun hän menee murtamaan kiviä talonsa rakentamista varten, hän huomaa tontin päälle pystytetyn muurin, jossa on nimikyltti, jossa lukee Baby Properties. Lukuisien tapaamisyritysten jälkeen Sathyanathan tapaa lopulta Babyn, joka haluaa hänen maksavan puolet tontista maksetusta summasta Babylle, jotta tämä voisi vapauttaa tontin. Sathyanathanit yrittävät miettiä ratkaisuja ja turvautuvat lopulta siihen, että he palkkaavat roistoja murtautumaan alueelle yöllä. Sathyanathan pidätetään seuraavana aamuna. Kaiken tämän myötä Uppilinathanin asenne isänsä ongelmaan muuttuu, kun hän näkee, miten kiintynyt tämä on tonttiin. Uppili tapaa matkatoimiston Asifbhai Bosskeyn, joka oli Babysin apulainen ja huijasi häntä. Uppili avulla hänen tyttöystävänsä Amrutha Piaa Bajpaiconvince Daddy mouli, joka on näyttelijä ja sai 136 palkinnot, toimimaan Varma, NRI liikemies Dubai, joka on Intiaan myydä tontin, joka itse asiassa kuuluu kalastuslautakunnan hallituksen. Lopulta kalastustontti luovutetaan Babylle ja perhe saa maansa. elokuva päättyy Sathyanathanin perheen eläessä onnellisena elämänsä loppuun asti. Babyn avustaja Johnny paljastaa, ettei Varman nimellä ole ketään miestä. Baby myöntää, että häntä on huijattu ja päättää peitellä asian säilyttääkseen maineensa.</w:t>
      </w:r>
    </w:p>
    <w:p>
      <w:r>
        <w:rPr>
          <w:b/>
        </w:rPr>
        <w:t xml:space="preserve">Esimerkki 1.530</w:t>
      </w:r>
    </w:p>
    <w:p>
      <w:r>
        <w:t xml:space="preserve">Fakta1: elokuva alkaa naisen lähtiessä avaruusaluksella kuusta maahan, Fakta2: tunnetuin tähti on suostunut tekemään harvinaisen uran retrospektiivisen haastattelun, Fakta3: studio saa Chiyokon miettimään uraansa, Fakta4: Chiyoko tapaa Ginei Studiosin johtavan näyttelijättären sekä ohjaajan nuoren pojan, joka myös suunnittelee olevansa ohjaaja, Fakta5: Ginei Studiosin johtava näyttelijätär sekä ohjaajan nuori poika, joka myös suunnittelee olevansa ohjaaja, suhtautuu häneen halveksuen.</w:t>
      </w:r>
    </w:p>
    <w:p>
      <w:r>
        <w:rPr>
          <w:b/>
        </w:rPr>
        <w:t xml:space="preserve">Tulos</w:t>
      </w:r>
    </w:p>
    <w:p>
      <w:r>
        <w:t xml:space="preserve">Elokuva alkaa, kun nainen lähtee avaruusaluksella kuusta Maahan. Tapahtuu maanjäristys, ja paljastuu, että kyseessä on vain kohtaus elokuvasta, jota näytetään televisiossa. Genya Tachibana, televisiohaastattelija, ja hänen kameramiehensä Kyoji Ida lähtevät uuteen työpaikkaan: Ginei Studios, arvostettu mutta konkurssin tehnyt elokuvastudio on purettu, ja sen tunnetuin tähti Chiyoko Fujiwara on suostunut antamaan harvinaisen uran retrospektiivisen haastattelun. Kun he tapaavat, Genya antaa Chiyokolle avaimen, jonka hän uskoo kadonneen studiolla, mikä saa Chiyokon pohtimaan uraansa. Kun hän kertoo elämäntarinaansa, Genya ja Kyoji joutuvat kirjaimellisesti Chiyokon menneisyyteen, kun he sekoittuvat erilaisiin kohtauksiin, jotka heijastavat samanaikaisesti Chiyokon filmografiaa ja elämäntarinaa yhtä aikaa. Chiyoko on 1930-luvun Japanin tyttö, jota kuuluisa ohjaaja lähestyy näyttelijän uraa varten. Kävellessään kadulla Chiyoko törmää mieheen, joka pakenee erästä arpista sotilaspoliisia, ja Chiyoko onnistuu piilottamaan miehen varastoon latoon. Käy ilmi, että mies on Kiinan sotaa vastustava vallankumouksellinen ja maalari; hän pakenee, mutta jättää jälkeensä avaimen. Miehen lähdettyä hän päättää ryhtyä elokuvanäyttelijäksi siinä toivossa, että mies näkisi yhden hänen elokuvistaan, ja hän suuntaa Mantshukuun ensimmäisen elokuvansa kuvausryhmän kanssa yrittäen antaa avaimen takaisin miehelle. Hän tapaa Ginei Studiosin pääosanäyttelijän, joka kohtelee häntä halveksivasti, sekä ohjaajan nuoren pojan, joka myös suunnittelee ohjaajaksi ryhtymistä. Junassa paikalliset rosvot kuitenkin hyökkäävät. Tässä vaiheessa näytetään kohtauksia Chiyokon uran eri elokuvista samuraista kaijuihin: kaikkien teemana on, että Chiyoko jahtaa salaperäistä maalaria. Eri hahmoja nähdään yhä uudelleen, kuten sotilaspoliisi ja jopa Genya ja Kyoji, jotka jatkuvasti pelastavat Chiyokon ja antavat hänen jatkaa etsintöjään. Kerronnan kautta nähdään, että nuoremmasta Genyasta tuli Ginei Studiosin assistentti. Chiyoko menettää eräänä päivänä avaimen kuvausten aikana ja alistuu naimisiin johtajan pojan kanssa, josta on tullut pääohjaaja. Lopulta, sodan jälkeen, Chiyoko löytää avaimen piilotettuna erääseen lavasteeseen ja joutuu siitä miehen kanssa tekemisiin; toinen pääosanäyttelijä paljastaa varastaneensa avaimen ohjaajalle mustasukkaisuudesta nuoruuttaan kohtaan. Heti tämän jälkeen sotilaspoliisi, joka on nyt rampa veteraani, tulee studioon pyytämään anteeksi sotarikoksiaan ja antaa Chiyokolle maalarin kirjeen. Chiyokon lähdettyä jatkamaan epätoivoisia etsintöjään pohjoiseen Genya kuulee arpeutuneelta poliisilta, että taidemaalari kidutettiin ja tapettiin pidätyksensä jälkeen. Kun Ginei Studios alkaa kuvata elokuvan viimeistä kohtausta, maanjäristys ravistelee studiota ja saa katon romahtamaan kuvauspaikalle, ensimmäisen kohtauksen avaruusalukseen. Genya hyppää paikalle ja pelastaa Chiyokon suojaamalla häntä vartalollaan roskilta, mutta maanjäristyksen jälkeen Chiyoko juoksee selittämättömällä tavalla karkuun jättäen jälkeensä avaimen, jonka Genya voi hakea. Lopulta takaisin nykyhetkeen palattuaan Genya kysyy, miksi Chiyoko hylkäsi etsinnät, ja Chiyoko vastaa, että hän ei ole enää nuoruutensa tyttö; maalari ei enää tunnistaisi häntä nyt. Haastattelun aikana Chiyoko saa sydänkohtauksen, ja Genya suojelee häntä jälleen kerran romuilta, kun hän romahtaa. Hän ja kameramies ajavat hänet epätoivoisesti sairaalaan, mutta ponnisteluista huolimatta heille kerrotaan, että hän ei selviä. Sairaalan kuolinvuoteella Chiyoko yllättää heidät sanomalla, ettei sillä ole väliä, löytääkö hän miehen vai ei. Kun elokuva palaa alkukohtaukseensa, Chiyoko selittää, että vaikka hän ei enää koskaan nähnyt miestä, hän tajusi, ettei se ollut mies, jota hän rakasti, vaan hänen jahtaamisensa - ennen kuin hän lähtee avaruusaluksella jatkamaan etsintöjään.</w:t>
      </w:r>
    </w:p>
    <w:p>
      <w:r>
        <w:rPr>
          <w:b/>
        </w:rPr>
        <w:t xml:space="preserve">Esimerkki 1.531</w:t>
      </w:r>
    </w:p>
    <w:p>
      <w:r>
        <w:t xml:space="preserve">Fakta1: Fakta2: TJ:n on nähty myyvän lisää varastettua materiaalia puhuessaan ystävänsä kanssa: Fakta3: Cooper löytää kirjasta paperinpalasen, Fakta4: Josiah TJ:tä ja Zekeä on pyydetty työskentelemään Cooperin talossa järjestettävissä juhlissa, Fakta5: Zeke kuulee tämän ja kertoo Cooperille.</w:t>
      </w:r>
    </w:p>
    <w:p>
      <w:r>
        <w:rPr>
          <w:b/>
        </w:rPr>
        <w:t xml:space="preserve">Tulos</w:t>
      </w:r>
    </w:p>
    <w:p>
      <w:r>
        <w:t xml:space="preserve">Elokuva alkaa, kun detroitilainen lukiolainen TJ Phill Lewis myy varastettuja esineitä naapurustossaan. Palattuaan luokkaan TJ huomaa, että hänen on kirjoitettava mustan historian tunnille tutkielma kuuluisasta mustasta henkilöstä. Myöhemmin TJ:n nähdään myyvän lisää varastettua tavaraa keskustellessaan ystävänsä kanssa, mutta poliisi alkaa jahdata häntä. Juostessaan TJ jää auton alle ja menettää tajuntansa. Kun TJ herää, hän huomaa olevansa vuonna 1822 Etelä-Carolinassa, aivan poikkeuksellisen suuren puun vieressä. TJ luulee olevansa karannut orja, ja hänet viedään orjahuutokauppaan, jossa hänet myydään herra Cooper-nimiselle miehelle. TJ joutuu sitten työskentelemään herra Cooperin plantaasilla ja joutuu kaikenlaisiin hankaluuksiin. Hakiessaan mustalle orjakuskille Zekesille ruokaa Coopersin talosta TJ törmää talon orjaan Martillaan, joka sattuu olemaan myös kämmenlukija. Hän kertoo TJ:lle, että palatakseen omaan aikaansa hänen on autettava toista orjaa ja sitten löydettävä se iso puu, jonka vieressä hän oli, kun hän heräsi jäätyään auton alle. Yritettyään auttaa orjatovereitaan askareissa TJ turhautuu ja yrittää paeta. Valitettavasti Zeke pysäyttää hänet ja ruoskii häntä. Takaisin plantaasilla TJ auttaa yhtä orjatoveriaan, Josiahia, oppimaan lukemaan. Hän opettaa Josiahille, miten hänen nimensä kirjoitetaan, ja he lukevat kirjasta, jonka Josiah varasti Cooperilta. Yrittääkseen saada Zeken vaikeuksiin Cooperin kanssa hän laittaa kirjan Zeken taloon. Cooper löytää kirjan, mutta löytää kirjasta myös paperinpalasen, johon Josiah oli harjoitellut nimensä kirjoittamista. Tämän jälkeen Josiahia ruoskitaan niin, että hän ei pysty liikkumaan. Koska Josiah ei pysty liikkumaan, hän käskee TJ:tä etsimään Denmark Veseyn ja kertomaan hänelle tapahtuneesta. TJ tekee kuten käsketään, ja palattuaan TJ kertoo Josiahille, mitä Vesey on kertonut hänelle. Josiahia, TJ ja Zeke on pyydetty työskentelemään Coopersin talon juhlissa tarjoilemassa ruokaa, koska orjat eivät ehdi tanssia, mutta Josiah pyytää TJ:tä tuuraamaan häntä kello seitsemältä. Zeke kuulee tämän ja ryntää kertomaan siitä Cooperille. Juhlissa Zeke kertoo Cooperille kuulemastaan. TJ kuulee tämän ja ilmoittaa asiasta Josiahille. Tämän jälkeen he päättävät paeta. He ottavat mukaansa myös Josiahin vaimon Carolinen. Cooper ja Zeke lähtevät kolmikon perään. TJ päättää viivyttää heitä, ja kun Josiah ja Caroline pakenevat, Cooper ampuu TJ:n. Hän kaatuu laukauksesta suoraan ison puun alle. Herättyään TJ huomaa olevansa takaisin omassa ajassaan, jossa hän päättää pärjätä koulussa paremmin. Hän oppii, että auttaakseen itseään on joskus autettava muita. Hän palaa myös ylpeänä perinnöstään. TJ oppii tulemaan paremmaksi ja haluaa saada parempia arvosanoja pysyäkseen poissa vaikeuksista.</w:t>
      </w:r>
    </w:p>
    <w:p>
      <w:r>
        <w:rPr>
          <w:b/>
        </w:rPr>
        <w:t xml:space="preserve">Esimerkki 1.532</w:t>
      </w:r>
    </w:p>
    <w:p>
      <w:r>
        <w:t xml:space="preserve">Fakta1: Fakta2: kun he muuttavat uuteen kotiin lähellä luostaria Eastportin pikkukaupungissa, Fakta3: Rachel rakastuu paikalliseen liikkeenomistajaan nimeltä, Fakta4: Lou pyytää Rachelia uudenvuodenaattona pukujuhliin joskus suuren taistelun jälkeen Lou naimisiin/muuttamaan hänen kanssaan, Fakta5: Charlotte pukeutuu yönä sen jälkeen, kun hän osoittaa, että hän on aivan yhtä houkutteleva kuin äiti tapaus.</w:t>
      </w:r>
    </w:p>
    <w:p>
      <w:r>
        <w:rPr>
          <w:b/>
        </w:rPr>
        <w:t xml:space="preserve">Tulos</w:t>
      </w:r>
    </w:p>
    <w:p>
      <w:r>
        <w:t xml:space="preserve">Elokuvan kertojana on Charlotte Flax, omituinen ja kömpelö 15-vuotias tyttö, joka asuu Oklahomassa yksinhuoltajaäitinsä Rachelin, jota hän kutsuu rouva Flaxiksi, ja suloisen yhdeksänvuotiaan siskonsa Katen kanssa. Rachelin tyttärillä on eri isät - Charlotte on teiniromanssin tuote ja Kate urheilijan kanssa solmitusta suhteesta. Kertomus alkaa alkusyksystä 1963. Juuri kun Rachelin viimeisin suhde naimisissa olevan työnantajansa kanssa päättyy, hän päättää muuttaa Charlotten ja Katen kanssa jälleen kerran muualle. Tällä kertaa he muuttavat uuteen kotiin luostarin lähelle Eastportin pikkukaupunkiin Massachusettsissa. Charlottella on epätavallinen pakkomielle katolilaisuuteen, jota hänen äitinsä paheksunta vahvistaa, ja hän ihannoi luostarissa asuvia nunnia. Kate puolestaan rakastaa kaikkea uintia ja on innokas kilpailija, joka ilmeisesti sai sen Rachelin olympialaisista yhden yön jutuista, joista hän sai alkunsa. Eastportissa Charlotte kiinnostuu erityisesti Joe Porettista, 26-vuotiaasta komeasta luostarin vahtimestarista ja paikallisesta koulubussinkuljettajasta, kun taas Rachel rakastuu paikalliseen kauppias Lou Landskyyn. John F. Kennedyn salamurhan jälkeen Charlotte löytää Joen soittamasta luostarin kelloa ja lohduttaa häntä. He kuitenkin alkavat suudella, ja syntisen olon tuntien hän pakenee. Kohtaamisen jälkeen hän alkaa paastota puhdistaakseen syntisiä ajatuksiaan, mutta pyörtyy lopulta nälästä ja tahrattoman sikiämisen pelosta ja alkaa taas syödä. Pian hän pelkää, että Jumala rankaisee raskauden kautta, eikä pysty puhumaan asiasta äidilleen, joten hän varastaa autonsa ja pakenee. Hän pysähtyy täydellisen ydinperheen talolle New Havenissa, Connecticutissa, ja pyytää päästä yöksi kertoen, että hänen nimensä on Sal Val ja muita villejä tarinoita, joita he eivät näytä täysin uskovan. Myöhemmin Lou ottaa hänet kyytiin ja vie hänet kotiinsa perheen ilmoitettua hänestä, jossa Charlotte saa heti Rachelilta kovan nuhtelun, koska hän uskoo, että hänet on voitu murhata. Kun Rachel rauhoittuu, hän kertoo Charlottelle, että oli todella huolissaan tämän turvallisuudesta, ja ajatellen, että on hänen syytään, että Charlotte karkasi kotoa, hän myöntää, että vaikka hän ei olekaan asiantuntija vanhemmuudessa, hän on valmis tekemään kompromisseja ja yrittämään parhaansa pitääkseen huolta sekä Charlottesta että Katesta. Seuraavana päivänä Charlotte varaa ajan lähimmälle klinikalle nimellä Joan Arc, jossa hän tapaa synnytyslääkärin ja saa kuulla olevansa vielä neitsyt eikä voi siksi olla raskaana. Helpottuneena hän lähtee kotiin, ja hänen oletuksensa siitä, että yhdellä suudelmalla voi tulla raskaaksi, on hälvennyt. Uudenvuodenaaton pukujuhlissa joskus suuren riidan jälkeen Lou pyytää Rachelia naimisiin hänen kanssaan, mutta Rachel kieltäytyy molemmista muistuttaen, että hän on yhä naimisissa. Shes ei kuitenkaan ole halukas eroamaan hänestä eikä anna heidän suhteensa edetä myöskään. Tämä päättyy siihen, että Lou lähtee rauhallisesti ja pettyneenä. Rachel pyytää sitten Joelta kyydin kotiin, ennen kuin hän toivottaa hänelle hyvää uutta vuotta ja suutelee häntä. Charlotte näkee tämän ja tuntee, että hänen äitinsä yrittää viedä hänet pois. Tapahtuman jälkeisenä iltana Charlotte pukeutuu Rachelin vaatteisiin ja meikkiin yrittäessään näyttää, että hän voi olla yhtä viehättävä kuin äitinsä. Hän ja Kate juovat viiniä ja puhuvat kuistilla Kates syntymästä. Kuullessaan kirkonkellojen soivan Charlotte vie sitten Katen luostariin ja kertoo, että Shell tulee takaisin. Kate päättää humalassa kerätä kiviä, kun Charlotte menee kellotorniin etsimään Joeta, jossa he harrastavat seksiä. Heidän tietämättään Kate putoaa jokeen ja melkein hukkuu humalassaan, mutta nunnat pelastavat hänet ja hänet viedään sairaalaan. Tapahtumien käänteestä raivostuneet Rachel ja Charlotte riitelevät, mutta lopulta he ymmärtävät toisensa äidiksi ja tyttäreksi eivätkä vain ystäviksi. Charlotte suostuttelee Rachelin jäämään Eastportiin vielä ainakin vuodeksi. Aika kuluu pikkukaupungissa, ja Rachelin suhde Lou'hun jatkuu. Joe muuttaa Kaliforniaan ja avaa taimitarhan, mutta pitää yhteyttä Charlotteen postikorttien välityksellä. Charlotte puolestaan saa lukiossa mainetta seksikohtaamisensa Joen kanssa ja korvaa katolilaisuuden pakkomielteensä kreikkalaisella mytologialla ja vähemmän konservatiivisella ulkonäöllä; Rachel muistuttaa häntä nyt siitä, etteivät he ole kreikkalaisia. Kate on toipunut ja ui taas, vaikka onnettomuuden seurauksena hänen kuulonsa kuulostaa välillä sumealta. Elokuva päättyy siihen, että kaikki kolme tanssivat kattaessaan pöytää illallista varten.</w:t>
      </w:r>
    </w:p>
    <w:p>
      <w:r>
        <w:rPr>
          <w:b/>
        </w:rPr>
        <w:t xml:space="preserve">Esimerkki 1.533</w:t>
      </w:r>
    </w:p>
    <w:p>
      <w:r>
        <w:t xml:space="preserve">Fakta1: mies ajaa autoa eristyneellä tiellä, Fakta2: Fakta3: miehen riivattu ruumis tunkeutuu laboratorioon, Fakta4: entiteetti ottaa johtavan tiedemiehen hallintaansa, Fakta5: suuri kone hyökkää voimalaitosten kimppuun valtava kone riivatun laboratoriotutkijan johdolla.</w:t>
      </w:r>
    </w:p>
    <w:p>
      <w:r>
        <w:rPr>
          <w:b/>
        </w:rPr>
        <w:t xml:space="preserve">Tulos</w:t>
      </w:r>
    </w:p>
    <w:p>
      <w:r>
        <w:t xml:space="preserve">Syvästä avaruudesta tuleva valtava, vilkkuva lentävä lautanen lähettää hehkuvan esineen, joka syöksyy Maahan. Se pysäyttää miehen, joka ajaa autollaan syrjäisellä tiellä. Esine ottaa miehen ruumiin haltuunsa ja ohjaa hänet LabCentraliin, yhdysvaltalaiseen tutkimuslaitokseen, joka on seurannut lautasmallia ja luullut sitä asteroidiksi. Miehen riivattu ruumis tunkeutuu laboratorioon, ja sisällä oleva olento ottaa haltuunsa johtavan tiedemiehen, joka ohjaa kolme ydinohjusta lautasmallia kohti. Kaikki järkyttyvät, kun räjähdys ei tuhoa esinettä. Lautanen syöksyy Tyyneen valtamereen Meksikon rannikolla. Kaksi laboratorion tiedemiestä, joista toinen valokuvaajaystävä mukanaan, lähtee Meksikoon kärsimättöminä siitä, että virallisen tutkimusretkikunnan saaminen onnettomuuspaikalle on viivästynyt. Saavuttuaan paikalle he näkevät lautasen ilmestyvän valtameren pinnalle. Kauhuissaan he pakenevat takaisin majapaikkaansa loppuyöksi. Seuraavana aamuna molemmat tiedemiehet ja tyttöystävä näkevät rannalle ilmestyneen ison, varastomaisen koneen. Sen nelijalkaisessa rungossa on kaksi liikkuvaa antennia, jotka muistuttavat kondensaattorin napoja. He laskeutuvat pienen helikopterin avulla oudon koneen päälle ja vilkaisevat sen sisäistä toimintaa, ennen kuin heidät pakotetaan poistumaan valtavasta koneesta Riivatun laboratoriotutkijan johdolla, jolla on nyt luettelot voimalaitoksista ja atomipommiarsenaaleista eri puolilla maailmaa, suuri kone, joka on sittemmin saanut nimekseen Kronos, hyökkää järjestelmällisesti Meksikossa sijaitsevien voimalaitosten kimppuun ja imee niiden energian kokonaan. Näin Kronos kasvaa suuremmaksi jokaisella energiaa imevällä jaksolla ja kuluttaa yhä enemmän energiaa siirtyessään esteettä voimanlähteestä toiseen. Neljä Meksikon ilmavoimien hävittäjäkonetta hyökkää Kronoksen kimppuun, mutta kasvava muukalaiskone tuhoaa ne helposti ja jatkaa energiaa kuluttavaa riehumistaan. Selkeänä, pakkomielteettömänä hetkenä tiedemies kertoo palanneille kollegoilleen, että Kronos on energiakone, jonka on lähettänyt muukalaisrotu, joka on käyttänyt loppuun omat luonnonvaransa; ne ovat lähettäneet jättimäisen koneensa imemään kaiken käytettävissä olevan energian maapallolta ja sitten palauttamaan sen kuolevaan maailmaansa. Yhdysvaltain ilmavoimat lähettää B47-pommikoneen pudottamaan atomipommin, mutta yksi tiedemiehistä varoittaa Pentagonia siitä, että atomiräjähdys vain syöttää Kronosille valtavia määriä energiaa. Pentagon yrittää keskeyttää pommitusoperaation, mutta Kronos saa suihkukoneen törmäämään siihen ja imee pommin ydinräjähdyksen itseensä. Nyt valtavan suureksi kasvanut muukalaiskone vaikuttaa pysäyttämättömältä ja kerää kaikenlaista energiaa mielensä mukaan. Kronosin lähestyessä Los Angelesia tiedemiehet keksivät nerokkaan suunnitelman, joka kääntää hirviökoneen polariteetin ja pakottaa sen syömään itseään, kunnes se tuhoutuu jättiläismäisessä räjähdyksessä. Mutta kysymys on edelleen: Kärsiikö ihmiskunta uuden epätoivoisen muukalaishyökkäyksen?</w:t>
      </w:r>
    </w:p>
    <w:p>
      <w:r>
        <w:rPr>
          <w:b/>
        </w:rPr>
        <w:t xml:space="preserve">Esimerkki 1.534</w:t>
      </w:r>
    </w:p>
    <w:p>
      <w:r>
        <w:t xml:space="preserve">Fakta1: Fakta2: Helenin entinen naapuri kamppailee edelleen pakon kanssa, joka pakottaa hänet soittamaan säädyttömiä puheluita, Fakta3: Trishin entinen aviomies on vapautettu vankilasta lapsen hyväksikäytöstä, Fakta4: Trishin keskimmäinen lapsi valmistautuu bar mitzvahiin, Fakta5: Bill hiipii Trishin taloon löytääkseen Billyn college-osoitteen.</w:t>
      </w:r>
    </w:p>
    <w:p>
      <w:r>
        <w:rPr>
          <w:b/>
        </w:rPr>
        <w:t xml:space="preserve">Tulos</w:t>
      </w:r>
    </w:p>
    <w:p>
      <w:r>
        <w:t xml:space="preserve">Juoni pyörii Happiness-elokuvassa esiintyvien Jordan-sisarusten ympärillä: Trish, Joy ja Helen. Happinessin tapahtumien jälkeen Joy on mennyt naimisiin Helenin entisen naapurin Allen Mellencampin kanssa, joka kamppailee edelleen pakkomielteensä kanssa soittaa säädyttömiä puheluita. Trish on kasvattanut kolmea lastaan, Billyä, joka on nyt collegessa, sekä Timmyä ja Chloeta. Hän on alkanut seurustella hiljattain eronneen Harvey Weinerin kanssa, jonka hän toivoo olevan normaali. Trishin entinen aviomies Bill on vapautunut vankilasta kärsittyään tuomionsa lasten hyväksikäytöstä, ja hän lähtee Floridaan selvittämään, miten hänen perheensä ja erityisesti hänen vanhin poikansa voivat. Hän löytää lyhytaikaista lohtua yhden yön suhteesta Jacquelineen, joka on yhtä täynnä yksinäisyyttä ja itsevihaa kuin hänkin; Jacqueline kuitenkin potkaisee hänet ulos seuraavana aamuna, kun hän saa hänet kiinni siitä, että tämä on ottanut rahaa Jacquelinen käsilaukusta. Trishin keskimmäinen lapsi, Timmy, valmistautuu bar mitzvahiinsa ja yrittää selvittää, mitä mieheksi tuleminen tarkoittaa. Trish on vuosien ajan kertonut Timmylle ja Chloelle, että Bill on kuollut, välttääkseen kertomasta heille, että hän on pedofiili. Timmy saa kuitenkin tietää asiasta ja on vihainen Trishille siitä, että tämä valehteli hänelle. Kun Timmy kysyy häneltä raiskauksen mekaniikasta, Trish kehottaa häntä huutamaan heti, kun joku mies koskettaa häntä. Sillä välin Joy pitää taukoa Allenista ja lähtee Floridaan viettämään aikaa Trishin kanssa. Hän alkaa nähdä näkyjä Andystä, entisestä työtoveristaan, joka teki itsemurhan pian seurustelun jälkeen. Hän lähtee hetkeksi Kaliforniaan tapaamaan Heleniä, josta on tullut menestyvä käsikirjoittaja, ja soittaa miehelleen jättäen viestin, että hän on tulossa kotiin. Yleisö näkee, että Allen on tehnyt itsemurhan. Hän palaa Floridaan osallistuakseen Timmyn bar mitzvahiin. Sillä välin Bill hiipii Trishin taloon saadakseen selville Billyn college-osoitteen. Hän vierailee Billyn luona yllättäen Northern Oregonin yliopistossa, jossa he keskustelevat menneisyydestään ja ajasta, joka kului Billin ollessa vankilassa; erityisesti Bill esittää Billylle muutaman hyvin suorasukaisen kysymyksen tämän seksielämästä. Bill pyytää anteeksiantoa, mutta Billy kieltäytyy sanomalla, että hänen tekonsa ovat anteeksiantamattomia. Sitten Bill katoaa jälleen ja vakuuttaa, ettei Billystä tule hänen kaltaistaan. Harvey tuo aikuisen poikansa Markin illalliselle Trishsiin, jossa hän ja Trish esittelevät lapsensa toisilleen. Timmyn pyynnöstä Harvey tulee Timmyn huoneeseen juttelemaan. Timmy kysyy Harveylta, onko hän homo vai pedofiili. Harvey kiistää olevansa kumpaakaan, ja koska hän epäilee Timmyn joutuneen hyväksikäytetyksi, hän yrittää lohduttaa Timmyä koskettelemalla tämän olkapäätä ja halaamalla häntä. Kauhuissaan Timmy alkaa huutaa äitinsä aiempien ohjeiden mukaisesti. Trish uskoo, että Harvey yritti ahdistella Timmyä, ja jättää hänet. Timmy viettää bar mitsvaansa, jonka aikana Joy näkee näkyjä Andystä ja sitten Allenista, joka rukoilee häntä tekemään itsemurhan, kuten hän on tehnyt, mutta Joy kieltäytyy ja karkottaa hänet elämästään. Timmy lähtee vastaanotolta etsimään Markia, Harveyn poikaa. Hän pyytää Markilta, joka Palindromesissa paljasti käsitelleensä pedofiliasyytöksiä, anteeksiantoa, sillä hän teki virheensä ennen bar mitsvaansa, joka on moraalisen vastuun alkua merkitsevä tapahtuma. Mark antaa hänelle anteeksi, mutta toteaa, että tällaiset eleet ovat merkityksettömiä. Timmy sanoo sitten, että hän haluaa vain isänsä. Taustalla Bill ilmestyy samaan tapaan kuin Andy aiemmin elokuvassa, mutta kävelee pois valkokankaalta elokuvan päättyessä.</w:t>
      </w:r>
    </w:p>
    <w:p>
      <w:r>
        <w:rPr>
          <w:b/>
        </w:rPr>
        <w:t xml:space="preserve">Esimerkki 1.535</w:t>
      </w:r>
    </w:p>
    <w:p>
      <w:r>
        <w:t xml:space="preserve">Fakta1: 16-vuotias Stella Bradshaw asuu työväenluokan taloudessa Vernon-sedän kanssa Vuosia myöhemmin, Fakta2: puhelinkopit puhuakseen äidin kanssa ei koskaan näy elokuvassa, Fakta3: setä kirjoittaa hänet puheoppitunneille, Fakta4: Stella saa töitä Meredith Potterin porukan likaisen eksentrisen ohjaajan ja Bunnyn epäonnistuneen koe-esiintymisen jälkeen, Fakta5: Meredithillä on pitkä historia nuoria miehiä hyväksikäyttäen</w:t>
      </w:r>
    </w:p>
    <w:p>
      <w:r>
        <w:rPr>
          <w:b/>
        </w:rPr>
        <w:t xml:space="preserve">Tulos</w:t>
      </w:r>
    </w:p>
    <w:p>
      <w:r>
        <w:t xml:space="preserve">Hotellityöntekijä johdattaa lapsen pommisuojaan Liverpoolin salamaniskun aikana. Näemme lyhyen takauman naisesta, joka jättää lapsensa kellariin välkkyvien kynttilöiden ympäröimänä. Ennen kuin hän lähtee talosta, hän pudottaa nopeasti lapsen tyynylle helminauhan, joka on kietoutunut yhden ruusun ympärille. Vuosia myöhemmin 16-vuotias Stella Bradshaw asuu työväenluokan taloudessa Vernon-setänsä ja Lily-tätinsä kanssa Liverpoolissa. Koska hänellä ei ole elämässään aikuista, jota hän voisi pitää läheisenä, hän käy usein puhelinkopeissa puhumassa äitinsä kanssa, joka ei kuitenkaan koskaan esiinny elokuvassa. Hänen setänsä, joka näkee teatteriuran ainoana vaihtoehtona Woolworthin tiskin takana työskentelylle, kirjoittaa hänet puheopetukseen ja yrittää saada hänet mukaan paikalliseen teatteriin. Epäonnistuneen koe-esiintymisen jälkeen Stella saa töitä Meredith Potterin, ryhmän likaisen ja eksentrisen johtajan, ja Bunnyn, hänen uskollisen näyttämömestarinsa, apuna. Vaikutuksille altis Stella ihastuu maailmankatsomukselliseen ja itsekeskeiseen Meredithiin, jonka homoseksuaalisuus jää täysin huomaamatta. Huvittuneena mies antaa hänelle pienen roolin Ptolemaios-poikakuningas Caesar ja Kleopatra -elokuvassa, mutta sivuuttaa hänet muuten. Meredith paljastuu moraalittomaksi ja apaattiseksi mieheksi, joka kohtelee Stellaa ja kaikkia muita ympärillään olevia halveksivasti ja alentuvasti. Suurimman julmuutensa hän varaa Dawn Allenbylle, epätoivoiselle vanhemmalle näyttelijättärelle, jonka hän tylysti erottaa seurueesta; tämä yrittää myöhemmin itsemurhaa. Meredithillä on myös pitkä historia nuorten miesten hyväksikäytöstä. Stella sotkeutuu nopeasti kulissien takaiseen juonitteluun, ja hän joutuu myös teatteriseurueen miesten seksuaalisten lähentelyjen kohteeksi, mukaan lukien P. L. OHara Alan Rickman, loistava näyttelijä, joka on palannut seurueeseen näyttelemällä kapteeni Koukkua Peter Panin joulunäytelmässä. Teatteriperinteen mukaisesti P. L. esiintyy myös Mr. Darlingina. P.L. kantaa itsensä tyylikkäästi ja karismaattisesti, mutta on yksityisesti yhtä levoton ja pettynyt kuin muutkin näyttelijät. Sota-ajan kokemustensa ja menetetyn rakkauden kummittelemana hän uskoo, että nainen synnytti hänelle pojan, jota hän ei koskaan tuntenut. P.L. aloittaa suhteen Stellan kanssa, johon hän tuntee selittämättömän syvän tunnesiteen. Stella, joka on edelleen päättänyt voittaa Meredithin puolelleen, pysyy emotionaalisesti etäisenä, mutta käyttää P.L:n kiintymystä hyväkseen nähdessään tilaisuuden saada seksuaalista kokemusta. Viimeinen pisara Stellalle on näyttelijäkaartin retkellä, kun Geoffrey, teinitoveri, jonka kanssa Potter on leikitellyt seksuaalisesti, räjähtää ulos ja lyö häntä päähän nenään. Näyttelijät ryntäävät lohduttamaan Geoffreytä, mutta Stella huudahtaa, että hänet pitäisi erottaa. P.L. selittää hänelle, että Meredith on viettänyt elämänsä vahingoittamalla Geoffreyn kaltaisia ihmisiä ja aiheuttamalla tuskaa Bunnyn kaltaisille ihmisille, jotka todella rakastavat häntä: usko tai älä, Meredithille ei ole väliä, onko hän vanha vai nuori. Hän haluaa vain sydämiä. Huolestuneena P.L. vierailee tätinsä ja setänsä luona, jotka paljastavat Stellan historian. Hän saa selville, että Stellan kauan kadoksissa ollut äiti oli hänen kadonnut rakkautensa, jonka hän tunsi silloin lempinimellä Stella Maris, mikä tekee Stellasta - jonka kanssa hän on maannut - hänen lapsensa, tyttären eikä poikaa, jonka hän oli kuvitellut. P.L. pitää löytönsä omana tietonaan, nousee moottoripyöränsä selkään ja ajaa takaisin satamaan. Hämmentyneenä hän liukastuu märällä laiturilla, lyö päänsä ja putoaa veteen. Ennen kuin hän hukkuu, hän näkee aiemmissa takaumissa esiintyneen naisen, joka puristaa vauvaa. Stella nähdään myöhemmin kiirehtimässä puhelinkoppiin kertomaan murheistaan puhelimessa äidilleen - poissaoleva Stella Maris oli vuosia sitten voittanut valtakunnallisen kilpailun puhuvan kellon äänestä. Hänen nauhoitettu äänensä on ainoa vastaus tyttärensä luottamuksellisiin kysymyksiin.</w:t>
      </w:r>
    </w:p>
    <w:p>
      <w:r>
        <w:rPr>
          <w:b/>
        </w:rPr>
        <w:t xml:space="preserve">Esimerkki 1.536</w:t>
      </w:r>
    </w:p>
    <w:p>
      <w:r>
        <w:t xml:space="preserve">Fakta1: Burt Munro on eräänlainen kansansankari kotikaupungissaan Invercargillissa, joka tunnetaan ystävällisestä ja leppoisasta luonteestaan, siitä, että hänellä on Uuden-Seelannin ja Australian nopein moottoripyörä ja että hän on ollut esillä Popular Mechanics -lehdessä: Burtilla on pitkäaikainen unelma matkustaa Yhdysvaltoihin ja testata moottoripyörän ominaisuuksia Bonneville Speedwaylla, Fakta3: motellimyyjä auttaa häntä auton ostamisessa, Fakta4: automyyjä antaa Burtin käyttää korjaamoa ja romuttamoa perävaunun rakentamiseen, Fakta5: Ada antaa hänen korjata perävaunun.</w:t>
      </w:r>
    </w:p>
    <w:p>
      <w:r>
        <w:rPr>
          <w:b/>
        </w:rPr>
        <w:t xml:space="preserve">Tulos</w:t>
      </w:r>
    </w:p>
    <w:p>
      <w:r>
        <w:t xml:space="preserve">Burt Munro on eräänlainen kansansankari kotikaupungissaan Invercargillissa Uudessa-Seelannissa. Hänet tunnetaan ystävällisestä ja leppoisasta luonteestaan, Uuden-Seelannin ja Australian nopeimmasta moottoripyörästä ja siitä, että hän on ollut Popular Mechanics -lehden esillä. Tunnustuksen vastakohtana ovat kuitenkin hänen raivostuneet naapurinaapurinsa, joista osa on kyllästynyt hänen epänaapurillisiin tapoihinsa, kuten moottoripyörän pyörittämiseen aikaisin aamulla, sitruunapuunsa päälle virtsaamiseen ja ruohon leikkaamatta jättämiseen. Burtilla on kuitenkin pitkäaikainen unelma: hän haluaa matkustaa Yhdysvaltoihin ja testata moottoripyöränsä ominaisuuksia Bonnevillen moottoriradalla. Burt pystyy vihdoin säästämään tarpeeksi matkustaakseen rahtilaivalla Los Angelesiin, mutta saapuessaan hän kohtaa byrokratiaa, skeptisyyttä ja suurkaupunkilaisten välinpitämättömyyttä. Hänen suorasukainen mutta seurallinen luonteensa voittaa jokaisen esteen. Hän saa puolelleen motellin virkailijan, transvestiittinainen Tinan, joka auttaa häntä tulliselvityksessä ja auttaa häntä auton ostamisessa. Automyyjä antaa Burtin käyttää korjaamoa ja romuttamoa perävaunun rakentamiseen, ja myöhemmin hän tarjoaa Burtille töitä sen jälkeen, kun Burt on hienosäätänyt useita liikkeessä olevia autoja. Burt kuitenkin kieltäytyy tarjouksesta ja aloittaa pian sen jälkeen pitkän matkansa Utahiin. Matkan varrella Burt tapaa lukuisia avuliaita ihmisiä, muun muassa maantiepoliisin, intiaani-amerikkalaisen, joka auttaa häntä, kun hänen perävaununsa pettää, Ada-nimisen naisen, joka antaa Burtin korjata perävaununsa ja josta tulee hetkeksi hänen rakastajattarensa, sekä ilmavoimien lentäjän, joka on lomalla Vietnamissa suorittamastaan asepalveluksesta. Lopulta hän saapuu Bonneville Salt Flats -kilpailuun, mutta kilpailuviranomaiset estävät häntä ajamasta, koska hän ei ole rekisteröinyt moottoripyöräänsä kilpailua varten etukäteen eikä hänellä ole vaadittuja turvavarusteita. Erilaiset Bonnevillen sarjan kilpailijat ja fanit puuttuvat kuitenkin urheiluhenkisesti hänen tilanteeseensa, ja lopulta hän saa ajaa ajetun kierroksen. Erilaisista ongelmista huolimatta hän onnistuu pyrkimyksessään ja tekee uuden nopeusennätyksen kahdeksannella maililla, jolloin hän saavuttaa nopeuden 201,851 mph 324,847 kmh. Lopussa hänen jalkansa palaa pakoputkesta, minkä jälkeen hän kaatuu moottoripyörän kanssa ja luisuu pysähdyksiin, mutta hän pystyy palaamaan sankarina kotiin Uuteen-Seelantiin.</w:t>
      </w:r>
    </w:p>
    <w:p>
      <w:r>
        <w:rPr>
          <w:b/>
        </w:rPr>
        <w:t xml:space="preserve">Esimerkki 1.537</w:t>
      </w:r>
    </w:p>
    <w:p>
      <w:r>
        <w:t xml:space="preserve">Fakta1: alkuasukkaat harjoittavat voodoota ja mustaa magiaa, Fakta2: voodoo-kirous alkaa herättää kuolleita ruokkimaan eläviä kostoksi tappaen paikallisen papin, Fakta3: saarella olevat tutkijat kuolevat nousseiden zombien tappamina, paitsi Jenny, Fakta4: veneen moottori kuolee saavuttuaan saarelle, Fakta5: toisaalla saarella kolmikko retkeilijöitä ja Maddis löytävät maanalaiseen temppeliin johtavan luolan.</w:t>
      </w:r>
    </w:p>
    <w:p>
      <w:r>
        <w:rPr>
          <w:b/>
        </w:rPr>
        <w:t xml:space="preserve">Tulos</w:t>
      </w:r>
    </w:p>
    <w:p>
      <w:r>
        <w:t xml:space="preserve">Tutkijat syrjäisellä viidakkosaarella havaitsevat, että alkuasukkaat harjoittavat voodoota ja mustaa magiaa. Paikallisen papin James Sampsonin tappamisen jälkeen voodoo-kirous alkaa herättää kuolleita syömään eläviä kostoksi. Vastaheränneet zombit tappavat saarella olevat tutkijat, paitsi Jenny Candice Dalyn, tiedemiespariskunnan tyttären. Hän pääsee pakoon, ja häntä suojelee lumottu kaulakoru, jonka hänen äitinsä antoi hänelle vähän ennen kuolemaansa. Hän palaa vuosia myöhemmin aikuisena Tommyn, Danin, Rodin ja Rodin tyttöystävän Louisen palkkasoturiryhmän kanssa selvittämään, mitä hänen vanhemmilleen tapahtui. Pian saarelle saavuttuaan heidän veneensä moottori sammuu, ja he jäävät saarelle. Samaan aikaan toisaalla saarella retkeilijäkolmikko Chuck, David ja Maddis Mad löytävät luolan, saman luolan, joka johtaa maanalaiseen temppeliin, jossa alkuperäinen kirous luotiin. Herätettyään kirouksen vahingossa henkiin kuolleet palaavat jälleen tappamaan kaikki, jotka tunkeutuvat heidän saarelleen. Zombit syövät Davidin, ja myös Mad kuolee ennen kuin hän pääsee pakenemaan tunneleista. Palkkasoturit kohtaavat ensimmäisen zombin, joka haavoittaa Tommya. He hakeutuvat suojaan vanhan tutkimuslaitoksen lääkintätilojen jäänteisiin, ja pian heidän seuraansa liittyy Chuck Jeff Stryker, ainoa elossa oleva vaeltaja. He varustautuvat kauan sitten kuolleen tutkimusryhmän jälkeensä jättämillä aseilla ja tekevät vastarintaa, kun kuolleet nousevat jälleen kerran. Rodia puree zombi, ja myöhemmin hän muuttuu zombiksi ja tappaa Louisen. Zombiksi muuttunut David tappaa Danin, ennen kuin Chuck vastentahtoisesti tappaa hänet. Tommy jää jäljelle ja räjäyttää laitoksen, jossa hän ja zombit ovat, kun Jenny ja Chuck pakenevat, ainoina eloonjääneinä. He törmäävät jälleen kerran luolaan, jossa zombit ilmestyvät ja hyökkäävät. Chuck kuolee, ja Jennystä tulee ilmeisesti kehittynyt zombi. Loppu on epäselvä.</w:t>
      </w:r>
    </w:p>
    <w:p>
      <w:r>
        <w:rPr>
          <w:b/>
        </w:rPr>
        <w:t xml:space="preserve">Esimerkki 1.538</w:t>
      </w:r>
    </w:p>
    <w:p>
      <w:r>
        <w:t xml:space="preserve">Fakta1: Shakalaka Boom Boom Boom seuraa tarinaa mustasukkaisesta itsekkäästä ja ahneesta musiikkiartistista, Fakta2: AJ ei keksi uutta projektia, Fakta3: AJ vannoo tuhoavansa Reggien uran, tulee Reggien elämään ystävänä, Fakta4: Ruhi vie hänet sairaalaan, Fakta5: diskopallo putoaa AJ:n pään päälle.</w:t>
      </w:r>
    </w:p>
    <w:p>
      <w:r>
        <w:rPr>
          <w:b/>
        </w:rPr>
        <w:t xml:space="preserve">Tulos</w:t>
      </w:r>
    </w:p>
    <w:p>
      <w:r>
        <w:t xml:space="preserve">Shakalaka Boom Boom Boom kertoo mustasukkaisen, itsekkään ja ahneen musiikkiartistin, AJ Bobby Deolin tarinan. AJ on yksi alan hienoimmista musiikkiartisteista, ja hän on tällä hetkellä pysähdyksissä, koska hän ei keksi uutta projektia. AJ on rakastunut kuumaan ja seksikkääseen Ruhi Kangana Ranautiin ja toivoo voivansa kertoa tälle tunteistaan. Esiin ilmestyy kuitenkin wannabe-laulaja Reggie Upen Patel, joka rakastuu Ruhiin ja hurmaa hänet ennen AJ:tä. Siksi AJ vannoo tuhoavansa Reggien uran ja tulee näin Reggien elämään hänen ystäväkseen. AJ juottaa hänet humalaan ja saa hänet tupakoimaan, ja muuta AJ ei ole Reggielle tehnyt, ja Reggie jopa menettää kontrollin ja pyörtyy. Eräänä päivänä AJ saa selville kaikki Reggien salaisuudet ja juottaa hänet niin humalaan, että Reggie saa maksavaurion. Reggie kuolemaisillaan, AJ ottaa kaikki hänen nuotit ja hakkaa, ja pakenee paikalta. Sitten Ruhi ilmestyy paikalle ja vie hänet sairaalaan. Hänet laitetaan leikkausosastolle maksan pettämisen vuoksi, ja siitä eteenpäin Ruhi aikoo tuhota AJ:n uran aivan kuten hän teki Reggielle. Tosin Ruhi ei tiedä, että AJ ei ole yksin, vaan hänellä on myös salaiset suunnitelmansa Reggien ex-tyttöystävän Sheena Celina Jaitleyn kanssa, joka on nyt AJ:n ansiosta iso kiho. AJ ja Sheena julkaisevat yhdessä Reggien musiikin omana musiikkinaan, ja siitä tulee suuri hitti. Musiikin allekirjoitustilaisuudessa Ruhi ottaa aseensa esiin, vaikka se ei tunnu toimivan. Hän vaikuttaa siltä, että se on siinä, vaikka karmalla on erilainen suunnitelma mielessään. Koska hänen aseensa ei toimi, hän lähtee ja lähtiessään diskopallo putoaa sattumalta AJ:n pään päälle. Hän joutuu sairaalaan, ja lääkärit julistavat hänet kuuroksi.Loppu näyttää, kuinka hän joutuu helvettiin, ja Reggie herää parempaan elämään, sillä hän ja Ruhi ovat nyt todistaneet, että musiikki on todella hänen.</w:t>
      </w:r>
    </w:p>
    <w:p>
      <w:r>
        <w:rPr>
          <w:b/>
        </w:rPr>
        <w:t xml:space="preserve">Esimerkki 1.539</w:t>
      </w:r>
    </w:p>
    <w:p>
      <w:r>
        <w:t xml:space="preserve">Fakta1: Fakta2: Narissa juonittelee suojellakseen valtaistuinta animaatiokuningaskunnassa, jossa hän löytää todellisen rakkauden Andalasiassa: Fakta3: Edward pelastaa Gisellen ajoissa, Fakta4: Narissa pysäyttää Gisellen matkalla häihin, Fakta5: Robert ja Giselle matkalla kotiin ja Robert antaa Gisellen jäädä vastahakoisesti yöksi asuntoon Morganin vaatimuksesta.</w:t>
      </w:r>
    </w:p>
    <w:p>
      <w:r>
        <w:rPr>
          <w:b/>
        </w:rPr>
        <w:t xml:space="preserve">Tulos</w:t>
      </w:r>
    </w:p>
    <w:p>
      <w:r>
        <w:t xml:space="preserve">Andalasian satujen animaatiokuningaskunnassa paha kuningatar Narissa juonittelee suojellakseen valtaistuinta, jonka hän menettää, kun hänen poikapuolisonsa, prinssi Edward, löytää todellisen rakkautensa ja menee naimisiin hänen kanssaan. Hän värvää uskollisen kätyrinsä Nathanielin pitämään Edwardin harhautettuna. Giselle, nuori nainen, haaveilee tapaavansa prinssin ja kokevansa onnellisen elämän. Edward kuulee Gisellen laulavan ja lähtee etsimään häntä. Nathaniel vapauttaa vangitun peikon tappamaan Gisellen, mutta Edward pelastaa hänet ajoissa. Kun he tapaavat toisensa, he rakastuvat välittömästi ja aikovat mennä naimisiin seuraavana päivänä. Vanhaksi huoraksi naamioitunut Narissa pysäyttää Gisellen matkalla häihin ja työntää hänet kaivoon, jossa hän muuttuu taikomalla 3D-versioksi itsestään ja siirtyy viemärikaivoon New Yorkin Times Squarella. Giselle eksyy nopeasti. Samaan aikaan avioerojuristi Robert valmistautuu kosimaan pitkäaikaista tyttöystäväänsä Nancyä, tyttärensä Morganin kauhistukseksi. Robert ja Morgan kohtaavat Gisellen kotimatkallaan, ja Robert antaa Giselle vastahakoisesti luvan jäädä yöksi heidän asuntoonsa Giselleen luottavan Morganin vaatimuksesta. Pip, Gisellen paras liito-oravaystävä Andalasiasta, oli nähnyt Gisellen karkotuksen ja hälytti sen jälkeen Edwardin, ja molemmat lähtevät pelastustehtävälle kaupunkiin, jossa hekin muuttuvat 3D-eläversioiksi, mutta Pip on sen sijaan oikean liito-oravan muodossa - ja menettää näin ollen kykynsä puhua. Narissa lähettää Nathanielin seuraamaan ja estämään Edwardia. Ravintolassa Narissa ilmestyy Nathanielille keittoastiaan ja antaa hänelle kolme myrkytettyä omenaa Gisellen murhaamista varten. Pip salakuuntelee, mutta ei pysty kommunikoimaan Edwardin kanssa, sillä eläimet eivät osaa puhua Andalasian ulkopuolella. Nathaniel pitää Pipin vaiti pitämällä hänet eri astioissa. Samaan aikaan, kun Giselle on kutsunut syöpäläisiä siivoamaan Robertsin asuntoa, Nancy saapuu viemään Morgania kouluun. Hän tapaa Gisellen ja lähtee olettaen, että Robert oli uskoton. Robert on aluksi järkyttynyt, mutta viettää päivän Gisellen kanssa, koska tietää tämän olevan haavoittuvainen kaupungissa. Giselle kyselee Robertilta tämän suhteesta Nancyn kanssa ja auttaa paria tekemään sovinnon lähettämällä Nancylle kutsun Woolworth Buildingissa järjestettäviin King and Queens -pukutanssiaisiin. Edward löytää Gisellen Robertsin asunnosta. Edward haluaa viedä Gisellen kotiin Andalasiaan ja mennä vihdoin naimisiin, mutta Giselle sanoo, että heidän pitäisi ensin käydä treffeillä tutustumassa toisiinsa, sillä hän on yhä ristiriidassa tunteidensa kanssa. Giselle lupaa palata Andalanasiaan treffien päätyttyä tanssiaisissa, joihin myös Robert ja Nancy osallistuvat. Narissa, joka on vakoillut Andalasiasta käsin, päättää seurata ja tappaa Gisellen itse sen jälkeen, kun Nathaniel ei onnistunut myrkyttämään häntä kahdesti. Robert ja Giselle tanssivat keskenään ja katsovat toisiaan romanttisesti silmiin. Sitten Giselle ja Edward valmistautuvat lähtemään, mutta Giselle tuntee surua Robertin jättämisestä. Narissa ilmestyy vanhan akan roolissa ja tarjoaa Giselle viimeisen myrkytetyn omenan ja lupaa makeat unet ja onnellisen lopun. Giselle puree omenaa ja menettää tajuntansa. Narissa yrittää paeta Gisellen ruumiin kanssa, mutta Edward pysäyttää hänet. Nathaniel, joka tajuaa, että Narissa käytti häntä hyväkseen eikä koskaan rakastanut häntä, paljastaa juonensa. Robert tajuaa, että todellisen rakkauden suudelma on ainoa voima, joka on tarpeeksi voimakas murtamaan omenan loitsun. Kun Edwardin suudelma ei herätä Giseliä, hän yllyttää Robertia tekemään niin sen sijaan. Kun Robert suutelee häntä juuri kun kello lyö kaksitoista, Giselle herää ja koko yleisö hurraa-huutaa. Narissa muuttuu raivoissaan jättimäiseksi siniseksi lohikäärmeeksi ja ottaa Robertin panttivangiksi. Giselle ottaa Edwardsin miekan ja jahtaa Narissaa rakennuksen huipulle. Edwardin vapauttama Pip auttaa Giseliä lähettämään Narissan kuolemaan. Kaikille avautuu onnellinen uusi elämä, jossa Edward ja Nancy menevät naimisiin Andalasiassa, Giselle pyörittää menestyvää muotiliikettä ja perustaa onnellisen perheen Robertin ja Morganin kanssa, kun taas Nathanielista ja Pipistä tulee menestyviä kirjailijoita, jotka kertovat omakohtaisista kokemuksistaan reaalimaailmassa.</w:t>
      </w:r>
    </w:p>
    <w:p>
      <w:r>
        <w:rPr>
          <w:b/>
        </w:rPr>
        <w:t xml:space="preserve">Esimerkki 1.540</w:t>
      </w:r>
    </w:p>
    <w:p>
      <w:r>
        <w:t xml:space="preserve">Fakta1: Danny rakastuu Freyaan Uuden Etelä-Walesin maaseudulla, Fakta2: Fakta3: Trevorin vanhemman ystävän Freyalle jättämä medaljonki kuoli päiviä sitten, Fakta4: Trevorin vanhempi ystävä löytää hautausmaalta yksinäisen ristin, jossa on Sara Elizabeth Ameryn nimikirjaimet, Fakta5: Freyan biologinen äiti kuoli yrittäessään synnyttää hylätyssä talossa.</w:t>
      </w:r>
    </w:p>
    <w:p>
      <w:r>
        <w:rPr>
          <w:b/>
        </w:rPr>
        <w:t xml:space="preserve">Tulos</w:t>
      </w:r>
    </w:p>
    <w:p>
      <w:r>
        <w:t xml:space="preserve">1960-luvulla Danny, hoikka, sosiaalisesti kömpelö nuori, rakastuu parhaaseen ystäväänsä Freyaan Australian Uuden Etelä-Walesin maaseudulla. Valitettavasti hän on ihastunut Trevoriin, lukion rugby-tähteen, larrikiiniin ja pikkurikolliseen, joka auttaa Dannya koulukiusaajien kanssa. Pian sen jälkeen, kun Trevor on maannut Freyan kanssa hylätyssä talossa, hän varastaa auton huviajelua varten ja hänet pidätetään ja lähetetään nuorisovankilaan; juuri hänen ollessaan poissa Freya paljastaa Dannylle olevansa raskaana. Danny tarjoutuu naimisiin hänen kanssaan ja väittää, että lapsi on hänen, mutta Freya kieltäytyy sanomalla, ettei hän halua mennä naimisiin kenenkään kanssa. Samaan aikaan Danny alkaa tutkia kaupungin menneisyyttä, ja hän löytää hautausmaalta yksinäisen ristin, jossa on nuo nimikirjaimet ja joka kuului Sara Elizabeth Amerylle, joka kuoli muutama päivä Freyan syntymän jälkeen, ja hän on kiinnostunut hiljattain kuolleen ystävänsä Freyalle jättämästä medaljongista, johon oli kaiverrettu SEA. Vanhemmiltaan tiedustelemalla Danny saa selville, että Sara oli jotain kaupungin prostituoitu vuosia sitten ja että hän oli Freyan biologinen äiti, joka kuoli yrittäessään synnyttää itse hylätyssä talossa. Samaan aikaan Trevor karkaa jälki-istunnosta, varastaa toisen auton ja haavoittaa vakavasti kaupan myyjää aseellisessa ryöstössä. Trevor palaa kaupunkiin niin pitkäksi aikaa, että hän tapaa Freyan hylätyssä talossa ja saa tietää, että tämä on raskaana. Poliisi saapuu Trevorin piilopaikalle, mutta Danny varoittaa häntä, ja Trevor pääsee pakenemaan. Poliisi ajaa hänen autonsa tieltä takaa-ajon aikana, ja Trevor kuolee seuraavana päivänä. Freya katoaa ja kärsii myöhemmin keskenmenosta ja hypotermiasta, kunnes Danny löytää hänet hylätystä talosta ja vie hänet sairaalaan. Epäröiden Danny paljastaa Freyan äidin henkilöllisyyden. Kun Freya tajuaa, millainen leima häntä nyt leimaa, hän päättää lähteä yöjunalla kaupunkiin. Asemalla Danny antaa Freyalle elämänsä säästöt, jotta hän voisi elättää itsensä, ja saattaa hänet pois lupaamalla ystävyyden toisilleen ja pitää yhteyttä. Myöhemmin Danny matkustaa heidän lempipaikalleen ja kaivertaa Freyan, Trevors ja oman nimensä kiveen, kun hänen aikuinen minänsä kertoo yleisölle, ettei hän enää koskaan nähnyt Freyaa.</w:t>
      </w:r>
    </w:p>
    <w:p>
      <w:r>
        <w:rPr>
          <w:b/>
        </w:rPr>
        <w:t xml:space="preserve">Esimerkki 1.541</w:t>
      </w:r>
    </w:p>
    <w:p>
      <w:r>
        <w:t xml:space="preserve">Fakta1: Beddoe asuu pienessä talossa, jossa on oranki, joka on nimetty ystävänsä Orville Boggsin ja äitinsä takana, Fakta2: Philo päättää lähteä Lynnin kotiin Denveriin, Fakta3: Sekä upseeri että lesket saavat tietää Philon matkasta Coloradoon, Fakta4: Orville ja Clyde seuraavat Philoa Denveriin, Fakta5: mies, jolla on rahaa tappelun jälkeen, yrittää Philon teurastamoon.</w:t>
      </w:r>
    </w:p>
    <w:p>
      <w:r>
        <w:rPr>
          <w:b/>
        </w:rPr>
        <w:t xml:space="preserve">Tulos</w:t>
      </w:r>
    </w:p>
    <w:p>
      <w:r>
        <w:t xml:space="preserve">Philo Beddoe on rekkakuski, joka asuu San Fernando Valleyssa. Hän asuu ystävänsä Orville Boggsin ja äitinsä talon takana pienessä talossa, jossa asuu Clyde-niminen oranki. Philo tienaa rahaa sivutoimisesti nyrkkeilyottelijana; häntä verrataan usein legendaariseen ottelijaan nimeltä Tank Murdock. Eräänä iltana Philo ihastuu Lynn HalseyTayloriin, aloittelevaan kantrilaulajattareen, jonka hän tapaa Palomino Clubilla, paikallisessa honkytonk-klubissa. Suhde näyttää sujuvan hyvin, kunnes eräänä päivänä Lynn ja hänen asuntoautonsa katoavat asuntovaunualueelta. Philo uskoo rakastuvansa Lynniin ja päättää lähteä Lynnin kotiin Denveriin, Coloradoon. Matkan varrella hän törmää moottoripyöräjengiin nimeltä The Black Widows, joka saa Philon vihat niskaansa sen jälkeen, kun kaksi jengin jäsentä loukkaa häntä ja Clydea liikennevaloissa. Philo ajaa heidät takaa ja ottaa heidän pyöränsä, jotka hän maalaa uudelleen, korjaa ja myy eteenpäin, ja jokainen heidän kostoyrityksensä johtaa katastrofiin. Philo saa osakseen myös LAPD:n poliisin Putnamin vihan, jonka kanssa hän joutuu tappeluun Palominossa. Sekä konstaapeli että lesket saavat tietää Philon matkasta Coloradoon ja lähtevät etsimään häntä. Orville ja Clyde seuraavat Philoa Denveriin, ja matkalla he tapaavat Echo-nimisen naisen, josta tulee Orvillen tyttöystävä. He tienaavat matkan varrella rahaa varaamalla Philolle otteluita. Teurastamossa käydyn tappelun jälkeen mies, jolla rahat ovat, yrittää huijata Philoa. Echo ampuu kaksi laukausta 38-kaliiperisella, ja mies luovuttaa rahat. Lynn tietää, että Philo on tullut etsimään häntä, ja auttaa Mustia leskiä houkuttelemaan miehen ansaan. Philo näkee Lynnin ja yrittää puhua hänelle, mutta joutuu leskien piirittämäksi. Hän onnistuu taistelemaan useimpia vastaan, kunnes Orville puuttuu asiaan. Hän käyttää roska-autoa, jossa on roskakorinostin, ja kaataa kaikki moottoripyörät auton perään. Lesket hyökkäävät roska-auton kimppuun, mutta Orville pääsee pakoon. Philo, Echo ja Orville pakenevat. Philo löytää lopulta Lynnin, joka paljastaa hänelle todellisen luonteensa. Lynnin tunteettomuudesta loukkaantuneena Philo sanoo olevansa ainoa tarpeeksi tyhmä, joka haluaa viedä Lynnin sänkyä pidemmälle. Lynn puhkeaa raivokohtaukseen ja lyö Philoa toistuvasti, kunnes romahtaa itkuun. Orville saa tietää, että alueella asuva Tank Murdock on valmis jäämään eläkkeelle vielä yhden tappelun jälkeen. Orville tekee järjestelyt, ja Philo kohtaa iäkkään vihollisensa. Ottelun aikana yleisö, joka aluksi kannatti Murdockia, alkaa solvata häntä, ja jotkut murisevat, että Philosta tulee seuraava Murdock. Philo laskee suojauksensa ja antaa Murdockille tahallaan selvän lyönnin, joka kaataa Philon. Murdock, joka on saanut yleisön arvostuksen takaisin, saa jäädä tappiotta eläkkeelle. Clyde, Orville ja Echo lähtevät kotiin seuraavana päivänä.</w:t>
      </w:r>
    </w:p>
    <w:p>
      <w:r>
        <w:rPr>
          <w:b/>
        </w:rPr>
        <w:t xml:space="preserve">Esimerkki 1.542</w:t>
      </w:r>
    </w:p>
    <w:p>
      <w:r>
        <w:t xml:space="preserve">Fakta1: Fakta2: elokuvassa kerrotaan päiväkirjan sivujen kautta hänen ja toveriensa traumaattiset kokemukset sotavangeina Kinkasekin sotavankileirillä, Fakta3: elokuva vilkkuu leirin tarinan ja Wheelerin perhe-elämän välillä ennen ja jälkeen sodan sekä eloonjääneiden haastattelujen välillä, joissa kerrotaan näkökulmia Wheelerin kuvailemiin tapahtumiin, Fakta4: päähenkilö kuvataan tärkeimpänä syynä sekä fyysisesti että psyykkisesti, Fakta5: muut brittiläiset sotavangit selviytyivät tärkeimpänä syynä.</w:t>
      </w:r>
    </w:p>
    <w:p>
      <w:r>
        <w:rPr>
          <w:b/>
        </w:rPr>
        <w:t xml:space="preserve">Tulos</w:t>
      </w:r>
    </w:p>
    <w:p>
      <w:r>
        <w:t xml:space="preserve">Majuri Ben Wheeler oli kanadalainen lääkäri, joka komennettiin Singaporeen, kun japanilaiset pakottivat britit antautumaan ehdoitta vuonna 1942. Elokuvassa kerrotaan hänen päiväkirjansa sivujen kautta hänen ja hänen toveriensa traumaattisista kokemuksista sotavankina Kinkasekin sotavankileirillä, joka oli kaivostyöleiri Pohjois-Taiwanissa. Tarina kerrotaan kahdesta näkökulmasta: Donald Sutherland kertoo Ben Wheelerin päiväkirjasta, johon liittyy dramatisoituja kohtauksia leirin elämästä ja arkistomateriaalia siihen liittyvistä tapahtumista, ja tohtori Wheelerin elossa olevien sotavankitovereiden eloisat henkilökohtaiset tarinat. Elokuvassa vaihdellaan leirin tarinan ja Wheelerin perhe-elämän välillä ennen ja jälkeen sodan sekä eloonjääneiden haastattelujen välillä, joissa annetaan näkökulmia tohtori Wheelerin kuvaamiin tapahtumiin. Tohtori Wheeler on päähenkilö, joka esitetään tärkeimpänä syynä siihen, että muut brittiläiset sotavangit selvisivät hengissä sekä fyysisesti että henkisesti. Tätä vahvistaa hänen kirjoituksissaan esiintyvä kaiken kattava huolenpito miehistään, lukuun ottamatta hänen rakkauttaan ja kaipuutaan vaimoonsa ja perheeseensä. Todisteita uroteoista, myötätunnosta ja epäitsekkyydestä antavat runsaasti myös haastateltavat, jotka kaikki olivat hänelle elämänsä velkaa. Vaikka japanilaiset vangitsijat ovat epäilemättä julmia ja nöyryyttäviä vastapuolia, elokuva ei demonisoi heitä. Itse asiassa viimeinen haastateltava antaa oivaltavia paljastuksia siitä, miten hän ja hänen toverinsa suhtautuivat vangitsijoihinsa ja miten hänen kokemuksensa vaikuttivat hänen elämäänsä.</w:t>
      </w:r>
    </w:p>
    <w:p>
      <w:r>
        <w:rPr>
          <w:b/>
        </w:rPr>
        <w:t xml:space="preserve">Esimerkki 1.543</w:t>
      </w:r>
    </w:p>
    <w:p>
      <w:r>
        <w:t xml:space="preserve">Fakta1: mies, joka tunnetaan vain nimellä Virginian, on karjatilan työnjohtaja Box H Ranchilla lähellä Medicine Bowia, Fakta2: Fakta3: Molly Wood saapuu kaupunkiin, Fakta4: Steve vaikka varoitti jatkaa Virginianin jengin kanssa, Fakta5: Trampas tulee kaupunkiin kostamaan.</w:t>
      </w:r>
    </w:p>
    <w:p>
      <w:r>
        <w:rPr>
          <w:b/>
        </w:rPr>
        <w:t xml:space="preserve">Tulos</w:t>
      </w:r>
    </w:p>
    <w:p>
      <w:r>
        <w:t xml:space="preserve">Mies, joka tunnetaan vain nimellä Virginian Gary Cooper, on karjatilan työnjohtaja Box H Ranchilla lähellä Medicine Bowia, Wyomingissa. Medicine Bow'n saluunassa hän ja karjavaras Trampas Walter Huston kilpailevat baarityttön huomiosta; kun Trampas loukkaa häntä, Virginian vetää aseen esiin ja käskee häntä hymyilemään. Pian tämän jälkeen kaupunkiin saapuu Molly Wood Mary Brian, uusi opettaja Vermontista. Virginialainen ja kulkuri nimeltä Steve Richard Arlen kilpailevat tytön huomiosta, mutta tyttö valitsee lopulta jälkimmäisen. Koska Steve oli kuitenkin hänen lapsuudenystävänsä, Virginian antaa tälle töitä maatilalla. Molly on tyytymätön Virginian väkivaltaiseen luonteeseen ja yrittää muuttaa häntä, mutta ei onnistu siinä. Sillä välin Steve ja Virginialainen nauttivat yhdessä kepposista ja vaihtavat vauvoja kastetilaisuudessa; he myös soittavat viiriäispuheluita salaisia viestejä varten. Steve kuitenkin joutuu Trampan jengin jäseneksi. Vaikka Virginian varoittaa, ettei siitä seuraa mitään hyvää, Steve jatkaa jengin mukana. Kun he miinus Trampas varastavat karjaa Box H Ranchilta, Virginian joutuu hirttämään kaikki osalliset, myös Steven. Virginialainen vannoo kostoa Trampasille, joka pakotti hänet tähän. Molly inhoaa Virginian sydämettömyyttä ja jättää hänet. Kun Trampas kuitenkin ampuu häntä selkään, Molly päättää hoitaa häntä, ja he rakastuvat yhä enemmän; lopulta he päättävät mennä naimisiin. Heidän hääpäivänään Trampas palaa kaupunkiin kostamaan ja haastaa Virginian ampumavälikohtaukseen. Virginialainen vetää nopeasti kuusihaulikkonsa esiin ja tappaa rosvon kaduilla. Sen jälkeen hän menee naimisiin Mollyn kanssa, ja he valmistautuvat avaamaan oman tilan.</w:t>
      </w:r>
    </w:p>
    <w:p>
      <w:r>
        <w:rPr>
          <w:b/>
        </w:rPr>
        <w:t xml:space="preserve">Esimerkki 1.544</w:t>
      </w:r>
    </w:p>
    <w:p>
      <w:r>
        <w:t xml:space="preserve">Fakta1: Haynes palaa Vien-Tienin kaupunkiin viimeisimmästä viidakkoretkestä, Fakta2: Fakta3: Tiger ja Bobby vievät vangittuja eläimiä jokea pitkin lähetettäväksi Bobbyn isälle, Fakta4: Bobby ja De Sylva purjehtivat Tyynenmeren poikki samalla laivalla, Fakta5: Bobby rauhoittelee Bobbya palaamalla hänen kanssaan Toyoon.</w:t>
      </w:r>
    </w:p>
    <w:p>
      <w:r>
        <w:rPr>
          <w:b/>
        </w:rPr>
        <w:t xml:space="preserve">Tulos</w:t>
      </w:r>
    </w:p>
    <w:p>
      <w:r>
        <w:t xml:space="preserve">Tiger Haynes pyydystää elääkseen villieläimiä, ja hänen kasvoillaan on arvet vaarallisesta ammatistaan. Hän välittää elämässä vain yhdestä asiasta: rakkaasta tyttärestään Toyosta. Kun hän palaa VienTienin kaupunkiin viimeisimmältä viidakkoretkeltään, Toyo kertoo hänelle, että hän ja Bobby Bailey, Tigerin parhaimpiin asiakkaisiin kuuluvan amerikkalaisen sirkusyrittäjän poika, ovat rakastuneet ja kihloissa. Tiikeri vastustaa aluksi liittoa, mutta antaa heille siunauksensa sen jälkeen, kun Bobby suojelee tyttöä irti päässyttä tiikeriä. Tiger ja Bobby vievät vangitut eläimet jokea pitkin Bobbyn isälle lähetettäväksi. Matkalla Bobby ihastuu viehättävään Madame de Sylvaan. Kun Bobby esittelee Tigerin hänelle, he suhtautuvat toisiinsa kiihkeällä vihalla. Tiger vie Bobbyn pois laivalta saadakseen hänet pois naisen luota. Odottaessaan eläimiä kuljettavaa proomua hän selittää, että Madame de Sylva on Toyon äiti. Hän karkasi, kun Toyo oli vasta vauva. Kauhistuneena Bobby panee Tigerin lupaamaan, että koko tapaus pidetään salassa. Kun he saapuvat satamaan, Tiger on huolissaan, koska Bobby ja de Sylva purjehtivat Tyynenmeren yli samalla laivalla. Bobby rauhoittelee häntä sen sijaan palaamalla hänen kanssaan Toyon luo. Madame de Sylva saapuu kuitenkin yllättäen, ja pahaa aavistamaton Toyo toivottaa hänet tervetulleeksi. De Sylva yrittää kaikin naisellisin keinoin houkutella Bobbyn pois tyttärensä luota. Kun Toyo kuulee totuuden vanhempiensa kiivaassa riidassa, hän kertoo Bobbylle haluavansa vain, että tämä on onnellinen. Tämä vapauttaa Bobbyn vanhemman naisen lumoista. Tiikeri avaa salaa vanhan gorillan häkin, joka muistaa yhä, että De Sylva on kohdellut häntä kaltoin kauan sitten. Vihjaillaan, että kohtalokas nainen tapetaan. Kun Toyo ja Bobby tulevat ulos katsomaan, mitä on tekeillä, Tiger ryntää De Sylvan huoneeseen ja loukkaantuu vakavasti. Sen jälkeen Tiger katsoo haavojensa vakavuutta salaten, kuinka Padre vihkii nuoren parin.</w:t>
      </w:r>
    </w:p>
    <w:p>
      <w:r>
        <w:rPr>
          <w:b/>
        </w:rPr>
        <w:t xml:space="preserve">Esimerkki 1.545</w:t>
      </w:r>
    </w:p>
    <w:p>
      <w:r>
        <w:t xml:space="preserve">Fakta1: arkeologinen retkikunta johti Sir Joseph Whemple löytää muinaisen egyptiläisen ylipappi nimeltä muumio, Fakta2: Imhotep oli kääritty kuin perinteinen muumio, Fakta3: Joseph 's avustaja Ralph Norton Vaikka avaa sen Muller 's varoitus, Fakta4: Imhotep 's hirvittävä kuolema oli rangaistus pyhäinhäväistyksestä, Fakta5: Frank kehotuksesta kehottaa puheluita, kun taas käärö Thoth edelleen polttaa Muller</w:t>
      </w:r>
    </w:p>
    <w:p>
      <w:r>
        <w:rPr>
          <w:b/>
        </w:rPr>
        <w:t xml:space="preserve">Tulos</w:t>
      </w:r>
    </w:p>
    <w:p>
      <w:r>
        <w:t xml:space="preserve">Vuonna 1921 Sir Joseph Whemple Arthur Byronin johtama arkeologinen tutkimusretkikunta löytää muinaisen egyptiläisen ylipapin Imhotep Boris Karloffin muumion. Kun Whemplen ystävän, tohtori Mullerin Edward Van Sloanin suorittama muumion tarkastus paljastaa, että sisäelimiä ei ollut poistettu, Muller päättelee, että vaikka Imhotep oli kääritty perinteisen muumion tavoin, hänet oli haudattu elävältä. Imhotepin kanssa haudattiin myös arkku, jossa oli kirous. Mullerin varoituksesta huolimatta Sir Josephin avustaja Ralph Norton Bramwell Fletcher avaa sen. Hän lukee ääneen muinaisen elämää antavan käärön, Thotin käärön. Imhotep nousee ja pakenee käärön kanssa. Norton tulee hulluksi. Kymmenen vuotta myöhemmin Imhotep naamioituu moderniksi egyptiläiseksi nimeltä Ardath Bey. Hän kutsuu Sir Josephin pojan Frank David Mannersin ja professori Pearson Leonard Mudien luokseen ja näyttää heille, mistä kaivaa prinsessa Ankhesenamon hauta. Löydettyään haudan arkeologit esittelevät sen aarteet Kairon museolle ja kiittävät Beytä siitä, että hän on mahdollistanut heidän löytönsä. Lisäksi paljastuu, että Imhotepsin hirvittävä kuolema oli rangaistus pyhäinhäväistyksestä: hän yritti herättää henkiin kielletyn rakastajattarensa, prinsessa Ankhesenamon. Imhotep kohtaa pian Helen Grosvenor Zita Johannin, puoliksi egyptiläisen naisen, joka muistuttaa hämmästyttävän paljon prinsessaa. Hän uskoo naisen olevan Ankhesenamonin jälleensyntymä ja yrittää tappaa hänet aikomuksenaan muumioida hänet, herättää hänet henkiin ja tehdä hänestä lopulta morsiamensa. Tyttö pelastuu, kun hän muistaa menneen elämänsä ja rukoilee jumalatar Isistä pelastamaan hänet. Isiksen patsas nostaa kätensä ja lähettää valonsäteen, joka sytyttää Thotin käärön tuleen. Tämä rikkoo loitsun, joka oli antanut Imhotepille kuolemattomuuden, ja saa hänet murenemaan tomuksi. Tohtori Mullerin kehotuksesta Frank kutsuu Helenin takaisin elävien maailmaan samalla kun Thotin käärö jatkaa palamistaan.</w:t>
      </w:r>
    </w:p>
    <w:p>
      <w:r>
        <w:rPr>
          <w:b/>
        </w:rPr>
        <w:t xml:space="preserve">Esimerkki 1.546</w:t>
      </w:r>
    </w:p>
    <w:p>
      <w:r>
        <w:t xml:space="preserve">Fakta1: parhaat ystävät matkustavat Yhdysvaltoihin osallistuakseen vuosittaiseen San Diego Comic-Con Internationaliin ja tehdäkseen road tripin Amerikan lounaisosissa vieraillakseen UFO-perinteelle merkittävissä paikoissa, Fakta2: kuljettaja osoittautuu ulkomaalaiseksi nimeltä, Fakta3: Clive pyörtyy, mutta Graeme suostuu auttamaan Paulia, Fakta4: Paul käyttää parantavaa voimaa parantaakseen Ruthin sokeutuneen silmän, Fakta5: ryhmä saapuu Taran omistamaan taloon.</w:t>
      </w:r>
    </w:p>
    <w:p>
      <w:r>
        <w:rPr>
          <w:b/>
        </w:rPr>
        <w:t xml:space="preserve">Tulos</w:t>
      </w:r>
    </w:p>
    <w:p>
      <w:r>
        <w:t xml:space="preserve">Graeme Willy ja Clive Gollings ovat brittiläisiä sarjakuvaharrastajia ja parhaita ystäviä, jotka matkustavat Yhdysvaltoihin osallistuakseen vuosittaiseen San Diegon ComicCon International -tapahtumaan ja tehdäkseen road tripin Yhdysvaltain lounaisosissa vieraillakseen ufotarinoiden kannalta merkittävillä paikoilla. Ajaessaan öisellä autiomaatiotiellä Graeme ja Clive huomaavat, että auto ajaa epäsäännöllisesti ja kaatuu sen jälkeen, kun heillä on ollut jännittynyt tilanne muutamien punaniskojen kanssa ruokalassa. He pysähtyvät tutkimaan asiaa ja tarjoavat apua kuljettajalle, joka osoittautuu Paul-nimiseksi avaruusolennoksi. Clive pyörtyy, mutta Graeme suostuu auttamaan Paulia ja antaa hänelle kyydin. Myöhemmin Yhdysvaltain salaisen palvelun erikoisagentti Zoil saapuu kolaripaikalle ja ilmoittaa näkymättömälle naispuoliselle esimiehelleen, Big Guylle, että hän lähestyy Paulia. Hän lähettää kaksi taitamatonta alokasta, Haggardin ja OReillyn, auttamaan Zoilia. Graeme, Clive ja Paul leiriytyvät asuntoautoparkkiin, jota pyörittää kaksi kristillistä fundamentalistia, yksisilmäinen Ruth Buggs ja hänen isänsä Moses. Kun Ruth seuraavana päivänä löytää Paulin, kolmikon on pakko ottaa hänet mukaansa. Erään riidan aikana Paul saa Ruthin kyseenalaistamaan uskomuksensa. Myöhemmin Paul käyttää parantavaa voimaansa parantaakseen Ruthin sokeutuneen silmän. Karkurit pysähtyvät baariin ja Ruth yrittää soittaa Moosekselle, mutta Zoil sieppaa puhelun. Kuppilan punaniskat käyvät hänen kimppuunsa, ja siitä seuraa baaritappelu. Ryhmä pakenee, kun Paul pelottaa punaniskat pyörtymään. Myöhemmin toisella asuntovaunualueella agentti Zoil kuulustelee Ruthia, mutta hän väittää, ettei tiedä mitään yksisilmäisestä tytöstä tai kahdesta brittinörtistä. Vapautettuna Graeme ja hän hakevat Cliven ja Paulin, jotka pakenevat täpärästi Haggardia ja OReillyä. Turhautuneena Zoil käskee Haggardia ja OReillyä palaamaan tukikohtaan, mutta he menevät hänen selkänsä takana ja vaativat saada muukalaisen kiinni omin päin. Ryhmä saapuu pian taloon, jonka omistaa Tara, joka pelasti Paulin, kun tämä syöksyi Maahan 60 vuotta sitten, ja joka vahingossa tappoi koiransa, jonka mukaan Paul oli saanut nimensä, onnettomuudessa, ja joka on viettänyt elämänsä hylkiönä, koska kukaan ei ole uskonut hänen tarinaansa. Kun hän keittää teetä vierailijoilleen, Haggard, OReilly ja Zoil piirittävät talon. Pakenijat pakenevat, mutta OReilly ampuu heitä kohti, sytyttää kaasun Taran hellasta ja tuhoaa hänen talonsa. OReilly ilmeisesti kuolee räjähdyksessä. Haggard ajaa takaa ja saavuttaa asuntoauton. Arviointivirheen vuoksi Haggard ajaa jyrkänteeltä ja kuolee. Zoil rauhoittelee Iso-Miehelle, että hän saa Paulin tunnin sisällä, mutta tämä on kyllästynyt odottamaan ja ilmoittaa Zoilille, että hän on määrännyt sotilaallisen vastaiskun. Paul, Graeme, Clive, Ruth ja Tara saapuvat Devils Towerin kansallismuistomerkille, jossa he sytyttävät ilotulitteita merkiksi Paulin emoalukselle. Yhtäkkiä paikalle saapuu helikopteri, jossa on agentteja ja Big Guy. Zoil ilmestyy paikalle ja aloittaa välienselvittelyn, jossa hän tekee agentit toimintakyvyttömiksi, mutta Iso mies haavoittaa häntä. Salaa Zoil on Paulin ystävä ja yritti auttaa häntä pakenemaan muukalaisen vangitsemisen varjolla. Ryhmä taistelee Big Guyta vastaan ja Tara tyrmää hänet. Moses saapuu yllättäen paikalle ja ampuu haulikollaan tarkoituksenaan tappaa Paul, mutta Graeme hyppää Paulin ja Ruthin eteen ja haavoittuu kuolettavasti. Paul käyttää jälleen kerran parantavia voimiaan ja herättää Graemen henkiin itselleen aiheutuvasta vaarasta huolimatta. Graeme ja Ruth tunnustavat tunteensa toisiaan kohtaan ja suutelevat, mutta sitten Big Guy palaa tajuihinsa ja uhkaa ryhmää aseella. Juuri kun Big Guy on aikeissa tappaa heidät, hänet murskaa yhtäkkiä saapuva avaruusalus. Paul hyvästelee ystävänsä, mutta ennen kuin hän lähtee, hän tarjoaa Taralle mahdollisuutta lähteä mukaansa ja lupaa antaa tälle uuden elämän pilattuaan hänen lapsuutensa ja tapettuaan vahingossa hänen koiransa. Avaruusolennot lähtevät kotiin, kun ihmiset vilkuttavat heille hyvästejä. Kaksi vuotta myöhemmin Graeme, Clive, Ruth, Zoil ja OReilly, jotka selvisivät räjähdyksestä, ovat toisessa ComicConissa, jossa Graeme ja Clive mainostavat Paul-romaaniaan, joka on heidän bestsellerinsä.</w:t>
      </w:r>
    </w:p>
    <w:p>
      <w:r>
        <w:rPr>
          <w:b/>
        </w:rPr>
        <w:t xml:space="preserve">Esimerkki 1.547</w:t>
      </w:r>
    </w:p>
    <w:p>
      <w:r>
        <w:t xml:space="preserve">Fakta1: ainoa tapa rikastua ilman kovaa työtä on mennä naimisiin varakkaan tytön kanssa, Fakta2: rikas tyttö saapuu naapurustoon, Fakta3: Ritu tuli kaupunkiin selvittämään veljen tappajia, Fakta4: Ritun veli kuoli Ritun veljen ystävän kanssa, Fakta5: salaisuus, että veli ja ystävä olivat yhteydessä Zikomoon ennen kuin Ritu löysi hänet.</w:t>
      </w:r>
    </w:p>
    <w:p>
      <w:r>
        <w:rPr>
          <w:b/>
        </w:rPr>
        <w:t xml:space="preserve">Tulos</w:t>
      </w:r>
    </w:p>
    <w:p>
      <w:r>
        <w:t xml:space="preserve">Pankaj Sharman Joshia, Sameer Tusshar Kapooria, Martand Rajpal Yadavia ja Gautam Kunal Khemua yhdistää kunnianhimoinen pyrkimys menestyä elämässä mahdollisimman vähällä vaivalla. Jokainen yrittää löytää oikotien menestykseen, mutta päätyy lopulta entistä syvempiin vaikeuksiin. Tilanne pahenee, kun nämä neljä päättävät ryhtyä epätoivoisiin toimiin lopettaakseen kurjuutensa lopullisesti. He uskovat, että ainoa tapa rikastua ilman kovaa työtä on naida rikas tyttö. Onneksi heidän naapurustoonsa saapuu rikas tyttö Ritu Tanushree Dutta. Kaikki neljä lähtevät omien suunnitelmiensa mukaan naimisiin hänen kanssaan, mutta lopulta he saavat selville järkyttävän totuuden. Ritu tuli kaupunkiin selvittämään veljiensä murhaajia. Kaikki neljä yrittävät tehdä vaikutuksen Rituun, mutta sillä välin he saavat selville, että Ritun veli kuoli yhdessä Ritun veljen toisen ystävän kanssa. He yrittävät kovasti ja lopulta Pankaj päättää naida Ritun. Pian ennen avioliittoa Ritu saa selville salaisuuden, että Panjankin veli ja hänen ystävänsä olivat yhteydessä pahamaineiseen jengijohtaja Zikomoon. Myös Ritu huomaa, että nämä neljä bluffasivat koko ajan vain tehdäkseen vaikutuksen häneen, joten hän alkaa vältellä heitä. Eräänä päivänä Zikomo löytää heidät ja sieppaa Ritun ja hänen perheenjäsenensä. Hän paljastaa olevansa todellinen tappaja ja tunnustaa tappaneensa Rahulin ja Jayn. Hän pyytää heitä luovuttamaan Dholin, jos he haluaisivat nähdä hänet elossa, mutta Ritus perheenjäsenet eivät tiedä mistään Dholista. Seuraa todellinen komediataistelu ja Zikomo kuolee elokuvan lopussa itsestään räjähdyksessä. Ritu luovuttaa Dholin ja kun he neljä heittävät Dholin, he löytävät sen täynnä rahaa. Zikomo oli siis rahan eikä Dholin perässä. He ottavat rahat ja elokuva päättyy.</w:t>
      </w:r>
    </w:p>
    <w:p>
      <w:r>
        <w:rPr>
          <w:b/>
        </w:rPr>
        <w:t xml:space="preserve">Esimerkki 1.548</w:t>
      </w:r>
    </w:p>
    <w:p>
      <w:r>
        <w:t xml:space="preserve">Fakta1: Fakta2: Kannada-psykodraama, joka perustuu tosielämän tapaustutkimuksiin Pai-pariskunnasta: Fakta3: ahdistava isä vaatii myötäjäisiä, Fakta4: Shruthi ihastuu maaseudun vapaaehtoisjärjestön johtajaan, Fakta5: psykiatri elokuvassa edustaa tuottajia ja tarjoaa sosiologista kritiikkiä tapahtumille.</w:t>
      </w:r>
    </w:p>
    <w:p>
      <w:r>
        <w:rPr>
          <w:b/>
        </w:rPr>
        <w:t xml:space="preserve">Tulos</w:t>
      </w:r>
    </w:p>
    <w:p>
      <w:r>
        <w:t xml:space="preserve">Kannada-psykodraama, joka perustuu Pai-pariskunnan, psykiatrien ja elokuvan tuottajien tositapahtumiin. Usha Shruthi, eläkkeellä olevan opettajan tytär, kieltäytyy yhdysvaltalaisen edistyksellisen insinöörin avioliittokirjeestä yliopistokollegansa Vikas Srikantin hyväksi. Vikas hylkää Ushan, kun tämän ahdistava isä vaatii myötäjäisiä, joita Usha ei pysty maksamaan. Psykiatrisen hoidon jälkeen Usha liittyy maaseudun vapaaehtoisjärjestöön, jonka johtajaan Francis Suresh Heblikariin hän ihastuu. Hänen toisen rakastajansa kuolema paikallisten juorujen saatua uskonnollisia sävyjä aiheuttaa uuden psykologisen kriisin. Elokuvan psykiatri Girish Karnad, joka edustaa tuottajia, esittää sosiologista kritiikkiä tapahtumista.</w:t>
      </w:r>
    </w:p>
    <w:p>
      <w:r>
        <w:rPr>
          <w:b/>
        </w:rPr>
        <w:t xml:space="preserve">Esimerkki 1.549</w:t>
      </w:r>
    </w:p>
    <w:p>
      <w:r>
        <w:t xml:space="preserve">Fakta1: Fakta2: Tytöt ensimmäisenä päivänä oppivat pelin tag-koulussa, Fakta3: Professori pidätetään tyttöjen luomisesta, Fakta4: Jojon aivot ovat muuttuneet Chemical X:n räjähdyksen seurauksena, mikä antaa hänelle superälykkyyden, Fakta5: Jojo käyttää uutta konetta ruiskuttaakseen heille Chemical X:ää.</w:t>
      </w:r>
    </w:p>
    <w:p>
      <w:r>
        <w:rPr>
          <w:b/>
        </w:rPr>
        <w:t xml:space="preserve">Tulos</w:t>
      </w:r>
    </w:p>
    <w:p>
      <w:r>
        <w:t xml:space="preserve">Professori Utonium luo sekoituksen sokeria, mausteita ja kaikkea kivaa siinä toivossa, että hän saisi aikaan täydellisen pikkutytön, joka parantaisi rikollisuuden ja epäoikeudenmukaisuuden vaivaamaa Townsvilleä. Hänen laboratorioapulaisensa, tuhoisa simpanssi Jojo, tönäisee häntä, jolloin hän vahingossa rikkoo ja kaataa Kemikaali X:ää sisältävän pullon sekoitukseen, joka räjähtää Jojon kasvoihin. Koe onnistuu, ja siitä syntyy kolme pientä tyttöä, jotka professori nimeää Blossomiksi, Bubblesiksi ja Buttercupiksi. Hän huomaa myös, että tytöt ovat saaneet supervoimia lisätyn Chemical X:n ansiosta. Huolimatta siitä, että tytöt ovat holtittomasti käyttäneet voimiaan, he kaikki rakastavat toisiaan välittömästi perheenä. Ensimmäisenä koulupäivänään tytöt oppivat tuntemaan leikin, jota he alkavat leikkiä keskenään, mikä muuttuu nopeasti tuhoisaksi, kun he käyttävät voimiaan. Tytöt vievät leikkinsä keskustaan ja aiheuttavat vahingossa valtavaa vahinkoa kaupungille, kunnes professori rauhoittaa heidät. Seuraavana päivänä Townsvillen asukkaat kohtelevat tyttöjä hylkiöinä aiheuttamansa tuhon vuoksi, ja professori pidätetään tyttöjen luomisesta. Tytöt tajuavat, että voimiensa käyttäminen uudelleen vain suututtaisi kaupunkilaisia entisestään, ja yrittävät lähteä koulusta kotiin jalan. He eksyvät kujalle ja joutuvat Gangreen-jengin väijytykseen, mutta heidät pelastaa Jojo, jonka aivot ovat muuttuneet Chemical X:n räjähdyksen seurauksena, mikä antaa hänelle superälykkyyden. Jojo suunnittelee kaupungin hallintaa ja saa tyttöjen sympatian sanomalla, että häntä vihataan myös hänen voimiensa vuoksi. Jojo suostuttelee tytöt auttamaan häntä rakentamaan laboratorion ja Chemical X:llä toimivan koneen, jonka hän väittää ansaitsevan kaupungin kiintymyksen. Jojo palkitsee tytöt matkalla paikalliseen eläintarhaan, jossa hän istuttaa salaa pieniä kuljetuslaitteita kaikkiin kädellisiin. Sinä yönä Jojo kuljettaa kädelliset laboratorioonsa ja ruiskuttaa uuteen koneeseensa Chemical X:ää, jolloin niistä tulee hänen kaltaisiaan pahoja mutantti-kädellisiä. Seuraavana aamuna, kun professori on päässyt vankilasta, tytöt näyttävät hänelle kaiken tekemänsä hyvän, mutta huomaavat, että kädelliset hyökkäävät kaupunkiin. Jojo, joka nimeää itsensä uudelleen Mojo Jojoksi, julistaa tytöt julkisesti avustajikseen, mikä vahingoittaa heidän mainettaan entisestään ja kääntää jopa järkyttyneen professorin heitä vastaan. Lannistuneina tytöt karkottavat itsensä asteroidille ulkoavaruuteen. Mojo Jojo ilmoittaa aikovansa hallita planeettaa, mutta turhautuu, kun hänen kätyrinsä alkavat laatia omia suunnitelmiaan Townsvillen asukkaiden terrorisoimiseksi. Tytöt kuulevat kuohunnan avaruudesta, palaavat Maahan ja pelastavat kaupunkilaiset ja tajuavat, että he voivat käyttää voimiaan kädellisten torjumiseen. Kun Mojo on kukistanut armeijansa, hän ruiskuttaa itseensä Chemical X:ää ja kasvaa jättimäiseksi hirviöksi, joka voittaa tytöt kiihkeän taistelun jälkeen. Tytöt hylkäävät Mojon tarjouksen liittoutua heitä karttaneiden ihmisten kanssa ja työntävät hänet alas rappeutuneesta pilvenpiirtäjästä heti, kun professori saapuu paikalle Kemikaali X:n vastalääkkeen kanssa auttamaan tyttöjä. Mojo laskeutuu vastalääke X:n päälle, joka kutistaa hänet alkuperäiseen kokoonsa, kolhiintuneena ja lyötynä. Tytöt harkitsevat Antidote X:n käyttämistä voimiensa poistamiseen, koska he ajattelevat, että heidät hyväksyttäisiin tavallisina tyttöinä. Townsvillen asukkaat protestoivat, pyytävät anteeksi tyttöjen virhearviointia ja kiittävät heitä heidän sankarillisista teoistaan. Pormestarin vaatimuksesta tytöt suostuvat professorin luvalla käyttämään voimiaan Townsvillen puolustamiseen, ja heistä tulee kaupungin rakastettu rikollisuutta torjuva supersankarijoukkue, joka saa nimekseen Powerpuff Girls.</w:t>
      </w:r>
    </w:p>
    <w:p>
      <w:r>
        <w:rPr>
          <w:b/>
        </w:rPr>
        <w:t xml:space="preserve">Esimerkki 1.550</w:t>
      </w:r>
    </w:p>
    <w:p>
      <w:r>
        <w:t xml:space="preserve">Fakta1: Äiti-sarvikuono ohjeistaa lapsia menemään ulos ja pyydystämään jotain päivälliseksi, Fakta2: Äiti potkaisee häntä, jotta hän saisi ainakin jäniksen, Fakta3: Lennonjohtaja ja oppaat saavat hänet syöksymään maahan, Fakta4: Beaky onnistuu nappaamaan Bugsin kynsillä, Fakta5: jalat ponnahtavat ulos maasta.</w:t>
      </w:r>
    </w:p>
    <w:p>
      <w:r>
        <w:rPr>
          <w:b/>
        </w:rPr>
        <w:t xml:space="preserve">Tulos</w:t>
      </w:r>
    </w:p>
    <w:p>
      <w:r>
        <w:t xml:space="preserve">Sarjakuva alkaa, kun haikaraemo neuvoo lapsiaan menemään ulos ja pyydystämään jotain päivälliseksi. Kolme nousee ilmaan kuin suihkukoneet lentotukialuksesta. Yksi jää taakse, selkänsä kääntyneenä. Tämä on Beaky Buzzard Killer, joka on ujo, helposti hämmentyvä ja hieman hidas. Vastoin tahtoaan emo potkaisee sen ulos pesästä ja kehottaa sitä pyydystämään ainakin jäniksen. Beaky huomaa Vemmelsupin, ja kun hän on hiipinyt muutaman pilven ympäri saalistaan väijyen, hän lentää alas nappaamaan Vemmelsupin. Ötökkä tekee lennonjohtajan roolin ja ohjaa Beakyn alas, jolloin tämä tahallaan putoaa. Kun Bugs on hieman kiusannut ja temppuillut, alkaa takaa-ajo. Beaky onnistuu nappaamaan Bugsin kynsillään ja syöksyy pois. Bugs kutittaa korppikotkaa omalla pyrstösulmellaan, jolloin Bugs vapautuu ja putoaa. Maassa lepää kuolleen eläimen luuranko, ja kun Bugsin alapuoli on itse asiassa ajettu maahan, se häiritsee luita ja niiden ympärillä olevia luonnonkukkia. Ne kaikki laskeutuvat hänen yläpuoliskonsa ympärille, jolloin näyttää siltä, että jäännökset ovat hänen. Luullessaan olevansa kuollut Bugs nyyhkyttää Kauheaa, eikö olekin?", hän tunnustaa yleisölle Jerry Colonnin tapaan sivulauseessa. Kun Bugs näkee ne ja tuntee ne, hän nauraa helpotuksesta ja antaa ymmärtää, että hän tiesi koko ajan olevansa kunnossa. Kun Bugs vaeltaa porkkanasta nauttien, Beaky hyppää ulos ja nappaa hänet. Kamppailun jälkeen ne alkavat jitterbugata yhdessä. Bugs kysyy: "Miksi emme tee tätä useammin?" Beaky vastaa: "Tarkoitatko juuri sitä, mitä teimme tänään?". Tämä on lainaus kappaleen Why Dont We Do This More Often? ensimmäiseltä riviltä. Uppoamisen jälkeen Bugs päästää Beakyn pyörimään; buzzard pyörii kuin huippu luurangon yli, pyörähtää maahan ja päätyy itse samaan asentoon, jossa Bugs oli aiemmin. Hän huutaa Oh, MA! ja hänen äitinsä ilmestyy paikalle. Äiti-sarvikuono luulee aluksi, että Bugs on tehnyt Beakylle jotain. Bugs vakuuttaa äidille, että poika on kunnossa, ja vetää Beakyn ylös maasta. Kun äiti näkee, että Beaky on vahingoittumaton, se luopuu halustaan syödä Bugs ja julistaa hänet sankarikseen ja suutelee häntä. Punastunut Bugs imitoi Beakyn ujoutta ja hämmennystä.</w:t>
      </w:r>
    </w:p>
    <w:p>
      <w:r>
        <w:rPr>
          <w:b/>
        </w:rPr>
        <w:t xml:space="preserve">Esimerkki 1.551</w:t>
      </w:r>
    </w:p>
    <w:p>
      <w:r>
        <w:t xml:space="preserve">Fakta1: jengi suunnittelee uudenvuodenaaton ryöstön sotilasoperaation tarkkuudella, Fakta2: Fakta3: torni At räjäytetään tasan keskiyöllä, Fakta4: sisäpiirin miehet keräävät rahaa, Fakta5: Joshin kuljettama jäteauto ohittaa poliisin saartorajan.</w:t>
      </w:r>
    </w:p>
    <w:p>
      <w:r>
        <w:rPr>
          <w:b/>
        </w:rPr>
        <w:t xml:space="preserve">Tulos</w:t>
      </w:r>
    </w:p>
    <w:p>
      <w:r>
        <w:t xml:space="preserve">Danny Ocean Frank Sinatra ja Jimmy Foster Peter Lawford värväävät toisen maailmansodan veteraaneista koostuvan jengin ryöstämään viisi Las Vegasin kasinoa Sahara, Riviera, Wilbur Clarks Desert Inn, Sands ja Flamingo yhden yön aikana. Jengi suunnittelee uudenvuodenaaton ryöstön sotilasoperaation tarkkuudella. Josh Howard Sammy Davis Jr. ottaa töitä puhtaanapitotyöläisenä roska-auton kuljettajana, kun muut työskentelevät eri kasinoiden kartoittamiseksi. Sam Harmon Dean Martin viihdyttää erään hotellin loungeissa. Sähkönsiirtomastoon asetetaan räjähteitä, ja varasähköjärjestelmät kytketään salaa uudelleen jokaisessa kasinossa. Tasan keskiyöllä, kun kaikki Vegasin kasinot laulavat Auld Lang Syneä, torni räjäytetään ja Vegas pimenee. Varasähköjärjestelmät avaavat kassahäkit sen sijaan, että ne antaisivat virtaa hätävaloille. Sisämiehet hiipivät kassahäkkeihin ja keräävät rahat. He heittävät ryöstösaaliit hotellin roskakoriin, menevät takaisin sisälle ja sekoittuvat väkijoukkoon. Heti kun valot palaavat, varkaat kävelevät ulos kasinoista. Joshin ajama roska-auto poimii pussit ja kulkee poliisin saartoalueen läpi. Se näyttää sujuneen ongelmitta. Heidän sähköasentajansa Tony Bergdorf Richard Conte saa sydänkohtauksen keskellä Las Vegas Stripiä ja putoaa kuolleena. Tämä herättää poliisin epäilykset, ja he miettivät, onko sillä jokin yhteys. Uudistunut mafioso Duke Santos Cesar Romero tarjoutuu perimään kasinopomojen rahat takaisin vastiketta vastaan. Hän saa tietää Oceanin olevan kaupungissa ja tämän yhteydestä Fosteriin, joka on Duken morsiamen Ilka Chasen poika. Santos kokoaa palapelin, kun Bergdorfin ruumis saapuu ruumishuoneelle. Santos kohtaa varkaat ja vaatii puolet saaliista. Epätoivoissaan rahat piilotetaan Bergdorfin arkkuun, ja 10 000 dollaria varataan Bergdorfin leskelle Jean Willesille. Ryhmä suunnittelee ottavansa loput rahoista takaisin, eikä maksaisi Santosille mitään, kun arkku on kuljetettu San Franciscoon. Suunnitelma kariutuu, kun hautausurakoitsija suostuttelee Bergdorfin lesken järjestämään hautajaiset Las Vegasissa, jossa ruumis tuhkataan - ja kaikki rahat.</w:t>
      </w:r>
    </w:p>
    <w:p>
      <w:r>
        <w:rPr>
          <w:b/>
        </w:rPr>
        <w:t xml:space="preserve">Esimerkki 1.552</w:t>
      </w:r>
    </w:p>
    <w:p>
      <w:r>
        <w:t xml:space="preserve">Fakta1: Fakta2: kiero poliittinen pomo on päättänyt tukea uudistusehdokasta rakastuttuaan Ralphin tyttäreen: Fakta3: Paul siivoaa kaupunkia, Fakta4: Paulin pikkusisko on rakastunut Tayloriin, Fakta5: Ed ja Paul ovat eronneet Henryn sotkujen takia.</w:t>
      </w:r>
    </w:p>
    <w:p>
      <w:r>
        <w:rPr>
          <w:b/>
        </w:rPr>
        <w:t xml:space="preserve">Tulos</w:t>
      </w:r>
    </w:p>
    <w:p>
      <w:r>
        <w:t xml:space="preserve">Vääränlainen poliittinen pomo Paul Madvig on päättänyt tukea uudistusmielisen Ralph Henryn ehdokkuutta kuvernööriksi rakastuttuaan Ralphin tyttäreen Janetiin. Paulin oikea käsi, Ed Beaumont, pitää siirtoa suurena virheenä ja epäilee oikeutetusti Janetin motiiveja. Janet pelaa mukana vain Ralphin pyynnöstä; Paulin karkeus saa Janetin pois tolaltaan, ja hän tuntee suurta vetoa eklektisempään Ediin. Ed torjuu tytön lähentelyt vahvasta uskollisuudesta Paulia kohtaan. Harhainen Paul kerskuu, että Henry on käytännössä antanut hänelle avaimen taloonsa; Ed varoittaa häntä, että kyseessä on todennäköisesti lasiavain, joka voi särkyä milloin tahansa. Kun Paul kertoo gangsteri Nick Varnalle, että hän siivoaa kaupunkia eikä saa enää suojelua poliisilta, Ed huolestuu entisestään. Asiaa mutkistaa entisestään se, että Ralphin neerdowell-poika Taylor on Varnalle velkaa pelivelkoja, ja Paulin nuori sisko Opal on rakastunut Tayloriin. Kun Paul saa tietää asiasta, Opal pelkää, mitä hän tekee Taylorille. Ed löytää myöhemmin Taylorin elottoman ruumiin kadulta. Paul on Nicksin iloksi pääepäilty. Kun Nick kuulee, että Ed ja Paul ovat eronneet Henry-sotkun takia, hän yrittää värvätä Edin. Ed kieltäytyy, joten Nick antaa sadistisen kätyri Jeffin hakata häntä raa'asti toistuvasti kiduttaakseen häntä paljastamaan korruptiota koskevia yksityiskohtia Nickin hallitseman sanomalehden päätoimittajalle. Ed onnistuu pakenemaan ja joutuu sairaalaan. Kun Ed toipuu, hän kuulee, että Nick on löytänyt Taylor Henry Slossin murhan todistajan. Paul tuo Henryn toimistoonsa, mutta hänet ammutaan ennen kuin hän ehtii puhua. Tämän seurauksena Paul saa syytteen murhasta ja joutuu vankilaan. Ed löytää hieman humalaisen Jeffin baarista ja yrittää pumpata häneltä tietoja takahuoneessa. Kun he juovat, Ed kohottaa maljan: Heres looking at you. Juuri kun Jeff alkaa puhua, Nick ilmestyy paikalle ja käskee häntä tylysti olemaan hiljaa. Kun Ed riisuu Nickin aseista, kyllästynyt Jeff kuristaa pomonsa. Kun Jeff on lopettanut, Ed pyytää tarjoilijaa soittamaan poliisille Jeffin pidättämistä varten. Kun Ed on vihdoin arvannut, kuka tappoi Taylorin, hän suostuttelee piirisyyttäjä Farrin pidättämään Janetin. Kuten Ed oli toivonut, Ralph tunnustaa kamppailleensa Taylorin kanssa, jolloin tämä kaatui ja löi päänsä. Sen jälkeen Paul kuulee Janetin sanovan Edille rakastavansa häntä ja tietävänsä, että Janet rakastaa häntä. Koska Paul näkee, että se on totta, hän antaa parille siunauksensa, mutta ottaa kalliin kihlasormuksensa takaisin.</w:t>
      </w:r>
    </w:p>
    <w:p>
      <w:r>
        <w:rPr>
          <w:b/>
        </w:rPr>
        <w:t xml:space="preserve">Esimerkki 1.553</w:t>
      </w:r>
    </w:p>
    <w:p>
      <w:r>
        <w:t xml:space="preserve">Fakta1: Fakta2: Janine ja Molly katsovat epäilevästi epätodennäköistä suhdetta, Fakta3: Molly yrittää todistaa Jedin uskottomuuden viettelemällä hänet, Fakta4: Jed heitetään ulos Katen talosta, Fakta5: Janine alkaa mennä ulos Billin kanssa.</w:t>
      </w:r>
    </w:p>
    <w:p>
      <w:r>
        <w:rPr>
          <w:b/>
        </w:rPr>
        <w:t xml:space="preserve">Tulos</w:t>
      </w:r>
    </w:p>
    <w:p>
      <w:r>
        <w:t xml:space="preserve">Nelikymppinen opettajatar Kate ja hänen kaksi parasta ystäväänsä, poliisitarkastaja Janine ja lääkäri Molly, asuvat Britannian maaseudulla ja jakavat viikoittaisissa keskusteluissa sinkkuelämänsä ja seurusteluharrastuksensa. Kate on toipunut munasarjakystasairaudesta ja pelkää uusiutumista; hän ei ole seurustellut paljon. Sattumalta hän tapaa Jedin, entisen oppilaansa, joka on nyt komea parikymppinen kirkon urkuri. Yllätyksekseen hän päätyy sänkyyn Jedin kanssa, ja heillä alkaa epätodennäköinen suhde, jota Janine ja Molly katsovat epäillen. Janine alkaa uskoa Katen ja Jedin tunteisiin toisiaan kohtaan. Molly on kuitenkin edelleen epäileväinen, näyttää Katelle Jedin rikosrekisterin ja sairaushistorian, tuo aikuisten treffejä heidän illallisilleen ja vie hänet ja Janinen Pariisiin, jotta tämä jättäisi Jedin rauhaan. Päinvastoin, tämä tuo Katen ja Jedin lähemmäksi toisiaan, ja he suunnittelevat häitään. Molly yrittää lopulta todistaa Jedin uskottomuuden viettelemällä hänet, mikä epäonnistuu mutta suututtaa Katen äärimmilleen. Riidan jälkeen siitä, miten Kate on pitänyt heidän kihlauksensa salassa, Jed heitetään ulos Kates talosta. Ohiajava kuorma-auto törmää häneen ja tappaa hänet; tämä odottamaton tragedia hajottaa kolme naista, sillä Kate on lohduton ja Janine syyttää Mollya. Kate aloittaa vastentahtoisesti lievän romanssin paikallisen kirkkoherran kanssa, joka on aina ollut rakastunut häneen, mutta kun Kate lopulta suostuu naimisiin, hän sairastuu alttarilla. Molly ja Janine vievät hänet pois ja saavat selville, että Kate on raskaana Jedin lapselle. Hän päättää synnyttää lapsen ja kasvattaa sen yksin, kun taas kirkkoherra tapaa naisen, joka on oikeasti innoissaan hänestä. Lisäksi Janine alkaa seurustella ryöstöstä epäillyn Billin kanssa, ja Molly ihastuu Eleanor-nimiseen lastenlääkäriin. Kolme ystävää tekee sovinnon ja jatkaa elämänsä ja kokemustensa jakamista.</w:t>
      </w:r>
    </w:p>
    <w:p>
      <w:r>
        <w:rPr>
          <w:b/>
        </w:rPr>
        <w:t xml:space="preserve">Esimerkki 1.554</w:t>
      </w:r>
    </w:p>
    <w:p>
      <w:r>
        <w:t xml:space="preserve">Fakta1: Fakta2: Down-and-out kosketinsoittaja Chance näkee lunastusta kiertueella dub-pop-bändi Future Pigeon, jonka keulakuvana on ihana Rocket: Fakta3: Chancen unelmat pysäytetään kiertueen aattona, Fakta4: paikallinen lehti julkaisee ilmoituksia musiikkivälineistä, Fakta5: matka muuttuu surrealistiseksi matkaksi LA:n underground-musiikkikentän läpi.</w:t>
      </w:r>
    </w:p>
    <w:p>
      <w:r>
        <w:rPr>
          <w:b/>
        </w:rPr>
        <w:t xml:space="preserve">Tulos</w:t>
      </w:r>
    </w:p>
    <w:p>
      <w:r>
        <w:t xml:space="preserve">Downandoutin kosketinsoittaja Chance Rory Cochrane näkee lunastusta kiertueella dubpop-yhtye Future Pigeonin kanssa, jonka keulakuvana on ihana Rocket Beth Orton. Mutta bändiin päästäkseen hän tarvitsee tunnusomaisen soundin, jonka hän löytää futuristisesta 69 Molotron -kosketinsoittimesta. Chancesin haaveet joutuvat jäihin kiertueen aattona, kun Molotron varastetaan hänen autostaan. Southlander seuraa Chancea ja hänen ystäväänsä Ross Angeles Ross Harrisia, kun he jäljittävät varastettua koskettimistoa Southlander-lehden sivuilla, joka on paikallinen sanomalehti, joka julkaisee ilmoituksia musiikkilaitteista. Matka muuttuu nopeasti surrealistiseksi matkaksi läpi LA:n underground-musiikkiskenen.</w:t>
      </w:r>
    </w:p>
    <w:p>
      <w:r>
        <w:rPr>
          <w:b/>
        </w:rPr>
        <w:t xml:space="preserve">Esimerkki 1.555</w:t>
      </w:r>
    </w:p>
    <w:p>
      <w:r>
        <w:t xml:space="preserve">Fakta1: Fakta2: kaunis vallankumouksellinen, jonka avulla lähetetään toimittamaan tärkeitä suunnitelmia vallankumousjohtaja Ritalle, Fakta3: Rita saapuu paikalle todellisten suunnitelmien kanssa, Fakta4: maanjäristys saa Stoogesin pakenemaan kuorma-autossa, joka on täynnä räjähteitä, Fakta5: Curly heittää sen, jolloin kuorma-auto räjähtää ja Stooges laskeutuu hevosen selkään.</w:t>
      </w:r>
    </w:p>
    <w:p>
      <w:r>
        <w:rPr>
          <w:b/>
        </w:rPr>
        <w:t xml:space="preserve">Tulos</w:t>
      </w:r>
    </w:p>
    <w:p>
      <w:r>
        <w:t xml:space="preserve">The Stooges on matkamyyjiä, jotka ovat jääneet jumiin Valeskaan, kuvitteelliseen Etelä-Amerikan maahan, joka on altis maanjäristyksille. He eivät ole onnistuneet myymään turkistakkeja alkuasukkaille, ja heidät pidätetään, kun he saavat sähkeen, jossa heitä kehotetaan luopumaan nykyisestä vaatekaapista, ja eräs virkamies luulee, että he suunnittelevat presidentti Ward Robeyn salamurhaa. Kauniin vallankumouksellisen Ritan avulla pojat pääsevät vankilasta, ja heidät lähetetään tehtävään toimittamaan tärkeitä suunnitelmia vallankumousjohtajalle. Kun he erehdyksessä toimittavat rullitetun kalenterin, he ovat jälleen kerran matkalla kohti teloitusryhmää, mutta säästyvät, kun Rita saapuu oikeiden suunnitelmien kanssa, mutta Stoogesia huijataan, kun heidän on määrä tulla vallankumouksellisen armeijan toimeksiantoon, mutta he joutuvat vain kohtaamaan teloitusryhmän, jossa maanjäristys saa Stoogesin pakenemaan räjähteillä täytetyllä kuorma-autolla. Kun Curly sytyttää savukkeen, Moe käskee häntä heittämään sen pois, mutta Curly heittää sen räjähteillä täytetyn kuorma-auton takaosaan, jolloin kuorma-auto räjähtää ja Stooges laskeutuu hevosen selkään, joka heittää heidät pois, ja elokuva päättyy.</w:t>
      </w:r>
    </w:p>
    <w:p>
      <w:r>
        <w:rPr>
          <w:b/>
        </w:rPr>
        <w:t xml:space="preserve">Esimerkki 1.556</w:t>
      </w:r>
    </w:p>
    <w:p>
      <w:r>
        <w:t xml:space="preserve">Fakta1: musiikkia rakastava mies aloittaa elokuvan unelmalla, Fakta2: isä On järjestää hänelle toisen käden, Fakta3: Vijay näkee hänet musiikkiluokassa, Fakta4: Swapna on päättänyt saada Gokulin unohtamaan hänet, Fakta5: Vignesh Kauttaaltaan on rakastunut Swapna elokuvaan</w:t>
      </w:r>
    </w:p>
    <w:p>
      <w:r>
        <w:rPr>
          <w:b/>
        </w:rPr>
        <w:t xml:space="preserve">Tulos</w:t>
      </w:r>
    </w:p>
    <w:p>
      <w:r>
        <w:t xml:space="preserve">Gokula Krishnan Vijay on musiikkia rakastava mies, joka aloittaa elokuvan unella, jossa hän näkee unelmiensa tytön. Ainoa tavaramerkki, jonka hän muistaa siitä, on luomi, joka sijaitsee tytön napanuoran vieressä. Sitten hän ryhtyy määrätietoisesti etsimään unelmiensa tyttöä Mannivannan-setänsä ja lankoveljiensä avulla. Toisaalta hänen isänsä järjestää hänet naimisiin kylätyttö Savithri Devayanin kanssa, jota Gokul, jota kutsutaan usein Mapillaiksi, vastustaa, mutta Savithri rakastaa häntä. Myöhemmin Gokul näkee unelmiensa tytön Swapna Rambhan häissä, joissa hän huomaa luomen hänen napassaan. Sitten hän laulaa tytölle tehden häneen vaikutuksen, mutta tyttö lähtee äkillisesti. Myöhemmin hän näkee tytön musiikkiluokassa, jota hän opettaa, ja siitä lähtien he rakastavat toisiaan. Gokul yrittää estää avioliiton Savithrin kanssa monissa epäonnistuneissa yrityksissä, koska kaikki Savithrin perheessä saavat siitä väärän käsityksen. Swapna saapuu sitten Savithrisin kylään ja paljastuu, että he ovat sisaruksia. Kumpikaan heistä ei tiennyt, että he rakastavat samaa miestä. Gokul kertoo Savithrin isälle, ettei hän halua avioliittoa, minkä Swapna kuulee. Swapna tietää, kuinka paljon hänen siskonsa rakastaa häntä, ja hän on päättänyt saada Gokulin unohtamaan hänet valehtelemalla, että hänellä on veritulppa sydämessään. Pitkän suostuttelun jälkeen Gokul suostuu naimisiin Savithrin kanssa. Koko elokuvan ajan Vignesh Ranjith on rakastunut Swapnaan ja yrittää saada tämän naimisiin kanssaan, ja jos ei, hän tappaa myös Swapnan. Kun Vignesh paljastaa melkein tapettuaan Savithrin, että hän rakasti Swapnaa, mutta tämä sanoi menevänsä naimisiin vain Gokulin kanssa, Savithri antaa Swapnan mennä naimisiin.</w:t>
      </w:r>
    </w:p>
    <w:p>
      <w:r>
        <w:rPr>
          <w:b/>
        </w:rPr>
        <w:t xml:space="preserve">Esimerkki 1.557</w:t>
      </w:r>
    </w:p>
    <w:p>
      <w:r>
        <w:t xml:space="preserve">Fakta1: Fakta2: New Yorkin teatterituottaja Alex Conway matkustaa säveltäjä Paul Merrickin kanssa Lawford Collegeen: Katherine Holbrook pyytää Paulia työskentelemään Jeffistä kertovassa lauseessa, Fakta3: Alex aikoo tuottaa seuraavan musikaalin monimiljonääri Tippy Carpenterin rahoituksella, Fakta4: Kate jahtaa häntä töihin, Fakta5: Paul rohkaisee häntä ottamaan Katen ulos.</w:t>
      </w:r>
    </w:p>
    <w:p>
      <w:r>
        <w:rPr>
          <w:b/>
        </w:rPr>
        <w:t xml:space="preserve">Tulos</w:t>
      </w:r>
    </w:p>
    <w:p>
      <w:r>
        <w:t xml:space="preserve">New Yorkin teatterituottaja Alex Conway Charles Coburn matkustaa säveltäjä Paul Merrickin Bing Crosbyn kanssa Lawford Collegeen, Paulin alma materiin, jossa opiskelijat elvyttävät yhtä hänen musikaaleistaan. Kampuksen nykyinen sankari on komea urheilija Jefferson Blake Robert Stack, joten Katherine Holbrook Nancy Olson, luokkansa priimus ja palaavien alumnien vastaanottokomitean puheenjohtaja, pyytää Paulia sisällyttämään Jeffistä kertovan lauseen yhteen kappaleistaan. Paul torjuu ehdotuksen, mutta Kates asiallinen tapa ei jätä tilaa keskustelulle. Paul suostutellaan osallistumaan esitykseen, ja hän laulaa And Youll Be Home. Lawrence Welksin shampanjaemäntä Norma Zimmer laulaa obligatoa istuessaan Bingin vieressä laulun aikana. Show'n jälkeen Paul ja Alex palaavat New Yorkiin, ja vaikka Paul on rahaton, hän pelaa mieluummin golfia kuin tekee töitä. Kun hän pyytää Alexilta 15 000 dollarin ennakkoa seuraavaan musikaaliinsa, jonka Alex aikoo tuottaa monimiljonääri Tippy Carpenterin Donald Woodsin rahoituksella, Alex suostuu sillä ehdolla, että Paul ottaa sihteerin, joka pitää huolen siitä, että Paul tekee töitä eikä tuhlaa rahoja. Paul suostuu naureskellen, mutta joutuu epäröimään, kun hän huomaa, että Alex on palkannut epäilyttävän Katen. Kate patistaa häntä jatkuvasti töihin, mutta Paul torjuu hänen pyrkimyksensä, jotta hän voi pelata golfia ja viihdyttää tyttöystäväänsä Lorna Marvis Ruth Husseya. Menestyksen puutteesta turhautunut Kate, joka on pyrkivä psykiatri, syyttää Paulia epäonnistumisen pelosta. Paul aikoo erottaa Katen, mutta tuntee syyllisyyttä, koska hän rikkoisi Alexin kanssa tekemäänsä sopimusta. Lorna ilmoittaa aikovansa mennä naimisiin Tippyn kanssa tämän rahojen takia. Sitten Paul saa tietää, että Kate ja hänen tätinsä Amy Ida Moore ovat muuttaneet hänen kattohuoneistonsa vierashuoneeseen. Paul ryhtyy säveltämään uutta musiikkia, ja kun Jeff tulee kaupunkiin, Paul rohkaisee häntä viemään Katen ulos. Jeff näkee ensimmäistä kertaa Kates viehätysvoiman ja suutelee häntä, vaikka se tarkoittaa harjoittelun rikkomista. Kate kuitenkin huomaa olevansa kiinnostuneempi vanhemmasta Paulista kuin Jeffistä. Kolmen viikon kuluttua Paul järjestää juhlat juhlistaakseen sitä, että hän on kirjoittanut kahdeksan laulua ja saanut valmiiksi partituurin musikaalirevyyseen Mr. Music. Juhlien jälkeisenä päivänä Jeff kertoo Paulille, että hän on menettämässä kilpailuja, koska hän ei voi lakata ajattelemasta Katea, vaikka hän tietää, että Kate on rakastunut Pauliin. Paul on yllättynyt kuullessaan Kates tunteista, ja kun Lorna palaa hänen luokseen ja he menevät kihloihin, hän kertoo Katelle Jeffin vierailusta ja siitä, että hänen pitäisi tavoitella jotakuta, joka on lähempänä hänen ikäänsä. Kate on murtunut ja aikoo lopettaa, mutta pidättäytyy, kun hän kuulee, että Tippy on vetänyt rahansa pois ohjelmasta. Amy-täti yrittää saada varakkaan ystävänsä Jerome Thisbeen, Richard Haydnin, joka käyttää salanimeä Claud Curdle, kiinnostumaan show'n tukemisesta, mutta Alex ja Paul pettyivät, kun Thisbee tarjoaa vain 300 eikä heidän tarvitsemaansa 300 000 dollaria. Kate ilmoittaa sitten aikovansa palata jatko-opintoihin, mutta palaa sen sijaan Lawfordiin, kun Paulin hovimestari, Cupcake Haggerty Tom Ewell, tuo uutisen, jonka mukaan Friars Club on suostunut auttamaan heitä. Jonkin aikaa myöhemmin Paul tuo Alexin Lawfordiin kertoakseen hänelle yllätyksestä: Yliopiston opiskelijat, joiden apuna ovat niminäyttelijät, kuten koomikko Groucho Marx, Metropolitan-oopperan laulaja Dorothy Kirsten, tanssijat Marge ja Gower Champion, jotka esittävät itseään sekä lauluryhmä The Merry Macs, ovat esittäneet Mr. Musicin useiden mahdollisten rahoittajien hyväksi. Vaikka rahoittajat kieltäytyvät rahoittamasta show'ta Alexin ollessa tuottajana, Thisbee toimittaa 300 000 dollarin shekin. Lorna, joka tajuaa olevansa kiinnostuneempi rahasta kuin Paulista, päättää heidän kihlauksensa ja pyytää Katea palauttamaan sormuksen. Koska Kate on hylännyt Jeffin, joka on jälleen voittoputkessa, hän kysyy Paulilta, voiko hän pitää sormuksen, ja kun tämä suostuu, he menevät kihloihin.</w:t>
      </w:r>
    </w:p>
    <w:p>
      <w:r>
        <w:rPr>
          <w:b/>
        </w:rPr>
        <w:t xml:space="preserve">Esimerkki 1.558</w:t>
      </w:r>
    </w:p>
    <w:p>
      <w:r>
        <w:t xml:space="preserve">Fakta1: Fakta2: hurja maastoseikkailu alkaa, kun Killian yrittää suojella Laraa ja saada salamurhaajan ja urakoitsijan kiinni, Fakta3: salamurhayritykset ovat peräisin Valkoisesta talosta, Fakta4: presidentti on impotentti sotavamman vuoksi, Fakta5: vaimo on aikeissa hakea avioeroa ensimmäisen toimikauden lopulla.</w:t>
      </w:r>
    </w:p>
    <w:p>
      <w:r>
        <w:rPr>
          <w:b/>
        </w:rPr>
        <w:t xml:space="preserve">Tulos</w:t>
      </w:r>
    </w:p>
    <w:p>
      <w:r>
        <w:t xml:space="preserve">Jay Killian Charles Bronson on salaisen palvelun vanhempi jäsen. Uuden presidentin virkaanastujaisia edeltävänä päivänä Killian on juuri palannut puolen vuoden sairauslomalta. Hän saa uuden tehtävän: suojella presidentin rouvaa, Lara Royce Craig Jill Irelandia. Korkeasti koulutettuna ja kokeneena palvelusveteraanina Killian on tyrmistynyt siitä, ettei hän ole presidentin yksityiskohdissa. Kaiken kukkuraksi Lara osoittautuu äärimmäisen hankalaksi asiakkaaksi. Hän on ylimielinen, alentuva, vaativa ja inhoaa Killianin läsnäoloa. Kun presidentin rouva tekee mitä haluaa ja jättää huomiotta kaikki Killianin ehdotukset, käy selväksi, että joku haluaa Laran hengiltä - varsinkin kun motoristi yrittää ampua hänet. Seuraa villi seikkailu, kun Killian yrittää suojella Laraa ja saada salamurhaajan ja hänen alihankkijansa kiinni - ja salamurhayritys on saattanut olla peräisin Valkoisesta talosta. Kävi ilmi, että presidentti on sotavamman vuoksi impotentti ja että hänen vaimonsa on aikeissa jättää avioerohakemuksen ensimmäisen kauden lopussa. Uskomalla, että avioeron myötä hänellä ei ole enää mahdollisuuksia toiseen kauteen, presidentin oikeistolaiset tukijat lavastivat salamurhayritykset pitääkseen presidentin impotenssin salassa ja saadakseen kansan tuen surussaan. Killian onnistuu purkamaan salaliiton.</w:t>
      </w:r>
    </w:p>
    <w:p>
      <w:r>
        <w:rPr>
          <w:b/>
        </w:rPr>
        <w:t xml:space="preserve">Esimerkki 1.559</w:t>
      </w:r>
    </w:p>
    <w:p>
      <w:r>
        <w:t xml:space="preserve">Fakta1: vieraantunut tytär on yökerhon omistajan tyttöystävä, Fakta2: Fakta3: Zhongia lyödään päähän Wun järjestämässä juonessa, Fakta4: muita baarin asiakkaita, myös tytärtä, pidetään vangittuina, Fakta5: Wu vaatii suuria lunnaita ja yleisöä ennen kuin poistuu huoneesta.</w:t>
      </w:r>
    </w:p>
    <w:p>
      <w:r>
        <w:rPr>
          <w:b/>
        </w:rPr>
        <w:t xml:space="preserve">Tulos</w:t>
      </w:r>
    </w:p>
    <w:p>
      <w:r>
        <w:t xml:space="preserve">Etsivä Zhong Wen suuntaa Wu Bariin etsimään vieraantunutta tytärtään Miao Miaota, joka on nyt yökerhon omistajan Wu Jiangin tyttöystävä. Zhong kuitenkin paheksuu Miaon suhdetta, mikä johtaa riitaan isän ja tyttären välillä. Ennen kuin Zhong ehtii hyvittää sovintonsa Miaon kanssa, nimeltä mainitsematon hyökkääjä lyö häntä päähän Wun juonittelemana. Kun Zhong palaa tajuihinsa, hänet sidotaan tuoliin ja hänen kätensä sidotaan metallilangoilla. Hän päättelee, että Wu oli hänen perässään koko ajan, mutta ei voi päätellä miksi. Zhong saa myös tietää, että muita baarin asiakkaita, myös hänen tytärtään, pidetään vangittuina. Wu soittaa paikalliselle luutnantille ja vaatii suuria lunnaita sekä audienssia vanki Wei Xiaofun kanssa ennen kuin poistuu huoneesta, jossa Zhong on loukussa. Zhong irrottautuu langoista ja pakenee huoneesta. Tutkiessaan baaria huomaamattaan hän löytää Wun salaisen kammion, joka on pääosin täynnä julisteita teini-ikäisestä tytöstä ja nuoremmasta Wusta, joka aikoinaan potkunyrkkeilijänä käytti nimimerkkiä Spider. Hän löytää myös baarin piirustukset ja huomaa, että Wu aikoo pommittaa koko baarin, jos hänen kidnappauskeinonsa epäonnistuu. Miaon kautta Zhong saa käsipuhelimen, jolla hän ottaa yhteyttä luutnanttiin. Valitettavasti Wu huomaa pian, että Zhong on paennut panttivankihuoneesta. Wu nappaa Miaon ja uhkaa upottaa tämän käden piraijoita täynnä olevaan akvaarioon, jolloin Zhongin on pakko paljastaa piilopaikkansa. Takaisin vangittu Zhong tarjoaa kärsimättömälle Wulle apuaan Wein löytämiseksi, joka ei ole vielä saapunut paikalle. Wu suostuu ja antaa Zhongille kaksi vaihtoehtoa - voittaa yksi hänen kätyreistään taistelussa ja saa vapauttaa kolme panttivankia tai myöntää tappionsa ja löytää Wei yksin. Zhong taipuu ja suostuu taisteluun. Sitkeydellä ja murtuneen sormensa murtumatta jättämisellä Zhong selviytyy voittajana. Sitten Zhong suostuttelee vastahakoisen Wei Xiaofun tulemaan baariin kanssaan. Takaisin Wu Barissa Wu Jiang paljastaa kidnappauksen syyn: hän aikoo kostaa Zhongille, Weille ja kolmelle muulle panttivangille, jotka kaikki olivat sattumalta Wun nuoremman siskon kuoleman todistajia. Tuona kohtalokkaana päivänä Wei oli halunnut varastaa apteekista lääkettä äidilleen. Wusin sisko oli myös apteekissa. Kun Weis varkaus huomataan, hän hätääntyy ja pitää Wusin siskoa puukolla uhattuna. Kävi ilmi, että tämä oli ollut raskaana ja stressin vuoksi tehnyt itsemurhan viiltämällä kaulansa auki Weisin aseella. Zhong, joka oli ajamassa kotiin, sattui kulkemaan rikospaikan ohi, mutta ei pystynyt pelastamaan häntä. Sitten tyhjästä Wun työntekijä paljastuu sisarensa poikaystäväksi. Hän paljastaa yrittäneensä päästä poliisien väkijoukon läpi, mutta epäonnistui ja näki tyttöystävänsä kuolevan. Sen jälkeen hän oli itsetuhoinen ja yritti ampua itsensä, mutta Zhoung pysäyttää hänet ja pitää kiinni hänen kädestään. Kun Wu sulattelee totuutta, poliisit ryntäävät baariin. Wun asettamat pommit räjähtävät, ja vain harvat rikolliset pakenevat pakoreittiä pitkin. Loput ammutaan alas. Seuraavassa sekasorrossa Wu lähtee Miaon kanssa. Zhong lähtee perään, ja kolmikko päätyy rautatietunneliin. Wu tarjoaa Zhongille uhkavaatimuksen: ampuuko hän itsensä ja tyttärensä jää henkiin, vai ampuuko hän Wun, jolloin hänen veitsensä viiltää tyttären kaulan poikki ja tämä kuolee. Zhong valitsee ensimmäisen vaihtoehdon, mutta huomaa liipaisinta painettuaan, että ase on lataamaton. Wu ilmoittaa Zhongille, että hän on läpäissyt kokeensa ja näin ansainnut Zhongin kunnioituksen. Wu palauttaa Miaon Zhongille ja valmistautuu antamaan vastaantulevan junan törmätä häneen. Zhong yrittää pysäyttää hänet, mutta häntä ammutaan, eikä hän ehdi pysäyttää itsemurhaa ajoissa, mutta onneksi juna vaihtaa raidetta juuri kun se on törmäämässä Wuhun. Baarin omistaja pidätetään, kun taas Zhong lähetetään sairaalaan parantamaan haavojaan.</w:t>
      </w:r>
    </w:p>
    <w:p>
      <w:r>
        <w:rPr>
          <w:b/>
        </w:rPr>
        <w:t xml:space="preserve">Esimerkki 1.560</w:t>
      </w:r>
    </w:p>
    <w:p>
      <w:r>
        <w:t xml:space="preserve">Fakta1: Junior palaa kotiin itsenäisyyspäivän paraatiin ja rodeoon, Fakta2: Fakta3: Preston ei saa rahoitusta Juniorilta, Fakta4: Junior lahjoo rodeon omistajan Buck Roanin päästämään hänet lattialle ylimielisen veljen jälkeen ratsastamalla Sunshine-punchilla, Fakta5: onnistunut ratsastus Sunshine-punchilla lykkää uran väistämätöntä loppua.</w:t>
      </w:r>
    </w:p>
    <w:p>
      <w:r>
        <w:rPr>
          <w:b/>
        </w:rPr>
        <w:t xml:space="preserve">Tulos</w:t>
      </w:r>
    </w:p>
    <w:p>
      <w:r>
        <w:t xml:space="preserve">Junior JR Bonner on rodeoratsastaja, joka on hieman yli-ikäinen. Junior nähdään ensimmäisen kerran teippaamassa vammojaan epäonnistuneen ratsastuksen jälkeen kiukkuisen Sunshine-nimisen härän selässä. Hän palaa kotiin Prescottiin, Arizonaan, itsenäisyyspäivän paraatiin ja rodeoon. Kun hän saapuu paikalle, hänen nuorempi veljensä Curly, yrittäjä ja kiinteistökehittäjä, on puskutraktorilla tuhoamassa Bonnerin perheen kotia asuntovaunualueen rakentamiseksi. Juniorin naishimoinen, hyväuskoinen isä Ace ja maanläheinen, pitkämielinen äiti Elvira ovat vieraantuneet toisistaan. Huomautus: sekä Preston että Lupino ovat syntyneet vuonna 1918, joten he ovat vain kaksitoista vuotta McQueenia vanhempia. Ace haaveilee siirtolaisuudesta Australiaan kasvattamaan lampaita ja louhimaan kultaa, mutta hän ei saa rahoitusta varattomalta Juniorilta eikä suostu pyytämään sitä Curlyltä. Kun Junior on lyönyt ylimielisen veljensä lattiaan lyönnillä, hän lahjoo rodeon omistaja Buck Roanin lupaamalla puolet palkintorahoista, jotta tämä saisi ratsastaa Sunshinen kanssa uudelleen. Buck pitää häntä hulluna, mutta Junior onnistuu tällä kertaa ja ratsastaa kahdeksan sekuntia härän selässä. Junior kävelee matkatoimistoon ja ostaa isälleen ensimmäisen luokan menolipun Australiaan. Elokuvan viimeisessä otoksessa JR lähtee kotikaupungistaan, ja hänen onnistunut ratsastuksensa Sunshinella lykkää edelleen hänen uransa väistämätöntä loppua.</w:t>
      </w:r>
    </w:p>
    <w:p>
      <w:r>
        <w:rPr>
          <w:b/>
        </w:rPr>
        <w:t xml:space="preserve">Esimerkki 1.561</w:t>
      </w:r>
    </w:p>
    <w:p>
      <w:r>
        <w:t xml:space="preserve">Fakta1: Fakta2: Caroline on tyytymätön tapaansa keskittyä projektiin: Angelo ei välitä hänen tavastaan keskittyä projektiin, Fakta3: Jobe Smith asuu paikallisen papin omistamassa puutarhavajassa, Fakta4: McKeenin veli palkkaa Joben auttamaan häntä satunnaisissa töissä, Fakta5: salaperäisen Shop-nimisen viraston palkkaama projektinjohtaja seuraa kokeen edistymistä.</w:t>
      </w:r>
    </w:p>
    <w:p>
      <w:r>
        <w:rPr>
          <w:b/>
        </w:rPr>
        <w:t xml:space="preserve">Tulos</w:t>
      </w:r>
    </w:p>
    <w:p>
      <w:r>
        <w:t xml:space="preserve">Tohtori Lawrence Angelo työskentelee Virtual Space Industries -yhtiössä ja tekee kokeita simpanssien älykkyyden lisäämiseksi lääkkeiden ja virtuaalitodellisuuden avulla. Yksi simpansseista pakenee käyttäen sodankäyntitaktiikkaa, jota varten se oli koulutettu. Tohtori Angelo on yleisesti ottaen pasifisti, joka mieluummin tutkisi tutkimuksensa älykkyyttä lisääviä mahdollisuuksia soveltamatta niitä sotilaallisiin tarkoituksiin. Hänen vaimonsa Caroline on tyytymätön siihen, että Angelo jättää hänet huomiotta keskittyäkseen tähän projektiin. Jobe Smith, paikallinen viherpiipertäjä, jolla on kehitysvamma, asuu paikallisen papin, isä Francis McKeenin, omistamassa puutarhavajassa. McKeensin veli Terry on paikallinen maisemapuutarhuri, ja hän palkkaa Joben auttamaan häntä satunnaisissa töissä. Isä McKeen rankaisee haastavaa Jobea vyöllä ja Ave Maria -rukouksin aina, kun tämä ei tee kotitöitä. Tohtori Angelo tajuaa tarvitsevansa ihmisen, jonka kanssa työskennellä, ja hän huomaa Joben leikkaavan nurmikkoa. Peter Parkette, tohtori Angelon nuori naapuri, on Joben ystävä. Tohtori Angelo kutsuu molemmat pelaamaan virtuaalitodellisuuspelejä. Kun Angelo kuulee lisää Jobesta, hän suostuttelee hänet osallistumaan kokeisiinsa ja kertoo hänelle, että se tekee hänestä älykkäämmän. Jobe suostuu ja aloittaa ohjelman. Tohtori Angelo ottaa tavoitteekseen suunnitella kaikki älykkyyttä lisäävät hoidot uudelleen ilman simpanssikokeissa käytettyjä aggressiotekijöitä. Jobe muuttuu pian älykkäämmäksi, ja hän oppii esimerkiksi latinaa vain kahdessa tunnissa. Samaan aikaan Jobe aloittaa myös seksisuhteen nuoren rikkaan leskirouvan Marnien kanssa. Jobe alkaa kuitenkin osoittaa telepaattisia kykyjä ja hänellä on hallusinaatioita. Hän jatkaa harjoittelua laboratoriossa, kunnes onnettomuus saa tohtori Angelon sulkemaan ohjelman. Projektin johtaja Sebastian Timms, joka on salaperäisen The Shop -nimisen viraston palveluksessa, seuraa kokeen etenemistä ja vaihtaa huomaamattomasti tohtori Angelon uudet lääkkeet vanhaan Project 5 -tarjontaan, joka tuo aggressiotekijät takaisin hoitoon. Jobe kehittää telekineettisiä ja pyrokineettisiä voimia ja vie Marnien laboratorioon rakastelemaan häntä virtuaalitodellisuudessa. Jotain menee simulaatiossa pieleen, kun Joben virtuaalinen avatar muuttuu väkivaltaiseksi ja hyökkää suoraan Marnien mielen kimppuun; Marnie tulee hulluksi ja nauraa loputtomasti tyhjyyttään. Jobesin voimat kasvavat edelleen, mutta hoidot vaikuttavat myös hänen henkiseen vakauteensa, ja hän päättää kostaa niille, jotka käyttivät häntä hyväksi, kun hän oli tyhmä: Isä McKeen syttyy liekkeihin, Jake-niminen kiusaaja joutuu katatoniseen tilaan, kun mielen ruohonleikkurimies leikkaa jatkuvasti hänen aivojaan, ja Jobesin keksimä ruohonleikkuri ajaa Haroldin, Petersin pahoinpitelevän isän, päälle. Jobe käyttää telepaattisia kykyjään saadakseen tutkivat poliisit yhdistämään kaiken outoihin onnettomuuksiin tohtori Angelon edessä. Jobe uskoo, että hänen viimeinen kehitysvaiheensa on muuttua puhtaaksi energiaksi VSI:n tietokoneen keskusyksikössä ja päästä sieltä käsiksi kaikkiin maailman järjestelmiin. Hän lupaa, että hänen syntymisestään ilmoittavat kaikki planeetan puhelimet, jotka soivat samanaikaisesti. Kauppa lähettää ryhmän vangitsemaan Joben, mutta he ovat tehottomia hänen kykyjään vastaan, ja hän hajottaa heidän molekyylinsä. Jobe käyttää laboratoriolaitteita päästäkseen keskusyksikkötietokoneeseen ja hylkää kehonsa muuttuakseen täysin virtuaaliseksi olennoksi, jättäen ruumiinsa kuin kuoren taakse. Tohtori Angelo tartuttaa VSI-tietokoneen etänä, salaa kaikki yhteydet ulkomaailmaan ja vangitsee Joben keskusyksikköön. Kun Jobe etsii salaamatonta verkkoyhteyttä, tohtori Angelo laukaisee pommit, jotka tuhoavat rakennuksen. Angelo tuntee olevansa vastuussa siitä, mitä Jobelle on tapahtunut, ja liittyy sitten Joben kanssa virtuaalitodellisuuteen yrittäen puhua hänelle järkeä. Jobe voittaa hänet ja ristiinnaulitsee hänet ja jatkaa sitten verkkoyhteyden etsimistä. Peter juoksee rakennukseen; Jobe huolehtii edelleen hänestä ja antaa tohtori Angelon mennä vapaaksi pelastamaan Peterin. Jobe pakottaa tietokoneeseen kytketyn turvaoven aukeamaan, jolloin Peter ja tohtori Angelo pääsevät pakoon. Jobe pakenee takaoven kautta ennen kuin rakennus tuhoutuu useissa räjähdyksissä. Takaisin kotona Peterin, tohtori Angelon ja Petersin äidin Carlan, josta on tullut romanttinen kiinnostuksen kohde, kanssa ollaan juuri lähdössä, kun heidän puhelimensa soi, jota seuraa toisen ja sitten satojen puhelinten ääni ympäri maailmaa.</w:t>
      </w:r>
    </w:p>
    <w:p>
      <w:r>
        <w:rPr>
          <w:b/>
        </w:rPr>
        <w:t xml:space="preserve">Esimerkki 1.562</w:t>
      </w:r>
    </w:p>
    <w:p>
      <w:r>
        <w:t xml:space="preserve">Fakta1: Max Dembo joutuu raportoimaan moukkamaiselle ja alentuvalle ehdonalaisvalvojalle, Fakta2: Fakta3: Maxin ystävä valmisti heroiinia, Fakta4: Max raahataan vankilaan ilman työtä ja kotia, Fakta5: Willy toimii paniikissa, jolloin Max ja Jerry pakenevat jalkaisin poliisin lähestyessä kaupan pakoauton kuljettajaa.</w:t>
      </w:r>
    </w:p>
    <w:p>
      <w:r>
        <w:rPr>
          <w:b/>
        </w:rPr>
        <w:t xml:space="preserve">Tulos</w:t>
      </w:r>
    </w:p>
    <w:p>
      <w:r>
        <w:t xml:space="preserve">Max Dembo Dustin Hoffman, elinikäinen varas, vapautuu kuuden vuoden vankilatuomiosta ja joutuu raportoimaan töykeälle ja alentuvalle ehdonalaisvalvojalle Earl M. Emmet Walshille. Yksi ehdonalaisen ehdonalaisuuden ehdoista on, että Max löytää työpaikan. Työvoimatoimistossa hän tapaa Jenny Mercerin Theresa Russellin, joka auttaa häntä saamaan palkkatöitä tölkkitehtaalta. Jenny hyväksyy Maxin kutsun illalliselle, jossa on selvää, että hän on ihastunut tähän maailmankatsomukselliseen ja näennäisen lempeään exconiin. Earl vierailee yllättäen Maxin huoneessa ja löytää sieltä tulitikkuaskin, jota Maxin ystävä Willy Gary Busey käytti hiljattain heroiinin keittämiseen. Vaikka Maxilla ei selvästikään ole jälkiä tai muita merkkejä huumeiden väärinkäytöstä, hänet raahataan käsiraudoissa takaisin vankilaan, vailla työtä ja kotia. Jenny käy hänen luonaan ja antaa hänelle numeronsa, johon hän voi soittaa, kun hän pääsee vapaaksi. Virtsatestien osoitettua, että hän on puhdas, Maxin ottaa kyytiin omahyväinen Earl, joka tuntee itse asiassa antaneensa Maxille helpotusta, kun hän ei tutkinut sitä, että joku oli käyttänyt huumeita hänen asunnossaan, mikä olisi johtanut kolmeen lisävuoteen vankilassa. Heidän automatkansa aikana puolihoitokotiin Earl patistaa Maxia nimeämään käyttäjän. Max, joka tajuaa, ettei hän koskaan pääse vapaaksi, pahoinpitelee Earlia, ottaa tämän auton hallintaansa ja kiinnittää hänet käsiraudoilla moottoritien jakoaitaan housut nilkoissa. Tämä temppu tekee heteroelämästä nyt mahdotonta. Max palaa rikollisen elämän pariin, ryöstää kiinalaisen ruokakaupan ja suunnittelee suurempia ryöstöjä halukkaiden vanhojen rikoskumppaniensa kanssa. Ryöstettyään yhdessä pankin Max ja hänen ystävänsä Jerry Harry Dean Stanton päättävät nostaa panoksia ja ryöstää Beverly Hillsin koruliikkeen. Keikka epäonnistuu, kun Max yrittää liian kauan varastaa kaiken. Willy, joka toimii pakoauton kuljettajana, joutuu paniikkiin ja lähtee karkuun, jolloin Max ja Jerry joutuvat pakenemaan jalan poliisin lähestyessä kauppaa. Jerryä ammutaan ja hän kuolee, kun taas Max ampuu poliisin. Max pakenee ryöstösaalis mukanaan, selvittää tilit Willyn kanssa tappamalla tämän ja pakenee Los Angelesista uskollinen Jenny rinnallaan. Kaupungin rajojen ulkopuolella Max kuitenkin miettii tarkkaan, millaiset mahdollisuudet heillä on pakomatkalla. Hän päättää jättää Jennyn huoltoasemalle tämän omaksi parhaaksi ja kertoo tälle, että hänet saadaan kiinni, vaikka hän ajaisi pois.</w:t>
      </w:r>
    </w:p>
    <w:p>
      <w:r>
        <w:rPr>
          <w:b/>
        </w:rPr>
        <w:t xml:space="preserve">Esimerkki 1.563</w:t>
      </w:r>
    </w:p>
    <w:p>
      <w:r>
        <w:t xml:space="preserve">Fakta1: ominaisuudet hänessä on istutettu hänelle johtuen läsnäolo korruptoituneiden poliitikkojen ja sisäministeri Bhavani Shankar, Fakta2: veli on rikoksen toimittaja Indian Times, Fakta3: Suraj pyytää DIG pyytää pormestari vaimo tuoda hänet hänelle, Fakta4: pormestari vaimo tuo tyttö Bhavani Shankar, Fakta5: pormestari ja Arun pää poliisiosastolle on sisäministeri Bhavani Shankar Täynnä pidätettiin tämän viha ja inho</w:t>
      </w:r>
    </w:p>
    <w:p>
      <w:r>
        <w:rPr>
          <w:b/>
        </w:rPr>
        <w:t xml:space="preserve">Tulos</w:t>
      </w:r>
    </w:p>
    <w:p>
      <w:r>
        <w:t xml:space="preserve">Apulaispoliisipäällikkö Suraj Chauhan Govinda on rehellinen ja ahkera poliisi. Nämä ominaisuudet hänessä ovat juurtuneet häneen korruptoituneiden poliitikkojen ja poliisiviranomaisten, kuten sisäministeri Bhavani Shankar Shakti Kapoorin, Surajs apulaisylitarkastaja Kiran Kumarin, läsnäolon vuoksi. Surajilla on veli Arun Chauhan, joka on Indian Timesin rikostoimittaja. Sisäministeri Bhavani Shankar menee orpotyttöjen adoptiokeskuksen tilaisuuteen. Siellä hän tapaa kauniin tytön ja ihastuu häneen välittömästi. Hän pyytää rikoskomisariota pyytämään pormestarin vaimoa tuomaan tytön hänelle, sillä pormestarin vaimo on adoptiokeskuksen omistaja. Aluksi pormestarin vaimo vastustaa ja kieltäytyy, mutta kun DIG uhkaa kertoa miehelleen totuuden hänen aiemmista pyrkimyksistään käydä kauppaa prostituoitujen kanssa, hän suostuu. Kun pormestarin vaimo tuo tytön samana iltana Bhavani Shankarille, hän ei tiedä, että Arun on tekemässä lehtitehtävää. Arun löytää ja nauhoittaa videon, jossa Bhavani Shankar raiskaa saman tytön adoptiokeskuksesta. Seuraavana iltana Arun menee tapaamaan pormestaria vain näyttääkseen hänelle sisäministeri Bhavani Shankarin tekemän vääryyden. Pormestari ja Arun suuntaavat vihasta ja inhosta täynnä poliisilaitokselle, jotta sisäministeri Bhavani Shankar pidätettäisiin tästä. Mutta valitettavasti pormestarin vaimo kuulee heidät ja ilmoittaa asiasta DIG:lle. Matkalla poliisilaitokselle Arun ja pormestari jäävät jumiin, ja Bhavani Shankarin palkkaama kätyri Chakku Pande Puneet Issar tappaa heidät häikäilemättömästi. Suraj on raivoissaan ja loukkaantunut veljensä menetyksestä ja vannoo kostavansa tämän kuoleman. Kun Suraj lopulta alkaa olla enemmän tekemisissä Bhavani Shankarin kanssa, hän tajuaa huonon luonteensa ja sen, että Bhavani Shankar on veljensä tappamisen takana. Tämän jälkeen Suraj menee Chakku Panden luo saadakseen hänet tunnustamaan Bhavani Shankarin antaman käskyn mukaisen murhan. Chakku Pande kuitenkin kieltää asian ja joutuu Surajin pahoinpitelemäksi. Chakku Pande joutuu Surajin toimesta vankilaan, kunnes hän päättää tunnustaa rikoksensa. Sitten eräänä yönä Bhavani Shankar palkkaa muutaman roiston tappamaan Chakku Panden. Chakku Pande kuitenkin selviää Surajin ja poliisin ansiosta ja väittää protestoivansa Bhavani Shankaria vastaan. Surajin yllätykseksi, kun hän vie Chakku Panden suureen julkiseen tilaisuuteen tunnustamaan totuuden, Chakku Pande sysää syyt Surajin niskoille. Sen jälkeen valot sammuvat ja kuullaan laukaus. Kun valot syttyvät uudelleen, Chakku Pande on kuollut ja Suraj näkee mahdollisen epäillyn juoksevan pakoon väkijoukon läpi. Olettaen, että Suraj on murhaaja, mitä hän ei ole, Bhavani Shankarin ilkeät poliisit pidättävät Surajin ja lähettävät hänet vankilaan Chakku Panden murhasta. Mutta kun hän pääsee vankilaan, hän yllättyy nähdessään, että hänellä on kaksoisolento, Rajnikant. Rajnikant on yksinkertainen mies, jolla on vahva positiivinen moraali ja joka joutui vankilaan, koska hän tappoi miehen, joka yritti raiskata hänen vaimonsa. Ja kun Rajnikant tajuaa, että ilkeät poliitikot laittoivat Surajin vankilaan, hän ehdottaa, että Suraj ja Rajnikant voisivat vaihtaa paikkaa niin, että Suraj voisi lähteä Rajnikantina, koska Rajnikantin tuomio on melkein ohi. Ja tästä alkaa hauska ja toiminnantäyteinen tarina siitä, kuinka Suraj ja Rajnikant yhdistävät voimansa ja saavuttavat lopulta Surajin tavoitteen kostaa veljensä puolesta.</w:t>
      </w:r>
    </w:p>
    <w:p>
      <w:r>
        <w:rPr>
          <w:b/>
        </w:rPr>
        <w:t xml:space="preserve">Esimerkki 1.564</w:t>
      </w:r>
    </w:p>
    <w:p>
      <w:r>
        <w:t xml:space="preserve">Fakta1: Tom Ripley nauttii edelleen rikkaasta elämäntyylistä Villepercessä ranskalaisen vaimonsa kanssa, Fakta2: Trevanny hyväksyy Minotin tarjouksen vierailla erikoislääkärin luona Hampurissa, Fakta3: kuolema jättää vaimon ja pojan varattomiksi, Fakta4: Minot kutsuu hänet Müncheniin, Fakta5: mafia pommittaa taloa, minkä vuoksi Trevanny joutuu pakenemaan.</w:t>
      </w:r>
    </w:p>
    <w:p>
      <w:r>
        <w:rPr>
          <w:b/>
        </w:rPr>
        <w:t xml:space="preserve">Tulos</w:t>
      </w:r>
    </w:p>
    <w:p>
      <w:r>
        <w:t xml:space="preserve">Tom Ripley nauttii edelleen rikkaasta elämäntyylistään Ranskan Villepercessä ranskalaisen vaimonsa Heloisen kanssa. Hän viettää päivänsä mukavasti Belle Ombre -nimisessä talossaan, kunnes eräs työtoveri, amerikkalainen rikollinen nimeltä Reeves Minot, kysyy häneltä, voisiko hän tehdä murhan tämän puolesta. Ripley - joka inhoaa murhia, ellei se ole aivan välttämätöntä - kieltäytyy tarjouksesta, joka tarjoaa 96 000 dollaria kahdesta iskusta, ja Minot palaa takaisin Hampuriin, Saksaan. Edellisessä kuussa Ripley oli mennyt juhliin Fontainebleaussa, jossa isäntä, Jonathan Trevanny, köyhä brittiläinen kuvankehystäjä, joka kärsii myelooisesta leukemiasta, loukkasi häntä. Kostoksi Ripley ehdottaa Minotille, että tämä voisi yrittää saada Trevannyn tekemään kaksi murhaa. Varmistaakseen, että suunnitelma onnistuu, Ripley panee liikkeelle huhun, jonka mukaan Trevannyllä olisi enää kuukausia elinaikaa, ja ehdottaa Minotille, että tämä keksisi todisteita siitä, että Trevannyn leukemia on pahentunut, vaikka Minot ei niin tee. Trevanny, joka pelkää kuolemansa jättävän vaimonsa ja poikansa varattomiksi, hyväksyy Minotin tarjouksen käydä erikoislääkärin luona Hampurissa. Siellä hänet suostutellaan tekemään murha rahaa vastaan. Suoritettuaan sopimuksen - ampuminen täpötäydellä Ubahn-asemalla - Trevanny vaatii, että hän on palkkamurhaaja. Minot kutsuu hänet Müncheniin, jossa hän vierailee toisen lääkärin luona. Minot suostuttelee Trevannyn tappamaan mafiapomon, tällä kertaa junassa joko kuristimella tai aseella. Trevanny suostuu vastahakoisesti ja joutuu junaan. Hän päättää ampua mafioson ja tehdä itsemurhan ennen kuin hänet saadaan kiinni ja pyytää Minotia varmistamaan, että hänen vaimonsa saa rahat. Ennen kuin Trevanny ehtii toteuttaa sen, Ripley - joka oli alkanut tuntea olevansa vastuussa siitä, että Trevanny joutui tilanteeseen - ilmestyy paikalle ja teloittaa mafioson itse. Hän pyytää Trevannya olemaan kertomatta Minotille, että hän on avustanut salamurhassa. Trevannyn vaimo Simone löytää sveitsiläisen pankkikirjan, jossa on suuri summa Trevannyn nimissä, ja alkaa epäillä, että Trevanny salaa häneltä jotain. Hän yhdistää huhun miehensä kuolemasta Ripleyyn ja pyytää Trevannya kertomaan, miten hän on tarkalleen ottaen tienannut niin paljon rahaa. Trevanny ei pysty selittämään asiaa ja pyytää Ripleytä auttamaan uskottavan tarinan keksimisessä. Ripley tunnustaa osuutensa Trevannyn dilemmassa ja lupaa auttaa häntä koettelemusten läpi. Mafia alkaa epäillä Minotsin osallisuutta murhiin ja pommittaa hänen taloaan, mikä saa hänet pakenemaan. Ripley alkaa pelätä mafian kostoa, kun hän saa pari epäilyttävää puhelua. Lähetettyään Heloisen ja heidän taloudenhoitajansa pois Ripley pyytää Trevannya auttamaan häntä selviytymään mahdollisista mafian kostotoimista Belle Ombressa. Kun kaksi mafian palkkamurhaajaa ilmestyy Belle Ombreen, Ripley tappaa toisen ja pakottaa toisen soittamaan pomolleen Milanoon ja sanomaan, että Ripley ei ole se mies, jota he etsivät, ennen kuin hänet teloitetaan. Simone ilmestyy sitten talolle vaatimaan vastauksia - ja löytää ruumiit ja hänet lähetetään pois taksilla. Ripley ja Trevanny ajavat syrjäiseen kylään polttamaan ruumiit omalla autollaan. Muutamaa päivää myöhemmin Ripley vierailee Trevannyn talossa, jonne ilmestyy nelikko mafian pyssymiehiä. Yksi heistä avaa tulen Ripleyä kohti, mutta Trevanny astuu hänen eteensä ja haavoittuu kuolettavasti; hän kuolee Ripleyn autossa matkalla sairaalaan. Ripley ei ole varma, oliko Trevannyn toiminta vahinko vai tarkoitus. Muutamaa kuukautta myöhemmin Ripley kohtaa Simonen Fontainebleaussa, ja tämä sylkee häntä päin. Hän tajuaa, että Simone on hyväksynyt miehensä verirahat ja näin ollen vaiennut epäilyksistään, jotka koskevat Ripleyn yllyttämistä koko suhteeseen.</w:t>
      </w:r>
    </w:p>
    <w:p>
      <w:r>
        <w:rPr>
          <w:b/>
        </w:rPr>
        <w:t xml:space="preserve">Esimerkki 1.565</w:t>
      </w:r>
    </w:p>
    <w:p>
      <w:r>
        <w:t xml:space="preserve">Fakta1: studiopäällikkö James Manning etsii tuntematonta näyttelijää uudeksi tähdeksi New Orleansissa kuvattavaan uuteen elokuvaan, Fakta2: Fakta3: Dauray jättää jälkeensä aviomiehen ja lapsen Paris, Fakta4: Kathy on henkilökohtaisesti kiinnostunut Mikestä, Fakta5: Kathyn äiti odottaa kaikkien tunnistavan tyttären tulevaksi tähdeksi.</w:t>
      </w:r>
    </w:p>
    <w:p>
      <w:r>
        <w:rPr>
          <w:b/>
        </w:rPr>
        <w:t xml:space="preserve">Tulos</w:t>
      </w:r>
    </w:p>
    <w:p>
      <w:r>
        <w:t xml:space="preserve">New Orleansissa kuvattavaa uutta elokuvaa varten studiopäällikkö James Manning etsii tuntematonta näyttelijätärtä uudeksi tähdeksi sen jälkeen, kun hänen pääosanesittäjänsä lopettaa. Hän löytää neljä ehdokasta ja palkkaa pyrkivän ohjaajan Mike Snowdenin tekemään koekuvaukset. Nuoret naiset tulevat kaikista elämäntilanteista. Kathy Conway on minnesotalainen tyttö, joka suostuu kokeilemaan näyttelemistä vain miellyttääkseen äitiään. Ina Schiller on kotoisin Wienistä, jossa hän jäi hiljattain leskeksi. Vicki Dauray on kotoisin Pariisista, jonne hän on jättänyt miehensä ja lapsensa. Maria Antonelli on Italiasta kotoisin oleva kaunotar, jonka lahjakkuus on lähinnä miesten houkuttelemisessa. Kathy kiinnostuu henkilökohtaisesti Mikestä, mutta pettyy, kun tämä lähtee juhlista Inan kanssa sen sijaan. Komea näyttelijä Tom Grant on kiinnostunut Vickistä ja tiedottaja Ted Larabee mainostaa häntä, eikä kumpikaan tiedä, että hän on naimisissa. Ina tutustuu Miken tunnelmoivaan ystävään, musiikkisäveltäjä Johnny Pryoriin, kun taas Marien viettelee Spencer Farrington Jr. hotellin omistava playboy. Kathyn äiti ilmestyy paikalle ja odottaa kaikkien tunnistavan tyttärensä tulevaksi tähdeksi. Kathy kuitenkin epäonnistuu koekuvauksessa, mutta tajuaa, että Mike haluaa tavoitella henkilökohtaista suhdetta hänen kanssaan. Alkuperäinen näyttelijätär muuttaa mielensä ja ottaa elokuvaroolin takaisin, mutta Ina ja Maria saavat studiolta elokuvasopimukset ja avioliittosopimukset uusien kosijoidensa kanssa. Vicki ei ole pettynyt, sillä hän tajuaa, että hänen perheensä on tärkein.</w:t>
      </w:r>
    </w:p>
    <w:p>
      <w:r>
        <w:rPr>
          <w:b/>
        </w:rPr>
        <w:t xml:space="preserve">Esimerkki 1.566</w:t>
      </w:r>
    </w:p>
    <w:p>
      <w:r>
        <w:t xml:space="preserve">Fakta1: Cathy Timberlake tapaa Philip Shaynen, Fakta2: Fakta3: Cathy odottaa avioliittoa, Fakta4: Philipin Roger ja Cathyn kämppis katselevat sivusta, Fakta5: Philip vie Cathyn katsomaan New York Yankeesin baseball-ottelua.</w:t>
      </w:r>
    </w:p>
    <w:p>
      <w:r>
        <w:rPr>
          <w:b/>
        </w:rPr>
        <w:t xml:space="preserve">Tulos</w:t>
      </w:r>
    </w:p>
    <w:p>
      <w:r>
        <w:t xml:space="preserve">Cathy Timberlake, newyorkilainen uranainen, tapaa Philip Shaynen, kun tämän Rolls Royce roiskii hänen mekkonsa mutaan, kun hän on matkalla työhaastatteluun. Philip ehdottaa romanttista suhdetta, kun taas Cathy odottaa avioliittoa. Sivusta seuraamassa ovat Philipsin talouspäällikkö Roger, joka käy terapeutilla, koska tuntee syyllisyyttä siitä, että on auttanut pomoaan tämän lukuisissa valloituksissa, ja Cathyn kämppäkaveri Connie Emerson, joka tietää, mitä Philip etsii. Philip viinaa ja ruokailee Cathya. Hän vie Cathyn katsomaan New York Yankeesin baseball-ottelua. He katsovat Yankeesin kaukalosta, jossa hän omistaa osan joukkueesta. Cathyn valitukset erotuomarista hänen istuessaan Mickey Mantlen, Roger Marisin ja Yogi Berran vieressä pelaamassa itseään, saavat erotuomari Art Passarellan heittämään heidät kaikki ulos pelistä. Philipsin omatunto painaa häntä, joten hän peruu kutsun Bermudalle, mikä saa Cathyn vain suostumaan lähtöön. Bermudalla Cathy saa hermostuneen ihottuman, jota hän nolostuttaa ja joka turhauttaa häntä. Bermudan matka toistuu, mutta tällä kertaa Cathy juo rauhoittaakseen hermojaan ja päätyy humalaan. Päihtyneenä Cathy putoaa parvekkeelta alla olevalle markiisille. Sen jälkeen hänet kannetaan pyjamassaan läpi täpötäyden hotellin aulan. Rogerin ja Connien kehotuksesta, jotka ovat vakuuttuneita siitä, että Philip on rakastunut häneen, Cathy menee treffeille Beasleyn kanssa, jota hän inhoaa, tehdäkseen Philipin mustasukkaiseksi. Hänen suunnitelmansa onnistuu, ja hän ja Philip menevät naimisiin. Kuherruskuukautena Cathylle puhkeaa ihottuma.</w:t>
      </w:r>
    </w:p>
    <w:p>
      <w:r>
        <w:rPr>
          <w:b/>
        </w:rPr>
        <w:t xml:space="preserve">Esimerkki 1.567</w:t>
      </w:r>
    </w:p>
    <w:p>
      <w:r>
        <w:t xml:space="preserve">Fakta1: Michael Cromwell asuu New Yorkissa, Fakta2: Fakta3: Michael lupaa viedä hänet New Yorkiin, Fakta4: heimon perinteinen siirtymäriitti pitää häntä miehenä, Fakta5: Mimi-Siku On pettynyt nähdessään, että tuli ei ole todellista kiipeää Vapaudenpatsaalle saavuttaakseen liekin.</w:t>
      </w:r>
    </w:p>
    <w:p>
      <w:r>
        <w:rPr>
          <w:b/>
        </w:rPr>
        <w:t xml:space="preserve">Tulos</w:t>
      </w:r>
    </w:p>
    <w:p>
      <w:r>
        <w:t xml:space="preserve">Michael Cromwell Tim Allen on itsekeskeinen, menestyvä hyödykevälittäjä, joka asuu New Yorkissa. Halutessaan mennä naimisiin uuden morsiamensa Charlotte Lolita Davidovichin kanssa hänen on saatava lopullinen avioero ensimmäisestä vaimostaan Patricia JoBeth Williamsista, joka jätti hänet joitakin vuosia aiemmin. Patricia asuu nykyään puoliksi länsimaisen heimon kanssa Canaiman kansallispuistossa Venezuelassa. Michael matkustaa sinne saadakseen vaimonsa allekirjoituksen avioeropapereihin, mutta perille päästyään hän huomaa, että hänellä on 13-vuotias poika nimeltä MimiSiku Sam Huntington. Michael yrittää luoda siteen MimiSikuun lyhyen oleskelunsa aikana heimossa ja lupaa viedä hänet New Yorkiin, kun hänestä tulee mies. Michael saa myös uuden nimen, Paviaani, kuten heimossa on tapana. Samana yönä MimiSiku käy läpi heimonsa perinteisen siirtymäriitin, jonka jälkeen heimo pitää häntä miehenä. Heimon vanhin antaa Mimille erityistehtävän: tullakseen jonain päivänä heimojohtajaksi Mimin on tuotava tulta Vapaudenpatsaalta, ja hän odottaa innolla, että pääsee matkustamaan isänsä kanssa. Vastoin omia vastalauseitaan Mikael ottaa MimiSikun mukaansa New Yorkiin. Michael työskentelee kauppiaana World Trade Centerin rakennuksessa 7. Michaelsin kihlattu Charlotte ei ole kovinkaan tyytyväinen lannevaatteisiin pukeutuneeseen odottamattomaan vierailijaan, joka yrittää virtsata hänen eteensä tekopuuhun, kuten hänen heimossaan on tapana, ehdottaa hänen kissansa syömistä, ja Maitika, hänen valtavan suuri lemmikkitarantellansa karkaa laatikostaan hänen asuntoonsa. MimiSiku pukeutuu perinteiseen asuun suuren osan New Yorkissa oleskelustaan. Kun Michael yrittää sopeuttaa MimiSikun kaupunkielämään, syntyy kulttuurien välisiä väärinkäsityksiä, kun MimiSiku palaa tapoihin, joita hänen heimonsa pitää hyväksyttävinä. Kun MimiSiku kiipeää Vapaudenpatsaalle päästäkseen liekille, hän pettyy nähdessään, ettei tuli ole todellinen. Majoittuessaan Michaelsin kumppanin Richard Kempsterin Martin Shortin luona MimiSiku rakastuu Richardsin tyttäreen Karen Leelee Sobieskiin. Hän maalaa tytön kasvot ja antaa tälle uuden nimen, Ukume, kuten hänen heimossaan on tapana. Richard paheksuu Mimisin läsnäoloa kodissaan, koska tämä vaikuttaa Kareniin ja koska tämä keitti ja söi hänen arvokasta, palkittua Poecilia latipinna -kalaansa. Richard sekoaa, kun hän näkee tyttärensä ja Mimin yhdessä riippumatossa ja uhkaa lähettää tytön tyttöjen kesäleirille. Myöhemmin Kempsterit ja Michael joutuvat venäläisen mafioson ja kaviaarikauppiaan Aleksei Jovanovic David Ogden Stiersin kohteeksi, joka uskoo heidän huijanneen häntä liikesopimuksessa. Jovanovic saapuu Kempstersin luo ja kiduttaa Richardia saadakseen tietoja. Koska tämä kieltäytyy, hän yrittää kostoksi amputoida Richardsin sormet. Taistelemalla yhdessä ja hyödyntämällä MimiSikun metsästystaitoja ja Maitikaa, kaksi perhettä taistelevat Jovanovicsin ryhmää vastaan. MimiSiku palaa Amazonin viidakkoon, mutta ennen lähtöään hänen isänsä antaa hänelle satelliittipuhelimen, jotta he voivat pitää yhteyttä. Mikael lahjoittaa Mimille myös Vapaudenpatsaan savukkeensytyttimen, joka tuottaa soihdusta tulta ja täyttää Mimin tehtävän. Vastineeksi Mimi antaa isälleen puhallusputken ja myrkyllisiä tikkoja ja kehottaa Mikaelia harjoittelemaan ja tule tapaamaan häntä, kun hän osaa osua kärpäsiin. Pian tämän jälkeen Mikael huomaa lannistuneensa rottinkikisasta ja tajuaa, ettei hänen suhteensa Charlotteseen enää toimi. Hän yrittää tappaa kärpäsen puhallusputkellaan New Yorkin kauppahallin kauppahuoneessa. Hän osuu kärpäseen, mutta myös Langstoniin, hänen pomoonsa, joka lyyhistyy nukahtaen kauppapaikalle. Michael palaa LipoLipoon tapaamaan poikaansa ja ex-vaimoaan ja tuo Kempsterin perheen mukanaan lomalle. Karen ja Mimi palaavat yhteen, ja ehdotetaan, että myös Michael ja Patricia aloittaisivat uudelleen suhteensa. Kun lopputekstit alkavat pyöriä, Michael käy läpi Mimin aiemmin tekemän siirtymäriitin.</w:t>
      </w:r>
    </w:p>
    <w:p>
      <w:r>
        <w:rPr>
          <w:b/>
        </w:rPr>
        <w:t xml:space="preserve">Esimerkki 1.568</w:t>
      </w:r>
    </w:p>
    <w:p>
      <w:r>
        <w:t xml:space="preserve">Fakta1: upseeri erottaa hänet akatemiasta, Fakta2: loput viettävät vuoden ja palaavat sitten San Diegoon ilmailukoulutukseen, Fakta3: Specs hylätään koulutukseen huonon näkökyvyn vuoksi, Fakta4: Kewpie joutuu paniikkiin ensimmäisellä lennolla, jolloin opettaja pakottaa hänet tyrmäämään hänet, Fakta5: Tommy Upon yhdistyvät Specsin kanssa, joka on nyt lentosuunnistaja, ja Kewpie palaa San Diegoon.</w:t>
      </w:r>
    </w:p>
    <w:p>
      <w:r>
        <w:rPr>
          <w:b/>
        </w:rPr>
        <w:t xml:space="preserve">Tulos</w:t>
      </w:r>
    </w:p>
    <w:p>
      <w:r>
        <w:t xml:space="preserve">Kuusi ystävää valmistuu seuraavana päivänä Yhdysvaltain laivasto-akatemiasta. He kaikki toivovat pääsevänsä lentäjiksi. Kun päivän upseeri sairastuu, Tommy Winslow Ramon Navarro joutuu ottamaan hänen paikkansa, kun muut lähtevät juhlimaan. Kaksi palaa kovassa humalassa ulkonaliikkumiskiellon jälkeen. Tommy saa Steve Ralph Gravesin hiljaiseksi tyrmäämällä hänet, mutta Dizzy ei ole yhtä onnekas. Eräs upseeri kuulee hänet ja erottaa hänet akatemiasta. Loput viettävät vuoden laivastossa ja kokoontuvat sitten uudelleen San Diegossa ilmailukoulutukseen. Perillä he tutustuvat kauniiseen Anita Hastings Anita Pageen. Tommysta ja Stevestä tulee kilpailijoita hänen kiintymyksestään. Specs hylätään koulutukseen huonon näkökykynsä vuoksi. Jäljelle jääneet neljä lähtevät sitten koulutuskouluun Floridan Pensacolaan. Kewpie joutuu paniikkiin ensimmäisellä lennollaan, ja hänen opettajansa joutuu tyrmäämään hänet, jotta hän saisi koulutuskaksitasokoneen hallinnan takaisin, kun taas Tex menettää hallinnan ensimmäisellä yksinlennollaan ja syöksyy mereen. Tommy ja Steve läpäisevät lentokokeen ja heidät ylennetään luutnantiksi. Palattuaan San Diegoon he tapaavat Specsin, joka on nyt lentosuunnistaja, ja Kewpien, joka on USS Langleyn, merivoimien ensimmäisen lentotukialuksen, radioupseeri. Tommyn ja Steven välinen romanttinen kilpailu saa ruman käänteen, kun käy ilmi, että Anita pitää enemmän Tommysta. Steve turvautuu salakavaliin temppuihin, mikä rasittaa hänen ystävyyttään Tommyyn. Kostoksi siitä, että Steve on piilottanut univormuhousunsa Anitan kanssa tekemänsä uintiretken aikana, Tommy pamauttaa Steven kentällä tämän voittaman ilmataistelun jälkeen. Amiraali on hyvin tyytymätön ja riistää Tommylta kunnian lentää uraauurtavaa 2500 mailin 4000 kilometrin pituista lentoa Honoluluun ja antaa sen Stevelle. Steve lähtee matkaan Specsin toimiessa hänen navigaattorinaan. He joutuvat kuitenkin kovaan myrskyyn ja syöksyvät mereen ennen kuin radiomies ehtii ilmoittaa heidän sijaintinsa. Kaikki neljä miehistön jäsentä selviävät hengissä ja pääsevät kelluvaan lentokoneen siipeen, mutta Specs loukkaantuu vakavasti. Langleyn lentotukialuksella seuraava amiraali määrää välittömästi ilmatiedustelun. Päivien kuluessa Steve ja muut säästävät Specsille vähän makeaa vettä, vaikka tämä protestoi; lopulta, kun muut nukkuvat, Specs raahautuu veteen ja hukuttautuu. Sillä välin amiraali saa käskyn lopettaa tuloksettomat etsinnät. Tommy pyytää häntä tekemään viimeisen yrityksen, ja amiraali suostuu. Tommy löytää lopulta eloonjääneet, mutta hänen moottorinsa sammuu. Hän sytyttää lentokoneensa tuleen merkiksi Langleylle ja hyppää laskuvarjolla veteen. Kun he palaavat San Diegoon, Anita odottaa häntä.</w:t>
      </w:r>
    </w:p>
    <w:p>
      <w:r>
        <w:rPr>
          <w:b/>
        </w:rPr>
        <w:t xml:space="preserve">Esimerkki 1.569</w:t>
      </w:r>
    </w:p>
    <w:p>
      <w:r>
        <w:t xml:space="preserve">Fakta1: Fakta2: roskapuheita puhuvien katu-viisaiden sisäkaupunkilaislasten räsyjoukko asuu projekteissa, Fakta3: ihmisten on istuttava projekteissa lattialla asunnoissa välttääkseen harhailevia luoteja, Fakta4: Conorin ponnistelut ovat estyneet alusta alkaen, Fakta5: elämää uhataan, koska ei ole maksanut pelivelkoja.</w:t>
      </w:r>
    </w:p>
    <w:p>
      <w:r>
        <w:rPr>
          <w:b/>
        </w:rPr>
        <w:t xml:space="preserve">Tulos</w:t>
      </w:r>
    </w:p>
    <w:p>
      <w:r>
        <w:t xml:space="preserve">Conor ONeill Keanu Reeves on uhkapeluri, joka lyö salaa vetoa 6000 dollaria kuolleen isänsä tilille ja on nyt pahasti velkaa kahdelle vedonvälittäjälle. Velkojensa maksamiseksi eräs yritysystävä kertoo hänelle, että hänen on valmentettava Chicagon ABLA-asuntoprojekteista kotoisin olevien ongelmaluokkalaisten viidesluokkalaisten lasten baseballjoukkuetta ja saatava vastineeksi 500 dollaria viikossa kymmenen viikon ajan. Conor on huolissaan vain siitä, että hän saa 500:n shekinsä, ja hän ilmestyy pesäpallokentälle, jossa on rähjäinen joukko roskapuheisia, katu-uskottavia, sisäkaupungin lapsia, jotka asuvat asuinalueella, jossa ihmisten on istuttava lattialla asunnoissaan välttääkseen harhailevia luoteja. Conorin pyrkimyksiä haittaa alusta alkaen se, että hänellä ei ole yhdeksää lasta, jotka muodostaisivat joukkueen - yksi poika, joka on muuttanut syntymätodistuksensa ollakseen nuorempi, ja toinen, GBaby DeWayne Warren, joka on aivan liian nuori pelaamaan. Lapset kertovat Conorille, että syynä on se, että heidän opettajansa, Elizabeth Sister Wilkes Diane Lane, pakottaa useat pojat tekemään kirjaraportin. Conor käy opettajan luona, mutta hänen henkeään uhataan toistuvasti kirjanpitäjien toimesta, koska hän ei maksa pelivelkojaan. Hänen luonaan käy kolmen pojan äiti, jotka saavat pelata vastineeksi siitä, että hän opettaa heitä. Conor pyrkii saamaan joukkueen tukemaan toisiaan ja lopettamaan toistensa huonojen pelien haukkumisen, mutta joukkue häviää kuitenkin ensimmäisen ottelunsa 16-1, mikä ruokkii vihamielisyyttä pelaajien välillä. Conor kokoaa heidät yhteen ostamalla heille pizzaa ja vaihtamalla urheiluliput pizzaan, ja johtaa joukkueen voittamaan toisen pelin 9-3. Joukkue alkaa lähentyä, kun Conor yrittää sytyttää romanssin Wilkesin kanssa. Conor riskeeraa kaiken ja lyö uuden vedonvälittäjän kanssa 12 000 dollarin vedon kattaakseen 12 000 dollarin velan, jonka hän on velkaa muille vedonvälittäjille. Hänen stressinsä, joka on jo ennestään suuri pelivelkojen takia, kasvaa pesäpallokentällä, sillä yksi hänen pelaajistaan vedetään pois pelistä, kun kilpaileva valmentaja kyseenalaistaa pojan iän. Conor loukkaantuu liigan puheenjohtajan uhkauksesta poistaa hänet, kun hän on ilmaissut vastustavansa sitä, että hänen joukkueensa joutuu käyttämään rähjäisiä T-paitoja, kun muilla joukkueilla on täydet peliasut. Vastalauseena hän ilmoittaa, että tämä oli hänen viimeinen pelinsä, mikä herättää pelaajissa eripuraa ja mielipahaa. Conor voittaa juuri ja juuri 12 000 dollarin vetonsa, maksaa kaikki velkansa ja joutuu painostetuksi tekemään uuden 24 000 dollarin vedon 12 000 dollarin voitollaan. Conor saa yhteyden lapsiin ja kokee lähtemisen vaikeammaksi kuin luulikaan. Hän yllättää heidät toisen rivin paikoilla Sammy Sosasin kaukalon takana Major League -otteluun. Hän lopettaa uhkapelaamisen, hänen suhteensa Wilkesiin kasvaa, hän hankkii pelaajille uudet peliasut, joita sponsoroi eräs vedonvälittäjistä, ja hän ottaa isällisen roolin johtaessaan joukkueen mestaruusotteluun, jota pojat kutsuvat, menevät laivaan. Juuri sen jälkeen, kun Conor pudottaa lapset kotiin voitettuaan mestaruutta edeltävän pelin, GBaby saa osuman ja kuolee harhaluotiin. Conor haluaa luovuttaa pelin, mutta GBabyn isoveli kokoaa joukkueen yhteen.</w:t>
      </w:r>
    </w:p>
    <w:p>
      <w:r>
        <w:rPr>
          <w:b/>
        </w:rPr>
        <w:t xml:space="preserve">Esimerkki 1.570</w:t>
      </w:r>
    </w:p>
    <w:p>
      <w:r>
        <w:t xml:space="preserve">Fakta1: Carruthers on kutsuttu purjehdus- ja ankka-ammuntalomalle vanhan yliopistotuttavansa kutsumana, Fakta2: Fakta3: Davies on kutsunut Carruthersin läsnäoloon, koska hän osaa puhua saksaa ja hänellä on ammatillisia yhteyksiä Whitehallissa loman varjolla, Fakta4: Reich käyttää saarille piilotettua laivastotukikohtaa harjoituksiin, joiden avulla Saksan armeija voi kulkea Pohjanmeren poikki ja hyökätä sotilaallisesti Englantiin, Fakta5: Daviesin vene sallii hänen palata Saksaan hakemaan lääkärin apua haavoilleen Clara vaatimuksesta, joka paljastaa saksalaisten suunnitelmat yksityiskohdittain.</w:t>
      </w:r>
    </w:p>
    <w:p>
      <w:r>
        <w:rPr>
          <w:b/>
        </w:rPr>
        <w:t xml:space="preserve">Tulos</w:t>
      </w:r>
    </w:p>
    <w:p>
      <w:r>
        <w:t xml:space="preserve">Keväällä 1901 Carruthers, aristokraattinen nuorempi virkamies Britannian ulkoministeriössä, saa kutsun purjehdus- ja ankkalomalle vanhan yliopistotuttavansa Arthur Daviesin luokse. Kun Carruthers saapuu Saksan pohjoisrannikolle liittyäkseen jahtiin, Davies selittää hänelle, että hänellä on matkan ja kutsun takana muitakin salaisia suunnitelmia kuin sorsanmetsästys. Veneillessään ympäri Friisin saaria näennäisesti korjatakseen vanhentuneita brittiläisiä merikarttoja rannikon muuttuvasta topografiasta hän oli sattumalta tavannut eläkkeellä olevan saksalaisen merimiehen nimeltä Dollman ja hänen perheensä, johon kuului tytär Clara, johon Davies oli alkanut luoda romanttisen suhteen. Hän kertoo myös, että kun Davies oli purjehtinut yhdessä rannikkoa pitkin myrskytuulessa, Dollman oli, kun Davies oli yrittänyt hakea suojaa tietystä suistosta, estänyt häntä selittämättömästi menemästä sinne tekemällä tahallisesti vaarallisen merimiesliikkeen, joka oli vaarantanut molempien hengen. Davies paljastaa sitten Carruthersille, että hänen todellinen kiinnostuksensa aluetta kohtaan johtuu siitä, että hän epäilee keisarillisen Saksan laivaston harjoittavan Friisin saarilla jonkinlaista peiteltyä sotilaallista toimintaa, jonka tarkoituksena on uhata Pohjanmeren turvallisuutta Britannian näkökulmasta, jota vastaan kuninkaallinen laivasto on strategisesti harhautunut, ja siksi hän on kutsunut Carruthersin paikalle, koska tämä osaa puhua saksaa ja on ammatillisissa yhteyksissä Whitehallissa, loman verukkeella. Carruthers ja Davies lähtevät saksalaisten laivastoupseerien salaperäisten varoitusten keskellä purjehdusretkille Friisin saarille ja lahdelmiin sekä taisteluihin suorittamaan salaisia tarkkailutehtäviä kyseisessä jokisuistossa, He saavat selville, että II valtakunta käyttää saarille kätkettyä laivastotukikohtaa harjoitellakseen saksalaisen armeijan merikuljetusta Pohjanmeren yli Englannin sotilaallista valtaamista varten ja että herra Dollman on itse asiassa luutnantti Thomas, katkeroitunut entinen kuninkaallisen laivaston upseeri, joka maanpetoksellisesti avustaa valmisteluissa yksityiskohtaisella tietämyksellään Englannin rannikosta ja laivaston puolustusjärjestelmästä. Kun Davies on sabotoinut yhden harjoituksista ja paennut meritse Hollantiin kahdella köysillä varustetulla jahdilla, jossa on mukana tietoa harjoituksista, sekä pahoin haavoittunut Thomson ja hänen perheensä vankeina, hän jättää Thomsonin vaimonsa kanssa Daviesin veneeseen, jotta tämä voisi palata Saksaan hakemaan lääkärin apua haavoihinsa. Clara vaatii häntä, ja hän suostuu kuljettamaan Daviesin ja Carruthersin mukanaan takaisin Englantiin isänsä jahdilla, jossa on mukana saksalaisten suunnitelmat yksityiskohtaisesti paljastavat paperit. Thomsonin ja hänen vaimonsa murhaavat takaa-ajavat saksalaiset viranomaiset Kaiser Wilhelm II:n johdolla henkilökohtaisesti, kun heidän aluksensa runnotaan ja tuhotaan. Elokuva päättyy, kun Carruthersin, Daviesin ja Claran kyydissä oleva jahti on matkalla Hollantiin, ja Carruthersin ääni kertoo yksityiskohtaisesti, kuinka heidän paluunsa Englantiin tietojen kanssa johtaisi Englannin meripuolustusstrategian muuttamiseen II valtakunnan suuntaan, mikä estäisi sodan uhan.</w:t>
      </w:r>
    </w:p>
    <w:p>
      <w:r>
        <w:rPr>
          <w:b/>
        </w:rPr>
        <w:t xml:space="preserve">Esimerkki 1.571</w:t>
      </w:r>
    </w:p>
    <w:p>
      <w:r>
        <w:t xml:space="preserve">Fakta1: sydän ja sielu omistettu Subramanyalle, Fakta2: Fakta3: vuoristopäällikkö antoi Vallin tehtäväksi huolehtia pellon suojelemisesta linnuilta ja eläimiltä, Fakta4: Murugan oli eksynyt metsästysmatkallaan peuroja jahdatessaan, Fakta5: metsästäjä muutti itseään Vallin huomaamatta.</w:t>
      </w:r>
    </w:p>
    <w:p>
      <w:r>
        <w:rPr>
          <w:b/>
        </w:rPr>
        <w:t xml:space="preserve">Tulos</w:t>
      </w:r>
    </w:p>
    <w:p>
      <w:r>
        <w:t xml:space="preserve">Valli-jumalatar omisti sydämensä ja sielunsa Herralle Subramanyalle, ja hän rukoili aina kiihkeällä antaumuksella ja rakkaudella olevansa Hänen kanssaan. Vuoristoprinsessan ilmaiseman rakkauden korkein muoto liikutti Herraa, ja niinpä Hän suunnitteli lepyttävänsä Häntä henkilökohtaisesti luomalla täydellisen tilanteen lilansa esittämisen jälkeen. Vuoristopäällikkö suunnitteli kehittävänsä hirssipellon ja antoi Vallin tehtäväksi huolehtia pellon suojelemisesta linnuilta ja eläimiltä, jotka saattaisivat syödä sadon. Lordi Murugan näki tämän tilaisuutena tavata jumalattaren, ja siksi Hän otti komean heimometsästäjän muodon ja ilmestyi hänen eteensä ikään kuin hän olisi eksynyt jahtaamaan peuraa metsästyksen aikana. Valli ei tunnistanut muukalaista ja pyysi häntä heti poistumaan paikalta. Metsästäjä oli juuri lähdössä, ja sillä hetkellä päällikkö oli palaamassa paikalle tuoden hunajaa ja hedelmiä Vallille. Välttääkseen kiinnijäämisen jumala muuttui puuksi. Kun päällikkö ja hänen seuraajansa olivat poistuneet paikalta, Jumala muuttui takaisin metsästäjän muotoon ja kosi rakkauttaan Vallia. Prinsessa, jonka sydämessä oli vain Vuorijumala, raivostui kosinnasta ja iski metsästäjää vastaan. Tämä Veduvan Kolamiksi kutsuttu Lord Murugan muoto on nähtävissä Lord Palaniapaarin temppelissä Belukurichissa. Päällikkö ja hänen seuraajansa olivat jälleen palaamassa paikalle, joten metsästäjä muuttui vanhaksi mieheksi Vallin huomaamatta. Kun päällikkö näki vanhan miehen, hän pyysi tätä jäämään Vallin luo, kunnes he palaavat metsästyksestä. Vanhus oli nälkäinen ja pyysi Vallia ruokaa, ja tämä antoi hänelle hirssijauhojen ja hunajan sekoitusta, mutta se sai hänet janoiseksi, ja hän pyysi vettä. Valli tarjosi vettä läheisestä purosta, ja Herra huomautti vitsikkäästi, että Valli oli tyydyttänyt hänen janonsa ja että hän voisi sammuttaa hänen janonsa kumppanin osalta. Jumalatar suuttui jälleen ja alkoi lähteä paikalta. Herra pyysi apua veljeltään, lordi Ganeshalta, jotta tämä ilmestyisi tuolloin villiintyneenä norsuna. Nähtyään villielefantin Valli säikähti ja juoksi takaisin vanhan miehen luokse ja pyysi häntä pelastamaan hänet norsulta. Lordi Muruga ehdotti, että hän pelastaisi hänet vain, jos hän suostuisi menemään naimisiin hänen kanssaan. Hetken kuumuudessa hän suostuu, ja Herra paljastaa todellisen muotonsa. Silloin Valli tajusi, että se oli hänen rakas Herransa, joka oli hänen kanssaan koko ajan.Kun hirsisato oli ohi, päällikkö tyttärineen ja seurueineen palasi kotimaahansa. Herra palasi jälleen hartautensa luo, ja jumalallinen pariskunta nautti ajastaan poissa Vallen perheen luota. Kun Nambi Raja sai tiedon Vallisin poissaolosta, hän raivostui ja lähti etsimään häntä. Kun he vihdoin löysivät Herran yhdessä Vallin kanssa, päällikkö ja hänen seuraajansa ampuivat nuolia Häntä kohti, mutta ne kaikki eivät onnistuneet edes koskettamaan Herraa, vaan päällikkö ja hänen poikansa kaatuivat elottomina. Jumalatar Valli masentui nähdessään sukulaistensa elottomat ruumiit ja pyysi Herraa herättämään heidät henkiin. Lordi Murugan kehotti häntä herättämään heidät henkiin itse, ja pelkkä hänen kosketuksensa herätti kaikki henkiin. Päällikkö Nambi Raja ja hänen heimolaisensa tajusivat, että kyseessä oli heidän vuorten jumalansa vanhan miehen muodossa, ja rukoilivat Häntä. Herra Muruga otti todellisen muotonsa ja siunasi heimolaiset, ja päällikkö järjesti tyttärensä ja Herran avioliiton.</w:t>
      </w:r>
    </w:p>
    <w:p>
      <w:r>
        <w:rPr>
          <w:b/>
        </w:rPr>
        <w:t xml:space="preserve">Esimerkki 1.572</w:t>
      </w:r>
    </w:p>
    <w:p>
      <w:r>
        <w:t xml:space="preserve">Fakta1: Fakta4: Will 's tietoisuus selviytyy kehon 's kuoleman teknologisessa muodossa ja pyytää olla kytketty Internetiin kasvamaan kykyjä ja tietoa, Fakta5: Will 's virtuaalinen muodossa ja käyttää uuden löydetyn valtavia kykyjä Evelyn 's apua</w:t>
      </w:r>
    </w:p>
    <w:p>
      <w:r>
        <w:rPr>
          <w:b/>
        </w:rPr>
        <w:t xml:space="preserve">Tulos</w:t>
      </w:r>
    </w:p>
    <w:p>
      <w:r>
        <w:t xml:space="preserve">Tohtori Will Caster Johnny Depp on tiedemies, joka tutkii älykkyyden, myös tekoälyn, luonnetta. Hän ja hänen tiiminsä työskentelevät luodakseen tuntevan tietokoneen; hän ennustaa, että tällainen tietokone luo teknologisen singulariteetin, tai hänen sanojensa mukaan transsendenssin. Hänen vaimonsa Evelyn Rebecca Hall on myös tiedemies ja auttaa häntä työssään. Erään Willsin esityksen jälkeen teknologian vastainen terroristiryhmä nimeltä Revolutionary Independence From Technology R.I.F.T. ampuu Williä poloniumilla terästetyllä luodilla ja tekee sarjan synkronoituja iskuja tekoälylaboratorioihin eri puolilla maata. Willille annetaan enintään kuukausi elinaikaa. Epätoivoissaan Evelyn keksii suunnitelman ladata Willsin tietoisuus projektin kehittämään kvanttitietokoneeseen. Hänen paras ystävänsä ja tutkijakollegansa Max Waters Paul Bettany kyseenalaistaa tämän valinnan järkevyyden, sillä ladattu Will olisi vain jäljitelmä todellisesta ihmisestä. Willsin tietoisuus selviää ruumiinsa kuolemasta tässä teknologisessa muodossa ja pyytää saada liittyä Internetiin, jotta hänen kykynsä ja tietonsa kasvaisivat. Max kieltäytyy osallistumasta kokeeseen. Evelyn vaatii Maxia lähtemään ja yhdistää tietokoneälyn Internetiin satelliitin välityksellä. R.I.F.T.n johtaja Bree Kate Mara kidnappaa Maxin ja lopulta suostuttelee hänet liittymään ryhmään. Hallitus epäilee myös, mitä Willsin ladattu tietoisuus tekee, ja suunnittelee käyttävänsä terroristeja syyttääkseen hallitusta toimista hänen pysäyttämisekseen. Virtuaalimuodossaan ja Evelynsin avulla Will käyttää uusia valtavia kykyjään rakentaakseen teknologisen utopian syrjäiseen aavikkokaupunkiin nimeltä Brightwood, jossa hän johtaa uraauurtavien teknologioiden kehittämistä lääketieteen, energian, biologian ja nanoteknologian alalla. Evelyn alkaa kuitenkin pelätä Willsin motiiveja, kun hän osoittaa kykyä ottaa etäyhteys ihmisten mieliin ja hallita niitä sen jälkeen, kun he ovat altistuneet hänen nanohiukkasilleen. FBI-agentti Donald Buchanan Cillian Murphy suunnittelee hallituksen tiedemiehen Joseph Taggerin Morgan Freemanin avustuksella estävänsä aistivan olennon leviämisen. Koska Will on jo levittänyt vaikutusvaltansa kaikkeen maailman verkottuneeseen tietotekniikkaan, Max ja R.I.F.T. kehittävät tietokoneviruksen, jonka tarkoituksena on poistaa Willsin lähdekoodi ja tuhota hänet. Evelyn suunnittelee lataavansa viruksen tartuttamalla itsensä ja laittamalla sitten Willin lataamaan hänen tietoisuutensa. Viruksen sivuvaikutuksena olisi teknologisen sivilisaation tuhoutuminen. Tämä lamauttaisi myös nanohiukkaset, jotka ovat levinneet vedessä ja tuulen mukana ja jotka ovat jo alkaneet hävittää saasteita, sairauksia ja ihmiskuolleisuutta. Kun Evelyn palaa tutkimuskeskukseen, hän hämmästyy nähdessään Willin juuri luodussa orgaanisessa kehossa, joka on identtinen hänen vanhan kehonsa kanssa. Will toivottaa hänet tervetulleeksi, mutta on heti tietoinen siitä, että Evelyn kantaa virusta ja aikoo tuhota hänet. FBI ja R.I.F.T.:n jäsenet hyökkäävät tukikohtaan tykistöllä, tuhoavat suuren osan sen virtalähteistä ja haavoittavat Evelyniä kuolettavasti. Kun Bree uhkaa tappaa Maxin, ellei Will lataa virusta, Will selittää, että hänellä on vain tarpeeksi voimaa joko parantaa Evelynin fyysinen keho tai ladata virus. Evelyn sanoo Willille, että Maxin ei pitäisi kuolla sen takia, mitä he ovat tehneet, joten Will lataa viruksen pelastaakseen Maxin. Kun Will kuolee, hän selittää Evelynille, että hän teki mitä teki Evelynin vuoksi, koska Evelyn oli harjoittanut tiedettä korjatakseen ihmisten ekosysteemeille aiheuttamat vahingot. Viimeisenä hetkenään hän kehottaa Evelyniä ajattelemaan heidän puutarhaansa. Virus tappaa sekä Willin että Evelynin, ja seurauksena on maailmanlaajuinen teknologinen romahdus ja sähkökatkos. Viisi vuotta myöhemmin Willin ja Evelynin puutarhassa heidän vanhassa kodissaan Berkeleyssä Max huomaa, että heidän auringonkukkansa ovat ainoat kukkivat kasvit. Tarkemmin tutkittuaan hän huomaa, että auringonkukan terälehdestä putoava vesipisara puhdistaa välittömästi öljylätäkön - ja tajuaa, että puutarhaa ympäröivä Faradayn häkki on suojannut näytettä Willsin tuntevia nanohiukkasia. Elokuva loppuu Maxin selostukseen: Hän loi tämän puutarhan samasta syystä kuin hän teki kaiken. Jotta he voisivat olla yhdessä.</w:t>
      </w:r>
    </w:p>
    <w:p>
      <w:r>
        <w:rPr>
          <w:b/>
        </w:rPr>
        <w:t xml:space="preserve">Esimerkki 1.573</w:t>
      </w:r>
    </w:p>
    <w:p>
      <w:r>
        <w:t xml:space="preserve">Fakta1: paikallinen mies tulkkaa sotilaiden käskyjä kiinalaisille siviileille, Fakta2: puheiden tarkoituksena on houkutella kiinalaisia kaduille, Fakta3: tulkki on palkattu auttamaan japanilaisia, Fakta4: pari japanilaista toimittajaa saapuu haastattelemaan upseeria, Fakta5: perheenjäsenet pysyvät piilossa talossa uskomassa sotilaallisen taistelun päättymisen merkitsevän turvallisuutta.</w:t>
      </w:r>
    </w:p>
    <w:p>
      <w:r>
        <w:rPr>
          <w:b/>
        </w:rPr>
        <w:t xml:space="preserve">Tulos</w:t>
      </w:r>
    </w:p>
    <w:p>
      <w:r>
        <w:t xml:space="preserve">Elokuvalla ei ole keskeistä juonta, vaikka siinä seurataankin kiinalaisen perheen yksittäisiä jäseniä Nankingin verilöylyn aikana. Elokuva alkaa sen jälkeen, kun japanilaiset ovat valloittaneet kaupungin ja aloittavat siivousvaiheen. Koteihin murtaudutaan ja ne poltetaan, asukkaat tapetaan ja raiskataan. Japanin hallitus on kansainvälisen painostuksen vuoksi suostunut perustamaan pakolaisten turvavyöhykkeitä, mutta rikkoo sopimusta mielijohteesta tietäen, ettei mikään voima voi oikeasti estää heitä tekemästä niin. Tämän seurauksena he menevät säännöllisesti pakolaisleireille, sieppaavat naisia ja teloittavat kiinalaisia poliiseja ja epäiltyjä sotilaita. Useat ulkomaalaiset asukkaat yrittävät puolustaa pakolaisia, ja vaikka heillä on painoarvoa poliittisten siteidensä vuoksi, he eivät lopulta pysty vastustamaan aseistettuja joukkoja. Elokuvassa esiintyviä ulkomaalaisia ovat muun muassa saksalainen liikemies John Rabe ja yhdysvaltalainen lähetystyöntekijä Minnie Vautrin. Japania puhuva paikallinen mies tulkkaa sotilaiden käskyjä kiinalaisille siviileille. Todellisuudessa puheiden tarkoituksena on vain houkutella kiinalaiset kaduille, jossa heidät ammutaan ja tapetaan tukuittain konekivääreillä. Kourallinen vastarintaa on kuitenkin jäljellä, ja eräs kiinalaismies teeskentelee kuolemaa ja vetää sitten ohikulkevalta sotilaalta kranaatin, joka räjäyttää molemmat. Tulkki on nyt epävirallisesti japanilaisten palveluksessa, ja hän avustaa heitä propagandan levittämisessä, ja kiinalaiset sanovat häntä maanpetturiksi ja kollaboraattoriksi. Hän torjuu heidän närkästyksensä ja pilkkaa heitä heidän omalla haluttomuudellaan taistella japanilaisia vastaan. Hän seuraa korkea-arvoista japanilaista upseeria ympäri maata. Eräänä päivänä paikalle saapuu pari japanilaista toimittajaa haastattelemaan upseeria ja ottamaan hänestä kuvia. He pyytävät upseeria poseeraamaan miekkansa kanssa valmiina iskemään kiinalaista miestä. Koska paikalla ei ole muita kiinalaisia, he ehdottavat, että hän käyttää tulkkia, jolla ei ole muuta vaihtoehtoa kuin suostua siihen. Ei ole yllättävää, että kun japanilainen upseeri poseeraa kameralle, hän todella tekee sen ja tappaa lakeijansa kameramiesten kauhuksi. Perheenjäsenet jäävät piiloon taloonsa, koska he uskovat sotatoimien päättymisen merkitsevän turvallisuutta. Pian japanilaiset joukot kuitenkin murtavat oven. Vanhin poika sekä kaksi pientä lasta, John ja Jean, joutuvat pakenemaan talosta. Sillä välin vanhemmat ja iäkäs isoäiti yrittävät harhauttaa vartijoita. Lapset pakenevat ja joutuvat elokuvan aikana selviytymään kaduilla. Pienet lapset joutuvat kuitenkin eristyksiin, kun vanhempi poika otetaan kiinni muiden miesten kanssa. Vanhin poika, joka on saanut japanilaisilta viralliset paperit, palaa lopulta kotiin ja huomaa, että vanhemmat ovat kuolleet ja että äiti on riisuttu alasti ja ilmeisesti raiskattu. Isoäiti, joka on elossa mutta ilmeisesti myös raiskattu, on selvästi järkyttynyt ja makaa lattialla yhä puolialasti. Vielä talossa olevat joukot hyökkäävät välittömästi pojan kimppuun ja tappavat hänet. Myöhemmin myös kaksi pientä lasta palaa taloon, mutta he löytävät sukulaisensa kuolleina, ja isoäiti on polttamassa ruumiita talon sisällä itsensä kanssa. Tuolla hetkellä partio huomaa kaksi lasta seisovan ovella, ja he ryhtyvät välittömästi hyökkäämään Jeanin, pikkutytön, kimppuun. Koska isoäidillä ei ole muuta keinoa, hän työntää Johnin, viimeisen perheenjäsenensä, ulos ovesta ja lukitsee sen. Sotilaiden yrittäessä raiskata tytön, melankolinen isoäiti sytyttää talon tuleen ja vangitsee kaikki sisällä olevat liekkikuolemaan. Japanilaiset joukot piirittävät buddhalaistemppelin. Sisällä pasifistimunkit rukoilevat. Joukot tuovat heidät yksi kerrallaan ulos ja tappavat heidät ulkona. Japanilaiset, jotka väittävät olevansa myös buddhalaisia, haluavat oletettavasti pitää itse temppelin puhtaana. Munkkien ruumiit kasataan karmeaan kasaan, ja jokainen ulos tuotu munkki on kohtauksen epäonninen todistaja. Lopulta joukot raivaavat tiensä viimeiseen mieheen, vanhimpaan pappiin, joka alistuu kohtaloonsa japanilaisia inhoavalla ilmeellä. Toinen munkki, jota ei ole toistaiseksi onnistuttu tappamaan, seisoo ruokajonossa, kun syntyy kahakka, jossa miehiksi naamioituneet naiset yrittävät välttää raiskauksen. Munkki yrittää pysäyttää väkivallan ja sotkeutuu siihen, kun hänet riisutaan ja yritetään pakottaa harrastamaan seksiä yhden naisen kanssa. Hän kieltäytyy, ja joukot viiltävät häntä nivusiin. Epilogissa todetaan, että useimmat elokuvassa kuvatuista japanilaisista upseereista tuomittiin sotarikoksista ja teloitettiin.</w:t>
      </w:r>
    </w:p>
    <w:p>
      <w:r>
        <w:rPr>
          <w:b/>
        </w:rPr>
        <w:t xml:space="preserve">Esimerkki 1.574</w:t>
      </w:r>
    </w:p>
    <w:p>
      <w:r>
        <w:t xml:space="preserve">Fakta1: Fakta2: Fakta3: Abha päivänä tulee tietää, että Sattu 's äiti on täysin vastaan Aarti työskentelee avioliiton jälkeen ja on tietämätön siitä, että Sattu on hyväksynyt sen Aarti 's sisko, Fakta4: tulokset PCS tentti yönä tulla ulos avioliitto, Fakta5: Aarti 's avioliitto on järjestetty miehen kanssa</w:t>
      </w:r>
    </w:p>
    <w:p>
      <w:r>
        <w:rPr>
          <w:b/>
        </w:rPr>
        <w:t xml:space="preserve">Tulos</w:t>
      </w:r>
    </w:p>
    <w:p>
      <w:r>
        <w:t xml:space="preserve">Satyendra Sattu Mishra Rajkummar Rao ja Aarti Shukla Kriti Kharbanda tapaavat ehdotetun järjestetyn avioliiton vuoksi ja rakastuvat kesken prosessin. Sattu on virkailija, ja Aarti haluaa PCS-upseeriksi ja haluaa työskennellä avioliiton jälkeen. Hyväksyen hänen toiveensa Sattu rakastuu Aartin kanssa. He jakavat kauniin siteen rakastuttuaan toisiinsa. Avioliittopäivänä Aartin sisko Abha saa tietää, että Sattun äiti vastustaa täysin sitä, että Aarti työskentelee avioliiton jälkeen, eikä ole tietoinen siitä, että Sattu on hyväksynyt sen. Avioliittoiltana PCS-kokeen tulokset tulevat julki ja Aarti on läpäissyt sen menestyksekkäästi. Abha neuvoo Aartia, että hänen pitäisi paeta avioliittoa ja menestyä ammatillisesti, muuten hänen appivanhempansa tuhoavat hänen elämänsä aivan kuten Abhan appivanhemmat tuhosivat Abhan elämän. Aarti, joka on suuressa pulassa, valitsee uransa rakkauden edelle ja karkaa. Sattu on musertunut ja sydän murtunut, ja myös hänen perheensä joutuu pahasti nöyryytetyksi. Sitten hän päättää ryhtyä IAS:ksi ja menestyä elämässään ja urallaan. Viisi vuotta myöhemmin molempien polut risteävät, kun Satyendra, joka on nyt IAS-virkailija, saa tehtäväkseen PCS-virkailija Aartin tapauksen. Satyendra yrittää kostaa Aartille nöyryyttämällä häntä tapauksen tutkinnan aikana. Hän koettelee Aartian syyttömyyttä monissa tilanteissa ja tekee raa'asti ratsiaa Aartian kotiin. Eräässä vaiheessa hän myös pidättää Aartin ja laittaa hänet vankilaan. Myöhemmin paljastuu, että todelliset syylliset olivat suunnitelleet Aartien tappamista ja että Aarti oli laittanut hänet vankilaan pelastaakseen hänen henkensä. Lopulta Satyendra todistaa Aartisin syyttömyyden ja todelliset syylliset pidätetään. Aarti ja hänen perheensä ovat onnellisia ja kiittävät Satyendraa hänen jalosta eleestään. Aarti, joka on nyt hulluna Sattuun, yrittää jälleen kerran suostutella Sattua menemään naimisiin hänen kanssaan, mutta Satyendra on syvästi loukkaantunut eikä halua mennä naimisiin kenenkään kanssa elämässään. Muutaman kuukauden kuluttua Aartin avioliitto järjestetään toisen miehen, Sharadin kanssa. Hääpäivänä Satyendra vihdoin tajuaa tunteensa Aartia kohtaan ja kosii häntä. Aarti kieltäytyy kuitenkin sanomalla, ettei halua loukata kenenkään tunteita enää. Muutaman dramaattisen käänteen jälkeen paljastuu, että Sharad on itse asiassa Aartin lanko, ei hänen sulhasensa; koko draama oli molempien perheiden lavastusta, jotta Sattu suostuisi tiukasti avioliittoon. Lopulta Sattu ja Aarti menevät naimisiin.</w:t>
      </w:r>
    </w:p>
    <w:p>
      <w:r>
        <w:rPr>
          <w:b/>
        </w:rPr>
        <w:t xml:space="preserve">Esimerkki 1.575</w:t>
      </w:r>
    </w:p>
    <w:p>
      <w:r>
        <w:t xml:space="preserve">Fakta1: Fakta2: Lucas Nickle In jää isosiskon ja isoäidin kanssa Las Vegasiin: Lucas purkaa turhautumistaan muurahaispesään Perheen laiminlyömät ja paikallisen kiusaajan kiusaamat, Fakta3: tyttöystävä yrittää kommunikoida Lucasin kanssa, Fakta4: siirtokunnan johtajat päättävät käyttää taikajuomaa, Fakta5: vapaaehtoiset oppivat molemmat muurahaisten ja ihmisten välisistä eroista.</w:t>
      </w:r>
    </w:p>
    <w:p>
      <w:r>
        <w:rPr>
          <w:b/>
        </w:rPr>
        <w:t xml:space="preserve">Tulos</w:t>
      </w:r>
    </w:p>
    <w:p>
      <w:r>
        <w:t xml:space="preserve">Las Vegasissa yksinäinen 10-vuotias uusi poika Lucas Nickle Zach Tyler Eisen jää isosiskonsa Tiffany Allison Mackin ja isoäitinsä Lily Tomlinin kanssa, kun hänen vanhempansa lähtevät Puerto Vallartaan. Perheensä laiminlyömänä ja paikallisen kiusaajan Steve Myles Jeffreyn kiusaamana Lucas purkaa turhautumisensa muurahaispesään ja hyökkää sen kimppuun ruiskupyssyllä, mikä pelottaa muurahaiset. Yksi muurahainen, eksentrinen velho nimeltä Zoc Nicolas Cage, yrittää taistella vastaan. Hänen tyttöystävänsä, hoitajamuurahainen Hova Julia Roberts, yrittää kommunikoida Lucasin kanssa. Hän pudottaa aseensa ruohikolle ja potkaisee muurahaispesää yhdellä lenkkareistaan, jolloin muurahaiset lentävät ruohikkoon. Hova yrittää kommunikoida Lucasin kanssa, mutta hänet melkein murskataan ennen kuin Zoc pelastaa hänet. Siirtokunnan johtajat päättävät käyttää Zocin hiljattain luomaa juomaa kutistaakseen Lucasin muurahaisen kokoiseksi. Paikallinen tuholaistorjuja Stan Beals Paul Giamatti suostuttelee Lucasin allekirjoittamaan sopimuksen tuholaisten tappamisesta. Myöhemmin Zoc ja pieni muurahaisjoukko kaatavat juomaa Lucasin korvaan. Hän herää ja huomaa olevansa nyt pikkuruinen, jolloin hän laskeutuu perunalastun päälle. Hänet kuljetetaan muurahaispesään jättimäisten luolien, toukkien ja muurahaisten maailmaan. Zoc vaatii, että Lucasia pitäisi ensin tutkia ja sitten syödä, mutta kuningatar Meryl Streep kumoaa hänen mielipiteensä. Hän tuomitsee Lucasin pakkotyöhön. Hova ilmoittautuu vapaaehtoiseksi kouluttamaan Lucasin, mikä on Zocin suuri pettymys. Molemmat oppivat muurahaisten ja ihmisten välisistä eroista. Kun Hova kuitenkin pakottaa hänet etsimään hyytelöpapuja Kreela Regina Kingin ja Fugax Bruce Campbellin kanssa, Lucas ei onnistu. Muurahaisten kimppuun hyökkäävät tarantula-haukka-ampiaiset. Lucas löytää hylätyn ilotulitteen ja pelästyttää sillä ampiaiset pois. Tämä saa hänet kaikkien muurahaisten ihailun kohteeksi - paitsi Zocin. Lucas tutustuu hunajamehuun, toukkien ulosteeseen. Hänelle näytetään maalausta, jossa kuvataan Suuri muurahaisäiti ja paha CloudBreather, tuholaistorjuja. Lucasille kerrotaan, että Suuri muurahaisäiti palaa ja kastelee muurahaiset hunajakastikkeella, kun taas Pilvihengittäjä loitsuaa kaikkien tuhon. Hän ja hänen ystävänsä palaavat taloon, jossa hän yrittää peruuttaa sopimuksen, mutta soittaa sen sijaan pizzaa. Kaiken kukkuraksi Tiffany tulee sisään jättiläistyttönä ja yrittää murskata muurahaiset puhelimella, ei vain Fugaxin, kun he joutuvat piiloon pimeään asti. Kun Zoc saa selville, että Lucas laittoi Hovan mahdolliseen vaaraan, hän syyttää Lucasia uudesta petoksesta ja sanoo, että hänen pitäisi löytää toinen velho, koska hän ei mitenkään voi antaa Lucasille juomaa, jolla hänet voidaan muuttaa takaisin. Lucas juoksee peloissaan karkuun, ja Hova suuttuu Zocille. Mutta kun sammakko nielaisee Lucasin, Zoc vapauttaa hänet. Sen jälkeen Zoc ja Lucas keskustelevat erimielisyyksistään. Zoc selittää, että muurahaiset työskentelevät yhdyskunnan hyväksi. Lucas toteaa, että useimmat ihmiset työskentelevät henkilökohtaisen hyödyn vuoksi. Zoc ei ymmärrä, miten Lucasin maailmassa saadaan mitään aikaan. Aluksi ampiaiset haluavat syödä Lucasin, mutta kuultuaan, että Beals on tuhonnut niiden pesän, ne suostuvat auttamaan. Taistelun aikana Stanin kanssa Lucas pelastaa Hovan ja loukkaantuneen ampiaisen hengen. Sekä muurahaiset että ampiaiset eivät pärjää torjunta-aineelle, mutta kun Stan on tuhoamassa muurahaiskukkulaa, kuoriainen ja hehkumato purevat häntä nivusiin. Kun Stan pyörtyy tuskasta, Lucas ruiskuttaa häneen kutistumisjuomaa, joka runtelee häntä pahasti, ja hän vetäytyy kolmipyöräisellä autolla. Kuningatar julistaa Lucasin muurahaiseksi hänen sankaritekojensa kunniaksi, ja Zoc antaa hänelle vastalääkettä. Lucas palaa normaalikokoiseksi ja nousee vihdoin kiusaajan vastustajaksi, joka juoksee karkuun. Lucas antaa sitten siirtokunnalle jäähyväislahjaksi hyytelöpapuja.</w:t>
      </w:r>
    </w:p>
    <w:p>
      <w:r>
        <w:rPr>
          <w:b/>
        </w:rPr>
        <w:t xml:space="preserve">Esimerkki 1.576</w:t>
      </w:r>
    </w:p>
    <w:p>
      <w:r>
        <w:t xml:space="preserve">Fakta1: sukellusveneen kapteeni pakotettiin jättämään tiedusteluryhmä, Fakta2: Fakta3: Angela tuli vanhan papin kanssa evakuoimaan papin, Fakta4: pelokkaat alkuasukkaat olivat tuoneet heidät saarelle, Fakta5: japanilaisten joukkojen joukko-osasto saapuu perustamaan meteorologisen leirin ja pakottaa heidät piiloutumaan luolaan.</w:t>
      </w:r>
    </w:p>
    <w:p>
      <w:r>
        <w:rPr>
          <w:b/>
        </w:rPr>
        <w:t xml:space="preserve">Tulos</w:t>
      </w:r>
    </w:p>
    <w:p>
      <w:r>
        <w:t xml:space="preserve">Eteläisellä Tyynellämerellä vuonna 1944 Yhdysvaltain merijalkaväen korpraali Allison Robert Mitchum ja hänen tiedusteluryhmänsä olivat juuri nousemassa maihin Yhdysvaltain laivaston sukellusveneestä, kun japanilaiset löysivät heidät ja tulittivat heitä. Sukellusveneen kapteeni joutui sukeltamaan ja jättämään tiedusteluryhmän taakseen. Allison pääsi kumilautalle ja päivien ajelehtimisen jälkeen saarelle. Hän löytää hylätyn asutuksen ja kappelin, jossa on yksi asukas: Sisar Angela Deborah Kerr, nunna, joka ei ole vielä antanut viimeistä lupaustaan. Hän itse on ollut saarella vain neljä päivää; hän tuli vanhan papin kanssa evakuoimaan toista pappia, mutta huomasi, että japanilaiset olivat saapuneet saarelle ensin. Pelokkaat alkuasukkaat, jotka olivat tuoneet heidät saarelle, jättivät heidät varoittamatta, ja pappi kuoli pian sen jälkeen. Jonkin aikaa he saivat saaren itselleen, mutta sitten japanilaisten joukkojen joukko-osasto saapuu perustamaan meteorologista leiriä ja pakottaa heidät piiloutumaan luolaan. Kun sisar Angela ei pysty syömään Allisonin pyytämää kalaa, hän hiipii japanilaisten leiriin hakemaan tarvikkeita ja välttyy täpärästi paljastumiselta. Sinä yönä he näkevät horisontin yllä meritaistelussa laivastotykkien välähdyksiä. Japanilaiset lähtevät yllättäen saarelta, ja Allison juopuu sekä juhliakseen että turhautuessaan sinne jääneestä sakesta. Hän puhuu suoraan, että rakastaa sisar Angelaa ja että hänen mielestään sisar Angelan omistautuminen valalleen on turhaa, koska he ovat jumissa saarella kuin Aatami ja Eeva. Angela juoksee ulos trooppiseen sateeseen ja sairastuu sen seurauksena; Allison, joka on nyt selvin päin ja katuvainen, löytää hänet vilunväristyksistä vapisten. Allison kantaa hänet takaisin, mutta näkee, että japanilaiset ovat palanneet ja pakottavat heidät vetäytymään jälleen luolaan. Allison hiipii japanilaisten leiriin hakemaan tytölle huopia, mutta joutuu tappamaan sotilaan, joka huomaa hänet itse teossa, mikä hälyttää vihollisen hänen läsnäolostaan. Japanilaiset sytyttävät kasvillisuuden tuleen pakottaakseen hänet ulos avoimelle alueelle. Kun japanilainen sotilas löytää luolan, Allisonilla ja sisar Angelalla on kaksi vaihtoehtoa: antautua tai kuolla luolaan heitetyn käsikranaatin takia. Seuraava räjähdys ei olekaan kranaatti vaan pommi; amerikkalaiset ovat alkaneet hyökätä saarelle valmistautuakseen maihinnousuun. Allison huomauttaa, että maihinnoususta ei tule helppo, sillä palatessaan japanilaiset toivat mukanaan neljä tykistökonetta, joiden asemat ovat hyvin piilossa. Allison pitää Jumalan sanomana, että hän keksii tykistön lamauttamisen amerikkalaisten hyökkäystä edeltävän sulkutulen aikana, kun japanilaiset ovat vielä bunkkereissaan. Hän haavoittuu, mutta onnistuu sabotoimaan kaikki tykit irrottamalla niiden sulkupellit ja pelastamalla näin monia amerikkalaisten ihmishenkiä. Maihinnousun jälkeen merijalkaväen upseerit ovat ymmällään siitä, että tykeissä ei ole sulkusulkuja. Allison ja sisar Angela hyvästelevät. Hän on tehnyt sovinnon Angelan omistautumisesta Kristukselle, ja Angela vakuuttaa hänelle, että he tulevat aina olemaan läheisiä tovereita. Löydettyään heidät merijalkaväki kantaa Allisonin paareilla laivaan, ja sisar Angela kävelee hänen vierellään.</w:t>
      </w:r>
    </w:p>
    <w:p>
      <w:r>
        <w:rPr>
          <w:b/>
        </w:rPr>
        <w:t xml:space="preserve">Esimerkki 1.577</w:t>
      </w:r>
    </w:p>
    <w:p>
      <w:r>
        <w:t xml:space="preserve">Fakta1: pieni tyttö on sairas surusta, Fakta2: Fakta3: kassanhoitaja tapaa Bettyn, Fakta4: Betty toipuu uneliaisuudesta, Fakta5: Stooges laulaa parille serenadin ravintolassa.</w:t>
      </w:r>
    </w:p>
    <w:p>
      <w:r>
        <w:rPr>
          <w:b/>
        </w:rPr>
        <w:t xml:space="preserve">Tulos</w:t>
      </w:r>
    </w:p>
    <w:p>
      <w:r>
        <w:t xml:space="preserve">Stooges työskentelee laulavina tarjoilijoina ravintolassa ja tapaa kaksi lääkäriä, Vernon Dent ja John Tyrrell, jotka pyytävät heitä piristämään Betty Williamsia, pientä tyttöä, joka on sairas surusta, koska hänen isänsä Ned Glass, pankin kassanhoitaja, on kidnapattu toimittaessaan 300 000 dollarin arvosta velkakirjoja. Stooges vierailee Bettyn luona pukeutuneina pikkutytöiksi, joilla on vaaleat makkarakiharat, mutta he eivät onnistu piristämään häntä. Sitten Stooges ilmoittautuu vapaaehtoiseksi etsimään tyttöjen kadonnutta isää. Lääkärit antavat heille lyhyen kuvauksen isästä keski-ikäinen, kaljupää, ankkuritatuointi, ja 510 sukat jalassa. Hän ja Betty tykkäävät jodlailla toisilleen, ja Curly vaikuttaa olevan melko taitava siinä. Stooges ei tuhlaa aikaa pysäyttämällä kaikki epäillyt ja antamalla heille kolmannen asteen Stooge-opetusta. Turhautuneena Curly alkaa jodlaamaan, ja kun hänelle on sattunut muutama onnettomuus, joissa vesi, kukkaruukku ja tuoli kaatuvat hänen päähänsä, pojat kuulevat vastauksen radiosta, joka on yhdellä sieppaajista, Butch Cy Schindellillä, päällä. Butch vartioi Bettyn isää, joka on suukapuloituna ja sidottuna sänkyyn. Stooges erehtyy luulemaan radiossa jodlaavaa cowboyta kassanhoitajaksi, seuraa ääniä ja menee väliin, tyrmää Butchin ja vapauttaa Bettyn isän. Juuri silloin kolme muuta jengiläistä palaa. Stooges ja isä tukkivat huoneen oven ja pakenevat kellariin hissin avulla. Neljä miestä seuraa heitä alakertaan, jossa alkaa tappelu, joka syöksyy pimeyteen, ja vain Curly on täysin tajuissaan sytyttääkseen kynttilän. Kassanhoitaja saa jälleen yhteyden Bettyn kanssa, joka toipuu uneliaisuudestaan, ja pari sekä kaksi lääkäriä saavat ravintolassa Stoogesin serenadin.</w:t>
      </w:r>
    </w:p>
    <w:p>
      <w:r>
        <w:rPr>
          <w:b/>
        </w:rPr>
        <w:t xml:space="preserve">Esimerkki 1.578</w:t>
      </w:r>
    </w:p>
    <w:p>
      <w:r>
        <w:t xml:space="preserve">Fakta1: elokuva alkaa kaksosprinssien syntymästä, Fakta2: isä tuntee suurta inhoa, Fakta3: keisarin sisko ryhtyy kasvattamaan lasta, Fakta4: poika on kypsynyt mieheksi, Fakta5: poika lähtee linnasta käskystä</w:t>
      </w:r>
    </w:p>
    <w:p>
      <w:r>
        <w:rPr>
          <w:b/>
        </w:rPr>
        <w:t xml:space="preserve">Tulos</w:t>
      </w:r>
    </w:p>
    <w:p>
      <w:r>
        <w:t xml:space="preserve">Elokuva alkaa kaksosprinssien syntymästä. Heidän isänsä, Yamaton keisari, tuntee suurta inhoa yhtä lastaan Ousua kohtaan. Koska keisari on vakuuttunut siitä, että tämä tunne on aavistus, hän käskee shamaani Tsukinowan tappaa pojan, mutta Amano Shiratori, taivaan valkoinen lintu, pilaa hänen yrityksensä. Keisarin sisar, joka näkee tämän selvänä merkkinä jumalallisesta väliintulosta, ottaa tehtäväkseen kasvattaa lapsen. Vuosia myöhemmin, kun poika on kasvanut mieheksi, isä armahtaa hänet ja antaa hänen palata linnaan. Pian tämän jälkeen hänen äitinsä kuitenkin sairastuu ja kuolee salaperäisesti. Tämä saa hänen veljensä raivostumaan ja hyökkää Ousun kimppuun, joka puolustautuu ja tappaa samalla sisaruksensa. Tapahtumista raivostunut isä määrää poikansa lähtemään linnasta ja olemaan palaamatta ennen kuin Kumason alueella asuvat barbaarit on hoidettu. Prinssi kiirehtii suorittamaan tehtävänsä ja pysähtyy matkalla pyhäkössä, jossa hän nopean taistelun jälkeen ystävystyy Oton kanssa, joka liittyy hänen mukaansa matkalleen. Yhdessä Genbun ja Seriyun kanssa he ryöstävät linnan ja tappavat Kumaso Takerun ja heidän jumalansa Kumasogamin. Tämän teon jälkeen prinssi muuttaa nimensä Yamato Takeruksi, mutta ei saa isänsä hyväksyntää. Hänen tätinsä kuitenkin varoittaa häntä suuresta uhkasta, joka uhkaa häntä, sillä jumala Tsukuyomi uhkaa palata ja vaarantaa maapallon, ja Yamato Takerun on valmistauduttava estämään tämän tapahtuminen.</w:t>
      </w:r>
    </w:p>
    <w:p>
      <w:r>
        <w:rPr>
          <w:b/>
        </w:rPr>
        <w:t xml:space="preserve">Esimerkki 1.579</w:t>
      </w:r>
    </w:p>
    <w:p>
      <w:r>
        <w:t xml:space="preserve">Fakta1: Fakta2: kirjailija on pakotettu useisiin äänestyspaikkoihin ympäri Baltimorea antamaan useita ääniä pormestariehdokkaalle, Fakta3: mies kutsuu Poen setää Henry Herringiä ja tohtori Joseph Snodgrassia, Fakta4: Moranin vaimo, joka ei halua tulla tunnetuksi lääkärinä, Fakta5: lääkäri tappoi Edgar Allan Poen.</w:t>
      </w:r>
    </w:p>
    <w:p>
      <w:r>
        <w:rPr>
          <w:b/>
        </w:rPr>
        <w:t xml:space="preserve">Tulos</w:t>
      </w:r>
    </w:p>
    <w:p>
      <w:r>
        <w:t xml:space="preserve">Edgar Allan Poen elämästä kertovan tekstimontaasin jälkeen elokuva alkaa syyskuun lopulla 1849, kun Poe herää hallusinaatiosta, jossa hänet on haudattu elävältä. Hän valmistautuu matkalle New Yorkiin höyrylaivalla Richmondista, Virginiasta Baltimoreen ja sieltä toisella lautalla itse New Yorkiin. Hän keskustelee suunnitelmistaan mennä naimisiin lapsuudenrakkaansa Sarah Elmira Roysterin kanssa samalla höyrylaivalla matkustavalle muukalaiselle, joka ehdottaa, että hän tapaisi muutaman mahdollisen sijoittajan suunnitellulle The Stylus -lehdelleen. Vaikka Poen tarkoituksena oli vain kulkea Baltimoren kautta, hän suostuu tapaamaan sijoittajia, jotka yksi toisensa jälkeen hylkäävät hänen rahoituspyyntönsä. Poe kuvataan jonkinlaisena muistinmenetyksenä, mikä käy ilmi, kun hän tarjoutuu maksamaan laivamatkansa kahdesti unohdettuaan, että oli jo maksanut sen. Baltimoressa hän useammin kuin kerran unohtaa hotellissa tekemänsä järjestelyt, kun hänen oleskelunsa kaupungissa pitenee. Eräänä iltana hän päättää syödä hotellin sijaan paikallisessa tavernassa. Siellä hän tapaa vanhan ystävän West Pointin ajoilta. Epätoivoissaan hän pyytää entiseltä luokkatoveriltaan ja luokkatoverin seuralaiselta rahaa lehden perustamiseen ja sanoo ylpeänä, että hän on jo kerännyt 1 000 dollaria. Poe lähtee tavernasta hakemaan esitteensä lehteä varten. Luokkatoveri seuraa häntä ja pahoinpitelee hänet varastamaan keräämänsä 1 000 dollaria. Loukkaantuneen ja hourailevan Poen löytävät sitten cooping-ringin järjestäjät. Kirjailija ja useat muut pakotetaan useisiin äänestyspaikkoihin ympäri Baltimorea antamaan useita ääniä pormestariehdokkaalle. Pari huijauksen uhria kuolee vangitsijoidensa raakuuden keskellä. Tämän jälkeen Poe vapautetaan, ja lopulta hän lyyhistyy kadulle, josta paikallinen kapakan omistaja löytää hänet. Mies kutsuu paikalle Poen sedän Henry Herringin ja tohtori Joseph Snodgrassin. Miehet keskustelevat siitä, mitä tehdä epäjohdonmukaiselle, puoliksi tajuttomalle Poelle. Snodgrass olettaa, että Poe on humalassa, ja ehdottaa, että he antaisivat hänen nukkua yönsä pois. Elokuva näyttää kiistävän tämän teorian näyttämällä Poen elokuvan alkupuolella kieltäytyvän useaan otteeseen tarjotusta alkoholista. Herring huolestuu enemmän ja vaatii, että Poe viedään Washington College Hospitaliin kustannuksista huolimatta. Sairaalassa tohtori John Moran hoitaa Poeta, mutta ei pysty tarkasti määrittämään hänen tilannettaan, hänen huonon terveydentilansa syytä tai sitä, miten hän on saanut vammansa. Hän pohtii vaimolleen rouva Moranille, ettei hän halua tulla tunnetuksi lääkärinä, joka tappoi Edgar Allan Poen. Seuraavien kolmen päivän aikana vuodepotilaana oleva Poe pidetään eristyksissä yksityishuoneessa, kun Moran kieltää Poelta vierailijat, mukaan lukien hänen baltimorelainen serkkunsa Nielson Poe, joka on vakuuttunut siitä, että hänen serkkunsa on kuolemassa. Poe kuolee lopulta viimeisen hallusinaation tai kenties takauman jälkeen, jossa hän näkee kuolleen vaimonsa Virginia Clemmin.</w:t>
      </w:r>
    </w:p>
    <w:p>
      <w:r>
        <w:rPr>
          <w:b/>
        </w:rPr>
        <w:t xml:space="preserve">Esimerkki 1.580</w:t>
      </w:r>
    </w:p>
    <w:p>
      <w:r>
        <w:t xml:space="preserve">Fakta1: johto lähettää henkilökunnan palkalliselle lomalle Costa Plonkan lomakeskukseen Espanjaan, Fakta2: hotelli ja ympäristö osoittautuvat surkeiksi, Fakta3: ryhmä viettää aikaa ihastumalla, Fakta4: Carlosin englanti ei ole hyvää ja, Fakta5: henkilökunta päättää mennä yöksi nukkumaan.</w:t>
      </w:r>
    </w:p>
    <w:p>
      <w:r>
        <w:rPr>
          <w:b/>
        </w:rPr>
        <w:t xml:space="preserve">Tulos</w:t>
      </w:r>
    </w:p>
    <w:p>
      <w:r>
        <w:t xml:space="preserve">Kun Grace Brothersia remontoidaan, johto lähettää henkilökunnan palkalliselle lomalle Costa Plonkan lomakeskukseen Espanjaan. Hotelli ja sen ympäristö osoittautuvat ankeiksi, ja ryhmä yrittää viettää aikaa toimimalla työpaikalla kehitettyjen toisiinsa kohdistuvien ihastustensa mukaisesti. Tapahtumarikkaan lentomatkan jälkeen henkilökunta saapuu hotelliin; heitä tervehtii hotellin johtaja Carlos, joka kertoo, että huoneita ei ole vapaana ennen kuin seuraavana päivänä, mutta ylellisiä kattohuoneistoja on saatavilla yöksi, joten henkilökunta päättää nukkua kattohuoneistoissa. Kävi ilmi, että Carlossin englannin kielen taito ei ole kovin hyvä, ja hän sekoittaa T- ja P-kirjaimet, joten hän tarkoitti oikeastaan kymppitaloja. Lovenote-väärinkäsitysten täyttämän illallisen jälkeen henkilökunta joutuu vessaan, kun Carlos kaataa trooppisia juomia laseihin pienellä kannulla. Samaan aikaan Carlos saa ei-toivotun vierailun vanhalta tuttavalta nimeltään Cesar, joka on rouva Slocomben perässä nähtyään tämän väärennetyn passin. Hän suunnittelee myös vallankumouksellista kapinaa ja haluaa käyttää hotellia tukikohtanaan. Henkilökunta päättää mennä yöksi nukkumaan, mutta telttailu häiritsee kaikkia. Koska Cesar on yhä rouva Slocomben perässä, hän menee tämän telttaan ja löytää sieltä herra Humphriesin! Seuraavana aamuna herättyään Gracen veljesten henkilökunta kokee ikävän yllätyksen, sillä he selviytyvät täpärästi vallankumouksellisten ja hallituksen joukkojen välisestä tulitaistelusta. Tulitaistelun aikana Cesar pakenee ja hakeutuu ulkovessaan, jonka henkilökunta kiinnittää vahingossa mainospalloon, jolloin Cesar leijuu ilmassa. Heidät pelastaa paikalle saapuva panssarivaunujoukko, joka osoittautuu Nuori Herra Grace'n komennuksessa olleeksi, koska hän halusi vierailla ahdistettujen alaisensa luona, mutta ei löytänyt taksia.</w:t>
      </w:r>
    </w:p>
    <w:p>
      <w:r>
        <w:rPr>
          <w:b/>
        </w:rPr>
        <w:t xml:space="preserve">Esimerkki 1.581</w:t>
      </w:r>
    </w:p>
    <w:p>
      <w:r>
        <w:t xml:space="preserve">Fakta1: Smith Jr. on köyhän perheen työläinen, Fakta2: Fakta3: Greg huolimatta saa tietää siitä Stephanie 'n, Fakta4: Wink tekee mainostyötä Jimmyn kilpailijoille, Fakta5: Jimmyn paras ystävä ja taisteluisäntä patistaa häntä kostamaan kilpailemalla seuraavan rap-taistelun aikana Vapaan maailman johtajia vastaan.</w:t>
      </w:r>
    </w:p>
    <w:p>
      <w:r>
        <w:rPr>
          <w:b/>
        </w:rPr>
        <w:t xml:space="preserve">Tulos</w:t>
      </w:r>
    </w:p>
    <w:p>
      <w:r>
        <w:t xml:space="preserve">Syksyllä 1995 Detroitissa Jimmy BRabbit Smith Jr. on köyhän perheen työläinen. Hän on muuttanut takaisin 8 Mile Roadin pohjoispuolelle Michiganin Warrenissa sijaitsevaan ränsistyneeseen asuntovaunukotiin, jossa asuvat hänen alkoholisoitunut äitinsä Stephanie, hänen pikkusiskonsa Lily ja Stephanien väkivaltainen poikaystävä Greg. Vaikka hänen ystävänsä kannustavat häntä, Jimmy on huolissaan mahdollisuuksistaan räppärinä. Hän epäonnistuu eräänä iltana paikallisessa Shelter-ravintolassa järjestettävässä rap-battletissa ja poistuu lavalta nöyryytettynä. Jimmy työskentelee autotehtaalla. Kun hän pyytää lisävuoroja, hänen esimiehensä nauraa ja hylkää hänen pyyntönsä hänen tavanomaisen myöhästymisensä vuoksi. Jimmy ystävystyy Alex-nimisen naisen kanssa. Ajan myötä Jimmy alkaa ottaa enemmän vastuuta elämänsä suunnasta. Kun hänen asenteensa ja työsuorituksensa paranevat, esimies myöntää hänelle hänen pyytämänsä lisävuorot. Stephanie saa häätöilmoituksen, jossa hänet ja perhe häädetään, koska hän ei pysty maksamaan vuokraa. Vaikka Stephanie yrittää parhaansa mukaan pitää häätöilmoituksen salassa, Greg saa tietää siitä. Hänen ja Jimmyn välille syntyy riita, ja Greg jättää Stephanien lopullisesti. Jimmyn ystävyys Winkiin, radio-DJ:hen, jolla on yhteyksiä levy-yhtiön promoottoriin, kiristyy, kun hän saa tietää, että Wink tekee mainostöitä Jimmyn kilpailijoille, rap-ryhmälle, joka tunnetaan nimellä Leaders of the Free World. Eräässä vaiheessa Jimmy ja hänen ystävänsä joutuvat väkivaltaiseen tappeluun Leadersin kanssa, joka keskeytyy, kun Jimmyn ystävä Cheddar Bob vetää aseen esiin ja ampuu vahingossa itseään jalkaan; hän selviää hengissä, mutta on sidottu kainalosauvoihin. Eräänä päivänä töissä lounastauolla Jimmy näkee rap-taistelun, jossa eräs työntekijä solvaa homoa työtoveriaan Paulia. Jimmy osallistuu taisteluun ja puolustaa Paulia. Alex on vaikuttunut Jimmyn toiminnasta; he harrastavat seksiä tehtaalla. Wink järjestää Jimmylle tapaamisen tuottajien kanssa äänitysstudiossa, mutta Jimmy löytää Winkin ja Alexin yhdynnässä. Raivostuneena Jimmy hyökkää Winkin kimppuun, kun Alex yrittää katkaista heidän riitansa. Kostoksi Wink ja Vapaan maailman johtajat hyökkäävät Jimmyn kimppuun hänen äitinsä asuntovaunun ulkopuolella. Jengin johtaja Papa Doc uhkaa Jimmyä aseella uhaten tappaa hänet, mutta Wink ei suostu siihen. Jimmyn paras ystävä ja battle-juontaja Future patistaa häntä kostamaan kilpailemalla Vapaan maailman johtajia vastaan seuraavassa rap-battlessa. Jimmyn myöhäinen työvuoro on kuitenkin ristiriidassa seuraavan battle-turnauksen ajankohdan kanssa. New Yorkiin muuttavan Alexin jäähyväisvierailu muuttaa Jimmyn mielen kilpailemisesta, ja Paul suostuu hoitamaan hänen työvuoronsa palveluksena, kun Jimmy lähtee battleen. Kaikilla rap-battlen kierroksilla Jimmyn on kilpailtava yhtä Leadersin jäsentä vastaan. Voitettuaan kaksi ensimmäistä kierrosta hän joutuu haastamaan Papa Docin. Hän voittaa paljastamalla vastustajansa heikkoudet sekä omat heikkoutensa. Koska Papa Docilla ei ole mitään sanottavaa vastineeksi, hän luovuttaa mikrofonin nolona takaisin Futurelle. Kun Alex ja hänen ystävänsä ovat onnitelleet Jimmyä, Future tarjoaa Jimmylle paikkaa, jossa hän isännöi taisteluita The Shelterissä. Jimmy kieltäytyy sanomalla, että hänen on palattava töihin ja löydettävä menestys omalla tavallaan.</w:t>
      </w:r>
    </w:p>
    <w:p>
      <w:r>
        <w:rPr>
          <w:b/>
        </w:rPr>
        <w:t xml:space="preserve">Esimerkki 1.582</w:t>
      </w:r>
    </w:p>
    <w:p>
      <w:r>
        <w:t xml:space="preserve">Fakta1: Sunanda antaa väärän lausunnon oikeudessa, Fakta2: Fakta3: Suraj jälkeen kieltäytyy tapaamasta Naina argumentti, Fakta4: Naina päättää mennä jälkeen Gokul, Fakta5: elokuva päättyy hyvässä muistiinpano</w:t>
      </w:r>
    </w:p>
    <w:p>
      <w:r>
        <w:rPr>
          <w:b/>
        </w:rPr>
        <w:t xml:space="preserve">Tulos</w:t>
      </w:r>
    </w:p>
    <w:p>
      <w:r>
        <w:t xml:space="preserve">Sonia Sehgal ja Naina Sehgal, joita Kajol näyttelee, ovat kaksosia. He ovat täysin erilaisia, Sonia on ulospäinsuuntautunut kaksonen ja Naina ujo. Samaan aikaan poliisi jahtaa kylmäveristä, sadistista tappajaa ja raiskaajaa, Gokul Pandit Ashutosh Ranaa. Tragedia kuitenkin tapahtuu, kun Gokul raiskaa ja tappaa Sonian raa'asti. Poliisitutkinnan jälkeen Gokul jää kiinni, mutta hänet julistetaan syyttömäksi, koska Sunanda, yksi tärkeimmistä todistajista ja Gokulin kihlattu, antaa oikeudessa väärän lausunnon. Naina on järkyttynyt ja vannoo jahtaavansa Gokulia. Gokul lähtee pian Nainan perään, ja tämä tajuaa tarvitsevansa apua voittaakseen Gokulin pelkonsa. Kosto mielessään hän tapaa Suraj Singh Rathod Sanjay Duttin, sokean sotaveteraanin, joka auttaa Nainaa fyysisesti ja henkisesti voittamaan Gokulin pelon. Samalla kun Suraj kouluttaa Nainaa, he kehittävät tunteita toisiaan kohtaan. Riidan jälkeen Suraj kieltäytyy tapaamasta Nainaa, ja tämä päättää lähteä Gokulin perään yksin. Eräänä päivänä Gokul kidnappaa Nainan pikkusiskon Dian koulusta pelotellakseen ja varoittaakseen Nainaa siitä, millaisella riskillä hän pelaa. Sinä päivänä Nainan äiti päättää lähteä Naintalin luo välittömästi, koska hänen tyttärensä henki on vaarassa. Naina ei kuitenkaan pysty hillitsemään vihaansa ja haluaa kostaa siskolleen hinnalla millä hyvänsä. Naina virittää Gokulille ansan ja yrittää tappaa hänet, mutta Gokul sitoo hänet ja yrittää raiskata hänet kuten siskonsa. Suraj saapuu Nainan talolle ja taistelee Gokulia vastaan, mutta joutuu lopulta puukotetuksi. Naina pääsee vapaaksi ja onnistuu ampumaan Gokulin kuolettavasti. Suraj toipuu vammoistaan ja päättää lähteä pois Nainan luota, mutta tämä tajuaa rakastavansa häntä eikä voi elää ilman Surajia. Elokuva päättyy hyvään lopputulokseen, kun Suraj ja Naina pääsevät yhteen ja jatkavat elämäänsä.</w:t>
      </w:r>
    </w:p>
    <w:p>
      <w:r>
        <w:rPr>
          <w:b/>
        </w:rPr>
        <w:t xml:space="preserve">Esimerkki 1.583</w:t>
      </w:r>
    </w:p>
    <w:p>
      <w:r>
        <w:t xml:space="preserve">Fakta1: korruptoitunut poliisi nimeltä kiristää hänen rikoksensa, Fakta2: hammaslääkäri palkkaa Bernicen murtautumaan Christopherin kotiin ja varastamaan takaisin koruja, Fakta3: Carl hyppii baarista toiseen etsien jotakuta, Fakta4: Christopherin vanha liekki kertoo hänelle taiteilijabaarimestarista ja salaperäisestä miehestä, joka tunnetaan vain lempinimellä, Fakta5: Bernice soittaa Carsonille tapaamaan häntä puistossa korupussin kanssa.</w:t>
      </w:r>
    </w:p>
    <w:p>
      <w:r>
        <w:rPr>
          <w:b/>
        </w:rPr>
        <w:t xml:space="preserve">Tulos</w:t>
      </w:r>
    </w:p>
    <w:p>
      <w:r>
        <w:t xml:space="preserve">Bernice Bernie Rhodenbarr, entinen San Franciscon murtovaras, jatkaa rikollista elämäänsä, kun Ray Kirschman -niminen korruptoitunut poliisi kiristää häntä. Hammaslääkäri, tohtori Cynthia Sheldrake, palkkaa Bernicen murtautumaan ex-miehensä Christopherin kotiin ja varastamaan tämän korut takaisin. Asiat kääntyvät huonompaan suuntaan, kun Christopher murhataan Bernien ryöstäessä hänen kotinsa, ja Sheldraken ja hänen asianajajansa Carsonin ansiosta Bernie on ainoa epäilty. Puhdistaakseen nimensä Bernice ja hänen ystävänsä Carl hyppivät baarista toiseen etsien jotakuta, joka tunsi Christopherin. He saavat selville, että Christopherilla oli melkoinen määrä tyttöystäviä... ja poikaystäviä. Bernicellä on kolme uutta epäiltyä, kun eräs Christopherin vanha liekki kertoo hänelle taiteilijasta, baarimikosta ja salaperäisestä miehestä, joka tunnetaan vain lempinimellään: Heeeeeeeres Johnny! Bernice tutkii taiteilijaa ja baarimikkoa, kunnes nämä löytyvät kuolleina. Ilman johtolankoja tai silminnäkijöitä Bernice odottaa tohtori Sheldrakea kotonaan kohtaamaan hänet. Vaatiessaan häntä kertomaan kaiken, mitä hän tiesi Christopherista, hän päättelee, että Cynthia itse harrasti seksiä exänsä kanssa sinä yönä, kun tämä murhattiin. Keskustelun aikana televisiossa vilahtaa The Tonight Show Starring Johnny Carson -ohjelman jakso. Bernice tajuaa, että Carson tunsi lääkärin exän. Bernice kutsuu Carsonin tapaamaan häntä puistossa korupussin kanssa, jonka Bernice oli alun perin saanut tehtäväkseen varastaa. Bernie on myös päätellyt, että Carson oli itse rakastunut Christopheriin. Syntyy kahakka, ja Bernice sekä hänen ystävänsä Carl ja Ray ottavat Carsonin kiinni.</w:t>
      </w:r>
    </w:p>
    <w:p>
      <w:r>
        <w:rPr>
          <w:b/>
        </w:rPr>
        <w:t xml:space="preserve">Esimerkki 1.584</w:t>
      </w:r>
    </w:p>
    <w:p>
      <w:r>
        <w:t xml:space="preserve">Fakta1: Fakta2: Marudhu hyödyntää lopussa taistelun jälkimmäinen tapahtuma, Fakta3: Sandhiya palaa kylässä päätti jatkaa uhmaten tietämättömyys ja inhospitality kiinteästi asukkaiden, Fakta4: lääkäri asettaa pitää viileä, Fakta5: poika jätti lurch niitä viime hetkellä</w:t>
      </w:r>
    </w:p>
    <w:p>
      <w:r>
        <w:rPr>
          <w:b/>
        </w:rPr>
        <w:t xml:space="preserve">Tulos</w:t>
      </w:r>
    </w:p>
    <w:p>
      <w:r>
        <w:t xml:space="preserve">Pasupon, aivan tamilien kampanjan sydämessä. Marudhu Vijayakanth, maanviljelijä, jolla on suuri sydän, pysyy jopa sen vanhempi sisarensa Vallikannu Srividya naimisissa goodfornothing, Chinnukaruppandevar Goundamani, sekä hänen veljentytär, kasvattitytär, kaunis Pandhimeena Radha. Koska eräänä päivänä Meena pyytää äitinsä saattelemana selitystä isänsä kanssa pettävältä, tämä heittää hänet ulos talosta. Marudhu palauttaa hänet takaamalla, että hän on tästä lähtien hänen kumppaninsa. Inveterate amatööri pokerin, Chinnukaruppandevar menettää kaikki maansa kanssa Machiavellian Bairava Radha Ravi. Jälkimmäisen kanssa käydyn tappelun päätteeksi Marudhu käyttää tapahtumaa hyväkseen ja selvittää asian lankoveljelleen. Kuitenkin huolestuttava uutinen kolerasta riehuu ympärillä. Lääkäri Sandhiya Rekha, joka halusi ennaltaehkäisevästi rokottaa maanviljelijät, torjuu Marudhun ja hänen ystävänsä. Hänet viedään poliisin virkaan häiriöistä yleisön palvelukseen. Sandhiya palaa kylään päättäen vakaasti jatkaa, uhmaten asukkaiden tietämättömyyttä ja vieraanvaraisuutta. Marudhu jatkaa esteiden asettamista hänen tielleen polttamalla teltan, jossa hän oli suojassa. Lääkäri ryhtyy pitämään häntä rauhallisena. Silloin puhkeaa raju ukkosmyrsky. Marudhu oli syönyt katumuksen, hän palaa etsimään Sandhiya laittaa hänet suojaan. Seuraavana päivänä hän laittaa hänelle uuden teltan. Nuori nainen, joka on herkkä kaikille näille huomionosoituksille, rakastuu lopulta maanviljelijään ja vastavuoroisesti. Marudhu oppii Gowryshankarilta surullisen episodin, jossa Sandhiyasta piti tulla hänen miniänsä ja lopulta se ei toteutunut, koska hänen poikansa jätti heidät viime hetkellä pulaan. Koska vanhus kielsi hänet ja asetti siipiensä alle Sandhiyan. Marudhu lupaa hänelle tällä hetkellä, kun hänestä tulee hänen vaimonsa, tämän valtavaan onneen. Mutta Meena yllättää rakastavaiset heidän tietämättään. Myöhemmin Marudhu selittää Meenalle ja hänen vanhemmalle sisarelleen Sandhiyan traagisen menneisyyden eikä voi siten aloittaa uudelleen, sillä hetkellä sen sanaa. Sandhiya ei tukisi uutta tunteellista epäonnistumista. Lannistunut, koska rakastaja myös ja pitkään, omalta osaltaan, Meena teeskenteli myrkyttää itsensä ja pyytää lopullisena toiveena ennen kuolemaa, olla Marudhun vaimo. Mitä tajuaa maanviljelijä ja huomaa heti sen jälkeen, huijaus. Loukussa, hän kutsuu koolle kylän viisaiden miesten kokouksen, joka leikkaa Meenan hyväksi. Valittaessaan hyvin usein rajuista päänsäryistä, joita Meena käsittelee rennosti, asiantuntijat diagnosoivat hänelle hyvin nopeasti aivokasvaimen. Hänet tuomitaan hyvin lyhyellä aikavälillä. Vain alussa Marudhu on luottamuksessa, ei edes asianomainen tiedä. Marudhu yrittää käyttäytyä normaalisti. Hän ilmoittaa asiasta Sandhiyalle, joka sitten tekee saman Marudhun siskon kanssa siellä. Mutta heitä kohtaavan onnettomuuden edessä kumpikin ottaa askeleen toista kohti. Marudhu, joka ei enää puhunut siskonsa kanssa, leppyy. Chinnukaruppandevar egoite vielä niin kauan, että se, muuttuu hyväksi mieheksi. Marudhu täyttää vaimonsa Meenan kaikki toiveet. Kun hän luopuu aaveesta, hän saa hänet ymmärtämään, että hän haluaa tunnustamalla, vahvistamalla, että hän on hänen vaimonsa. Hautaaminen päättyi Meena, Marudhu kääntyy Sandhiya myöntää hänelle, että hän ei voi koskaan rakastaa toista naista niin paljon muistoa, musiikkia hänen Meena, se on syvällisesti painettu häneen.</w:t>
      </w:r>
    </w:p>
    <w:p>
      <w:r>
        <w:rPr>
          <w:b/>
        </w:rPr>
        <w:t xml:space="preserve">Esimerkki 1.585</w:t>
      </w:r>
    </w:p>
    <w:p>
      <w:r>
        <w:t xml:space="preserve">Fakta1: Fakta2: Zamindar Somanatham asuu Saradan ja Kamakshamman kanssa: Kumar Sarada ja Kamakshamman poika katosivat, Fakta3: Aggi Ramudu vie hänet metsään, Fakta4: poliisin ylikomisario ja poliisipäällikkö jahtaavat Aggi Ramudua, Fakta5: Kalayya ja miehet, joita Veerraju ja Mangalampadu Zamindar tukevat, ovat tehneet julmuuksia.</w:t>
      </w:r>
    </w:p>
    <w:p>
      <w:r>
        <w:rPr>
          <w:b/>
        </w:rPr>
        <w:t xml:space="preserve">Tulos</w:t>
      </w:r>
    </w:p>
    <w:p>
      <w:r>
        <w:t xml:space="preserve">Elokuva alkaa Zamindar Somanatham D. Balasubrahmanyam asuu tyttärensä Sarada Bhanumathi Ramakrishna ja hänen sisarensa Kamakshamma Rushyendramani jonka poika Kumar katosi, kun hän oli 10 vuotias. Somanathamin omapäinen veljenpoika Veerraju Sriram aikoo naida Saradan ja lähettää kätyri Katturi Kalayya R. Nageswara Raon sieppaamaan hänet. Aggi Ramudu N. T. Rama Rao pelastaa Saradan ja vie hänet majapaikkaansa metsään. Poliisin ylikomisario Mukkamala ja hänen päällikkökonstaapelinsa Venkata Swamy Relangi jahtaavat Aggi Ramudua, sillä häntä syytetään julmuuksista, jotka ovat itse asiassa Kalayyan ja hänen miehiensä tekosia, joita Veerraju ja Mangalampadun Zamindar Mahankali Venkaiah tukevat. Sarada tajuaa, että Aggi Ramudu on yhteiskunnan koira eikä rikollinen. Hän rakastuu Ramaduun. Kuten luvattu, Aggi Ramudu lähettää hänet kotiin naapurinsa Abdul Rahimin kautta. Kuultuaan, että Veerraju pitää hänen isäänsä vangittuna, Sarada ryntää hänen kotiinsa. Samaan aikaan Abdul Rahim saapuu paikalle poliisin kanssa. Tappelun jälkeen syylliset otetaan kiinni. Seuraa hulvaton draama ennen kuin paljastuu, että Aggi Ramudu, Abdul Rahim ja Kumar ovat yksi ja sama henkilö.</w:t>
      </w:r>
    </w:p>
    <w:p>
      <w:r>
        <w:rPr>
          <w:b/>
        </w:rPr>
        <w:t xml:space="preserve">Esimerkki 1.586</w:t>
      </w:r>
    </w:p>
    <w:p>
      <w:r>
        <w:t xml:space="preserve">Fakta1: maanviljelijä päättää lähettää vanhemman pojan opiskelemaan ja ryhtymään lakimieheksi, Fakta2: toinen poika auttaa häntä maanviljelyssä, Fakta3: Sohan Seth vierailee alueella Vuosia myöhemmin, Fakta4: Sohan Seth haluaa muuttaa alueen kaupalliseksi vyöhykkeeksi, Fakta5: Aman on painostanut Dayalia ja muita maanviljelijöitä myymään viljelysmaitaan.</w:t>
      </w:r>
    </w:p>
    <w:p>
      <w:r>
        <w:rPr>
          <w:b/>
        </w:rPr>
        <w:t xml:space="preserve">Tulos</w:t>
      </w:r>
    </w:p>
    <w:p>
      <w:r>
        <w:t xml:space="preserve">Chandigarhin piirikunnassa Palherissa asuva leskeksi jäänyt maanviljelijä Dayal Singh näkee, miten zamindarit käyttävät maanviljelijöitä hyväkseen. Hän päättää lähettää vanhemman poikansa Amanin kaupunkiin opiskelemaan ja ryhtymään asianajajaksi, kun taas toinen poika Jiggar asuu hänen kanssaan ja auttaa häntä maanviljelyssä. Vuosia myöhemmin alueella vierailee Sohan Seth, joka haluaa ostaa tilan ja muuttaa alueen kaupalliseksi alueeksi. Aman palaa kotiin ja pääsee isänsä ja veljensä kanssa neuvomaan paikkakuntalaisia Sohania vastaan. Asiat karkaavat käsistä, kun Jiggar pidätetään pahoinpitelystä, ja vaikka Aman puolustaa häntä, hänet tuomitaan viideksi vuodeksi vankilaan. Vapautumisensa jälkeen Jiggar palaa kotiin ja huomaa isänsä olevan vuoteenomana, puolet kehostaan halvaantunut, useat maanviljelijät ovat tehneet itsemurhan, kun taas Aman, joka on mennyt naimisiin rakkaan lakimiesystävänsä Priyan kanssa, asuu kaupungissa, työskentelee Sohanille ja on painostanut Dayalia sekä muita maanviljelijöitä myymään viljelysmaitaan. Samaan aikaan, kun Priya kerää todisteita Sohan Sethiä vastaan, tämän miehet hyökkäävät hänen kimppuunsa ja tappavat hänet. Aman saa tietää asiasta ja auttaa veljeään tämän miesten kaatamisessa. Mies tekee sovinnon isänsä kanssa. Jigar menee naimisiin Titlin kanssa. He työskentelevät yhdessä perheen pelloilla yhdessä toipuvan Dayalin kanssa.</w:t>
      </w:r>
    </w:p>
    <w:p>
      <w:r>
        <w:rPr>
          <w:b/>
        </w:rPr>
        <w:t xml:space="preserve">Esimerkki 1.587</w:t>
      </w:r>
    </w:p>
    <w:p>
      <w:r>
        <w:t xml:space="preserve">Fakta1: Fakta2: kaupunki on järkyttynyt tapahtumasta, Fakta3: tytön halutaan liittyvän yleisurheiluun, Fakta4: Howard pyrkii pormestariksi Charlie Davisia vastaan, Fakta5: Billien isosisko on palannut yliopistosta viettämään aikaa perheen kanssa.</w:t>
      </w:r>
    </w:p>
    <w:p>
      <w:r>
        <w:rPr>
          <w:b/>
        </w:rPr>
        <w:t xml:space="preserve">Tulos</w:t>
      </w:r>
    </w:p>
    <w:p>
      <w:r>
        <w:t xml:space="preserve">Billie Carol on 15-vuotias tyttö, joka ei ole kuin muut teinit. Hän erottautuu luokkatovereistaan tukkakampauksellaan, poikamaisella käytöksellään ja intohimollaan juoksulenkkeilyyn. Sen sijaan hän ystävystyy Mike Bensoniin, koulun uusimpaan oppilaaseen, joka on hiljattain liittynyt koulun urheilujoukkueeseen. Mike antaa hänelle neuvoja, miten juosta nopeammin, ja vaikka Mike aluksi suhtautuu vastahakoisesti siihen, että tyttö opettaa hänelle miesten urheilulajeja, hän huomaa pian, miten lahjakas Mike on, ja kuuntelee häntä mielellään. Eräänä päivänä koulun valmentaja Jones näkee tytön juoksevan juoksuradalla ja sallii tytön päästä joukkueeseen. Kaupunki on järkyttynyt tästä tapahtumasta, ja useimmat ihmiset ovat sitä mieltä, että tytön ei sovi olla mukana yleisurheilussa. Juorut ja kritiikki eivät vaikuta Billieen, vaikka hän on surullinen siitä, kuinka paljon harmia hän aiheuttaa isälleen Howardille. Howard pyrkii pormestariehdokkaaksi Charlie Davisia vastaan, ja negatiivinen julkisuus haittaa häntä. Aluksi hän pysyy tyttärensä rinnalla, mutta myöhemmin vaalien lähestyessä hän yrittää saada tämän eroamaan joukkueesta. Tämä suututtaa Billien, joka on heti hyväksytty yhdeksi joukkueen pojista. Hän paljastaa pystyvänsä juoksemaan nopeasti kuunnellessaan nopeaa rytmiä päässään ja opettaa muille pojille, miten tehdä samoin. Tämän prosessin aikana hän lähentyy Mikeen. Samaan aikaan Billien isosisko Jean on palannut yliopistolta viettämään aikaa perheensä kanssa. Jean myöntää siskolleen, että hän on ollut naimisissa miehen, Bob Matthewsin, kanssa seitsemän kuukautta. Lisäksi hän saa tietää olevansa raskaana miehen lapselle. Howard ei ole tietoinen Jeansin tilanteesta ja rohkaisee häntä tapailemaan muita miehiä, jolloin hän tapaa Matt Bullittin. Kun skandaaliuutinen hänen raskaudestaan tulee julki, Howardin mahdollisuudet tulla pormestariksi pienenevät entisestään. Pelastaakseen isänsä uran Jean voittaa pelkonsa ja paljastaa olleensa naimisissa Bobin kanssa jo yli vuoden. Howard on aluksi järkyttynyt ja haukkuu Bobia, mutta myöhemmin hän hyväksyy uutisen ja jopa syleilee sitä. Lopulta Billie voittaa suuren ottelun ja hänestä tulee Miken tyttöystävä. Jälkeenpäin Billie tekee selväksi, ettei hänellä ole mitään ongelmia sen kanssa, että Billie on parempi urheilussa kuin hän. Howard voittaa vaalit, ja hänestä tulee kaupungin pormestari. Hänen rakastava ja huolehtiva vaimonsa Agnes paljastaa jälkijuhlissa olevansa raskaana.</w:t>
      </w:r>
    </w:p>
    <w:p>
      <w:r>
        <w:rPr>
          <w:b/>
        </w:rPr>
        <w:t xml:space="preserve">Esimerkki 1.588</w:t>
      </w:r>
    </w:p>
    <w:p>
      <w:r>
        <w:t xml:space="preserve">Fakta1: Fakta2: Joaquin Shannon ottaa syyt niskoilleen rikoksen suojellakseen lankoaan Joe Fendersonia: Fakta3: vankilapako oli Redin johtama, Fakta4: Soapy suostuttelee Joaquinin salakuljettamaan jonkun pois maasta, Fakta5: maa on paennut vankilasta.</w:t>
      </w:r>
    </w:p>
    <w:p>
      <w:r>
        <w:rPr>
          <w:b/>
        </w:rPr>
        <w:t xml:space="preserve">Tulos</w:t>
      </w:r>
    </w:p>
    <w:p>
      <w:r>
        <w:t xml:space="preserve">Joaquin Shannon Barton MacLane kalastaja ottaa vastuun rikoksesta suojellakseen lankoaan Joe Fenderson Edward Pawleyta, joka kuoli ryöstön vammoihin. Hänet tuomitaan rikoksesta 10 vuodeksi vankilaan. Joaquin pyytää Joen siskoa ja tämän tyttöystävää Jean Fendersonia Glenda Farrellia odottamaan häntä ja odottaa pääsevänsä ehdonalaiseen vapauteen vuoden kuluttua hyvästä käytöksestä. Vankilassa hän kuitenkin taistelee Red Kincaid Ward Bondin kanssa. Joaquinin toistuva riitely Redin kanssa aiheuttaa sen, että hän reputtaa ehdonalaistutkinnon ja hänen vankeusrangaistuksensa pitenee. Myöhemmin, kun Joaquin auttaa pysäyttämään Redin johtaman vankilapakoyrityksen, hänet vapautetaan välittömästi vankilasta. Joaquin tapaa jälleen Jeanin. Hänen rikosrekisterinsä ja vankilatuomionsa vuoksi työnantajat kuitenkin välttelevät häntä ja irtisanovat hänet. Baarissa hän tapaa Soapy Paul Hurstin, joka on vankitoveri. Soapy suostuttelee Joaquinin salakuljettamaan maasta jonkun, joka on itse asiassa Red ja paennut vankilasta. Kun Red ja Soapy ilmestyvät veneelle, he pakottavat Joaquinin ohjaamaan venettä. Poliisin ampuma kuoleva Soapy kertoo Joaquinille, että Red tappoi Jeansin veljen. Saatuaan totuuden selville Joaquin taistelee Rediä vastaan kuolemaan asti.</w:t>
      </w:r>
    </w:p>
    <w:p>
      <w:r>
        <w:rPr>
          <w:b/>
        </w:rPr>
        <w:t xml:space="preserve">Esimerkki 1.589</w:t>
      </w:r>
    </w:p>
    <w:p>
      <w:r>
        <w:t xml:space="preserve">Fakta1: kellohämähäkki varastaa timantin Neuvostoliiton näyttelystä Washington D.C.:ssä, Fakta2: F.B.I. lähettää pari erikoisagenttia pyytämään apua Scotland Yardilta, koska kortti Fu Manchun organisaatiosta, Fakta3: Si-Fan on jätetty rikoksen Fu Manchun organisaatioon, Fakta4: Fu estetään tiukalla turvatoimella Towerissa, Fakta5: Nayland ja muut upseerit käyvät Manchun vuoristokohteessa finaalissa kuvaamassa elokuvaa.</w:t>
      </w:r>
    </w:p>
    <w:p>
      <w:r>
        <w:rPr>
          <w:b/>
        </w:rPr>
        <w:t xml:space="preserve">Tulos</w:t>
      </w:r>
    </w:p>
    <w:p>
      <w:r>
        <w:t xml:space="preserve">Alkutekstit kertovat, että elokuva sijoittuu mahdollisesti vuoden 1933 tienoille. Tarina käsittelee 168-vuotiasta Fu Manchua, jonka on kopioitava eliksiiristä, joka antaa hänelle pidennetyn eliniän, sen jälkeen, kun yksi Fun kätyreistä on vahingossa tuhonnut alkuperäisen. Kun kellohämähäkki varastaa timantin Leningradin tähti neuvostoliittolaisesta näyttelystä Washington D.C:ssä, FBI lähettää erikoisagenttiparin pyytämään Scotland Yardin apua, sillä rikospaikalle on jätetty kortti Fu Manchun organisaatiosta SiFan. Sir Roger Avery Yardilta on sitä mieltä, että tämä on Fusin vihollisen, nyt eläkkeellä olevan Sir Denis NaylandSmithin, tehtävä. NaylandSmith arvelee oikein, että Fu Manchu varastaa kadonneen timantin identtisen kaksosen, jota säilytetään Lontoon Towerissa. NaylandSmith ennustaa myös, että Fu Manchua estävät Towerin tiukat turvatoimet, jotka useat iäkkäät Beefeaterit toteuttavat, ja että hän kidnappaa kuningatar Marian saadakseen jalokiven. Hän palkkaa naispoliisin esittämään kuningatarta ja huijaamaan Fun jengiä. Yksi poliiseista, lihava kiinalaista ruokaa rakastava ahmatti, jonka lääkäri on määrännyt kävelemään viisi mailia päivässä puujaloilla, saa lupauksen päästä Fusin kiinalaista ruokaa tarjoavaan ulkoravintolaan ja auttaa heitä varastamaan timantin. Elokuvan finaalissa Nayland ja hänen upseeritoverinsa vierailevat Manchun vuoristotukikohdassa hänen lentävässä maalaistalossaan, The Pride of Wiltshiressä, ja vievät mukanaan oikean timantin, jota Manchu myöhemmin käyttää tehdäkseen itsestään taas nuoren ja elinvoimaisen. Ennen eliksiirin ottamista Manchu varoittaa Smithiä, että hänen viimeisin pirullinen juonensa tuhoaa hänen vihollisensa. Smith palaa poliisitovereidensa luokse ajoissa nähdäkseen, kuinka nuorentunut Fu Manchu, jolla on Elvis Presleyn tyyppinen haalari, nousee lattialta ja laulaa Rockin Fu Music -kappaleen, jonka hänen kumppaninsa muodostavat nyt rock and roll -yhtyeen.</w:t>
      </w:r>
    </w:p>
    <w:p>
      <w:r>
        <w:rPr>
          <w:b/>
        </w:rPr>
        <w:t xml:space="preserve">Esimerkki 1.590</w:t>
      </w:r>
    </w:p>
    <w:p>
      <w:r>
        <w:t xml:space="preserve">Fakta1: Fakta2: kaakaopapujen hyödykkeiden välittäjä lähetys on sidottu kolmannen maailman maan vallankumous, Fakta3: Tina on nainen, jolla on tuhlaileva maku, Fakta4: pari Mercer ja Swayle yrittävät kohdata Jake ja Tina toistuvasti kasvava maksamaton lasku, Fakta5: pieni veistos Henry Moore antoi Tina aviomies lahjaksi</w:t>
      </w:r>
    </w:p>
    <w:p>
      <w:r>
        <w:rPr>
          <w:b/>
        </w:rPr>
        <w:t xml:space="preserve">Tulos</w:t>
      </w:r>
    </w:p>
    <w:p>
      <w:r>
        <w:t xml:space="preserve">Jake ja Tina ovat asettuneet asumaan lontoolaiseen hotelliin ja elävät yli varojensa. Jake on raaka-aineiden välittäjä, jonka kaakaopapulasti on jumissa kolmannen maailman maan vallankumouksen vuoksi. Tina on nainen, jolla on tuhlaileva maku ja joka on teknisesti yhä naimisissa Larryn, ensimmäisen miehensä, kanssa. He ovat niin varattomia, että kun on aika maksaa illallinen hotellissa, Jake ojentaa tarjoilijalle luottokortin ja rukoilee, ettei korttia peruutettaisi. Pari hotellin johtajaa, Mercer ja Swayle, yrittää toistuvasti kohdata Jaken ja Tinan kasvavasta maksamattomasta laskusta. Vain yksi esine on pariskunnan ja täydellisen maksukyvyttömyyden välissä. Se on pieni Henry Mooren veistos, jonka Tina sai mieheltään lahjaksi. Mutta juuri kun Tina ja Jake hautovat suunnitelman teeskennelläkseen, että esine on varastettu, ja kerätäkseen siitä vakuutusmaksun, kuuro taloudenhoitaja Jenny päättää varastaa sen itselleen. Varastettuaan sen Tina ja Jake hermostuvat. Sitten Jennyn veli päättää ottaa sen ja myydä sen, mutta kukaan ei osta sitä, ja hän menettää sen. Jenny etsii sitä veljensä kanssa ja löytää sen rauniokasasta. Jenny palauttaa sen ja varastaa sen uudelleen, ja kun vakuutusyhtiö tulee paikalle, hän luovuttaa sen. Jake ja Tina huutokauppaavat sen myöhemmin ja pystyvät maksamaan kaiken ja lähtemään lomalle.</w:t>
      </w:r>
    </w:p>
    <w:p>
      <w:r>
        <w:rPr>
          <w:b/>
        </w:rPr>
        <w:t xml:space="preserve">Esimerkki 1.591</w:t>
      </w:r>
    </w:p>
    <w:p>
      <w:r>
        <w:t xml:space="preserve">Fakta1: isä on haudattu päivä, Fakta2: Fakta3: Carlo Sal Camille ja Dean käyvät baarissa, Fakta4: Terry työskentelee, kun Sal auttaa Kaliforniaa, Fakta5: Dean Marylou ja Ed Dunkel saapuvat Salin siskon kotiin Pohjois-Carolinaan, kun Ed on jättänyt Galatean Old Bull Leen kanssa Louisianaan.</w:t>
      </w:r>
    </w:p>
    <w:p>
      <w:r>
        <w:rPr>
          <w:b/>
        </w:rPr>
        <w:t xml:space="preserve">Tulos</w:t>
      </w:r>
    </w:p>
    <w:p>
      <w:r>
        <w:t xml:space="preserve">Vuonna 1947 New Yorkissa Sal Paradise on isänsä hautajaispäivänä ulkona ystävänsä Carlo Marxin kanssa, joka on hänen tapaansa pyrkivä kirjailija. Yhteinen ystävä Chad kutsuu heidät tapaamaan Dean Moriartya, nuorta autovarasta Denveristä, ja Deanin 16-vuotiasta vaimoa Maryloua. Sal ja Carlo ystävystyvät Deanin kanssa, polttavat hänen kanssaan marihuanaa ja käyvät jazz-yökerhossa, jossa he tapaavat saksofonisti Walterin, joka myös ystävystyy heidän kanssaan. Sal opettaa Deanille kirjoittamista ennen kuin Dean lähtee Carlon kanssa Denveriin. Pitkän pohdinnan, kirjoittajablokin ja juhlallisen vierailun isänsä haudalla jälkeen Sal päättää liittyä ystäviensä seuraan Denveriin ja lähtee ensimmäistä kertaa tien päälle. Siellä Sal tapaa Camillen, taidekorkeakouluopiskelijan, jonka vuoksi Dean on eroamassa Marylousta. Carlo alkaa kyseenalaistaa seksuaalisuuttaan, ja Carlo ja Dean aloittavat suhteen. Carlo, Sal, Camille ja Dean vierailevat baarissa, jossa Dean soittaa jukeboxissa Ive Got the World on a String, ja Camille solmii siteen Salin kanssa. Carlo kertoo Salille, että hän luulee olevansa homo ja aikoo matkustaa Afrikkaan. Sal lähtee bussilla ja tapaa Terryn. He matkustavat Kaliforniaan, jossa Terry työskentelee perheensä kanssa puuvillapelloilla Salin auttaessa. Salilla ja Terryllä on lyhyt suhde, ennen kuin Sal tajuaa, ettei häntä ole tehty peltotöihin, ja lähtee takaisin kotiin. Joulukuussa 1948 Dean, Marylou ja Ed Dunkel saapuvat Sals siskon kotiin Pohjois-Carolinaan jätettyään Edsin vaimon Galatean Old Bull Leen kanssa Louisianaan. Salsin perhe ruokkii kolmikon, joka ei ole syönyt 30 tuntiin, ja seuraavana päivänä kolmikko, Sal ja Salsin äiti ajavat takaisin New Yorkiin. Kaverit ja Marylou juhlivat uudenvuodenaattoa Carlosin luona. Myöhemmin Dean suostuttelee Salin osallistumaan kolmen kimppaan hänen ja Maryloun kanssa. Sal alkaa suudella Marylouta, mutta Deanin läsnäolo hermostuttaa häntä, joten hän pyytää Deania menemään keittiöön. Tämän jälkeen Dean ja Marylou harrastavat seksiä, kun Sal kuuntelee toisessa huoneessa. Seuraavana päivänä he lähtevät Kaliforniaan ja jättävät Edin Bullsiin. Kun he saapuvat San Franciscoon, Dean ajaa Camillesin talolle ja jättää Salin ja Maryloun vuokraamaan huoneen, jossa he harrastavat seksiä. Seuraavana aamuna Marylou lähtee palaamaan merimieskihlattunsa luokse Denveriin, ja Sal lähtee käymään Deanin ja Camillen luona, joilla on nyt kaksi yhteistä lasta. Sal ja Dean käyvät yökerhossa ja jättävät Camillen yksin lasten kanssa. Kun he palaavat kotiin, Camille heittää Deanin ulos. Sal ja Dean matkustavat Denveriin etsimään Deanin isää, mutta eivät löydä häntä. Sen jälkeen he matkustavat takaisin New Yorkiin pitkän, laihan myyntimiehen kanssa, jolta Dean yrittää saada rahaa seksiä vastaan. Dean onnistuu siinä, mikä antaa hänelle ja Salille tarpeeksi rahaa päästäkseen sinne, minne heidän on mentävä. Kahdeksan kuukautta myöhemmin Dean kysyy Salilta, haluaisiko tämä ajaa Meksikoon. Kun he saapuvat perille, eräs poika ottaa heidän kanssaan pilveä ja johdattaa heidät ilotaloon, jossa Dean ja Sal tanssivat ja harrastavat seksiä joidenkin prostituoitujen kanssa. Myöhemmin he vaeltavat kaduilla pilvessä ja humalassa. Sal kuitenkin sairastuu ja joutuu sairaalaan. Dean jättää Salin taakseen ja palaa San Franciscoon korjaamaan suhdettaan Camilleen. Toipumisensa jälkeen Sal palaa New Yorkiin. Vuonna 1950 Sal tapaa Deanin Manhattanilla matkalla Duke Ellingtonin konserttiin. Dean kertoo matkustaneensa junalla maan halki nähdäkseen Salin ja että hän saa toisen lapsen Camillen kanssa. Sals ystävät hoputtavat häntä, jotta he pääsevät jatkamaan matkaa, ja kun Sal kääntyy lähtemään, Dean pyytää kyytiä East 14th Streetille. Sal sanoo Deanille, että oli mukava nähdä häntä, ja jättää hänet kävelemään, kun Sal ystävineen lähtee. Kun Sal palaa kotiin samana iltana, hän voi kirjoittaa romaaninsa elämästään tien päällä Deanin kanssa.</w:t>
      </w:r>
    </w:p>
    <w:p>
      <w:r>
        <w:rPr>
          <w:b/>
        </w:rPr>
        <w:t xml:space="preserve">Esimerkki 1.592</w:t>
      </w:r>
    </w:p>
    <w:p>
      <w:r>
        <w:t xml:space="preserve">Fakta1: Fakta2: Vikranthin esittämä Vasan hemmottelee rikasta poikaa: Fakta3: tyttö on vaikuttunut herkkä käyttäytyminen ja lempeä eleet poika, Fakta4: mies lähestyy elämää saada monipuolisia kokemuksia, Fakta5: emotionaalinen peli niiden välillä johtaa arvaamaton huipentuma</w:t>
      </w:r>
    </w:p>
    <w:p>
      <w:r>
        <w:rPr>
          <w:b/>
        </w:rPr>
        <w:t xml:space="preserve">Tulos</w:t>
      </w:r>
    </w:p>
    <w:p>
      <w:r>
        <w:t xml:space="preserve">Vikranthin esittämä rikas poika Vasan tekee erilaisia outoja kokeita saadakseen erilaisia kokemuksia. Hän syö viiden tähden hotellissa ilman rahaa, pukeutuu tyttöjen vaatteisiin show-huoneessa, menee mieluummin vankilaan ihan vain huvin vuoksi ja palkkaa seksityöläisen ja antaa tämän nukkua yksin... Bharathin esittämä tyttö Aanandhi, NRI:n tytär, asuu yksin kaupungissa. Hän on tekemässä dokumenttielokuvaa marginaalimaailmaan kuuluvista henkilöistä. Hän tapaa vankilassa olevia vankeja ja seksityöläisiä dokumenttiaan varten. Yllättäen kipinät eivät sytytä, kun Vasan ja Anandhi tapaavat. Itse asiassa Vasanille kehittyy jonkinlainen vastenmielisyys miehen käytöstä kohtaan. Hän kuitenkin tekee vaikutuksen Vasaniin, kun hän kuulee tämän kokemuksista seksityöntekijän kanssa. Hän ei voi uskoa, että poika voi käyttäytyä näin. Hänen mukaansa fyysinen läheisyys johtaisi varmasti rakkauteen tai seksiin pojan ja tytön välillä. Poika kiistää asian. He haastavat toisensa ja ryhtyvät kokeeseen. Poika selviää voittajana, kun taas tyttö on vaikuttunut pojan herkästä käytöksestä ja lempeistä eleistä. Tyttö kosii poikaa, mutta poika kieltäytyy hyväksymästä hänen rakkauttaan. Kun tyttö vaatii poikaa hyväksymään hänet, poika vain pilkkaa hänen tunteitaan. Tyttö on syvästi loukkaantunut. Hän on järkyttynyt nähdessään miehen, joka suhtautuu elämään vain kuin kokeisiin, joiden tarkoituksena on saada erilaisia kokemuksia. Hän tuntee itsensä petetyksi ja nöyryytetyksi. Myöhemmin poika tajuaa sisällään uinuvan rakkauden ja palaa tytön luo, mutta tämä ei ole valmis hyväksymään häntä. Tyttö ei voi uskoa, että poika voi päästä todelliseen rakkauteen. Hänen masentuneisuutensa ja vakaumuksensa ovat liian voimakkaita, jotta hän voisi harkita pojan muutosta. Nyt poika haastaa, että hän saisi tytön rakastamaan itseään, ja tyttö hyväksyy haasteen. Heidän välinen tunnepeli johtaa arvaamattomaan huipentumaan.</w:t>
      </w:r>
    </w:p>
    <w:p>
      <w:r>
        <w:rPr>
          <w:b/>
        </w:rPr>
        <w:t xml:space="preserve">Esimerkki 1.593</w:t>
      </w:r>
    </w:p>
    <w:p>
      <w:r>
        <w:t xml:space="preserve">Fakta1: Fakta2: naistenhimoiset tavat aiheuttavat närästystä isälle, Fakta3: Mamathi jättää Yuvaraja ja loukkaa isän edessä, Fakta4: Raju päättää taistella veljen puolesta ja lunastaa itsensä isän silmissä taistelemalla mestaruusottelussa Rohithia vastaan, Fakta5: Rohith sattuu olemaan Mamathin uusi poikaystävä ja goonien johtaja.</w:t>
      </w:r>
    </w:p>
    <w:p>
      <w:r>
        <w:rPr>
          <w:b/>
        </w:rPr>
        <w:t xml:space="preserve">Tulos</w:t>
      </w:r>
    </w:p>
    <w:p>
      <w:r>
        <w:t xml:space="preserve">Raju alias Yuvaraja Shivanna on perheen nuorin poika ja huolimaton kaveri, joka kiertää aina tyttöjä ja nauttii heidän kanssaan. Hänen naishakuiset tapansa aiheuttavat närästystä hänen isälleen Srinathille. Hänen vanhempi veljensä Vetri Balaraj on kuitenkin potkunyrkkeilijä ja isän suosikkipoika, joka pitää hänestä kovasti. Janu Bhavna Pani, Yuvarajasin naapuri, on rakastunut häneen, mutta se on vain yksipuolista, sillä Raju pitää häntä hyvänä ystävänä ja rahan ja autojen lähteenä, jolla hän tekee vaikutuksen tyttöihin Janun isä on autotallin omistaja. Hän rakastuu rikkaaseen tyttöön Mamathi Lisa Rayyn ja esiintyy rikkaana miehenä tehdäkseen vaikutuksen tyttöön. Pian hän kuitenkin saa selville, että Raju on valehdellut hänelle. Mamathi jättää Yuvaraajan ja solvaa häntä tämän isän edessä. Rajun isä, joka on kyllästynyt poikansa temppuihin, hylkää hänet. Myöhemmin Vetri joutuu vihollistensa hyökkäyksen kohteeksi ja on vuoteenomana, eikä pysty osallistumaan potkunyrkkeilyn mestaruuskilpailuihin. Raju päättää taistella veljensä puolesta ja lunastaa isänsä silmissä paikkansa ottelemalla mestaruusottelussa Rohith Kumar Govindia vastaan, joka sattuu olemaan Mamathin uusi poikaystävä ja Vetrin aiemmin voittaneiden roistojen johtaja. Yuvaraja päättää kostaa veljensä onnettomuuden ja todistaa isälleen, että hän on oikeassa, ja voittaa Rohithin, lunastaa itsensä isänsä silmien edessä ja hyväksyy lopulta Januksen rakkauden. Näin elokuva päättyy onnellisesti ja kaikki tervehtivät Raju Yuvarajaa.</w:t>
      </w:r>
    </w:p>
    <w:p>
      <w:r>
        <w:rPr>
          <w:b/>
        </w:rPr>
        <w:t xml:space="preserve">Esimerkki 1.594</w:t>
      </w:r>
    </w:p>
    <w:p>
      <w:r>
        <w:t xml:space="preserve">Fakta1: taivaan kaunis kolmikko tulee maan päälle nauttimaan kauneudesta, Fakta2: Fakta3: Azhagappan ei ole tosissaan harvinainen tilaisuus nähdä Indra ja jumaluudet, mutta kuolema naapurimaiden lapsen muuttaa kaiken, Fakta4: ihmisten tapoja kohdellaan helvetissä, Fakta5: Yama yrittää parhaansa estääkseen sen tapahtumasta muodostaa loput huipentuma</w:t>
      </w:r>
    </w:p>
    <w:p>
      <w:r>
        <w:rPr>
          <w:b/>
        </w:rPr>
        <w:t xml:space="preserve">Tulos</w:t>
      </w:r>
    </w:p>
    <w:p>
      <w:r>
        <w:t xml:space="preserve">Azhagappan Vadivelu on teatteriryhmän jäsen. Eräänä kauniina päivänä epätodennäköinen vieras taivaasta törmää häneen ja melkein ihastuu häneen. Taivaan kaunis kolmikko - Ramba, Thilothama ja Urvashi - tulee maan päälle nauttimaan sen "kauneudesta". Kun muut palaavat oikeaan aikaan sinne, minne kuuluvat, Yamini Sharman esittämä Ramba hukkaa jälkensä ja joutuu vaikeuksiin. Vadivelu auttaa häntä vahingossa palaamaan taivaaseen. Hän saa hänet taivaaseen yön aikana ja lähettää hänet takaisin maan päälle aikaisin aamulla. Taivaassa ja helvetissä käyminen antaa Azhagappanille käsityksen siitä, mitä toisessa maailmassa tapahtuu. Hän ei suhtaudu tosissaan harvinaiseen tilaisuuteensa nähdä kaikkien jumaluuksien kuningas Lord Indra - jota näyttelee Vadivelu - ja jumaluuksia, mutta naapurin lapsen kuolema muuttaa kaiken. Hän ottaa asian tosissaan ja haluaa antaa opetuksen kuoleman jumaluudelle Yama Dharma Raja - näyttelee jälleen Vadivelu. Azhagappania ärsyttää kuolema ja se, miten ihmisiä kohdellaan helvetissä, ja hän päättää peukaloida elämän ja kuoleman prosessia. Hän haluaa peukaloida jumalten lakeja. Jumalat suuttuvat ja Azhagappan maksaa siitä. Komedia muuttuu tragediaksi, kun hän muuttuu 90-vuotiaaksi, jota edes hänen äitinsä Sumithra ei tunnista, ja Rambha kirotaan muodottomaksi sieluksi. Naradha Nasser tekee tuttuun tapaansa hyvitystä huipennuksen aikaansaamiseksi. Devendran kysyy Brihaspathin neuvoa, ja syntyy keino vapauttaa sekä Azhagappan että Rambha kirouksesta. Se, miten tämä tapahtuu, vaikka Yama yrittää parhaansa mukaan estää sitä tapahtumasta, muodostaa loput huipennuksesta.</w:t>
      </w:r>
    </w:p>
    <w:p>
      <w:r>
        <w:rPr>
          <w:b/>
        </w:rPr>
        <w:t xml:space="preserve">Esimerkki 1.595</w:t>
      </w:r>
    </w:p>
    <w:p>
      <w:r>
        <w:t xml:space="preserve">Fakta1: kommunistiterroristit hyökkäävät eristettyyn kumiviljelmään tappaen johtajan, Fakta2: viljelijä Jim Frazer kamppailee kumin tuottamiseksi jatkuvien hyökkäysten alla, Fakta3: Jimillä on perheongelmia amerikkalaisen vaimon kanssa, Fakta4: amerikkalainen vaimo ei aio palata, Fakta5: brittiläinen komisario Hugh Dodson kehottaa Liziä puhumaan Jimin kanssa.</w:t>
      </w:r>
    </w:p>
    <w:p>
      <w:r>
        <w:rPr>
          <w:b/>
        </w:rPr>
        <w:t xml:space="preserve">Tulos</w:t>
      </w:r>
    </w:p>
    <w:p>
      <w:r>
        <w:t xml:space="preserve">Malesian hätätilan aikana kommunistiterroristit hyökkäävät syrjäiselle kumiviljelmälle ja tappavat johtajan. Tämä huolestuttaa naapurin viljelijää Jim Frazeria, joka kamppailee kumin tuottamisesta jatkuvien hyökkäysten keskellä. Jimillä on perheongelmia amerikkalaisen vaimonsa Lizin kanssa, joka aikoo viedä heidän poikansa Miken Englantiin eikä palaa takaisin. Brittiläinen komisario Hugh Dodson kehottaa Liziä kertomaan totuuden Jimille. Jim antaa kyydin kiinalaiselle Wan Liille, joka on Jimin naapuriin kohdistuneessa hyökkäyksessä loukkaantuneen palvelustytön setä. Kun Wan Li menee poliisin puheille, kommunistit murhaavat hänet. Mikea melkein puree kobra, mutta mungo tappaa käärmeen. Rosvo hyökkää Lizin kimppuun ja ahdistaa hänet, mutta Liz ampuu hänet pistoolilla. Jim vie hänet kotiin. Kun hän herää, plantaasille hyökätään. Jim taistelee kommunisteja vastaan ystävänsä Nairin avulla. Liz päättää jäädä Malayaan.</w:t>
      </w:r>
    </w:p>
    <w:p>
      <w:r>
        <w:rPr>
          <w:b/>
        </w:rPr>
        <w:t xml:space="preserve">Esimerkki 1.596</w:t>
      </w:r>
    </w:p>
    <w:p>
      <w:r>
        <w:t xml:space="preserve">Fakta1: Fakta2: Fakta3: Sam on Scullyn kanssa innostunut talon kiertoajelusta, Fakta4: mies pahoinpitelee häntä yöllä, Fakta5: Gloria soittaa tuntemattomalle henkilölle ja lupaa tavata heidät.</w:t>
      </w:r>
    </w:p>
    <w:p>
      <w:r>
        <w:rPr>
          <w:b/>
        </w:rPr>
        <w:t xml:space="preserve">Tulos</w:t>
      </w:r>
    </w:p>
    <w:p>
      <w:r>
        <w:t xml:space="preserve">Jake Scully Craig Wasson on vaikeuksissa oleva näyttelijä, joka on menettänyt vampyyrin roolinsa pienen budjetin kauhuelokuvassa, kun hänen klaustrofobiansa estää kuvaukset. Palattuaan kotiinsa hän huomaa tyttöystävänsä Barbara Cramptonin pettävän häntä, hän eroaa ja jää ilman asuntoa, joka kuuluu hänelle. Metodinäyttelemisen kurssilla hän tapaa Sam Gregg Henryn, joka seuraa tarkasti Scullyn paljastumista peloistaan ja lapsuuden syitä klaustrofobiaan. He menevät baariin, jossa Scullylle tarjotaan yösijaa; Samin rikas ystävä on lähtenyt matkalle Eurooppaan ja tarvitsee talonvahtia Hollywood Hillsissä sijaitsevaan ultramoderniin kotiinsa. Kun Sam kiertää taloa Scullyn kanssa, hän on erityisen innostunut näyttämään Scullylle yhden ominaisuuden: kaukoputken ja sen kautta naispuolisen naapurin, Gloria Revelle Deborah Sheltonin, joka tanssii eroottisesti tiettyyn aikaan joka ilta. Scully tarkkailee Gloriaa tirkistelevästi joka ilta, kunnes näkee, että Gloriaa pahoinpitelee mies, jonka hän näyttää tuntevan. Seuraavana päivänä hän seuraa Scullia, kun tämä lähtee ostoksille. Gloria soittaa tuntemattomalle henkilölle, joka lupaa tavata heidät. Scully huomaa myös epämuodostuneen intiaanin, miehen, jonka hän oli huomannut tarkkailevan Gloriaa muutamaa päivää aiemmin. Scully seuraa häntä merenrantamotelliin, jossa Gloria on ilmeisesti joutunut sen henkilön pettämäksi, jota hänen oli määrä tavata. Rannalla intiaani yhtäkkiä sieppaa Glorian käsilaukun. Scully lähtee hänen peräänsä läheiseen tunneliin, mutta hänen klaustrofobiansa voittaa hänet. Gloria saattaa hänet pois sieltä. He suutelevat impulsiivisesti ja intohimoisesti ennen kuin hän vetäytyy. Sinä yönä Scully tarkkailee jälleen kaukoputken läpi, kun intiaani palaa ja murtautuu Glorian kotiin. Scully ryntää pelastamaan häntä, mutta Gloriaksen ilkeä koira hyökkää hänen kimppuunsa. Intiaani murhaa Glorian raa'asti valtavan käsiporan avulla. Scully hälyttää poliisin, joka toteaa, että kyseessä oli epäonnistunut ryöstö. Rikoskomisario McLean Guy Boyd kuitenkin epäilee, kun hän löytää Scullyn taskusta Glorian pikkuhousut. Vaikka McLean ei pidätä häntä, hän kertoo Scullylle, että hänen tirkistelykäyttäytymisensä sekä se, ettei hän hälyttänyt poliisia aikaisemmin, auttoivat Glorias-murhaan. Koska Scully ei saa unta, hän katsoo pornokanavaa televisiosta. Hän huomaa, että näyttelijä, Holly Body Melanie Griffith, tanssii täsmälleen samalla aistillisella tavalla kuin Gloria. Tavatakseen Hollyn hän teeskentelee olevansa pornotuottaja, joka palkkaa uutta elokuvaa varten. Scully kuulee Hollyltä, että Sam palkkasi hänet esittämään Gloriaa joka ilta tanssimassa ikkunassa, tietäen, että Scully seuraisi ja näkisi myöhemmin todellisen Glorian murhan. Holly, joka loukkaantuu vihjauksesta, että hän oli osallisena murhassa, ryntää ulos talosta. Intiaani ottaa hänet kiinni, lyö hänet tajuttomaksi ja ajaa pois. Scully seuraa heitä akveduktille, jossa intiaani kaivaa hautaa. Heidän tappelunsa aikana Scully huomaa, että intiaani on vahvasti meikattu Sam. Scully oli syntipukki, joka tarjosi Samille, joka oli Glorian väkivaltainen poikaystävä, alibin murhan aikana. Scully joutuu ylivoimaiseksi ja heitetään hautaan, ja hänen klaustrofobiansa tekee hänet toimintakyvyttömäksi. Hän kuitenkin voittaa pelkonsa ja kiipeää ulos, kun Sam syöksyy vesijohtoon ja hukkuu. Lopputeksteissä Scully näytetään, kun hänet on otettu uudelleen aiempaan vampyyrirooliinsa Hollyn katsellessa sivusta.</w:t>
      </w:r>
    </w:p>
    <w:p>
      <w:r>
        <w:rPr>
          <w:b/>
        </w:rPr>
        <w:t xml:space="preserve">Esimerkki 1.597</w:t>
      </w:r>
    </w:p>
    <w:p>
      <w:r>
        <w:t xml:space="preserve">Fakta1: Deepak asuu vuokralaisena pienessä huoneessa, jonka omistaa vuokranantaja Om Prakash Munshi: Fakta3: Shekar ja Jyotin isä haluaa, että hän on ainoa perillinen kuoleman jälkeen, Fakta4: Om Prakash laittaa appiukon töihin, Fakta5: varakas nainen tuo paljon myötäjäisiä.</w:t>
      </w:r>
    </w:p>
    <w:p>
      <w:r>
        <w:rPr>
          <w:b/>
        </w:rPr>
        <w:t xml:space="preserve">Tulos</w:t>
      </w:r>
    </w:p>
    <w:p>
      <w:r>
        <w:t xml:space="preserve">Deepak Bharat Bhushan asuu vuokralaisena pienessä huoneessa, jonka omistaa hänen vuokranantajansa Om Prakash Munshi Om Prakash. Vaikka hän on runoilija, hän ei saa töitä. Eräänä päivänä hän tapaa Jyoti Vyjayanthimalan ja molemmat rakastuvat. Avioliiton solmimisen jälkeen heidän välilleen syntyy huomattavaa kaunaa, ja Jyotin veli Shekar Ashok Kumar kieltäytyy tekemästä mitään Jyotin kanssa. Kun Shekar tarjoaa Deepakille rahaa, Deepak kieltäytyy ottamasta sitä vastaan. Shekarin ja Jyotin isä Daya Shankar Badri Prasad suhtautuu Jyotiin myötätuntoisesti ja haluaa, että Jyoti olisi Jyotin kuoleman jälkeen Jyotin omaisuuden ainoa perijä. Sillä välin Om Prakash naittaa poikansa varakkaalle naiselle, joka tosin tuo paljon myötäjäisiä, mutta kieltäytyy tekemästä kotitöitä ja panee sen sijaan isäukon töihin. Koska Deepak ei saa töitä, Jyoti onnistuu saamaan töitä laulajana paikallisella radioasemalla tietämättä, että Deepak on katkera hänen menestyksestään ja harkitsee eroa hänestä.</w:t>
      </w:r>
    </w:p>
    <w:p>
      <w:r>
        <w:rPr>
          <w:b/>
        </w:rPr>
        <w:t xml:space="preserve">Esimerkki 1.598</w:t>
      </w:r>
    </w:p>
    <w:p>
      <w:r>
        <w:t xml:space="preserve">Fakta1: Fakta2: näkökulma brittiläisten merivoimien upseerien ja merimiesten palveli saattueiden saattueissa, Fakta3: aliluutnantit ovat sekä ja ilman kokemusta merellä vasta käyttöön, Fakta4: Saksan sukellusveneet puuttuu kantama hyökätä merenkulun kaukana Atlantilla, Fakta5: Ranskan satamat syksyllä tullut saksalaisten käyttöön Ranska Ranska</w:t>
      </w:r>
    </w:p>
    <w:p>
      <w:r>
        <w:rPr>
          <w:b/>
        </w:rPr>
        <w:t xml:space="preserve">Tulos</w:t>
      </w:r>
    </w:p>
    <w:p>
      <w:r>
        <w:t xml:space="preserve">Elokuva kuvaa olosuhteita, joissa Atlantin taistelu käytiin kuninkaallisen laivaston ja saksalaisten sukellusveneiden välillä. Elokuvaa tarkastellaan saattueissa palvelleiden brittiläisten merivoimien upseerien ja merimiesten näkökulmasta. Elokuva alkaa Ericson Jack Hawkinsin selostuksella: Syksyllä 1939, juuri kun sota syttyy, brittiläisen kauppalaivaston upseeri George Ericson kutsutaan takaisin kuninkaalliseen laivastoon ja hänelle annetaan komentajaksi HMS Compass Rose, vastarakennettu Flower-luokan korvetti, joka on tarkoitettu saattueiden saattotehtäviin. Hänen aliupseerinsa Lockhart ja Ferraby ovat molemmat vastikään palvelukseen astuneita, eikä heillä ole kokemusta merenkulusta. Uusi yliluutnantti James Bennett Stanley Baker on väkivaltainen martinetti. Näistä alkuvaikeuksista huolimatta laivakomppania saa kovaa kokemusta ja siitä tulee tehokas taisteluyksikkö. Aluksi heidän pahin vihollisensa on sää, sillä saksalaisten sukellusveneiden kantama ei riitä hyökkäämään laivaliikenteeseen pitkälle Atlantille. Ranskan kaaduttua ranskalaiset satamat tulevat saksalaisten käyttöön, ja sukellusveneet voivat hyökätä saattueiden kimppuun missä tahansa Atlantilla - mikä ironisesti tekee huonosta säästä saattueen suurimman edun. Ensimmäinen luutnantti asetetaan maihin, nuoremmat upseerit kypsyvät, ja alus ylittää Atlantin monta kertaa saattueiden saattamiseksi, usein rajuissa sääolosuhteissa. He joutuvat todistamaan monien kauppa-alusten uppoamista, joita heidän on määrä suojella, ja kauppalaivaston miehistön traagisia kuolemia. Ericsonin päätös suorittaa syvyyspommi-isku on keskeinen kohtaus, vaikka räjähdys tappaa vedessä kelluvia kauppamerenkulkijoita. Lähes kolmen vuoden palveluksen jälkeen, johon kuului myös yksi upotettu sukellusvene, Compass Rose joutuu itse torpedoiduksi ja sen miehistö joutuu jättämään aluksen. Suurin osa miehistöstä katoaa. Ericson ja hänen yliluutnanttinsa Lockhart Donald Sinden selviytyvät pariin pelastuslauttaan, ja muutama jäljellä oleva miehistön jäsen, myös Ferraby, nostetaan seuraavana päivänä. Ericson ylennetään komentajaksi, ja yhdessä Lockhartin, hänen nyt ylennetyn ykkösmiehensä, kanssa hän ottaa komentoonsa uuden Castle-luokan fregatin, HMS Saltash Castlen, jota kuvaa HMS Portchester Castle. Ericsonin johtaessa sukellusveneiden vastaista saattoryhmää he jatkavat yksitoikkoista, mutta elintärkeää saattueen saattamistehtävää. Sodan loppuvaiheessa, arktisten saattueiden mukana, he jahtaavat ja upottavat sitkeästi toisen U53-venekunnan, joka on Saltash Castlen ainoa tappo. Sodan päättyessä alus nähdään palaamassa satamaan, jossa se on vartijana useille antautuneille saksalaisille sukellusveneille.</w:t>
      </w:r>
    </w:p>
    <w:p>
      <w:r>
        <w:rPr>
          <w:b/>
        </w:rPr>
        <w:t xml:space="preserve">Esimerkki 1.599</w:t>
      </w:r>
    </w:p>
    <w:p>
      <w:r>
        <w:t xml:space="preserve">Fakta1: Fakta2: Miles sen sijaan, että hän olisi keksinyt tavan säilyttää suurimman osan ikkunan tapahtumista käteistä vanhassa lounasrasiaan eikä pankin kassassa, ilmoittamalla siitä pomoille tai ottamalla yhteyttä poliisiin: Fakta3: Milesin kylmäpäisyys paineen alla herättää pankkikollega Julie Carverin huomion, Fakta4: pankkikollega Julie Carverilla on ollut suhde pankin naimisissa olevan johtajan kanssa, Fakta5: Elaine In työskentelee Reiklen kanssa, Fakta5: Elaine In työskentelee Reiklen kanssa.</w:t>
      </w:r>
    </w:p>
    <w:p>
      <w:r>
        <w:rPr>
          <w:b/>
        </w:rPr>
        <w:t xml:space="preserve">Tulos</w:t>
      </w:r>
    </w:p>
    <w:p>
      <w:r>
        <w:t xml:space="preserve">Miles Cullen Elliott Gould, tylsistynyt pankkivirkailija pienessä pankissa Toronton suuressa ostoskeskuksessa Eaton Centressä, saa vahingossa tietää, että hänen toimipaikkansa aiotaan ryöstää, kun hän löytää hylätyn setelin yhdeltä pankin tiskiltä. Hän saa myös selville, kuka mahdollinen ryöstäjä on, kun hän näkee pankin ulkopuolella roikkuvan ostoskeskuksen joulupukin, jonka "Anna hyväntekeväisyyteen" -kyltti on kirjoitettu samanlaisella käsialalla kuin poisheitetyssä lapussa. Sen sijaan, että Miles ilmoittaisi asiasta pomoilleen tai ottaisi yhteyttä poliisiin, hän keksii keinon, jolla hän voi säilyttää useimpien ikkunoidensa käteisvaroja vanhassa lounasrasiansa eikä pankin kassassa. Kun joulupukkiryöstäjä ryöstää Milesin kassalla, hän saa paljon vähemmän rahaa kuin poliisi ja pankki luulevat. Joulupukkivaras, naisvihamielinen psykopaatti nimeltä Harry Reikle Christopher Plummer, saa selville, mitä on tapahtunut, ja tekee sitten useita epätoivoisia ja väkivaltaisia yrityksiä saadakseen rahat, yhteensä 48 300 CA, jotka Miles on pitänyt itsellään. Reikle alkaa seurata Milesia kotiin ja kotiin ja soittaa häiritseviä puheluita. Milessin viileys paineen alla herättää pankin kollegan Julie Carverin Susannah Yorkin huomion, jolla on ollut suhde pankin naimisissa olevaan johtajaan Charles Packardiin. Saattuaan Julien joulujuhliin Packardien talolle hän paljastaa oman vetovoimansa Julieta kohtaan. Heidän työtoverinsa Simonson John Candy ihastuu nuoreen hölmöläisblondiin Louiseen, joka on pankin kassanhoitaja. Miles saa selville, että Louise pettää Simonsonia toisen työtoverin kanssa, mutta ei koskaan paljasta tietämystään, vaikka Simonson ja raskaana oleva Louise menevät naimisiin. Kun uhkaava Reikle murtautuu Milesin asuntoon ja tuhoaa sen etsiessään varastettuja pankkirahoja, Miles kääntää jälleen kerran pelin kulun seuraamalla Reikleä ja lavastaa hänet sitten pidätettäväksi jakeluauton varkaudesta. Kun Miles tuodaan poliisiasemalle tunnistamaan Reikleä, hän ei osoita Reikleä, koska tietää, että Reikle sekoittaisi hänet pankkiryöstöön. Muutamaa kuukautta myöhemmin Miles tapaa isänsä hautajaisissa flirttailevan naisen nimeltä Elaine Celine Lomez, joka kertoo olleensa hänen isäänsä hoitanut sairaanhoitaja. Todellisuudessa Elaine työskentelee salaa Reiklen kanssa, joka on edelleen vankilassa. Elaine on käynyt Reiklen luona. Mutta kun Elaine saa selville, että Miles on kätkenyt ryöstörahat pankin tallelokeroon, Reikle ei enää luota häneen, sillä hän aavistaa oikein, että Elaine on alkanut seurustella romanttisesti Milesin kanssa. Miles saa selville, että Elaine ei ole se, joka väittää olevansa. Mutta kun Miles kadottaa tallelokeron avaimen, hän saa Elainen auttamaan naamioitumalla pankin asiakkaaksi, ja Elaine onnistuu pääsemään tallelokeroon, kun Miles hankkii uudet avaimet. Julie on sillä välin alkanut epäillä jotain Milesista ja hänen uudesta tyttöystävästään. Reikle vapautuu vankilasta ja asettaa Elainen vastakkain siitä, mihin hän on lojaali. Kun Elaine myöntää rakastuneensa Milesiin, raivostunut Reikle murhaa ja mestaa hänet Milesin asunnossa. Miles joutuu hävittämään ruumiin pankin rakenteilla olevan uuden rakennuksen perustuksiin. Tämän jälkeen Reikle kohtaa Milesin ja sanoo aikovansa tappaa hänetkin, ellei hän saa rahoja. Miles kieltäytyy antamasta rahoja muualla kuin julkisella paikalla, jossa hänelle ei voi tapahtua mitään pahaa. He sopivat, että Reikle tulee pankkiin, jälleen naamioituneena, ja hänelle ojennetaan rahat Milesin ikkunassa, jossa Miles tuntee olonsa turvalliseksi. Seuraavana päivänä Reikle saapuu naiseksi pukeutuneena. Kun Miles on ojentanut paketin, Reikle lupaa tappaa Milesin aiheutuneen vaivan vuoksi. Ennakoiden, että Reikle sanoisi juuri niin, Miles laukaisee välittömästi hälytyksen. Reikle vetää aseen ja ampuu Milesin, minkä jälkeen hän pakenee ostoskeskukseen, jossa pankin vartija ampuu hänet kuoliaaksi. Haavoittunut Miles viedään ambulanssilla pois. Julie lähtee mukaan ja kertoo Milesille, että hän on saanut kaiken selville. Miles paljastaa Julielle, että hänellä on varastetut pankkirahat, minkä myös Miles tietää. Molemmat päättävät, että nyt on oikea aika lopettaa työt ja etsiä uusi työ, jossain kaukana.</w:t>
      </w:r>
    </w:p>
    <w:p>
      <w:r>
        <w:rPr>
          <w:b/>
        </w:rPr>
        <w:t xml:space="preserve">Esimerkki 1.600</w:t>
      </w:r>
    </w:p>
    <w:p>
      <w:r>
        <w:t xml:space="preserve">Fakta1: Fakta2: yksinoikeudella toimiva kauneussalonki New Yorkissa on erikoistunut painonpudotukseen, Fakta3: Polly laittaa siskon töihin salonkiin, Fakta4: Vivian ei koskaan tapaa saman kaliiperin miehiä, Fakta5: Marie suostuu auttamaan Joycea menemällä Johnnie'n luo ja puhumalla hänelle hänen puolestaan. liikuttunut tunteiden osoittamisesta</w:t>
      </w:r>
    </w:p>
    <w:p>
      <w:r>
        <w:rPr>
          <w:b/>
        </w:rPr>
        <w:t xml:space="preserve">Tulos</w:t>
      </w:r>
    </w:p>
    <w:p>
      <w:r>
        <w:t xml:space="preserve">Snobistinen Madame Pauline Polly Rochay pyörittää New Yorkissa eksklusiivista kauneussalonkia, joka on erikoistunut painonpudotukseen. Kun hän kuulee, että hänen sisarensa Marie Truffle on varaton, Polly päättää ottaa tämän, hänen miehensä Elmerin ja heidän kolme lastaan Vivianin, Jerryn ja Martyn kotiinsa Indianan South Bendistä. Joyce, Pollyn seurapiiritytär, vastustaa äitinsä päätöstä ja väittää, että Trufflet ovat liian sivistymättömiä asumaan Rochaysin parissa. Kun tryffelit vihdoin saapuvat suurkaupunkiin, Polly laittaa siskonsa töihin kampaamoonsa, kun taas Elmer etsii töitä postinkantajana. Joyce paheksuu huonokäytöksisten Trufflesien tunkeutumista, ja Polly on hänen kanssaan samaa mieltä, kun häiriköivä Marie vahingoittaa kauneussalonkia ja lapset naarmuttavat hänen autoaan. Eräänä iltana, kun Joyce on treffeillä playboy-rakkaansa Johnnie Beasleyn kanssa, Marie ja Polly vertailevat tyttäriensä poikaystäviä. Polly ylpeilee, että Johnnie on parempi, koska hän on hienostunut miljonääri, kun taas Marie ilmoittaa Pollylle, että Tommy Haverly, Viviansin poikaystävä, on yhdestä South Bendin vanhimmista perheistä. Sitten Polly loukkaa Marieta, kun tämä kertoo, ettei Vivian tule koskaan tapaamaan yhtä kaliiberisia miehiä kuin Joyce. Kun Johnnie tuo Joycen kotiin, hän tapaa Vivianin ja ihastuu häneen heti, mikä saa Joycen mustasukkaiseksi. Seuraavana päivänä Vivian lähtee lounastreffeille Johnnien kanssa, kun hän on hylännyt Tommyn. Myöhemmin Joyce syyttää Viviania yrityksestä varastaa hänen poikaystävänsä. Salongissa Marie tekee itsestään kiusaa, kun hän erehtyy lukitsemaan Pollyn vahingossa höyrysaunaan. Myöhemmin Polly ja Marie sotkeutuvat tyttäriensä riitaan Johnniesta, ja Marie lyö Joycea, kun Joyce loukkaa Viviania. Kuluu kolme kuukautta, ja Trufflesit, jotka ovat nyt asettuneet omaan kotiinsa, odottavat Johnniea, joka on seurustellut Vivianin kanssa ja saattaa hänet juhliin. Vivianin ja Johnnien ollessa treffeillä sydän murtunut Joyce käy Marien luona ja anelee tätä puuttumaan tyttärensä suhteeseen rakastamansa miehen kanssa. Marie on liikuttunut tytön tunteenosoituksesta ja suostuu auttamaan Joycea menemällä Johnnien luo ja puhumalla tälle tämän puolesta. Johnniesissa Marie syyttää nuorta playboyta siitä, että hän on epäreilusti kääntänyt Vivianin pään hienoilla autoilla, jahdilla ja muulla ylellisyydellä ja antanut sitten hänelle portin. Sitten Marie vaatii Johnniesta naimisiin Joycen kanssa, mihin tämä suostuu. Marie kertoo tyttärelleen, että Johnnie ei ollut hänen rakkautensa arvoinen, koska hän tapaili häntä vain tehdäkseen Joycen mustasukkaiseksi. Joycen ja Johnnien häiden jälkeen Polly, joka ei tiedä, että Marie oli vastuussa heidän jälleennäkemisestään, soittaa iloitsemaan uutisesta ja muistuttamaan Marieta siitä, että Vivianin olisi pitänyt pysyä omalla luokallaan. Kun Joyce kuitenkin selittää Marien osallisuuden, Polly kiittää siskoaan avusta, ja he antavat toisilleen anteeksi.</w:t>
      </w:r>
    </w:p>
    <w:p>
      <w:r>
        <w:rPr>
          <w:b/>
        </w:rPr>
        <w:t xml:space="preserve">Esimerkki 1.601</w:t>
      </w:r>
    </w:p>
    <w:p>
      <w:r>
        <w:t xml:space="preserve">Fakta1: Fakta2: taiteilija myy maalauksiaan Trafalgar Squaren jalkakäytävällä, Fakta3: elämä joutuu sekasortoon, Fakta4: isä sattuu olemaan Evening Courier -sanomalehden päätoimittaja, Fakta5: Holly julkaisee Artylle suuren summan tarjouksen anteeksipyynnön muodossa.</w:t>
      </w:r>
    </w:p>
    <w:p>
      <w:r>
        <w:rPr>
          <w:b/>
        </w:rPr>
        <w:t xml:space="preserve">Tulos</w:t>
      </w:r>
    </w:p>
    <w:p>
      <w:r>
        <w:t xml:space="preserve">Ningle on valehdellut seitsemän vuoden ajan teeskennellen, että hän kulkee edelleen työmatkojaan Lontoon Cityssä sijaitsevaan rahoituspalvelutyöhönsä, josta hänet oli irtisanottu. Joka päivä hän matkustaa sinne ja pukeutuu alter egonsa valeasuun: hän on taiteilija, joka myy maalauksia Trafalgar Squaren jalkakäytävällä. Hänen elämänsä ajautuu sekasortoon, kun hänen petoksensa melkein paljastuu herra Holleylle, joka on hänen tyttärensä Berylin uuden sulhasen Richardin isä. Isä sattuu olemaan Evening Courier -sanomalehden päätoimittaja ja huolissaan tulevista appivanhemmistaan. Useat väärinkäsitykset johtavat siihen, että Ningleä luullaan erehdyksessä taiteilija Artyn murhaamaksi, mikä johtaa massiiviseen poliisin ajojahtiin. Ningle onnistuu lavastamaan Artylle tekaistun itsemurhan, kun taas Arty ilmestyy takaisin ja teeskentelee, että hänellä on ollut muistinmenetys viimeiset 48 tuntia. Kun Holly julkaisee Artylle tarjouksen suuresta summasta anteeksipyyntönä kuultuaan tämän tehneen itsemurhan, Ningle ei voi vastustaa taiteilijan henkiin herättämistä, mutta Holly epäilee nyt totuutta. Ningle onnistuu kuitenkin ohittamaan hänet ja lahjoittaa rahat Berylille ja Richardille, jolloin he voivat mennä naimisiin Richardsin vanhempien vastustuksesta huolimatta.</w:t>
      </w:r>
    </w:p>
    <w:p>
      <w:r>
        <w:rPr>
          <w:b/>
        </w:rPr>
        <w:t xml:space="preserve">Esimerkki 1.602</w:t>
      </w:r>
    </w:p>
    <w:p>
      <w:r>
        <w:t xml:space="preserve">Fakta1: Sekhar ja Anand yhdessä Mangalamin kanssa pakenivat Nagappania, Fakta2: Fakta3: sama mies tappoi isän, Fakta4: Babu aikana haavoittuu poliisin kohtaaminen, Fakta5: D. I. G. Mogan havaittuaan silmiinpistävän samankaltaisuuden hänen ja Babun välillä pidätti hänet ja Babun.</w:t>
      </w:r>
    </w:p>
    <w:p>
      <w:r>
        <w:rPr>
          <w:b/>
        </w:rPr>
        <w:t xml:space="preserve">Tulos</w:t>
      </w:r>
    </w:p>
    <w:p>
      <w:r>
        <w:t xml:space="preserve">Kaksoset Sekhar ja Anand Master Sekhar sekä heidän äitinsä Mangalam Pandari Bai todistavat, kun karannut vanki Nagappan M. N. Nambiar tappaa heidän isänsä S. V. Ramadossin, ja ovat surun murtamia. Tämä saa perheen lähtemään Chennaihin uuden elämän perässä. Mutta kun Sekhar nousee junasta hakemaan vettä, se lähtee ilman häntä. Nagappan saapuu paikalle ja sieppaa Sekharin, jonka hän kasvattaa rikolliseksi. Sekhar ei tiedä, että sama mies tappoi hänen isänsä. Vuosia myöhemmin Sekhar M. G. Ramachandran, joka nyt kutsuu itseään Babuksi, on vakiintunut rikollinen ja kaupungin etsityin mies. Samaan aikaan Anand on klubitanssija, eikä kumpikaan ole tietoinen toistensa olemassaolosta. Poliisin yhteenoton aikana Babu haavoittuu vakavasti ja hakee suojaa Mangalamin talosta, vaikka ei tunnista häntä äidikseen. Hän alkaa pitää Babusta, mutta kun Nagappan, joka tunnetaan nykyään nimellä Boobadhi, kabareen omistaja ja Babun työnantaja, saa tietää tästä, hän yrittää hävittää Babusta kiltteyden. Toisen poliisikohtaamisen aikana Babu haavoittuu jälleen, mutta tällä kertaa hän tulee hulluksi ja menettää muistinsa. D. I. G. Mogan Majuri Sundarrajan, paikallinen komisario, törmää Anandiin, ja nähtyään hänen ja Babun silmiinpistävän samankaltaisuuden hän neuvoo häntä toimimaan Babuna, jotta hän saisi kaikki jengin salaisuudet selville ja saisi heidät pidätettyä. Anand suostuu, mutta huomaa myöhemmin, että Babu on hänen veljensä. Anandin tyttöystävä Jaya Jayalalithaa näkee, että hänellä on paljon rahaa salkussa, ja poliisi ajaa häntä takaa. Tyttö ei tiedä totuutta, mutta luulee Anandin muuttuneen rikolliseksi ja kieltäytyy puhumasta hänelle. Myös Anandin äiti saa tietää tästä ja sydän murtuu. Mangalam ja Jaya tekevät kuitenkin pian sovinnon Anandin kanssa saatuaan tietää totuuden, ja molemmat saavat myös tietää, että Babu on hänen veljensä. Babun tyttöystävä Asha Rajasree saa myöhemmin selville, että Anand esiintyy Babuna, mutta Anand antautuu hänelle ja kertoo Babun sairaudesta, minkä jälkeen hän paljastuu Babun veljeksi. Asha antaa hänelle anteeksi, ja kaksikko liittoutuu kukistaakseen Nagappanin ja hänen miehensä. Babu pakenee myöhemmin vankilasta tappaakseen Anandin, kun hän saa tietää hänestä, mutta Jaya ajaa hänet nurkkaan ja kertoo hänelle, että Anand on hänen veljensä. Babu kieltäytyy uskomasta tätä ja sieppaa Jayan. Myöhemmin Mangalam pysäyttää hänet ja saa Babun tajuamaan, että hän on hänen poikansa ja Anand on hänen veljensä. Muistaen, että Nagappan tappoi hänen isänsä, hän liittoutuu Anandin kanssa kukistaakseen Nagappanin, joka myöhemmin pidätetään. Tämän jälkeen Babu palaa takaisin Sekhariksi ja yhdistyy perheensä kanssa.</w:t>
      </w:r>
    </w:p>
    <w:p>
      <w:r>
        <w:rPr>
          <w:b/>
        </w:rPr>
        <w:t xml:space="preserve">Esimerkki 1.603</w:t>
      </w:r>
    </w:p>
    <w:p>
      <w:r>
        <w:t xml:space="preserve">Fakta1: Fakta2: talossa on suuri puutarha, jossa on yksityinen laituri Thames-joella, Fakta3: Vin ehdottaa Carolille perheen edessä kotona, Fakta4: Beldon lähetetään tukikohtaan lähelle vanhempien kotia, Fakta5: Kay vie hänet taloon aseella uhaten.</w:t>
      </w:r>
    </w:p>
    <w:p>
      <w:r>
        <w:rPr>
          <w:b/>
        </w:rPr>
        <w:t xml:space="preserve">Tulos</w:t>
      </w:r>
    </w:p>
    <w:p>
      <w:r>
        <w:t xml:space="preserve">Kay Miniver Greer Garson ja hänen perheensä elävät mukavaa elämää Starlings-nimisessä talossa Belhamissa, kuvitteellisessa kylässä Lontoon ulkopuolella. Talossa on suuri puutarha ja oma laituri Thames-joella, johon on kiinnitetty hänen uskollisen aviomiehensä, menestyvän arkkitehdin Clem Walter Pidgeonin moottorivene. Heillä on kolme lasta: nuoret Toby Christopher Severn ja Judy Clare Sandars sekä vanhempi poika Vin Richard Ney, joka opiskelee Oxfordin yliopistossa. Heillä on avustavaa henkilökuntaa: Gladys, kotiapulainen Brenda Forbes ja Ada, kokki Marie De Becker. Toisen maailmansodan lähestyessä Vin palaa yliopistosta ja tapaa Carol Beldonin Teresa Wrightin, läheisen Beldon Hallin Lady Beldonin Dame May Whittyn pojantyttären. Huolimatta alun erimielisyyksistä - lähinnä Vinsin idealistinen suhtautuminen luokkaeroihin ja Carolin käytännöllinen epäitsekkyys - he rakastuvat toisiinsa. Vin kosii Carolia perheensä edessä kotona, kun hänen nuorempi veljensä on kehottanut häntä tekemään vähemmän romanttisen mutta rehellisemmän kosinnan. Sodan lähestyessä kotia Vin kokee, että hänen on tehtävä oma osuutensa, ja hän värväytyy Kuninkaallisiin ilmavoimiin, jossa hänestä tulee hävittäjälentäjä. Hänet sijoitetaan tukikohtaan, joka sijaitsee lähellä hänen vanhempiensa kotia, ja hän pystyy viestittämään vanhemmilleen turvallisesta paluustaan operaatioista avaamalla ja sulkemalla moottorinsa kaasua lyhyesti ja nopeasti, mikä johtaa lyhyisiin, teräviin ääniin, kun hän lentää talon yli. Yhdessä muiden veneenomistajien kanssa Clem ilmoittautuu vapaaehtoisesti moottoriveneensä Starlingin mukaan avustamaan Dunkerquen evakuoinnissa. Aikaisin eräänä aamuna Kay, joka ei saa unta, koska Clem on yhä poissa, vaeltaa laiturille. Hän huomaa säikähtäen, että hänen puutarhassaan piileskelee haavoittunut saksalaislentäjä Helmut Dantine, joka vie hänet taloon aseella uhaten. Lentäjä vaatii ruokaa ja takkia ja vakuuttaa aggressiivisesti, että Kolmas valtakunta voittaa vihollisensa armotta. Nainen antaa miehelle ruokaa, riisuu hänet rauhallisesti aseista, kun tämä romahtaa, ja soittaa sitten poliisille. Pian tämän jälkeen Clem palaa kotiin uupuneena Dunkerquesta. Lady Beldon vierailee Kayn luona yrittäen taivutella häntä puhumaan Vinin irti avioliitosta Carolin kanssa, koska hänen tyttärentyttärensä on verrattain nuori kahdeksantoista vuoden iässä. Kay muistuttaa rouvalle, että hänkin oli nuori - itse asiassa kuusitoista - mennessään naimisiin edesmenneen miehensä kanssa. Lady Beldon myöntää tappionsa ja tajuaa, että olisi turha yrittää estää avioliittoa. Vin ja Carol menevät naimisiin; Carolista on nyt tullut myös rouva Miniver, ja he palaavat häämatkaltaan Skotlannista. Keskeinen teema on, että hän tietää Vinin todennäköisesti kaatuvan taistelussa, mutta lyhyt rakkaus täyttää hänen elämänsä. Myöhemmin Kay ja hänen perheensä suojautuvat ilmahyökkäyksen aikana Andersonin suojaan puutarhassa, ja he yrittävät pitää ajatuksensa poissa pelottavasta pommituksesta lukemalla Alices Adventures in Wonderlandia, jota Clem kutsuu ihanaksi tarinaksi. He selviytyvät hädin tuskin, kun pommi tuhoaa osan Starlingsista. Miniversit ottavat vahingon vastaan välinpitämättömästi. Kylän vuotuisessa kukkanäyttelyssä Lady Beldon ei välitä tuomareiden päätöksestä, jonka mukaan hänen ruusunsa on voittaja, vaan julistaa voittajaksi paikallisen asemapäällikön, herra Ballard Henry Traversin, lähettämän ruusun nimeltä Rouva Miniver, ja hänen oma Beldonin ruusunsa saa toisen palkinnon. Kun ilmahyökkäyksen sireenit soivat ja kyläläiset hakeutuvat Beldon Hallin kellareihin, Kay ja Carol ajavat Vinin mukaan hänen laivueeseensa. Kotimatkalla he näkevät hävittäjien käyvän koiratappelua. Kay pysäyttää auton varmuuden vuoksi, ja he näkevät saksalaisen koneen putoavan. Kay tajuaa, että Carol on haavoittunut koneen konekivääritulesta, ja vie hänet takaisin Starlingsiin. Hän kuolee muutama minuutti sen jälkeen, kun he ovat päässeet kotiin. Kay on murtunut. Kun Vin palaa taistelusta, hän tietää jo kauheat uutiset: ironista kyllä, hän on eloonjäänyt ja Carol kuollut. Kyläläiset kokoontuvat pahoin vaurioituneeseen kirkkoon, jossa heidän kirkkoherransa vahvistaa heidän päättäväisyyttään voimakkaassa saarnassaan: Yksinäinen Lady Beldon seisoo perheensä kirkonpenkissä. Vin siirtyy seisomaan hänen rinnalleen, kun seurakuntalaiset nousevat seisomaan ja laulavat stoalisti Onward, Christian Soldiers, kun pommitetun kirkon katossa olevasta aukosta näkyy RAF:n hävittäjien lentue toisensa jälkeen VforVictory-muodostelmassa suuntaamassa kohti vihollista.</w:t>
      </w:r>
    </w:p>
    <w:p>
      <w:r>
        <w:rPr>
          <w:b/>
        </w:rPr>
        <w:t xml:space="preserve">Esimerkki 1.604</w:t>
      </w:r>
    </w:p>
    <w:p>
      <w:r>
        <w:t xml:space="preserve">Fakta1: liftari kohtaa auton toivoen saavansa kyydin, Fakta2: paikallinen sheriffi 's toimisto kutsutaan ensimmäiseen sarjaan yliajokuolemia saa johtolankaa autosta, Fakta3: auto kulkee jättäen ilmeisen tarjouksen tappaa Amos, Fakta4: tyttöystävä on opettaja peruuttamaan tulevan marssin bändin harjoitukset turvallisuuden vuoksi, Fakta5: Wade After on pakko toteuttaa suunnitelmat, kun hän huomaa, että se odottaa häntä omassa autotallissa.</w:t>
      </w:r>
    </w:p>
    <w:p>
      <w:r>
        <w:rPr>
          <w:b/>
        </w:rPr>
        <w:t xml:space="preserve">Tulos</w:t>
      </w:r>
    </w:p>
    <w:p>
      <w:r>
        <w:t xml:space="preserve">Kahta kanjonilla pyöräilevää polkupyöräilijää seuraa salaperäinen mattamusta auto tietä pitkin. Sillan kohdalla auto jatkaa toisen pyöräilijän murskaamista seinää vasten ja ryntää toista takaapäin, jolloin tämä sinkoutuu alas sillalta. Kyytiä toivova liftari kohtaa auton ja solvaa sitä sen jälkeen, kun se yrittää tahallaan ajaa hänet yli. Vastauksena auto ajaa hänen ylitseen useita kertoja ja poistuu. Paikallinen sheriffin toimisto, joka on kutsuttu ensimmäiseen yliajokuolemien sarjaan, saa johtolangan autosta, joka vaikuttaa voimakkaasti kustomoidulta ja jossa ei ole rekisterikilpeä, kuten Amos Clemens R. G. Armstrong huomauttaa nähtyään sen ajavan liftarin yli. Sinä yönä, ilmeisessä pyrkimyksessään tappaa Amos, auto ajaa sen sijaan sheriffin päälle, jolloin päällikkö apulaisseriffi Wade Parent James Brolin jää vastuuseen. Tutkinnan aikana onnettomuuden silminnäkijä toteaa, että autossa ei ollut kuljettajaa, mikä lisää Waden hämmennystä. Wade pyytää tyttöystäväänsä Lauren Kathleen Lloydia, joka on opettajana paikallisessa koulussa, perumaan tulevat marssiryhmän harjoitukset heidän turvallisuutensa vuoksi. Lauren ja hänen ystävänsä, joka on Waden apulaisseriffi Luke Johnsons Ronny Coxin vaimo, pyytävät häntä päästämään heidät harjoittelemaan, mihin Luke tahtomattaan suostuu. Auto saapuu kaupunkiin ja hyökkää koulun marssiorkesterin kimppuun, kun se harjoittelee paikallisella näytöskentällä. Se jahtaa opettajien ja oppilaiden ryhmää hautausmaalle. Kummallista kyllä, kone ei mene pyhitetylle maalle, kun Lauren pilkkaa väitettyä kuljettajaa, jota kukaan kaupunkilaisista ei ole vielä nähnyt. Näennäisesti vihaisena auto tuhoaa tiilisen porttipylvään ja poistuu. Poliisit jahtaavat autoa pitkin autiomaan valtateitä, kunnes se kääntyy heitä vastaan, tuhoaa useita poliisiautoja ja tappaa samalla viisi Waden apulaissheriffiä. Wade kohtaa auton ja huomaa yllättyneenä, ettei yksikään hänen luodeistaan tehnyt lommoa auton tuulilasiin tai renkaisiin. Yritettyään avata ovea, kun paljastuu, että autossa ei ole ovenkahvoja, Wade tyrmätään ja auto pakenee. Samana iltana Lauren, joka on matkalla kotiin noutamaan tavaroitaan, saa surmansa, kun auto hyppää ajamalla suoraan hänen talonsa läpi ja ramppaa häntä, juuri kun hän puhuu Waden kanssa puhelimessa. Luke esittää surun murtamalle ja raivostuneelle Wadelle teorian, jonka mukaan se toimi kostoksi Laurenin sille heittämistä loukkauksista, ja toteaa, ettei se voi mennä pyhälle maalle. Wade keksii suunnitelman auton pysäyttämiseksi hautaamalla sen hallitun räjähdyksen alle kaupungin ulkopuolella sijaitseviin kanjoneihin. Löydettyään sen odottamassa häntä omassa autotallissaan hän joutuu toteuttamaan suunnitelmansa kiireesti. Auto ajaa häntä takaa vuoristoiselle kanjonialueelle, jossa hänen jäljellä olevat apulaisensa ovat asettaneet koneelle ansan. Viimeisessä yhteenotossa Wade ja Luke houkuttelevat jyrkänteen reunalla olevan auton juoksemaan suoraan heitä kohti ja hyppäävät sitten sivuun, kun se syöksyy jyrkänteen yli. Kun dynamiitti on räjähtänyt ja rauniot putoavat sen päälle, räjähdyksen savussa ja tulessa ilmestyy hirviömäinen demoninen näky, joka järkyttää apulaissheriffit. Loppukohtauksissa Wade kieltäytyy uskomasta, mitä ryhmä näki liekeissä, vaikka Luken vakuuttaa näkemästään. Elokuva päättyy, joissain leikkauksissa, kun auto kulkee Los Angelesin keskustan kaduilla ja on selvästikin selvinnyt hengissä.</w:t>
      </w:r>
    </w:p>
    <w:p>
      <w:r>
        <w:rPr>
          <w:b/>
        </w:rPr>
        <w:t xml:space="preserve">Esimerkki 1.605</w:t>
      </w:r>
    </w:p>
    <w:p>
      <w:r>
        <w:t xml:space="preserve">Fakta1: Fakta2: Seikkailija Jungle Jim ja Bono vievät British Museumin Phyllis Brucen kierrokselle Afrikan viidakkoon: Peterson kutsuu Jim Bonon ja Brucen majapaikkaan, Fakta3: Majuri Bill Green Yhdysvalloista ilmoittaa viime hetkellä, että on tullut Kingstonin kanssa tapaamaan liikemies Karl Werneria, Fakta4: Wernerin uskotaan tietävän taideteosten olinpaikan, Fakta5: alkuasukkaat näkevät tiikerin ja polvistuvat uskoen sen olevan Tambura.</w:t>
      </w:r>
    </w:p>
    <w:p>
      <w:r>
        <w:rPr>
          <w:b/>
        </w:rPr>
        <w:t xml:space="preserve">Tulos</w:t>
      </w:r>
    </w:p>
    <w:p>
      <w:r>
        <w:t xml:space="preserve">Seikkailija Viidakko-Jim Johnny Weissmuller ja kersantti Bono Rick Vallin vievät brittiläisen museon Phyllis Brucen Jean Byronin kierrokselle afrikkalaiseen viidakkoon. He joutuvat todistamaan uhriutumista, joka on tapahtumassa. Viidakko-Jim estää kiireesti uskonnollisen päävirkamiehen Wombulu Charles Horvathin teurastamasta afrikkalaista alkuasukasta uhriksi tiikerijumala Tamburalle. Raivoissaan oleva voodoo-harrastaja syöksyy Jungle Jimiä kohti veitsen kanssa, mutta metsästäjä Abel Peterson James Seay ampuu hänet. Peterson kutsuu Jimin, Bonon ja Brucen majapaikkaansa. Jim saa kuitenkin viime hetkellä ilmoituksen, että Yhdysvaltain majuri Bill Green Robert Bray on tullut komisario Kingstonin Richard Kiplingin kanssa tapaamaan liikemies Karl Werner Michael Foxia. Nämä kaksi armeijan henkilöstöön kuuluvaa etsivät takaisin varastettua taideteoskokoelmaa. Viidakossa toimivalla Wernerillä uskotaan olevan tietoa taideteosten olinpaikasta. Jim saa tehtäväkseen johdattaa heidät Wernerin luo. Werner väittää, ettei tiedä mitään ryöstetyistä taideteoksista; Green kumoaa tämän leimaamalla hänet ryöstäjiä avustaneeksi natsiksi. Juuri silloin Green huomaa Petersonin ja hänen miehensä, jotka sattuvat kulkemaan ohi. Armeijan majuri kertoo Jimille, että he ovat itse asiassa pahamaineisia varkaita, jotka ovat erikoistuneet taideteoksiin. Nämä kaksi leiriä taistelevat, ja lopulta Petersonin ryhmä voittaa. Werner, Green, Kingston ja Jim suljetaan kaappiin. Werner pääsee jotenkin vapaaksi ja pääsee lentokentälle. Hän ryntää koneeseen, jolla Peterson ja hänen kätyriensä aikovat paeta. Kun hän on kukistanut lentäjän, hän ohjaa konetta itse ja lentää takaisin viidakkoon. Kone syttyy tuleen juuri kun se on saapumassa määränpäähän. Werner hyppää rohkeasti ulos koneesta yhdessä eksoottisen tanssijan kanssa, joka sattuu olemaan myös koneessa. Myös hänen tiikerinsä laskeutuu viidakkoon. Alkuasukkaat, jotka ovat aikeissa teurastaa Jimin, näkevät tiikerin ja polvistuvat uskomaan, että se on Tambura. Sillä välin Wombulu ja Peterson ovat aloittaneet liiton. He suunnittelevat Wernerin sieppaamista. Samaan aikaan Viidakko-Jim ja hänen tuttavansa ovat paenneet. Jimin kotkasilmäinen lemmikkisimpanssi Tamba huomaa heitä varten viritetyn dynamiittiansan, jonka Jim purkaa. Kaukaa he näkevät tanssijatiikerin hurjassa riehumisessa. Kun tiikeri tappaa lisää alkuasukkaita, Peterson nappaa Wernerin ja pakenee. Viidakko-Jim pysäyttää Petersonin ja pelastaa Wernerin metsästäjän kynsistä. Raivostuneet afrikkalaiset alkuasukkaat juoksevat Petersonia ja hänen miehiään kohti ja tappavat heidät. Jim ja muut onnistuvat hädin tuskin pakenemaan. Viidakkotutkija nopsaan nollaa dynamiittiansan. Se räjähtää ja tappaa alkuasukkaat. Kun voodooheimo on hajonnut, majuri Green tunnustaa rakkautensa Brucelle.</w:t>
      </w:r>
    </w:p>
    <w:p>
      <w:r>
        <w:rPr>
          <w:b/>
        </w:rPr>
        <w:t xml:space="preserve">Esimerkki 1.606</w:t>
      </w:r>
    </w:p>
    <w:p>
      <w:r>
        <w:t xml:space="preserve">Fakta1: Chellappa asuu kylässä ja omistaa valokuvastudion yhdessä Rajun ja Chinni Jayanthin kanssa, Fakta2: Fakta3: Kalyan Kumar on hylätty perheenjäsenten toimesta, koska hän on mennyt naimisiin tytön kanssa ilman perheen suostumusta, Fakta4: häät tapahtuvat, koska hänen on huolehdittava köyhästä perheestä, jota Kannam pyytää, Fakta5: Gayathri tulee Kannanin kylään Maryn nimissä.</w:t>
      </w:r>
    </w:p>
    <w:p>
      <w:r>
        <w:rPr>
          <w:b/>
        </w:rPr>
        <w:t xml:space="preserve">Tulos</w:t>
      </w:r>
    </w:p>
    <w:p>
      <w:r>
        <w:t xml:space="preserve">Chellappa Jayaram asuu kylässä ja omistaa valokuvausstudion yhdessä ystäviensä Raju Vadivelun ja Chinni Jayanthin kanssa. Mary Bhanupriya tulee kylään ja vuokraa talon Kalyan Kumarin taloa vastapäätä. Kalyan Kumarin talo on nimeltään Gokulam, jossa hän asuu vaimonsa Janakin ja tyttärensä Uma Yuvasrin kanssa. Kalyan Kumarilla on myös poika nimeltä Kannan Arjun Sarja, mutta perheenjäsenet ovat hylänneet hänet, koska hän on mennyt naimisiin tytön kanssa ilman perheen suostumusta. Perhe saa kuitenkin Kannanilta säännöllisesti rahalähetyksiä. Vaikka Kalyan Kumar on muuttanut mielensä ja hyväksynyt Kannanin, hän ei vieläkään palaa kotiin. Kaikki Gokulamissa ajattelevat, että vain Kannanin vaimo ei anna hänen palata perheensä luokse. Mary pääsee lähelle Gokulamin perheenjäseniä ja osallistuu Kalyan Kumarin laulukursseille. Mary auttaa kaikkia perheenjäseniä tarpeen mukaan. Chellappa rakastuu Maryyn ja kosii häntä. Mary kuitenkin kertoo takaumansa Chellappalle, mikä järkyttää Chellappaa. Maryn alkuperäinen nimi on Gayathri ja hän laulaa hyvin. Gayathri ja Kannan rakastavat toisiaan. Gayathri on rikas tyttö, mutta hänellä ei ole vanhempia tai sukulaisia paitsi holhooja Jaishankar, jolla on suunnitelmia saada poikansa Vasanth S. N. Vasanth naimisiin Gayathrin kanssa. Mutta Gayathri kertoo Jaishankarille rakkaudestaan Kannania kohtaan, johon tämä suostuu välittömästi. Gayathri on onnellinen. Kannam pyytää, että häät pidettäisiin muutaman päivän kuluttua, koska hänen on huolehdittava köyhästä perheestään. Hän sanoo, että hänen sisarensa häät pitäisi järjestää ensin. Gayathri suostuu tähän, ja heidän välilleen suunnitellaan kihlausta Gayathrin syntymäpäivänä, mutta Vasanth raivostuu tästä tietäen ja päättää tappaa Kannanin. Vasanth lähettää muutaman roiston tappamaan Kannanin. Kannan taistelee heitä vastaan, mutta saa puukosta selkäänsä. Hän tulee tilaisuuteen ja kuolee Gayathrin edessä. Jai Shankar luovuttaa poikansa Vasanthin poliisille ja joutuu vankilaan. Gayatri itkee ja tuntee huonoa omaatuntoa siitä, että Kannan menetti henkensä vain siksi, että hän rakasti häntä, ja päättää auttaa Kannanin perhettä. Kannan on jo kertonut perheelleen rakkaudestaan, johon he eivät suostuneet. Gayathri kirjoittaa Kannanin vanhemmille kirjeen, että Kannan on mennyt naimisiin vastoin vanhempiensa tahtoa. Gayathri tulee Kannanin kylään Maryn nimissä ja lähettää Kannanin vanhemmille kuukausittain Kannanin nimissä maksumääräyksen, joka saa heidät uskomaan, että heidän poikansa asuu Chennaissa vaimonsa kanssa. Hän myös kirjoittaa Kannanin nimissä kirjeitä Kannanin vanhemmille. Chellappa on ylpeä Gayathrista ja lupaa olla kertomatta kenellekään hänen oikeasta henkilöllisyydestään. Kannanin siskon Uman häät järjestetään. Gayathri saa kuitenkin tietää, että Umalla oli aiemmin rakastaja Raja Ravinder, joka jätti hänet ja nyt kiristää häntä paljastamalla heidän vanhoja yhteiskuviaan kaikille, mikä vaikuttaa hänen avioliittoonsa. Gayathri päättää auttaa Umaa ja menee yksin Raja Ravinderin kotiin etsimään valokuvia. Hän löytää kuvat ja polttaa ne tuhkaksi. Yhtäkkiä mies tulee ja yrittää ahdistella Gayathria, mutta Chellapa tulee ja pelastaa Gayathrin. Yleisö kerääntyy ympärille ja Raja Ravinder valehtelee, että hänellä on laiton suhde Gayathrin kanssa, mikä järkyttää häntä. Gayathri ei kuitenkaan voinut paljastaa todellista tarkoitustaan vierailla yöllä hänen kotonaan, koska se vaikuttaisi Uman häihin. Lopulta Gayathri ottaa syyn niskoilleen ja kaikki hylkäävät hänet moraalisesti virheellisen käytöksensä vuoksi. Kyläläiset pyytävät Gayathria lähtemään heti, mutta Gayathri pyytää heitä antamaan hänen jäädä yhdeksi päiväksi, jotta hän voi osallistua Uman häihin ja lähteä pois. Vastustuksesta huolimatta Gayathri osallistuu Uman häihin, mutta Kalyan Kumar loukkaa häntä. Masentunut Gayathri lähtee kylästä välittömästi, ja hän on päättänyt ottaa vastaan aiemman tarjouksen lähteä maailmankiertueelle esiintymällä lavaesityksissä yhdessä ystävänsä kanssa. Chellappa kertoo Kalyan Kumarille kaiken totuuden ja he tajuavat virheensä. Kalyan Kumar ja Chellappa ryntäävät Gayathrin talolle, mutta tämä on lähtenyt jo ennen sitä. Lopulta elokuva loppuu Kalyan Kumariin, joka odottaa joka aamu Gayathrin paluuta kylän rautatieasemalla.</w:t>
      </w:r>
    </w:p>
    <w:p>
      <w:r>
        <w:rPr>
          <w:b/>
        </w:rPr>
        <w:t xml:space="preserve">Esimerkki 1.607</w:t>
      </w:r>
    </w:p>
    <w:p>
      <w:r>
        <w:t xml:space="preserve">Fakta1: Fakta2: Trish Maplewood on ylemmän keskiluokan kotiäiti, joka on naimisissa psykiatri Bill Maplewoodin kanssa: Johnny tulee Jordanin taloon Billin huumeiden ja raiskausten takia, Fakta3: Bill ajaa varjolla pojan taloon osallistuakseen vanhempainyhdistyksen kokoukseen, Fakta4: tuntematon mies soittaa rivoja puheluita asuntoon, Fakta5: Joy on jatkuvasti pettynyt yksityiselämässä.</w:t>
      </w:r>
    </w:p>
    <w:p>
      <w:r>
        <w:rPr>
          <w:b/>
        </w:rPr>
        <w:t xml:space="preserve">Tulos</w:t>
      </w:r>
    </w:p>
    <w:p>
      <w:r>
        <w:t xml:space="preserve">Trish Maplewood, Jordanin vanhin sisar, on ylemmän keskiluokan kotiäiti, joka on naimisissa psykiatri Bill Maplewoodin kanssa ja jolla on kolme lasta. Hänellä näyttää olevan täydellinen avioliitto, mutta hän ei tiedä Billsin salaisesta elämästä: mies on pedofiili, jolla on pakkomielle 11-vuotiaaseen Johnny Grassoon, heidän poikansa Billyn luokkakaveriin. Kun Johnny tulee Jordanien taloon yökylään, Bill huumaa ja raiskaa hänet. Myöhemmin Bill saa tietää, että toinen poika, Ronald Farber, on yksin kotona, kun hänen vanhempansa ovat Euroopassa. Vanhempainyhdistyksen kokoukseen osallistumisen varjolla Bill ajaa pojan kotiin ja raiskaa hänetkin. Kun Johnny viedään sairaalaan ja todetaan, että häntä on hyväksikäytetty seksuaalisesti, poliisi saapuu Maplewoodin asunnolle kuulustelemaan Billiä. Ilmoitettuaan vaimolleen poliisin läsnäolosta Bill kysyy aluksi kahdelta etsivältä: "Sanoitko jotain Ronald Farberista? Molemmat etsivät näyttävät hämmentyneiltä, mutta eivät sano mitään. Sitten Bill änkyttää: Tarkoitan Johnny Grassoa. Takuita vastaan vapaana, hän myöntää kyynelehtien Billylle, että hän nai poikia, että hän nautti siitä ja että hän tekisi sen uudelleen. Kun Billy kysyy: "Nussitko minua koskaan?", isä vastaa: "En... runkkaan sen sijaan. Helen Jordan, keskimmäinen sisko, on menestynyt kirjailija, jota kaikki hänen tuttavansa ihailevat ja kadehtivat, ja hän voi saada kenet tahansa miehen. Hänen hurmaava elämänsä jättää hänet kuitenkin lopulta täyttymättömäksi. Hän on epätoivoinen siitä, että kukaan ei halua häntä omana itsenään ja että hänelle säännöllisesti annetut ylistykset ovat ansaitsemattomia. Häntä kiehtoo tuntematon mies, joka soittelee hänen asunnolleen hävyttömiä puheluita, ja hän yrittää hakeutua suhteeseen tämän kanssa. Hän kuitenkin pettyy, kun hän saa selville, että mies on hänen naapurinsa Allen, johon hän ei tunne vetoa. Allen - joka on sattumalta yksi Billsin potilaista - vaipuu masennukseen, kun Helensin hylkääminen pilaa hänen fantasiansa, ja hän tajuaa, että hänestä aidosti välittävä nainen, Kristina, on ollut koko ajan hänen nenänsä edessä. Joy, nuorin sisko, on yliherkkä ja vailla suuntaa. Hän työskentelee puhelinmyynnissä, mutta lähtee tekemään jotain antoisampaa: opettamaan maahanmuuttajien koulutuskeskuksessa. Oppilaat kutsuvat häntä lakkolaiseksi, koska heidän alkuperäinen opettajansa oli lakkoillut, ja hän alkaa tuntea itsensä tyhjäksi tässäkin työssä. Joy joutuu jatkuvasti pettymään myös yksityiselämässään. Kun hylätyn kosijan, Andyn, elokuvan alussa sanottua Joyta pinnalliseksi ja tapettua itsensä, Helen yrittää esitellä Joyta muille miehille. Odottaessaan kuulevansa kosijasta, hän saa sen sijaan Allenilta törkeän puhelun. Myöhemmin yksi hänen venäläisistä opiskelijoistaan, Vlad, tarjoaa hänelle kyydin taksillaan, ja he päätyvät harrastamaan seksiä. Nainen on aluksi ihastunut, mutta pian hän tajuaa, että Vlad käytti häntä hyväkseen ja että hän saattaa olla naimisissa. Kun Vladin vaimo on hyökännyt hänen kimppuunsa ja hän on lainannut miehelle 500 dollaria vastineeksi kitarasta ja stereoista, jotka tämä oli varastanut häneltä, hän on jälleen yksin. Lopuksi siskosten vanhemmat, Mona ja Lenny, eroavat 40 avioliittovuoden jälkeen, mutta eivät aio erota. Lenny on kyllästynyt avioliittoonsa, mutta ei halua aloittaa uutta suhdetta; hän haluaa vain olla yksin. Kun Mona selviytyy siitä, että hän on sinkku ikävuosinaan, Lenny yrittää sytyttää elämänilonsa uudelleen harrastamalla suhdetta naapurin kanssa. Siitä ei kuitenkaan ole hyötyä, sillä Lenny huomaa lopulta, että hänestä on tullut kyvytön tuntemaan. Ainoa henkilö, joka vaikuttaa lopussa onnelliselta, on Billy, joka koko elokuvan ajan yrittää saada itsensä ejakuloimaan ja lopulta onnistuu masturboituaan yläosattomissa olevalle auringonottajalle.</w:t>
      </w:r>
    </w:p>
    <w:p>
      <w:r>
        <w:rPr>
          <w:b/>
        </w:rPr>
        <w:t xml:space="preserve">Esimerkki 1.608</w:t>
      </w:r>
    </w:p>
    <w:p>
      <w:r>
        <w:t xml:space="preserve">Fakta1: Fakta2: omistaja kieltäytyy myymästä olentoa Randallille, Fakta3: Billy työskentelee paikallisessa pankissa, Fakta4: ilkikuriset matelijahirviöt yrittävät murhata Billyn äidin, Fakta5: Deagle laukaistaan ulos talosta porrashissillä.</w:t>
      </w:r>
    </w:p>
    <w:p>
      <w:r>
        <w:rPr>
          <w:b/>
        </w:rPr>
        <w:t xml:space="preserve">Tulos</w:t>
      </w:r>
    </w:p>
    <w:p>
      <w:r>
        <w:t xml:space="preserve">Randall Peltzer, vaikeuksissa oleva keksijä, vierailee Chinatownin antiikkikaupassa toivoen löytävänsä joululahjan pojalleen Billylle. Kaupassa Randall törmää pieneen, karvaiseen olentoon nimeltä mogwai kantoniksi: unk, hirviö. Omistaja, herra Wing, kieltäytyy myymästä olentoa Randallille. Hänen pojanpoikansa kuitenkin myy mogwain salaa Randallille varoittaen häntä muistamaan kolme tärkeää sääntöä, joita ei saa koskaan rikkoa: mogwai ei saa altistaa kirkkaille valoille tai auringonvalolle, jotka tappavat sen, se ei saa kastua eikä sitä saa ruokkia keskiyön jälkeen. Randall palaa kotiin Kingston Fallsiin, jossa hän antaa mogwain Billylle lemmikiksi. Billy työskentelee paikallisessa pankissa, jossa hän pelkää, että hänen koiransa Barney joutuu vanhan rouva Deaglen vangiksi ja tapettavaksi. Randall nimeää mogwain Gizmoksi, ja Billy pitää huolen siitä, että sitä kohdellaan hyvin. Kun Billyn ystävä Pete kaataa lasin vettä Gizmon päälle, Gizmon selästä syntyy viisi muuta mogwai-rotua, jotka ovat entistä hankalampia ja joita johtaa aggressiivinen Stripe. Billy näyttää yhden mogwaiista entiselle tiedeopettajalleen Hansonille, joka synnyttää toisen mogwain, jolla Hanson tekee kokeita. Kotona Stripen jengi huijaa Billyä ruokkimaan niitä keskiyön jälkeen pureskelemalla hänen yökellonsa virtajohdon. Ne tekevät koteloita, samoin Hansonin mogwai. Pian sen jälkeen koteloista kuoriutuu ilkikurisia matelijahirviöitä, jotka kiduttavat Gizmoa ja yrittävät murhata Billyn äidin, kun taas Hanson saa surmansa gremlininsä toimesta. Kaikki gremlinit kuolevat paitsi Stripe, joka pakenee paikalliseen YMCA:han ja hyppää uima-altaaseen synnyttäen armeijan gremliinejä, jotka aiheuttavat kaaosta Kingston Fallsissa. Billy yrittää varoittaa poliisia, mutta poliisi ei usko häntä. Monet ihmiset loukkaantuvat tai kuolevat gremlinien riehuessa, mukaan lukien rouva Deagle, joka joutuu ulos talostaan porrashissillä, jonka olennot ovat sabotoineet. Paikallisessa baarissa peikot pitävät hauskaa, kunnes baarityttö Kate Beringer, Billyn tyttöystävä, vilauttaa niitä kameralla ja pakenee Billyn ja Gizmon kanssa pankkiin. Piileskellessään hän paljastaa, että hänen isänsä kuoli savupiipussa joulupukiksi pukeutuneena. Billy ja Kate huomaavat, että kaupunki on hiljennyt ja peikot katsovat Lumikki ja seitsemän kääpiötä paikallisessa teatterissa. He laukaisevat räjähdyksen, joka tappaa kaikki gremlinit raitaa lukuun ottamatta. Billy jahtaa Stripeä Montgomery Ward -kauppaan, jossa Stripe kiipeää vesilähteeseen ja yrittää synnyttää lisää peikkoja. Gizmo saapuu leluautolla ja avaa kattoikkunan, jolloin Stripe altistuu auringonvalolle ja sulattaa sen. Riehumisen jälkeen herra Wing saapuu noutamaan Gizmoa, moittii Peltzereitä heidän huolimattomuudestaan ja ajattelee, että länsimainen maailma ei ole valmis, mutta huomauttaa, että Billy saattaa jonain päivänä olla valmis huolehtimaan Gizmosta kunnolla. Gizmo uskoo samoin, sillä hän on kiintynyt Billyyn. Herra Wing lähtee Gizmo mukanaan.</w:t>
      </w:r>
    </w:p>
    <w:p>
      <w:r>
        <w:rPr>
          <w:b/>
        </w:rPr>
        <w:t xml:space="preserve">Esimerkki 1.609</w:t>
      </w:r>
    </w:p>
    <w:p>
      <w:r>
        <w:t xml:space="preserve">Fakta1: Sunnyvale Trailer Parkin asukkaat osallistuvat Rickyn isän hautajaisiin, Fakta2: Fakta3: Asuntovaunualueen valvoja Jim Lahey ja Randy osallistuvat jumalanpalvelukseen, vaikka heitä ei ole kutsuttu paikalle, Fakta4: Bubblesin kimppuun hyökätään kanaa toimittaessaan ja hänet lähetetään sairaalaan, Fakta5: Julian pyytää häntä töihin vierailtuaan Bubblesin luona sairaalassa.</w:t>
      </w:r>
    </w:p>
    <w:p>
      <w:r>
        <w:rPr>
          <w:b/>
        </w:rPr>
        <w:t xml:space="preserve">Tulos</w:t>
      </w:r>
    </w:p>
    <w:p>
      <w:r>
        <w:t xml:space="preserve">Sunnyvale Trailer Parkin asukkaat osallistuvat Rickyn isän Rayn hautajaisiin, jonka uskotaan kuolleen propaaniräjähdyksessä. Asuntovaunualueen valvoja Jim Lahey ja hänen kumppaninsa Randy osallistuvat tilaisuuteen, vaikka heitä ei ole kutsuttu; kaksikko joutuu lähtemään, kun Lahey ilmaisee uskovansa, että Ray on yhä elossa. Ricky on ostanut talon asuinalueelta, jossa hän pitää hienostuneen marihuanan viljelyä. Lahey on hiljattain saanut aivohalvauksen, josta hän syyttää Rickyä, ja hän vannoo kostavansa. Julian on kehittänyt uuden rahan ansaitsemiskeinon huumetestatun virtsan myynnistä lakeijansa Jacob Collinsin avulla - joka palvelee nyt Kanadan armeijassa. Bubbles on asunut kaksi vuotta JRocin ja Sarahin asuntovaunun alla, koska hän ei ole löytänyt töitä. JRoc ja Sarah suunnittelevat myöhemmin väliintuloa ja kehottavat Bubblesia muuttamaan pois. Kun Bubbles on pakkaamassa tavaroitaan, hän saa kirjeen, johon hän tarttuu. Myöhemmin roistot hyökkäävät Bubblesin kimppuun hänen toimittaessaan kanaa ja hänet lähetetään sairaalaan. Julian varoittaa Rickyä siitä, että marihuanan mahdollisen laillistamisen myötä hänen kasvattamistoimintansa käy tarpeettomaksi. Ricky kieltäytyy työskentelemästä Julianille ja vannoo menevänsä Ottawan parlamenttikukkulalle protestoimaan tulevaa oikeudenkäyntiä vastaan. Vierailtuaan Bubblesin luona sairaalassa Julian pyytää tätä työskentelemään hänelle. Bubbles hyväksyy tarjouksen paljastettuaan, että hänen kirjeensä oli peräisin asianajajalta, jonka mukaan hänen kuolleet vanhempansa jättivät hänelle maata Kingstonissa. Julian lupaa viedä Bubblesin sinne, kun he ovat saaneet työn valmiiksi. Jacob paljastaa myöhemmin, että hänet on erotettu armeijasta kunniattomasti. Jacobin isän Philin raivostuttua Julianille, Bubblesille ja Tyronelle - joka karkasi hiljattain asuntolasta - kolmikko varastaa Philin ruoka-auton, The Dirty Burgerin, ja lähtevät virtsasopimukselle, ja Julian antaa Bubblesin ajaa erillistä pakettiautoa. Bubbles tarjoaa sitten Rickylle kyytiä Ottawaan, kun Rickyn auton vaihteisto pettää. Lahey ja Randy seuraavat poikia salaa heidän matkallaan tarkoituksenaan sijoittaa kokaiinia heidän autoihinsa ja lavastaa heidät syyllisiksi. Matkan aikana Lahey kokeilee kokaiinia ja jää nopeasti koukkuun, mikä huolestuttaa Randya. Kun Bubbles ja Ricky ajavat pakettiautolla, he ajavat nyt palaneen Dirty Burgerin ohi ja katsovat, kun poliisi pidättää Tyronen; he hakevat Julianin ennen kuin poliisi löytää hänet. Myöhemmin Bubbles ajaa tarkoituksella ohi Montrealin tienhaaran, jossa diilin on tarkoitus tapahtua. Kun Julian saa tietää asiasta, Bubbles myöntää, ettei halua enää olla mukana juonessa, vaan haluaa vain mennä vanhempiensa maalle. Kun he pääsevät perille, paljastuu, että Bubblessin vanhempien koti on ränsistynyt bussi, joka on pysäköity järven viereen. Bubbles päättää asua siellä Rickyn ja Julian vastalauseista huolimatta, mutta viime hetkellä hän päättää kuitenkin palata heidän kanssaan. Montrealiin saavuttuaan Bubbles ja Ricky menevät strippiklubille Julianin odottaessa asiakkaitaan; sitten hänen arkkivihollisensa Cyrus ja hänen rikoskumppaninsa Dennis ja Terry ryöstävät hänet. Randy kutsuu pommiryhmän Julianin pakettiautoon, ja he löytävät kokaiinia pyöräkotelosta. Julian pidätetään, mutta Bubbles ja Ricky pääsevät pakoon. Löydettyään Laheyn ja Randyn Bubbles varastaa heidän autonsa ja vie Rickyn Ottawaan. Parlamenttikukkulalle päästyään Ricky hiipii rakennukseen ja pitää törkeän puheen, jonka vuoksi turvamiehet vetävät hänet ulos. Asianajaja tarjoutuu auttamaan Rickyä pääsemään nopeasti vankilasta ja hankkimaan marihuanalisenssin. Kun poliisi vie Rickyn ja Bubblesin pois, viinasta ja kokaiinista vahvasti päihtynyt Lahey lyö poliisin tajuttomaksi ja tappelee käsiraudoissa olevaa Rickyä vastaan. Kun konstaapeli tulee tajuihinsa, hän tainnuttaa Laheyn. Nyt vankilassa Lahey paljastaa, että sähköisku käänsi hänen aivohalvauksensa. Hän ei enää käytä kokaiinia ja on aloittanut suhteen sellikaverinsa kanssa. Bubbles kuljettaa vanhempiensa bussin Sunnyvaleen, jossa hän nyt asuu. Julian on lopettanut huumetestatun virtsan myynnin ja aloittanut suhteen nimeämättömän naisen kanssa. Randy on paljastanut, että hän on päässyt Laheyn yli ja on palannut takaisin huoraamaan. Ricky paljastaa, että hänen marihuanan kasvatusyrityksensä on onnistunut, sillä hän voi nyt myydä marihuanaa laillisesti. Hän saa kirjeen, jossa on VHS-kasetti, joka paljastaa, että hänen isänsä Ray on yhä elossa ja asuu nyt kaatopaikalla Floridassa, koska on tehnyt henkivakuutushuijauksen.</w:t>
      </w:r>
    </w:p>
    <w:p>
      <w:r>
        <w:rPr>
          <w:b/>
        </w:rPr>
        <w:t xml:space="preserve">Esimerkki 1.610</w:t>
      </w:r>
    </w:p>
    <w:p>
      <w:r>
        <w:t xml:space="preserve">Fakta1: konflikti oli käynnissä tuolloin, Fakta2: Nessen muuttuu objektiivisesta toimittajasta Vapaa Aceh -liikkeen kannattajaksi, Fakta3: suurin osa ihmisistä on edelleen tietämätön 27 vuotta kestäneestä itsenäisyystaistelusta, Fakta4: tiedot ja kuvausmahdollisuudet eivät ole olleet useimpien muiden toimittajien saatavilla, Fakta5: enemmistö acehilaisista tuki itsenäisyysliikettä, Nessen</w:t>
      </w:r>
    </w:p>
    <w:p>
      <w:r>
        <w:rPr>
          <w:b/>
        </w:rPr>
        <w:t xml:space="preserve">Tulos</w:t>
      </w:r>
    </w:p>
    <w:p>
      <w:r>
        <w:t xml:space="preserve">Amerikkalainen freelance-toimittaja William Nessen matkustaa Indonesian Acehiin raportoimaan siellä tuolloin käynnissä olevasta konfliktista. Neljän vuoden aikana kuvattu The Black Road seuraa Nessenin muuttumista objektiivisesta toimittajasta Vapaa Aceh -liikkeen Gerakan Aceh Merdekan eli GAM:n kannattajaksi. Vuoden 2004 tsunami teki Indonesian Sumatran pohjoiskärjessä sijaitsevan Acehin maakunnan tunnetuksi kaikkialla maailmassa, mutta useimmat ihmiset eivät ole tietoisia sen 27 vuotta kestäneestä itsenäisyystaistelusta. William Nessen matkusti Acehiin ensimmäisen kerran vuonna 2001 lehtimiehenä. Tuolloin Nessenillä ei ollut suunnitelmia elokuvan tekemisestä, mutta hän nauhoitti materiaalia, jonka hän aikoi myydä televisiokanaville. Hän alkoi vierailla kenraali Bambang Darmonon luona, joka johti Indonesian armeijaa Acehissa. Saatuaan kenraali Darmonon luottamuksen Nessen pystyi saamaan tietoja ja kuvausmahdollisuuksia, jotka eivät olisi olleet useimpien muiden toimittajien saatavilla. Tänä aikana hän rakastui luotettuun sotilastulkkiin Sya'diah Syeh Marhabaniin, joka oli separatistiliikkeen vakooja. He työskentelivät yhdessä ja jatkoivat arkaluonteisten tietojen hankkimista kenraali Darmonolta. Kun Nessenin kuvamateriaalikokoelma kasvoi, hän ajatteli tehdä elokuvan. Tästä ideasta kehittyi myöhemmin The Black Road. Nessen ja Marhaban avioituivat Acehissa. Vain muutama päivä häiden jälkeen Indonesian turvallisuusjoukot sieppasivat ja murhasivat Nessenin bestmanin, ihmisoikeusaktivistin. Nessenille kävi selväksi, että suurin osa acehiläisistä tuki itsenäisyysliikettä. Kun hänen henkilökohtaiset kokemuksensa alkoivat vaikuttaa häneen, hänkin alkoi tukea GAM:ia. Hän asui monta kertaa etulinjassa kapinallisten kanssa ja matkusti salaa kenraali Darmonon ja sissien välillä. Kaikkiaan Nessen vietti GAM:n kanssa yli vuoden ennen kuin armeija tajusi, mitä hän oli tekemässä. Indonesian armeija, joka syytti häntä vakoilusta, jahtasi häntä ja melkein tappoi hänet. Kun Nessen oli saanut käskyn lopettaa raportoimisen kapinallisten hallussa olevilta alueilta, hän pakeni viikkoja viranomaisia. Monien kuolemanvaarallisten kokemusten jälkeen hän antautui armeijalle, ja hänet vangittiin neljäkymmentä päivää. Tämän jälkeen hänet karkotettiin Singaporeen ja häneltä kiellettiin pääsy Indonesiaan vuodeksi, ja kielto on uusittu joka vuosi vuodesta 2004 lähtien.</w:t>
      </w:r>
    </w:p>
    <w:p>
      <w:r>
        <w:rPr>
          <w:b/>
        </w:rPr>
        <w:t xml:space="preserve">Esimerkki 1.611</w:t>
      </w:r>
    </w:p>
    <w:p>
      <w:r>
        <w:t xml:space="preserve">Fakta1: tehdas hyödynsi kylän vesilähteitä, Fakta2: kyläläiset tulevat Keralaan toivoen asettuvat yksityiselle maalle, Fakta3: Sumangala kerää vanhoja muovituotteita lähitaloudesta elääkseen, Fakta4: Sandeepin talossa oleva savipatsas oli aikaisemman isän tekemä, Fakta5: Venu onnistui paikallistamaan Sumangalan äidin viranomaisten avulla.</w:t>
      </w:r>
    </w:p>
    <w:p>
      <w:r>
        <w:rPr>
          <w:b/>
        </w:rPr>
        <w:t xml:space="preserve">Tulos</w:t>
      </w:r>
    </w:p>
    <w:p>
      <w:r>
        <w:t xml:space="preserve">Elokuva kertoo Sumangala Jayasree Sivadasista, Tamil Nadun Valayapatti-kylästä kotoisin olevasta nuoresta tytöstä, joka hakeutuu vanhempiensa kanssa pakoon Keralan Thrissurissa sijaitsevaan Kuriachiraan sen jälkeen, kun tehdas oli riistänyt täysin hänen kylänsä vesilähteet. Kyläläiset tulevat Keralaan toivoen voivansa aloittaa uuden elämän ja asettua löytämälleen yksityiselle maalle. Sumangala käy keräämässä vanhoja muovitavaroita läheisistä kotitalouksista ansaitakseen elantonsa. Kerran hän löysi Sandeeps Goutham Babun talosta savipatsaan, jonka hänen isänsä oli tehnyt aiemmin. Kun hän yritti hakea patsaan, Sandeep huusi, ja hän piiloutui talon lähellä olevaan vajaan. Myöhemmin Sandeep ja ystävät löysivät hänet ja jatkoivat hänen piilottamistaan ja ruokkimistaan. Muutaman päivän kuluttua Venu K. B. Venu ja Lakshmi Jenny Jasmine löysivät Sumangalan, ja naapuruston asukkaat päättivät pitää hänet luonaan, kunnes hänen äitinsä löytyy. Viranomaisten avulla Venu onnistui löytämään Sumangalan äidin, ja kaikki lähettivät hänet onnellisena takaisin kyläänsä. Lapset olivat huolissaan siitä, miten Sumangala selviytyisi kylässään ilman vettä, ja he alkoivat kerätä rahaa auttaakseen Sumangalan kyläläisiä kaivamaan kaivon Valayapattiin. Venu ja hänen ystävänsä saivat tietää tästä jalosta aatteesta ja lahjoittivat koko summan, joka tarvittiin kaivon kaivamiseen ja lähetettiin Sumangalalle. Kolmen kuukauden kuluttua Sandeep sai kirjeen, jossa kerrottiin, että kaivo oli rakennettu, mutta kyläläiset halusivat Sandeepin ja hänen ystäviensä tulevan juomaan ensimmäisen kannullisen vettä kaivosta. Venu ja ystävät veivät lapset Valayapattiin tapaamaan Sumangalaa ja kyläläisiä ja nauttimaan kaivon vedestä. Palatessaan kotiinsa Kuriachiraan Venu näki, että heidän kylässään joen varrelle alettiin rakentaa juomavesipakkaustehdasta. Venu tajusi, että samanlainen kohtalo kuin Valayapattin kohtalo koituu pian myös heille.</w:t>
      </w:r>
    </w:p>
    <w:p>
      <w:r>
        <w:rPr>
          <w:b/>
        </w:rPr>
        <w:t xml:space="preserve">Esimerkki 1.612</w:t>
      </w:r>
    </w:p>
    <w:p>
      <w:r>
        <w:t xml:space="preserve">Fakta1: Fakta2: unelmat vierailullaan täyttyvät, kun hän suostuu naimisiin Roopa Bombay kaupunki, Fakta3: Roopa kuoleman jälkeen synnyttää Roopa 's isä, Fakta4: Ranibala asua hostellissa, Fakta5: Ranibala 's kosija kääntämättä kiristää Gopalnath loppuelämänsä</w:t>
      </w:r>
    </w:p>
    <w:p>
      <w:r>
        <w:rPr>
          <w:b/>
        </w:rPr>
        <w:t xml:space="preserve">Tulos</w:t>
      </w:r>
    </w:p>
    <w:p>
      <w:r>
        <w:t xml:space="preserve">Kyläläinen Gopalnath Pran oli aina haaveillut rikastumisesta. Vieraillessaan Bombayn kaupungissa hänen unelmansa täyttyvät, kun hän suostuu naimaan tavallisen näköisen Roopan, varakkaan Nazir Hussainin ainoan perijättären. Roopan tietämättä Gopalnath rakastaa kyläläistoveriaan Shyama Shashikalaa. Roopan isän kuoltua Roopa synnyttää tyttövauvan, Ranibalan. Gopalnath järjestää Roopan kuoleman, nai Shyaman ja antaa Ranibalan asua asuntolassa. Vuosia myöhemmin hänen menneisyytensä vainoaa häntä Shyaman sukulaisten ja Ranibalan kosijan, Manmohanin, muodossa, joka ei jätä kiveäkään kääntämättä kiristääkseen Gopalnathia koko loppuelämänsä ajan.</w:t>
      </w:r>
    </w:p>
    <w:p>
      <w:r>
        <w:rPr>
          <w:b/>
        </w:rPr>
        <w:t xml:space="preserve">Esimerkki 1.613</w:t>
      </w:r>
    </w:p>
    <w:p>
      <w:r>
        <w:t xml:space="preserve">Fakta1: elokuva kertoo Glasgow'ssa Khanin perheen tarinan, Fakta2: Fakta3: Irlantilainen katolinen maahanmuuttaja on osa-aikainen musiikinopettaja Taharan katolisessa koulussa, Fakta4: kapinallinen Tahara kamppailee löytääkseen itsensä samaan aikaan, Fakta5: katolisen koulun suunta ei hyväksy suhdetta.</w:t>
      </w:r>
    </w:p>
    <w:p>
      <w:r>
        <w:rPr>
          <w:b/>
        </w:rPr>
        <w:t xml:space="preserve">Tulos</w:t>
      </w:r>
    </w:p>
    <w:p>
      <w:r>
        <w:t xml:space="preserve">Glasgow'hun sijoittuva elokuva kertoo Khanin perheen tarinan. Casim on Skotlantiin muuttaneiden pakistanilaisten muslimien ainoa poika. Hänellä on nuorempi sisko Tahara ja vanhempi sisko Rukshana. Casimin vanhemmat, Tariq ja Sadia, ovat järjestäneet hänelle avioliiton hänen pikkuserkkunsa Jasminin kanssa, ja Casim on järjestelyyn enemmän tai vähemmän tyytyväinen. Sitten hän tapaa ja rakastuu Roisiniin, irlantilaiskatoliseen maahanmuuttajaan, joka on osa-aikainen musiikinopettaja Taharan katolisessa koulussa. Roisin varaa heille molemmille lyhyen lomamatkan nähtyään mainoksen matkatoimiston näyteikkunassa, ja lomalla Casim kertoo hänelle perheensä hänelle suunnittelemasta järjestetystä avioliitosta. Sitten heidän on päätettävä, onko heidän rakkautensa tarpeeksi vahva kestääkseen ilman kummankin yhteisön tukea. Samaan aikaan kapinallinen Tahara kamppailee löytääkseen itsensä joidenkin skotlantilaisten koulutovereidensa ja pakistanilaisten sukulaistensa kiusaamisen keskellä. Samaan aikaan Rukhsana menettää sulhasensa, koska Casimin uusi suhde häpäisee perheen. Roisin menettää työpaikkansa, koska katolisen koulun johto ei hyväksy hänen suhdettaan, koska hän on naimisissa - vaikkakin asumuserossa - ja koska hän ja Casim asuvat yhdessä. Roisin siirtyy lopulta hierarkiansa toimesta uskonnottomaan kouluun, Casim joutuu perheensä kanssa tekemisiin ja anelee heitä kunnioittamaan hänen valintaansa ennen kuin palaa hänen luokseen, ja Tahara lähtee opiskelemaan journalismia Edinburghin yliopistoon vastoin vanhempiensa tahtoa.</w:t>
      </w:r>
    </w:p>
    <w:p>
      <w:r>
        <w:rPr>
          <w:b/>
        </w:rPr>
        <w:t xml:space="preserve">Esimerkki 1.614</w:t>
      </w:r>
    </w:p>
    <w:p>
      <w:r>
        <w:t xml:space="preserve">Fakta1: Fakta2: äkillinen kuolema aviomiehen tuo hänet kasvotusten tavanomaisia rituaaleja harjoitetaan keskuudessa Namboothiri yhteisö kohti leskeksi jääneiden naisten, Fakta3: Kunjunni pidetään kapinallisena keskuudessa ortodoksinen yhteisö, Fakta4: Bhattathiri ei odota häntä toimittamaan hänet ulos tilanteesta, Fakta5: Madhavan ei ole isä syntymätön lapsi</w:t>
      </w:r>
    </w:p>
    <w:p>
      <w:r>
        <w:rPr>
          <w:b/>
        </w:rPr>
        <w:t xml:space="preserve">Tulos</w:t>
      </w:r>
    </w:p>
    <w:p>
      <w:r>
        <w:t xml:space="preserve">Unnimaya Mohini, nuori tyttö, menee naimisiin kuusikymppisen Palakunnath Namboothiri Jagannatha Varman kanssa. Hän on hänen neljäs vaimonsa. Unnimaya on koulutettu tyttö, joka on kotoisin Kizhakkedath Manasta, edistyksellisestä perheestä Keralassa. Erilaisten sosiaalisten ja taloudellisten tekijöiden vuoksi hänen on pakko mennä naimisiin rikkaan herrasmiehen Palakunnath Namboothirin kanssa. Edistyksellisestä perheestä tulevan Unnimayan on vaikea sopeutua uuden kotinsa ankariin ortodoksisiin käytäntöihin. Miehensä äkillinen kuolema saa hänet kohtaamaan Namboothiri-yhteisön tavanomaiset rituaalit leskenaisia naisia kohtaan. Hän tajuaa, että leskeksi jääminen tekee hänestä lähes hylätyn yksilön, joka ei voi osallistua mihinkään juhliin tai edes osallistua musiikkitanssitapahtumiin tai esityksiin. Kunjunni Namboothiri Manoj.K.Jayan, Palakkunathin vanhempi poika, on ainoa henkilö, joka osoittaa myötätuntoa ja tukea häntä kohtaan. Kunjunni osallistuu aktiivisesti Namboothirien uskonpuhdistukseen, ja häntä pidetään kapinallisena ortodoksisen yhteisön keskuudessa. Unnimaya tapaa Madhavan Vineethin, tulevan Kathakali-taiteilijan, ja rakastuu häneen. He jakavat intiimejä hetkiä, ja myöhemmin Unnimaya huomaa olevansa raskaana. Ortodoksinen Namboothiri-yhteisö on järkyttynyt, kun se kuulee hänen raskaudestaan, ja päättää erottaa hänet Smarthavicharamin kautta. Moothedath Bhattathiri Thilakanin johdolla ryhmä vanhempia namboothirilaisia suorittaa useita rituaaleja ensin saadakseen selville sen nimen, joka on saattanut hänet raskaaksi, ja myöhemmin heittääkseen hänet ulos yhteisöstä. Unnimaya odottaa Madhavanin tulevan pelastamaan hänet, mutta Madhavan ei pysty keräämään rohkeutta pelastaa häntä. Kun Unnimaya tajuaa, että Madhavan on pelkuri ja että hän ei voi odottaa Madhavanin pelastavan häntä tilanteesta, hän päättää nousta ortodoksisia namboothirilaisia vastaan. Hän vastaa heidän kysymyksiinsä selkeästi ja itsevarmasti, mikä suututtaa heitä entisestään. Lopulta hänet päätetään erottaa kirkosta, ja kaikki tarvittavat rituaalit suoritetaan. Kunjunni saapuu hänen pelastajakseen. Hän antaa tytölle suojan kotonaan. Edistyksellinen Yogakshema Sabha, johon hän kuuluu, pitää hänen tapojaan liian boheemina ja erottaa hänet ryhmästä. Madhavan, joka tajuaa virheensä, saapuu hyväksymään Unnimayan, mutta nyt Madhavan näyttää hänelle ovea ja julistaa, ettei Madhavan ole hänen syntymättömän lapsensa isä ja että isät ovat Arjuna, Bhima ja Nala, sankarihahmot, joita Madhavan esittää osana tanssiesityksiään. Unnimaya osallistuu sosiaalipalveluun ja ryhtyy kongressin vapaaehtoiseksi päättäen tehdä jotain alistetun yhteiskunnan hyväksi.</w:t>
      </w:r>
    </w:p>
    <w:p>
      <w:r>
        <w:rPr>
          <w:b/>
        </w:rPr>
        <w:t xml:space="preserve">Esimerkki 1.615</w:t>
      </w:r>
    </w:p>
    <w:p>
      <w:r>
        <w:t xml:space="preserve">Fakta1: Bakey ajaa kuorma-auton tullin läpi Ranskassa, Fakta2: Fakta3: aviomies palaa kalastusmatkalta, mutta Bakey soittaa torvea varoitukseksi, Fakta4: aviomies löytää Alfien lompakon sängyn alta, Fakta5: Alfie pyytää Abbylta anteeksi, että hän lähti asunnosta kiukkuisena, ja pyytää häntä kunnon illalliselle.</w:t>
      </w:r>
    </w:p>
    <w:p>
      <w:r>
        <w:rPr>
          <w:b/>
        </w:rPr>
        <w:t xml:space="preserve">Tulos</w:t>
      </w:r>
    </w:p>
    <w:p>
      <w:r>
        <w:t xml:space="preserve">Koettuaan epäonnistumisen edellisen elokuvan lopussa Alfie, joka työskentelee nyt 1970-luvun Lontoon ja Ranskan välisenä kuorma-autonkuljettajana Bakey Paul Copleyn rinnalla, päättää palata entiseen itseensä. Ja hänen uusi ammattinsa tarjoaa siihen uusia mahdollisuuksia. Elokuva alkaa, kun Bakey ajaa kuorma-autoa Ranskan tullin läpi, kun Alfie harrastaa seksiä englantilaisen liftarin Vicki Michellen kanssa takapenkillä, kunnes tullivirkailija saa hänet kiinni yläosattomissa. Kun he saapuvat määränpäähänsä, hän huomaa urheiluautossa naisen Jill Townsendin. He alkavat ajaa kilpaa, kunnes poliisi keskeyttää sen. Alfie löytää pian lohtua flirttailemalla naimisissa olevan tarjoilijan Louise Rula Lenskan kanssa, joka vie hänet asuntoonsa. Yöllä hänen miehensä palaa kalareissultaan, mutta ulkona autossa oleva Bakey soittaa varoitukseksi torvea. Myöhemmin Alfie tavoittaa kisasta tulleen naisen ja saa tietää, että hänen nimensä on Abby ja että hän on hienostunut aikakauslehden päätoimittaja. Kun nainen torjuu hänet, mies alkaa väijyä häntä, kunnes nainen toisen takaa-ajon jälkeen lopulta suostuu treffeille. Kun Alfie saa toiveensa, hän ei pysty esiintymään ja poistuu vihoissaan tytön asunnosta. Tämä epäonnistuminen saa hänet käyttämään pientä mustaa kirjaansa ottaakseen yhteyttä eri naisiin, joiden kanssa hänellä on satunnainen suhde. Jotkut näistä tapaamisista johtavat hänet kuitenkin vaikeuksiin. Hän joutuu kohtaamaan Norma Sheila Whiten kanssa tapahtuneen kohtaamisen seuraukset ja vanhemman Fayn Joan Collinsin aviomiehen vihan, kun kyseinen aviomies löytää Alfien lompakon heidän sänkynsä alta. Fayn rohkaisemana Alfie pyytää Abbylta anteeksi sitä, että lähti tämän asunnosta kiukkuisena, ja pyytää häntä kunnon illalliselle. Hän kertoo tytölle sen, mitä ei koskaan sano rakastajattarelleen - että hän rakastaa häntä ja haluaa tämän menevän hänen kanssaan naimisiin. Nainen suostuu. Sen jälkeen hänen on lähdettävä pikaisesti työasioihin liittyvälle lennolle. Kun Abby lähtee lentokentälle, Alfie on selkäkipujen vuoksi vuodepotilaana. Kun hänen vanhempi naapurinsa Claire Annie Ross kuulee toiselta naapurilta, että Alfie ei voi liikkua, hän pääsee hänen asuntoonsa ja tarjoilee hänelle teetä. Kun Alfie kommentoi Clairen hajuvettä, Claire paljastaa todelliset tunteensa miestä kohtaan astumalla yhtäkkiä hänen sänkyynsä ja riisumalla yläosansa. Hän jättää huomiotta miehen vastalauseet, mutta sitten hänen yrityksensä nousta hänen selkäänsä korjaavat hänen selkänsä, ja mies pakenee, ennen kuin nainen onnistuu tekemään varsinaisen intiimin kosketuksen. Alfie saa Abbyn kiinni ennen tämän lennon lähtöä, ja he päättävät mennä naimisiin seuraavana päivänä. Aamulla Alfie odottaa Abbya lentokentällä, eikä ole kuullut, että Abbyn kone on syöksynyt maahan ilman eloonjääneitä. Kuultuaan uutisen Alfie ajaa onnettomuuspaikalle ja itkee hylyn päällä.</w:t>
      </w:r>
    </w:p>
    <w:p>
      <w:r>
        <w:rPr>
          <w:b/>
        </w:rPr>
        <w:t xml:space="preserve">Esimerkki 1.616</w:t>
      </w:r>
    </w:p>
    <w:p>
      <w:r>
        <w:t xml:space="preserve">Fakta1: arvokas timantti varastetaan Los Angelesin hotellissa ja mies vartioi, Fakta2: varas piilottaa sen poliisilta ensin asiakkaan takkiin ja sitten parturi-kampaajan oppipojan taskuun, Fakta3: Wilbur teeskentelee olevansa yksitoistavuotias, joka nousee junaan mennäkseen kotiin Blitzenin luokse, Fakta4: Noonan istuu hänen vieressään yrittäen edelleen saada varastettua jalokiveä takaisin, Fakta5: Nancy jakaa junan osaston miehen kanssa.</w:t>
      </w:r>
    </w:p>
    <w:p>
      <w:r>
        <w:rPr>
          <w:b/>
        </w:rPr>
        <w:t xml:space="preserve">Tulos</w:t>
      </w:r>
    </w:p>
    <w:p>
      <w:r>
        <w:t xml:space="preserve">Arvokas timantti varastetaan Los Angelesin hotellista ja sitä vartioiva mies tapetaan. Varas Noonan piilottaa timantin poliisilta ensin asiakkaan Bob Milesin takkiin ja sitten parturi-oppipojan Wilbur Hoolickin taskuun. Kun Wilbur nousee junaan matkustaakseen kotiinsa Washingtonin Blitzeniin, hän teeskentelee olevansa yksitoistavuotias ostaakseen lipun puoleen hintaan. Noonan istuu hänen vieressään ja yrittää yhä saada varastettua jalokiveä takaisin. Wilbur saa vaikutelman, että varas on mustasukkainen aviomies. Hän piiloutuu yksityisen tyttökoulun opettajan Nancy Collinsin lokeroon. Nancy säälii yksin matkustavaa Wilburia ja antaa Wilburin jäädä sinne junamatkan ajaksi. Erään pysähdyspaikan aikana koulun rehtorin mustasukkainen tytär Gretchen Brendan nousee junaan ja saa selville, että Nancy jakaa osastonsa miehen kanssa. Gretchen kiiruhtaa koululle kertomaan uutisen Nancyn sulhaselle Bobille ja yrittää sitten saada Nancyn erotetuksi. Suojellakseen Nancyn työpaikkaa ja mainetta Wilburin on jatkettava teeskentelyä ja teeskenneltävä olevansa lapsi. Hän seuraa Nancyn tädin mukana tyttökouluun. Jalokivivaras seuraa heitä. Matkan varrella Wilbur rakastuu Nancyhin, vaikka tämä pitää häntä edelleen pikkupoikana. Noonan esittää Wilburin isää ja saa timantin takaisin haltuunsa. Poliisi on kuitenkin saapunut paikalle, ja alkaa takaa-ajo moottoriveneellä. Lopulta varas saadaan kiinni ja Wilbursin henkilöllisyys paljastuu. Nancy rakastaa yhä Bobia, mutta tämä lähtee armeijaan ja saa tietää, että Wilbur on hänen parturinsa.</w:t>
      </w:r>
    </w:p>
    <w:p>
      <w:r>
        <w:rPr>
          <w:b/>
        </w:rPr>
        <w:t xml:space="preserve">Esimerkki 1.617</w:t>
      </w:r>
    </w:p>
    <w:p>
      <w:r>
        <w:t xml:space="preserve">Fakta1: tarina sijoittuu Tokioon, Fakta2: Fakta3: uusi ystävä pyytää häntä mukaan tuplatreffeille. hänen treffinsä, Fakta4: Shoko tulee käymään hänen luonaan isovanhempien talossa rannikkokylässä, Fakta5: ensimmäinen suudelma häiriintyy vietnamilaisten veneilijöiden saapuessa rannalle ja sekaannuksen aikana...</w:t>
      </w:r>
    </w:p>
    <w:p>
      <w:r>
        <w:rPr>
          <w:b/>
        </w:rPr>
        <w:t xml:space="preserve">Tulos</w:t>
      </w:r>
    </w:p>
    <w:p>
      <w:r>
        <w:t xml:space="preserve">Tarina sijoittuu Tokioon vuonna 1987, jolloin Yonosuke Yokomichi on saapunut Nagasakista opiskelemaan liiketaloutta Hosei-yliopistoon. Muihin opiskelijoihin verrattuna hänen pukunsa on rypistynyt ja hänen hiuksensa ovat kampaamattomat. Hän tapaa Kuramochin, toisen epäsovinnaisen opiskelijan, esittäytymiskokouksessa ja tutustuu muodollisessa ilmoittautumisessa kauniiseen Yui Akutsuun, ja he sopivat tutustuvansa mieluummin yhdessä kuin yksin. Hän tapaa kahvilassa Chiharun, tulevan näyttelijättären, ja tämä käyttää häntä kiristääkseen autoa liikemieheltä. Hän kertoo tämän tarinan uudelle ystävälleen Katolle, joka pyytää häntä mukaan kaksoistreffeille.Hänen treffikumppaninsa, Shoko Yosano, rikkaan liikemiehen tytär, saapuu paikalle chaffeur-vetoisella autolla. He menevät halpaan hampurilaiskahvilaan, mutta joutuvat istumaan kahtena parina. Shoko pitää hänestä ja jäljittää hänet pyytääkseen häntä uima-altaalle, jossa hän esittelee hänet velipuolelleen Katsuhikolle ja tämän rikkaille ystäville. Täällä hän tapaa uudelleen näyttelijättären. Shoko tulee käymään isovanhempiensa luona rannikkokylässä, ja nämä ihastuvat häneen. Seuraavana päivänä he lähtevät ystäviensä kanssa rannalle. kun he viettävät mahdollisesti romanttista yksinäistä tapaamista rannalla yön aikana, heidän ensisuudelmansa häiriintyy, kun vietnamilaisten veneilijöiden ryhmä saapuu rannalle, ja sekaannuksen aikana heille ojennetaan vauva.</w:t>
      </w:r>
    </w:p>
    <w:p>
      <w:r>
        <w:rPr>
          <w:b/>
        </w:rPr>
        <w:t xml:space="preserve">Esimerkki 1.618</w:t>
      </w:r>
    </w:p>
    <w:p>
      <w:r>
        <w:t xml:space="preserve">Fakta1: Fakta2: kissa on haudattu takapihalle Buntyn tietämättä, Fakta3: Deepak 's pyörän takarenkaan Vaikka menee tyhjäksi kotiin palatessa, Fakta4: Mini muuttuu normaaliksi ja kutsuu tulemaan ulos lammesta, Fakta5: tapahtumat johtavat Mini 's vanhemmat hakemaan ammattiapua.</w:t>
      </w:r>
    </w:p>
    <w:p>
      <w:r>
        <w:rPr>
          <w:b/>
        </w:rPr>
        <w:t xml:space="preserve">Tulos</w:t>
      </w:r>
    </w:p>
    <w:p>
      <w:r>
        <w:t xml:space="preserve">Nelihenkinen perhe muuttaa taloon, jossa väitetään kummittelevan. Manisha Sharma Revathi eli Mini on tyttö, joka opiskelee collegessa. Hänen isänsä on herra Sharma Akash Khurana, kun taas hänen äitinsä on Shalini Sharma Rohini Hattangadi. Deepak Kushant on Minin luokkatoveri ja poikaystävä. Minin veljenpoika Bunty Master Atit löytää kissan talon kellarista. Kissalla on aavemainen ilme kasvoillaan, ja sen silmät tuijottavat pilke silmäkulmassa. Eräänä päivänä kissa uskaltautuu isän auton takapyörän taakse ja kuolee vahingossa, kun autoa peruutetaan. Kissa haudataan takapihalle Buntyn tietämättä. Heidän naapurinsa Nirmalamma on myös Minin luokkatoverin Rashmin isoäiti. Nirmalamma säikäyttää heidät pelokkaasti kuultuaan, että Mini on heidän uusi naapurinsa. Bunty löytää toisen kissan, joka muistuttaa hämmästyttävän paljon kuollutta kissaa. Perhe saa ensimmäisen järkytyksensä. Eräänä toisena päivänä Mini ja Deepak päättävät nauttia kyydistä kaupungin rajoille. Kotiin palatessaan Deepakin pyörän takarengas puhkeaa. Deepak ajaa ohikulkijan kanssa hakemaan vararenkaan läheisestä kylästä ja pyytää Miniä odottamaan häntä. Palatessaan Deepak löytää Minin istumasta puun vieressä lammen vieressä kasvojaan puristellen ja ilmeisesti itkien. Lähestyessään häntä Deepak tuijottaa hänen vimmaisia, punoittavia, kuolleen kissan silmiä muistuttavia silmiään ja liukastuu lampeen. Yhtäkkiä Mini muuttuu normaaliksi ja kutsuu Deepakia tulemaan ulos lammesta. Seuraavana päivänä Mini osallistuu luokkakaverinsa Rashmisin ystävien häihin hänen mukanaan. Rashmi surmataan tuona päivänä raa'asti, hänen niskansa on murtunut ja hänen päänsä on kääntynyt kokonaan taaksepäin. Tapausta tutkiva poliisi huomaa, että kuulusteluissa Mini vääntää nuken päätä juuri niin kuin Rashmin kaula oli vääntynyt. Poliisin tutkija, joka käy kuulustelemassa Minin kotona, joutuu onnettomuuteen ratsastaessaan ja kuolee. Nämä tapahtumat saavat Minin vanhemmat hakemaan ammattiapua. Shalini kääntyy naapurin, vanhan rouvan puoleen, kun taas herra Sharma turvautuu psykiatri Ananth Nagin apuun pitäen hölynpölynä okkulttisia ajatuksia, joiden hänen vaimonsa uskoo olevan syynä tyttären kauhistuttavaan käytökseen. Naapurin vanha rouva neuvoo Shalinia hakeutumaan Falaknumassa asuvan Sharji Om Purin palvelukseen. Sharji vierailee ensin gurunsa Vijayachanderin luona, joka on ottanut samadhin syrjäisessä Falaknumassa ja saa tulivoiman tuhkat aseeksi. Sen jälkeen Sharji löytää haamun Sunandan Minin talon kellarista lattian alta ja toteaa sen olevan sen naisen, joka oli edellisen omistajan moll ja joka murhattiin raa'asti. Myöhemmin, kun murhaaja on nukkumassa uuden rakastajattarensa kanssa, entisen rakastajattaren haamu tappaa hänet, kun hänen kätensä ja käsivartensa nousevat sängystä ja vääntävät hänen kaulaansa, aivan kuten Rashmisille tehtiin. Kauheiden tapahtumien jälkeen, joissa haamu yrittää tappaa Deepakin, Sharji lopulta neutralisoi hänet pyhien laulujen ja tuhkan avulla. Aave poistuu lopulta Minin ruumiista jyrisevällä välähdyksellä. Toisaalta Minille tehdään tieteellisiä menetelmiä, joihin kuuluu magneettikuvaus ja muita lääketieteellisiä toimenpiteitä. Herra Sharma uskoo, että tämä on ainoa tapa parantaa Mini. Sharjilla on kuitenkin oma selityksensä valon takana olevasta pimeydestä, joka ei katoa, vaan vain vähenee jonkin verran. RGV on kietonut hämmennyksellä, dilemmalla ja asianosaisten ahdingolla näytellyn kauhun verkon mahdollisimman pitkälle, kuten kauhuelokuvalta vaaditaan.</w:t>
      </w:r>
    </w:p>
    <w:p>
      <w:r>
        <w:rPr>
          <w:b/>
        </w:rPr>
        <w:t xml:space="preserve">Esimerkki 1.619</w:t>
      </w:r>
    </w:p>
    <w:p>
      <w:r>
        <w:t xml:space="preserve">Fakta1: elokuva alkaa Himalajan maisemallisella kauneudella, Fakta2: Fakta3: äkillinen puhelinsoitto rikkoo joulukuun aamun hiljaisuuden, Fakta4: aviomies vietiin sairaalaan, Fakta5: Somnathin toinen vaimo oli autossa onnettomuuden aikana.</w:t>
      </w:r>
    </w:p>
    <w:p>
      <w:r>
        <w:rPr>
          <w:b/>
        </w:rPr>
        <w:t xml:space="preserve">Tulos</w:t>
      </w:r>
    </w:p>
    <w:p>
      <w:r>
        <w:t xml:space="preserve">Elokuva alkaa Himalajan maisemallisella kauneudella, ja taustalla Anuradha Rituparna Sengupta luki kirjeitä syntymättömälle lapselleen. Sitten puhelimen äkillinen soitto rikkoo varhaisen joulukuun aamun hiljaisuuden. Anuradha vastaanottaa puhelun ja hämmästyy kuultuaan puhelimen toisesta päästä äänen, jossa kerrotaan, että hänen miehensä Somnath Rohit Roy oli joutunut Thaimaassa kuolemaan johtaneen onnettomuuden uhriksi ja on tällä hetkellä koomassa. Anuradha tajusi, että hänen on otettava heti seuraava lento mahdollisimman pian ja päästävä miehensä luokse, joka oli otettu sairaalaan. Anuradha ja Somnath olivat olleet naimisissa seitsemän vuotta, ja he elivät onnellista elämää ilman ongelmia. Anuradha, joka halusi tulla äidiksi, sai mieheltään kuulla, että joidenkin ongelmien vuoksi hän ei voinut tulla raskaaksi. Somnath pystyi ratkaisemaan riidat Anuradhan kanssa pitkän yrittämisen jälkeen. Anuradha, joka oli käynyt bengalinkielisen koulun, ei ollut koskaan käynyt ulkomailla. Hän oli juuri saanut passin lähteäkseen miehensä kanssa Dubaihin ensi tammikuussa. Kun Anuradha saapuu Thaimaahan, hän törmää siihen, että hänen miehellään on siellä vaimo ja lapsi. Itse asiassa Somnathin toinen vaimo, Sohini Hrishita Bhatt, oli myös autossa onnettomuuden aikana. Mutta ennen kuin hän ehtii ajatella ja päättää mitään, hänelle annetaan tehtäväksi huolehtia Somnathin 8-vuotiaasta pojasta ja Sohinin veljestä Subhasish Mukhopadhyaysta. Anuradha on ymmällään, sillä hän ei osannut päättää, rakastaisiko vai vihaako hän viatonta lasta. Myöhemmin, kun Sohini tulee jälleen tajuihinsa, hänkin saa tietää Anuradhasin olemassaolon taustan. Hän ei heti halunnut uskoa sitä, mutta myöhemmin hän kohtaa totuuden. Toisaalta Anuradha joutuu dilemmaan, kumpaa vihata, aviomiestään, joka on pettänyt häntä, vai Sohinia. Sohini pääsee pian pois sairaalasta, vaikka hän ei ollutkaan täysin toipunut. Senin perheessä vallitsee erikoinen tilanne, jossa Sohini ja Anuradha yrittävät parhaansa mukaan saada paikkansa perheessä. Muutaman päivän kuluttua uutinen Somnathin kuolemasta sairaalassa saavuttaa molemmat naiset. Tapahtumat, jotka tapahtuvat seuraavaksi sen jälkeen, kun ainoa yhteys kahden naisen välillä oli kadonnut, muodostavat tarinan huipennuksen.</w:t>
      </w:r>
    </w:p>
    <w:p>
      <w:r>
        <w:rPr>
          <w:b/>
        </w:rPr>
        <w:t xml:space="preserve">Esimerkki 1.620</w:t>
      </w:r>
    </w:p>
    <w:p>
      <w:r>
        <w:t xml:space="preserve">Fakta1: Stokes sen sijaan, että hän tekisi etsivätyötä ja hoitaisi annettuja tehtäviä, Fakta2: Delgado Pelatessaan koripalloa kanssa lähestyy joku pormestarin toimistosta, joka haluaa laittaa peitetehtävään etsivän varakkaaseen ja arvostettuun Westbury-kouluun sen jälkeen, kun oppilas oli tapettu Delgadon juhlissa, Fakta3: Pormestarin edustajan mukaan hänet on määrätty peitetehtävään, Fakta4: Donovan on varastanut autoja juhlissa, Fakta5: Trey Kun hänet on potkaistu pois poliisivoimista, jonka poliisipäällikkö on ratkaissut tapauksen, jossa hänellä on isä-kuva.</w:t>
      </w:r>
    </w:p>
    <w:p>
      <w:r>
        <w:rPr>
          <w:b/>
        </w:rPr>
        <w:t xml:space="preserve">Tulos</w:t>
      </w:r>
    </w:p>
    <w:p>
      <w:r>
        <w:t xml:space="preserve">Tracy Trey Stokes Cannon on 23-vuotias kypsymätön pyöräpoliisi, joka työskentelee Los Angelesin poliisilaitoksella. Stokes on tunnettu siitä, että hän aiheuttaa paljon ongelmia esimiehilleen, ja sen sijaan, että hän tekisi hänelle annettuja tehtäviä, hän yrittää tehdä etsiväntyötä, mikä johtaa aina epäonnistumiseen. Pelatessaan koripalloa ylikomisario Delgadon kanssa Delgadoa lähestyy joku pormestarin toimistosta, joka haluaa lähettää peitetehtäviin etsivän varakkaaseen ja arvostettuun Westburyn kouluun, jossa eräs oppilas on tapettu juhlissa. Stokes työntyy keskusteluun mukaan ja ilmoittautuu vapaaehtoiseksi soluttautumaan. Delgado epäröi kovasti, mutta pormestarin edustaja toteaa, että Stokes on sopivan näköinen, ja hänet määrätään peiteoperaatioon. Kun Stokes saapuu kouluun, hän saa tietää, että hänet on sijoitettu samoille luokille kuin Rob Donovan Ashmore. Stokes yrittää ystävystyä Robin ja hänen ryhmänsä kanssa, mutta he eivät pidä Stokesista. Kun Stokes saapuu Blacktop Battleen kahden eliittikoulun väliseen koripallo-otteluun ja tuuraa loukkaantunutta pelaajaa, auttaa heitä voittamaan pelin ja tekee vaikutuksen Robiin, he vähitellen kiintyvät Stokesiin. Myöhemmin Stokes saa selville, että jokaisessa lukion juhlassa näyttää siltä, että luksusauto varastetaan. Stokes keksii suunnitelman järjestää omat juhlansa kapteeni Delgadosin kotona, jossa Rob ja hänen ystävänsä hankkivat kaksi tyttöä harhauttamaan Stokesia varastamaan kapteeni Delgadosin auton. Stokes saa pian selville, että Donovan on varastanut autoja juhlissa. Loppua kohden paljastuu, että koulun rehtori Bonneville oli kiristänyt Donovania, joten hän on rikosten kehäkettu. Saatuaan potkut poliisipäällikkö Marinin isähahmolta, Trey ratkaisee tapauksen Donovanin avulla ja hänet otetaan takaisin palvelukseen.</w:t>
      </w:r>
    </w:p>
    <w:p>
      <w:r>
        <w:rPr>
          <w:b/>
        </w:rPr>
        <w:t xml:space="preserve">Esimerkki 1.621</w:t>
      </w:r>
    </w:p>
    <w:p>
      <w:r>
        <w:t xml:space="preserve">Fakta1: kuuluisa kriketinpelaaja on rakastunut Ashaan, Fakta2: Fakta3: Ashan isä suunnittelee tapaamista Sandeepin äidin kanssa, Fakta4: Asha ei hyväksy tyttären menevän naimisiin Sandeepin kaltaisen vastenmielisen sukutaulun kanssa, Fakta5: Geeta päättää uhrata itsensä Ashan rakkauden vuoksi Sandeepiin.</w:t>
      </w:r>
    </w:p>
    <w:p>
      <w:r>
        <w:rPr>
          <w:b/>
        </w:rPr>
        <w:t xml:space="preserve">Tulos</w:t>
      </w:r>
    </w:p>
    <w:p>
      <w:r>
        <w:t xml:space="preserve">Sandeep on kuuluisa kriketinpelaaja, joka on rakastunut kuuluisan teollisuusmiehen kauniiseen tyttäreen Ashaan. Ashan isä ei ole kovinkaan innoissaan kriketinpelaajan ottamisesta vävyksi, vaan hän haluaa Ashan menevän naimisiin Shaktin kanssa. Lopulta hän kuitenkin suostuu, kun hän kuulee, ettei Asha mene naimisiin kenenkään muun kuin Sandeepin kanssa. Sandeep tapaa Ashan isän, joka sanoo, että hän haluaa puhua Sandeepin isän kanssa, jotta he voivat sopia hääpäivän. Tämän kuultuaan Sandeep pysyy hiljaa ja Ashasin isä päättelee, että hänen isänsä ei ole enää tässä maailmassa. Hän kertoo haluavansa puhua Sandeepsin äidin kanssa. Shakti saa tietää, että Ashasin isä suunnittelee tapaamista Sandeepin äidin kanssa, koska hän haluaa sopia tyttärensä häät Sandeepin kanssa. Shakti kertoo tästä Sandeepsin isälle. Sandeep tulee äitinsä kanssa Ashasin isän luo ja he keskustelevat vilkkaasti. Yhtäkkiä Sandeepsin isä saapuu paikalle. Paljastuu, että hänen isänsä on hölmö ja Sandeepsin äiti on mennyt naimisiin jonkun muun kanssa päästäkseen eroon siveettömästä ja halveksittavasta miehestään. Ashasin isä ilmoittaa, ettei hän hyväksy tyttärensä avioitumista Sandeepsin kaltaisen vastenmielisen sukujuuren kanssa. Myöhemmin Asha kertoo Sandeepille, että hänen olisi pitänyt kertoa hänelle kaikki perheestään, jotta hän olisi voinut varautua pitämään asiat kunnossa. Shakti tapaa Ashan ja kuulee, ettei hänen suunnitelmansa ole vielä onnistunut. Hän haluaa yhä naimisiin Sandeepin kanssa. Hän palkkaa voimakkaan huligaanin, joka yhdessä jenginsä kanssa hyökkää eräänä yönä Sandeepin kimppuun ja murskaa yhden hänen jaloistaan pahasti. Tämän seurauksena hänen uransa pysähtyy. Asha joutuu kiivaaseen keskusteluun isänsä kanssa, kun hän paljastaa, että hän on edelleen valmis menemään naimisiin Sandeepin kanssa eikä nai ketään muuta kuin hänet. Kun hänen isänsä sanoo, että hän ei hyväksy Sandeepia vävyksi, Asha ilmoittaa jättävänsä isänsä ja talon ja asettuu asumaan Sandeepin kanssa. Hänen isänsä kokee tämän kuultuaan kauhean järkytyksen ja saa sydänkohtauksen. Asha soittaa välittömästi kotilääkärille, ja isä pelastuu. Asha ei uskalla enää puhua isäänsä vastaan. Sandeep tulee Ashan taloon, jossa hän tapaa Ashan isän, joka kertoo hänelle, että Asha on muuttanut mielensä ja menee pian naimisiin Shaktin kanssa. Sandeep turhautuu. Hän lähtee kaupungista ja muuttaa kauas, jossa hän tapaa toisen kauniin naisen nimeltä Geeta, joka on laulajaksi pyrkivä. Sandeep pelastaa hänet Kundan-nimiseltä roistolta, ja Geeta rakastuu häneen. Hän kertoo hänelle kaiken menneestä elämästään. Sandeeta tuntee empatiaa ja alkaa huolehtia Sandeesta. Pian hänkin rakastuu Geetaan. Lopulta Sandeep saa jalkansa takaisin ja Geeta motivoi häntä jatkamaan uraansa. Lopulta Sandeep suostuu Geetan suostumukseen ja lähtee Mumbaihin aloittamaan uraansa uudelleen. Asha tulee etsimään Sandeepia ja tapaa Geetan. Geeta saa tietää, että Asha ei ole koskaan mennyt naimisiin ja rakastaa edelleen Sandeepia kuten ennenkin. Geeta kuuntelee Ashaa, mutta ei koskaan paljasta, että Sandeep on nyt hänen kihlattunsa. Geeta ymmärtää, että Sandeep on ymmärtänyt Ashan väärin kuuntelemalla jonkun muun kuin Ashan sanoja ja kun hänen väärinkäsityksensä on ohi, hän palaa entisen rakkaansa luo. Hän päättää uhrautua Ashan rakkauden vuoksi Sandeepiin. Asha haluaa tietää, onko Geeta koskaan ollut rakastunut kehenkään. Geeta vahvistaa, että hän on ollut, mutta ei paljasta rakastettunsa nimeä. Geeta ja Asha menevät asemalle vastaanottamaan Sandeepia. Asha pyytää Geetaa kävelemään eteenpäin ja ilmoittamaan, että hän on tullut tapaamaan Sandeeta. Sandeep tulee eteen ja syleilee Geetaa kiihkeästi syliinsä huomaamatta Ashaa, joka katselee asiaa kaukaa. Geeta tuo Ashan Sandeepin tietoon ja kertoo hänelle väärinkäsityksestä. Sandeep ei osaa päättää, kumman puolen valitsisi nyt. Asha huomaa, että Sandeep on ihastunut Geetaan. Hän nousee junaan ja jättää Sandeepin ja Geetan asemalle.</w:t>
      </w:r>
    </w:p>
    <w:p>
      <w:r>
        <w:rPr>
          <w:b/>
        </w:rPr>
        <w:t xml:space="preserve">Esimerkki 1.622</w:t>
      </w:r>
    </w:p>
    <w:p>
      <w:r>
        <w:t xml:space="preserve">Fakta1: tarina alkaa, kun joukko ihmisiä matkustaa bussissa, Fakta2: bussi pysäytetään matkalla ja joukko huligaaneja nousee kyytiin, Fakta3: ohi kulkevan saattueen kimppuun hyökätään samaan aikaan, Fakta4: mies onnistuu nappaamaan ja tappamaan toisen, Fakta5: autossa oleva henkilö osoittautuu pääministeriksi Vishwasrao Chowdhuryksi.</w:t>
      </w:r>
    </w:p>
    <w:p>
      <w:r>
        <w:rPr>
          <w:b/>
        </w:rPr>
        <w:t xml:space="preserve">Tulos</w:t>
      </w:r>
    </w:p>
    <w:p>
      <w:r>
        <w:t xml:space="preserve">Tarina alkaa, kun joukko ihmisiä matkustaa bussissa. Bussi pysähtyy matkalla, ja joukko huligaaneja nousee bussiin ja aiheuttaa harmia, kun mies huijaa heidät ulos bussista. Myöhemmin bussi pysähtyy teetauolle ja huligaanit saapuvat samaan aikaan, kun yhtäkkiä ohikulkevaan saattueeseen hyökätään ja salamurhaajat yrittävät tappaa yhdessä autossa olevan miehen. Nopeutensa avulla mies torjuu hyökkäyksen ja onnistuu nappaamaan ja pidättämään yhden hyökkääjistä ja tappamaan toisen. Loput onnistuvat pakenemaan paikalta. Tämä mies on komisario Amar Damjee Aamir Khan, ja autossa oleva henkilö osoittautuu pääministeri Vishwasrao Chowdhury Raza Muradiksi, joka on vaikuttunut Amarista ja antaa Amarille tehtäväksi löytää ihmiset, jotka ovat monen miljoonan rupian arvoisen kansainvälisen skandaalin takana. Amar lupaa hoitaa tehtävän parhaan kykynsä mukaan. Osoittautuu, että pääministerin avustaja Chaubey oli se, joka syyllistyi petokseen, ja hän yrittää varmistaa, ettei hän jää kiinni, ja siksi hän oli pyytänyt salamurhaajia hyökkäämään pääministerin kimppuun. Amar yrittää murtaa rikoksen selän ja tämä alkaa ärsyttää Chaubeya, joka aistii, kuinka lähellä Amar on. Chaubey lavastaa Amarin syylliseksi poliisikomentaja Mazumdarin tyttären Kulbhushan Kharbandan murhaan. Pitkän taistelun jälkeen päämurhaaja Raghun kanssa Amar pakenee vankilasta yhdessä useiden muiden kanssa. Sen jälkeen hän suunnittelee juonen, jossa hän pukeutuu naiseksi ja yrittää löytää miehen, joka on kaiken tämän takana. Hän löytää Chaubeyn ja tunnistaa hänet mieheksi, joka tappoi hänen molemmat vanhempansa. Lopulta Chaubeyn salamurhaajat ottavat kaikki panttivangiksi 12-kerroksiseen torniin yrittäessään hyökätä jälleen kerran CM:n kimppuun, mutta Amar pääsee hitaasti mutta varmasti eroon heistä kaikista. Kun Chaubey yrittää paeta paikalta terassilla olevan helikopterin kautta, Amar estää häntä ja lopulta tyrmää hänet satelliittiantenniin, jolloin Chaubey kuolee sähköiskuun. Pääministeri ja poliisipäällikkö onnittelevat Amaria.</w:t>
      </w:r>
    </w:p>
    <w:p>
      <w:r>
        <w:rPr>
          <w:b/>
        </w:rPr>
        <w:t xml:space="preserve">Esimerkki 1.623</w:t>
      </w:r>
    </w:p>
    <w:p>
      <w:r>
        <w:t xml:space="preserve">Fakta1: Fakta2: Fakta3: Shanmugam varoittaa häntä toimitusjohtajasta, Fakta4: Raja 's nuorempi veli tulee veljensä hautajaisiin ulkomailta, Fakta5: Sunil In on vastuullinen ja älykäs henkilö vastakohtana veljelle.</w:t>
      </w:r>
    </w:p>
    <w:p>
      <w:r>
        <w:rPr>
          <w:b/>
        </w:rPr>
        <w:t xml:space="preserve">Tulos</w:t>
      </w:r>
    </w:p>
    <w:p>
      <w:r>
        <w:t xml:space="preserve">Sakhi Divya, joka on koulunsa kultamitalisti, on orpo, ja hän suoritti korkeakoulututkintonsa stipendiohjelman ansiosta. Valmistujaisseremonian jälkeen hän purskahtaa itkuun, koska hänellä ei ole ketään, jonka puoleen kääntyä, eikä ketään, minne mennä. Hänen ystävänsä Rama Meenal majoittaa hänet kotiinsa. Myöhemmin Sakhi löytää työpaikan eräästä yrityksestä. Yrityksen johtaja Shanmugam Shanmugasundaram varoittaa häntä toimitusjohtajasta Raja Prabhu Sekharista, joka viettää päivänsä ryyppäämällä ja hengailemalla ystäviensä kanssa rannalla. Sharma K. Rajan, yrityksen omistaja ja Rajan isä, on kiireinen työskentelemään ulkomailla ja vihaa poikansa käytöstä. Sakhi jahtaa säälimättömästi juoppoa Rajaa ja saa tämän rakastumaan häneen. Sen jälkeen Sakhi saa miehen muuttamaan huonoja tapojaan, ja Raja on nyt valmis menemään naimisiin hänen kanssaan. Mutta juuri ennen häitä Sakhi tappaa hänet. Nyt hän kääntää huomionsa Sunil Devarajiin, Rajan nuorempaan veljeen, joka tulee veljensä hautajaisiin ulkomailta. Toisin kuin veljensä, Sunil on vastuuntuntoinen ja älykäs ihminen. Hän myös rakastuu Sakhiin. Yksi Rajan ystävistä ja Shanmugam tietävät, että Sakhi tappoi Rajan, mutta ennen kuin he paljastavat totuuden, Sakhi murhaa heidät. Sunil alkaa ihmetellä veljensä kuolemaa. Se, mitä seuraavaksi tapahtuu, muodostaa tarinan loppuosan.</w:t>
      </w:r>
    </w:p>
    <w:p>
      <w:r>
        <w:rPr>
          <w:b/>
        </w:rPr>
        <w:t xml:space="preserve">Esimerkki 1.624</w:t>
      </w:r>
    </w:p>
    <w:p>
      <w:r>
        <w:t xml:space="preserve">Fakta1: Fakta2: Fakta3: Courtney työskentelee valtavirtaisemman feministijärjestön kanssa, Fakta4: A:n tapa luoda tietoisuutta julkisen taiteen avulla sisältää vandalismia, Fakta5: ryhmä matkustaa osallistumaan homoavioliittomielenosoitukseen.</w:t>
      </w:r>
    </w:p>
    <w:p>
      <w:r>
        <w:rPr>
          <w:b/>
        </w:rPr>
        <w:t xml:space="preserve">Tulos</w:t>
      </w:r>
    </w:p>
    <w:p>
      <w:r>
        <w:t xml:space="preserve">Yliopisto on hylännyt Annan, hänen tyttöystävänsä on jättänyt hänet, ja hänen isosiskonsa on menossa naimisiin. Hän tapaa Sadien, joka kutsuu hänet liittymään Clits In Action -ryhmään eli CiA:han, radikaaliin kolmannen aallon feministiryhmään. Anna pääsee pian kosketuksiin poliittisen puolensa kanssa. Hän osallistuu ryhmän kanssa laittomaan aktivismiin ja muuttuu aggressiivisemmaksi jokapäiväisessä elämässään. Anna alkaa ihastua Sadieen, joka on ollut vuosia tekemisissä vanhemman Courtney-nimisen naisen kanssa. Courtney työskentelee valtavirtaisemmassa feministijärjestössä ja on eri mieltä CiA:n menetelmästä luoda tietoisuutta julkisen taiteen avulla, johon yleensä liittyy vandalismia. Ryhmä matkustaa osallistuakseen homoavioliittoa koskevaan mielenosoitukseen - sen sijaan, että he olisivat sen puolesta tai sitä vastaan, he väittävät, että avioliitto on väärä päämäärä, koska se on instituutio, jonka juuret ovat seksismissä. Vaikka toinen CiA:n jäsen, Meat, varoittaa, että Sadie käyttää ihmisiä hyväkseen, Anna viettää hänen kanssaan intohimoisen yön hotellissa. Seuraavana päivänä järjestettävässä mielenosoituksessa suorapuheinen Shulamith päätyy melkein tappeluun erään mielenosoittajan kanssa. Paikallinen uutisryhmä nappaa tappelun, ja ryhmän sanoma tulkitaan väärin väkivaltaiseksi ja homofobiseksi. Liha paljastaa myös, että heidän verkkosivunsa - jota he pitivät aktivisminsa keskipisteenä - ei ole saanut osumia keneltäkään muulta kuin heiltä itseltään. CiA yrittää järjestää tapaamisen Courtneyn kotona, mutta henkilökohtaiset ristiriidat kärjistyvät. Anna uskoo, että Sadie aikoo jättää Courtneyn ollakseen hänen kanssaan, mutta Sadie on edelleen riippuvainen kumppanistaan. Meat ja Shulamith ilmoittavat luopuvansa ryhmästä, Sadie jää Courtneyn luo, ja Aggie, CiA:han kuuluva transsukupuolinen mies, lohduttaa Annaa, jonka sydän murtuu Sadien hylkäämisestä ja CiA:n menetyksestä. He päätyvät juhlimaan yhdessä ja harrastamaan yhden yön juttuja. Aamulla Aggie on valmistanut aamiaisen ja hankkinut kukan Annalle, joka pitää häntä vain ystävänä. Sadie saapuu puhumaan edellisillan tapahtumista. Anna yrittää selittää, ettei hänen yönsä Aggien kanssa merkinnyt mitään. Hän kuulee sen ja loukkaantuu syvästi. Sadie lähtee ja Anna huomaa olevansa todella yksin. Yrittäessään korjata asiat Anna laatii mestarisuunnitelman, jolla hän saa CiA:n valtakunnalliseen huomioon. Meat ja Shulamith pitävät hänen ideastaan, mutta vaativat, että hänen on korjattava asiat Aggien kanssa. Anna pyytää anteeksi, Aggie antaa hänelle anteeksi, ja nelikko toteuttaa suunnitelman ilman Sadieta. Anna osallistuu siskonsa häihin ja ilahduttaa perhettään, mutta lähtee etuajassa toteuttamaan omaa osuuttaan suunnitelmasta - hiipimällä suositun talk show'n studioon Aggien ja Meatin kanssa. Courtney esiintyy ohjelmassa kiistelläkseen Washingtonin muistomerkin rakentamisen mielivaltaisen vuosipäivän juhlallisuuksien asianmukaisuudesta, sillä ne vievät hänen mielestään huomion todellisista asioista. Kun juontaja pyytää suoraa kuvaa muistomerkistä, CiA syöttää kuvamateriaalia. Yhden Shulamithin rakastajattaren, Calvinin, joka erotettiin armeijasta lesbona Dont Ask Dont Tell -asetuksen nojalla, ja Meatsin kuvanveiston taitojen avulla Washingtonin muistomerkin päälle on pystytetty jättimäinen fallos, joka räjäytetään räjähteillä. Takaisin studiolla Aggie painaa palohälytintä, ja ryhmä pakenee. Pakoautossa Annaa odottaessaan tämä yllättyy nähdessään Sadien, joka on vihdoin eronnut Courtneysta. Sadie pyytää anteeksi käytöstään, ja he sopivat olevansa vain ystäviä, mutta suutelevat sitten. Epilogin tekstin kautta paljastuu, että Shulamith ja Calvin ottivat vapaaehtoisesti vastuun räjähdyksestä ja saivat lievemmän tuomion, koska kukaan ei loukkaantunut. Aggie aloitti hormonihoidon, perusti uuden feministiryhmän miehille ja sai tyttöystävän. Televisiossa esiintynyt lihaveistos käynnisti hänen taideuransa. Courtney vei talk show -juontaja Marcyn illalliselle sen jälkeen, kun he olivat paenneet yhdessä rakennuksesta. Marcy jätti sittemmin miehensä muuttaakseen Courtneyn luo. Anna ja Sadie pysyvät yhdessä, ja Anna opiskelee nyt yliopistossa, jossa hän on perustanut positiiviseen kehonkuvaan keskittyvän Itty Bitty Titty Committee -ryhmän.</w:t>
      </w:r>
    </w:p>
    <w:p>
      <w:r>
        <w:rPr>
          <w:b/>
        </w:rPr>
        <w:t xml:space="preserve">Esimerkki 1.625</w:t>
      </w:r>
    </w:p>
    <w:p>
      <w:r>
        <w:t xml:space="preserve">Fakta1: Fakta2: painitähti seurustelee Lorrainen kanssa, Fakta3: ottelu televisioidaan suorana lähetyksenä, Fakta4: Sam pyytää nimikirjoitusta Coletteltä, Fakta5: Peterson joutuu poliisilaitoksella vaikeuksiin, koska hän ehdotti ottelua ensiksi.</w:t>
      </w:r>
    </w:p>
    <w:p>
      <w:r>
        <w:rPr>
          <w:b/>
        </w:rPr>
        <w:t xml:space="preserve">Tulos</w:t>
      </w:r>
    </w:p>
    <w:p>
      <w:r>
        <w:t xml:space="preserve">Lorraine Connors manageroi kuuluisaa painijaa Gorgeous Georgea. Erityisen kiinnostunut Georgen ottelusta on poliisikomisario Ron Peterson, joka pitää silmällä kaikkia: mafioso Al Merloa, tämän tyttöä Colette LaRuea ja toista painitähteä Sammy Menackeria, joka seurustelee Lorrainen kanssa. Painijoiden välille puhkeaa riita, ja Peterson ehdottaa, että he ratkaisevat sen kehässä. Ottelu saa niin paljon julkisuutta, että se televisioidaan suorana lähetyksenä. Sam on varma voitostaan, samoin Colette, joka pyytää häneltä nimikirjoitusta. Sam voittaa hetken aikaa Georgen, mutta yhtäkkiä hänet lyödään, hän häviää eikä nouse ylös. Hän on kuollut. George on selvästi pääepäilty, jos kyseessä on murha, kun taas Peterson joutuu poliisilaitokselle hankaluuksiin, koska hän ylipäätään ehdotti ottelua. Merlo on etsivien paras arvaus syylliseksi, kunnes hän näkee televisiosta uusintalähetyksen koko illasta. Hän löytää kynän, jota Colette käytti saadakseen Samsin nimmarin, ja tajuaa, mitä tapahtui: Se on myrkytetty.</w:t>
      </w:r>
    </w:p>
    <w:p>
      <w:r>
        <w:rPr>
          <w:b/>
        </w:rPr>
        <w:t xml:space="preserve">Esimerkki 1.626</w:t>
      </w:r>
    </w:p>
    <w:p>
      <w:r>
        <w:t xml:space="preserve">Fakta1: Thangam on nuori mies rikkaasta perheestä, joka opiskelee Chennaissa, Fakta2: Fakta3: ikääntynyt isä on mennyt naimisiin nuoren tytön kanssa, Fakta4: Selvam tulee kylään etsimään Thangamia, Fakta5: ongelmat on ratkaistu muodostaa loput tarinasta.</w:t>
      </w:r>
    </w:p>
    <w:p>
      <w:r>
        <w:rPr>
          <w:b/>
        </w:rPr>
        <w:t xml:space="preserve">Tulos</w:t>
      </w:r>
    </w:p>
    <w:p>
      <w:r>
        <w:t xml:space="preserve">Thangam on nuori mies rikkaasta perheestä, joka opiskelee Chennaissa. Kun hän lähtee lomamatkalle kyläänsä, hän tapaa köyhän tytön, Rathinamin. Molemmista tulee rakastavaisia. Hän palaa Chennaihin ennen kuin hänen isänsä Mirasudhar Nallamuthu Pillai saa tietää hänen rakkaussuhteestaan. Selvam on Thangamin ystävä. Kaksi tyttöä, Seethai ja Meena, ovat rakastuneita Selvamiin. Mutta Selvam rakastaa Seethaita. Meena on turhautunut. Meena saa sähkeen, että hänen äitinsä ei voi hyvin. Kun hän menee kylään, hänen äitinsä on jo kuollut. Hänen isänsä Vadivelu ei pysty maksamaan velkojaan. Mirasudhar Nallamuthu Pillai tarjoutuu auttamaan heitä, ja vastineeksi hän naittaa Meenan. Thangam saa tietää, että hänen ikääntynyt isänsä on mennyt naimisiin nuoren tytön kanssa. Hän palaa kotiin ja löytää Meenan äitipuolenaan. Hän luulee, että Meena on pettänyt hänen ystäväänsä Selvamia. Hän lähtee kotoa ja ryhtyy mukaan sosiaaliseen uudistustoimintaan. Hän työskentelee työläisenä saadakseen elantonsa. Hän saa tietää, että hänen ystävättärensä Rathinam ja tämän isä Veerasamy olivat pahoinpidelleet hänen isäänsä. Hän lohduttaa heitä ja lupaa Veerasamylle, että hän menee naimisiin Rathinamin kanssa. Selvam tulee kylään etsimään Thangamia. Kun hän menee Thangamin kotiin, hän löytää sieltä Meenan ja luulee Thangamin menneen naimisiin tämän kanssa. Mirasudhar hyökkää Selvamin kimppuun ja ajaa hänet ulos. Selvam luulee Thangamin pettäneen häntä ja lähtee etsimään häntä veitsen kanssa. Se, miten nämä ongelmat ratkaistaan, muodostaa tarinan loppuosan.</w:t>
      </w:r>
    </w:p>
    <w:p>
      <w:r>
        <w:rPr>
          <w:b/>
        </w:rPr>
        <w:t xml:space="preserve">Esimerkki 1.627</w:t>
      </w:r>
    </w:p>
    <w:p>
      <w:r>
        <w:t xml:space="preserve">Fakta1: Harikrishan on Thrivikraman Muthallalin nuorin poika, Fakta2: Hari näkee nuoren tamililaisen naisen nimeltä Pavizham, Fakta3: vanhemmat suostuvat avioliittoon, Fakta4: Pavizham päättää irtisanoa hänet työstään, Fakta5: Harin äiti moittii Haria siitä, että hän pitää vaimoaan palvelijana.</w:t>
      </w:r>
    </w:p>
    <w:p>
      <w:r>
        <w:rPr>
          <w:b/>
        </w:rPr>
        <w:t xml:space="preserve">Tulos</w:t>
      </w:r>
    </w:p>
    <w:p>
      <w:r>
        <w:t xml:space="preserve">Harikrishan Jayaram on Thrivikraman Muthallali Narendra Prasadin nuorin poika. Hänen veljensä Jayakrishnan ja Gopikrishan eivät ole yhtä komeita kuin hän. Hän haluaa ansaita hyvän toimeentulon ja niinpä hän lähtee tamilikylään kuriirifirman johtajaksi. Hari näkee nuoren tamililaisen naisen nimeltä Pavizham, jonka isä pakottaa naimisiin vastoin tahtoaan. He rakastuvat ja karkaavat. Hari pelkää, suostuisivatko hänen vanhempansa heidän avioliittoonsa, joten hän pitää Pavizhamia piilossa kotiapulaisena kotonaan. Kun Hari lähtee työmatkalle, hänen vanhempansa huomaavat, että Pavizham on raskaana, ja päättävät erottaa hänet työstään. Kun Hari palaa kotiin, hänen on pakko paljastaa, että Pavizham on hänen vaimonsa. Harin äiti, joka pitää Pavizhamista, moittii Haria siitä, että tämä pitää vaimoaan palvelijana - hän ja hänen miehensä ilmaisevat halukkuutensa hyväksyä Pavizham miniäkseen.</w:t>
      </w:r>
    </w:p>
    <w:p>
      <w:r>
        <w:rPr>
          <w:b/>
        </w:rPr>
        <w:t xml:space="preserve">Esimerkki 1.628</w:t>
      </w:r>
    </w:p>
    <w:p>
      <w:r>
        <w:t xml:space="preserve">Fakta1: onnellinen kaveri nauttii elämästä viinin ja naisten kanssa, Fakta2: vanhempi veli asuu kotona vaimon kanssa, Fakta3: Kalyan vie hänet kartanoon, Fakta4: Kalyanin käyttäytyminen on muuttunut parempaan suuntaan hänen tapaamisensa jälkeen, Fakta5: Latha Kalyanin äiti, joka yrittää Kalyanin tosiasiaan</w:t>
      </w:r>
    </w:p>
    <w:p>
      <w:r>
        <w:rPr>
          <w:b/>
        </w:rPr>
        <w:t xml:space="preserve">Tulos</w:t>
      </w:r>
    </w:p>
    <w:p>
      <w:r>
        <w:t xml:space="preserve">Kalyan Akkineni Nageswara Rao, varakkaan Zamindar-perheen toinen poika, on iloinen ja rahakas mies, joka nauttii elämästään viinin ja naisten parissa. Latha Vanisri on keskiluokkainen lentoemäntänä työskentelevä nainen, joka elää isänsä Gummadin, äitinsä Hemalathan, kahden veljensä ja siskonsa kanssa. Hänen vanhempi veljensä Kakarala asuu kotona vaimonsa kanssa, mutta Latha on perheen parhaiten ansaitseva jäsen, joten hän päättää vaihtaa ammattia. Hän ryhtyy Kalyanin sihteeriksi. Seuraavana päivänä Kalyan vie hänet kartanolleen, jossa hän tapaa äitinsä Shantha Kumarin, vanhemman veljensä Keshav Varma Satyanarayanan ja kälynsä Indrani S. Varalakshmin. Latha huomaa pian, että Kalyan on alkoholisti, ja haluaa siksi erota, mutta palvelija pyytää häntä olemaan erossa, koska Kalyanin käytös on muuttunut parempaan suuntaan hänen tapaamisensa jälkeen. Latha vakuuttaa Kalyanin äidille, että hän todellakin yrittää estää Kalyania juomasta. Eräänä päivänä Latha yrittää pysäyttää Kalyanin juomisen, hän heittää lasin riideltyään hänen kanssaan, mikä raivostuttaa Kalyanin, joka heittää pullon hänen päälleen, jolloin hän tajuaa virheensä, hän tuhoaa kaikki pullot ja lupaa Lathalle, ettei hän enää koskaan juo. Sen jälkeen Kalyan alkaa rakastaa Lathaa syvästi ja hän rakentaa uuden palatsin hänen rakkautensa nimissä nimeltä Prem Nagar. Keshav Varma näkee kaiken tämän ja juoksee kertomaan äidilleen. Hän keksii tarinan, jonka mukaan Latha olisi varastanut hänen vaimonsa korut. Tämän kuultuaan Kalyan alkaa epäillä Lathaa. Hän kysyy Lathalta asiasta, mutta Latha juoksee karkuun täysin masentuneena siitä, että Latha voi epäillä häntä tällaisesta vääryydestä. Onneksi Kalyan kuulee, kun hänen palvelijansa Dasu Rajababu kuiskaa toiselle Keshavin ilkeästä suunnitelmasta. Kalyan tunnustaa tietämättömyytensä ja pyytää anteeksi. Mutta Latha ei anna hänelle anteeksi. Kalyan menettää malttinsa ja sairastuu vakavasti. Samaan aikaan Latha saa avioliittohakemuksen. Kalyanin äiti menee pyytämään anteeksi Lathalta, kun Latha ojentaa hänelle kutsun häihin. Hän näyttää sen pojalleen, joka päättää osallistua häihin ja Latha on järkyttynyt nähdessään hänet. Hän tapaa miehen kahden kesken sovittaakseen heidän erimielisyytensä, mutta valitettavasti hänen kälynsä huomaa heidät ja ilmoittaa asiasta vieraille. Kaikki lähtevät pois ja jättävät Lathan perheensä kanssa. Sitten yhtäkkiä Kalyansin äiti astuu huoneeseen ja julistaa, että Lathan pitäisi mennä naimisiin hänen poikansa kanssa. Kun Latha saapuu palatsiin, hän järkyttyy nähdessään Kalyansin tilan: epätoivosta ja rakkaudenhalusta hän oli myrkyttänyt itsensä. Mutta kuinka ollakaan Kalyan pelastuu viemällä hänet sairaalaan, joka päättyy onnellisesti.</w:t>
      </w:r>
    </w:p>
    <w:p>
      <w:r>
        <w:rPr>
          <w:b/>
        </w:rPr>
        <w:t xml:space="preserve">Esimerkki 1.629</w:t>
      </w:r>
    </w:p>
    <w:p>
      <w:r>
        <w:t xml:space="preserve">Fakta1: ympäristötietoinen johtaja odottaa ensimmäistä lastaan, Fakta2: Fakta3: heinäkuussa Nikhil ja Suresh ovat junan toisen luokan osastossa, Fakta4: pommi räjähtää ensimmäisen luokan junassa, Fakta5: Kadam ja Patil estävät Sureshia vastustamasta heitä partioimalla.</w:t>
      </w:r>
    </w:p>
    <w:p>
      <w:r>
        <w:rPr>
          <w:b/>
        </w:rPr>
        <w:t xml:space="preserve">Tulos</w:t>
      </w:r>
    </w:p>
    <w:p>
      <w:r>
        <w:t xml:space="preserve">Mumbai Meri Jaan kertoo viidestä ihmisestä, joiden elämään Mumbain junapommi-iskut vuonna 2006 vaikuttavat. Rupali Joshi Soha Ali Khan on menestyvä toimittaja, joka on menossa naimisiin kahden kuukauden kuluttua. Nikhil Agrawal R. Madhavan on ympäristötietoinen johtaja, joka kulkee joka päivä junalla töihin ja odottaa ensimmäistä lastaan. Suresh Kay Kay Menon on vaikeuksissa oleva tietokoneteknikko, joka viettää aikansa löhöillen paikallisessa kahvilassa ja kritisoiden muslimeja. Samaan aikaan Sunil Kadam Vijay Maurya kamppailee Mumbain poliisivoimien korruption ja tehottomuuden sekä eläkeikää lähestyvän pomonsa Tukaram Patilin Paresh Rawalin kanssa. Heinäkuun 11. päivänä Nikhil ja Suresh ovat junan toisen luokan osastossa, kun ensimmäisen luokan osastossa räjähtää pommi. Molemmat selviävät hengissä, mutta Nikhil ei uskalla enää nousta junaan, ja hänellä diagnosoidaan akuutti stressihäiriö. Sureshille tulee pakkomielle rankaista kaupungin muslimeja, ja vain partiossa olevat Kadam ja Patil estävät häntä suututtamasta heitä. Kadam ja Patil pahoinpitelevät Thomas Irrfan Khan -nimistä katukauppiasta, joka alkaa soittaa ostoskeskuksiin tekaistuja pommihälytyksiä lievittääkseen tunteitaan. Kun iäkäs mies saa sydänkohtauksen poliisin evakuoidessa yhtä ostoskeskusta, Thomas tuntee syyllisyyttä ja päättää lopettaa. Rupali, joka riensi pommi-iskujen tapahtumapaikalle uutisoimaan asiasta, järkyttyy, kun hän saa tietää, että hänen sulhasensa kuoli räjähdyksissä. Hänen suruaan lisää se, että uutiskanava, jolle hän työskentelee, yrittää käyttää hänen tarinaansa hyväksi katsojalukujen saamiseksi. Samaan aikaan Suresh jahtaa muslimia, jota hän epäilee terroristiksi. Kun Patil kuitenkin pysäyttää hänet ja luennoi hänelle yhteisöllisestä harmoniasta, Suresh ystävystyy miehen kanssa. Kun Nikhilsin vaimo alkaa synnyttää, hänen on pakko mennä junalla sairaalaan. Mumbai pysähtyy kahdeksi minuutiksi, kun kaupunki viettää hiljaisen hetken pommi-iskuissa kuolleiden muistoksi. Patil jää lopulta eläkkeelle poliisivoimista, ja Kadam antaa hänelle anteeksi hänen korruptoituneen toimintansa. Nikhil voittaa junakammonsa ja Thomas antaa ruusun vanhukselle, jonka sydänkohtauksen hän aiheutti.</w:t>
      </w:r>
    </w:p>
    <w:p>
      <w:r>
        <w:rPr>
          <w:b/>
        </w:rPr>
        <w:t xml:space="preserve">Esimerkki 1.630</w:t>
      </w:r>
    </w:p>
    <w:p>
      <w:r>
        <w:t xml:space="preserve">Fakta1: poika palaa Maahan, Fakta2: jättiläinen avaruusalus on rakennettu läheisellä kiertoradalla, Fakta3: Merritt komento uusi avaruusalus nyt lähetetään Marsiin sijasta Kuu, Fakta4: yleinen 's diagnosoimaton ja kasvava avaruus väsymys alkaa vaikuttaa vakavasti tuomio, Fakta5: Fodor 's elin jälkeen uskonnollinen palvelu on valettu tilaa</w:t>
      </w:r>
    </w:p>
    <w:p>
      <w:r>
        <w:rPr>
          <w:b/>
        </w:rPr>
        <w:t xml:space="preserve">Tulos</w:t>
      </w:r>
    </w:p>
    <w:p>
      <w:r>
        <w:t xml:space="preserve">Ihmiskunta on saavuttanut avaruuslentokyvyn ja rakentanut The Wheel -avaruusaseman, joka on 1075 kilometrin korkeudella Maan yläpuolella. Sitä komentaa sen suunnittelija, eversti Samuel T. Merritt Walter Brooke. Hänen poikansa, kapteeni Barney Eric Fleming, joka on ollut avaruusasemalla vuoden, haluaa palata Maahan. Läheiselle kiertoradalle on rakennettu jättimäinen avaruusalus, ja Maan tarkastaja saapuu asemalle uusien käskyjen kanssa: Merritt ylennetään kenraaliksi ja hänestä tulee uuden avaruusaluksen komentaja, joka nyt lähetetään Kuun sijasta Marsiin. Kun kenraali Merritt miettii kolmen sotilaan ja yhden upseerin miehistöään, hänen läheinen ystävänsä, kersantti Mahoney Mickey Shaughnessy ilmoittautuu vapaaehtoiseksi. Kenraali hylkää hänet, koska hän on 20 vuotta liian vanha. Kun Barney Merritt kuulee, että Mars on uusi määränpää, hän ilmoittautuu vapaaehtoiseksi toiseksi upseeriksi. Heti sen jälkeen kun miehistö on katsonut televisiolähetyksen perheensä ja ystäviensä kanssa, operaatio lähtee kohti punaista planeettaa. Kenraalin diagnosoimaton ja kasvava avaruusväsymys alkaa vaikuttaa vakavasti hänen arvostelukykyynsä: Hän lukee usein Raamattua ja epäilee tehtävän oikeamielisyyttä. Laukaisun jälkeen kersantti Mahoney paljastuu salamatkustajaksi, joka on piiloutunut miehistön avaruuspukuun. Myöhemmin heidän ohjaustutkan antenninsa pettää, ja kaksi miehistön jäsentä menee ulos korjaamaan sitä. He saavat sen toimimaan juuri, kun monitorit näyttävät hehkuvan planeetan, joka on 20 kertaa avaruusalusta suurempi ja lähestyy heitä takaa. Kenraali laukaisee moottorit ja onnistuu juuri ja juuri välttämään törmäyksen, mutta planeetan nopeasti kiertävät jäänteet puhkaisevat kersantti Fodor Ross Martinsin avaruuspuvun ja tappavat hänet välittömästi. Avaruudessa pidetyn jumalanpalveluksen jälkeen Fodorin ruumis heitetään ajelehtimaan tyhjyyteen. Kahdeksan kuukautta myöhemmin kenraali on yhä enemmän henkisesti epätasapainossa ja pitää Fodorin menetystä Jumalan tuomiona. Marsiin laskeutumisen lähestyessä hän yrittää tuhota heidän avaruusaluksensa ja on nyt vakuuttunut siitä, että tehtävä rikkoo Jumalan lakeja. Barney riistää isältään hallinnan ja laskeutuu suurella lentävällä siivekkeellä varustettuun purjelentorakettiin turvallisesti. Myöhemmin, kun miehistö ottaa ensimmäiset askeleensa punaisella planeetalla, he katsovat ylös ja näkevät veden valuvan alas nyt pystysuorassa olevasta paluuraketista. Barney saa nopeasti selville, että vuoto on isänsä aiheuttamaa sabotaasia, ja hän uhkaa poikaansa .45-kaliiperisella automaattiaseella. Kaksikko kamppailee, ja pistooli laukeaa tappaen kenraalin. Kersantti Mahoney, joka näki vain kamppailun viimeiset vaiheet, haluaa Barneyn vangittavaksi ja uhkaa sotaoikeudenkäynnillä, mutta viileämpi mieli voittaa; Barneystä tulee johtava upseeri. Mars osoittautuu epäystävälliseksi, ja he kamppailevat selviytyäkseen pienentyneiden vesivarastojensa kanssa. Maan oikea kiertorata-asento paluumatkaa varten on vuoden päässä. Kun he viettävät ensimmäistä jouluaan Marsissa, he saavat äkillisen lumimyrskyn, jonka ansiosta he voivat täydentää vesivarastojaan. Kun heidän laukaisuikkunansa saapuu, he kuulevat matalia jyriseviä ääniä, näkevät kivien putoavan ja tuntevat maan tärisevän rajusti. Maanpinta siirtyy tämän voimakkaan marsjäristyksen aikana. Heidän avaruusaluksensa kallistuu nyt epävarmassa kulmassa, eivätkä he voi tehdä hätäräjäytystä. Avaruusaluksen oikaisemiseksi miehistö käyttää rakettimoottorin voimakasta työntövoimaa siirtääkseen maata laskeutumisjalkojen alla. Yritys onnistuu, ja he räjähtävät ilmaan, ja avaruusalus nousee juuri kun Marsin pinta romahtaa täysin. Avaruudessa Barney ja Mahoney tekevät sovinnon. Mahoney on vaikuttunut Barneyn sankarillisuudesta ja johtajuudesta Marsissa ja päättelee, että Barneyn joutuminen sotaoikeuteen isänsä kuoleman vuoksi vain vahingoittaisi kenraalin mainetta ja tahraisi hänen aiemmin tahrattoman sotilasuransa. Parempi on fiktio siitä, että avaruuden valloittanut mies kuoli velvollisuuksiensa mukaisesti ja uhrautui pelastaakseen miehistönsä.</w:t>
      </w:r>
    </w:p>
    <w:p>
      <w:r>
        <w:rPr>
          <w:b/>
        </w:rPr>
        <w:t xml:space="preserve">Esimerkki 1.631</w:t>
      </w:r>
    </w:p>
    <w:p>
      <w:r>
        <w:t xml:space="preserve">Fakta1: anarkistit yrittävät salamurhata oikeusministeri A. Mitchell Palmerin, Fakta2: Hoover vie hänet kongressin kirjastoon näyttääkseen hänelle korttiluettelojärjestelmän, Fakta3: työministeriö kieltäytyy karkottamasta ketään ilman todisteita rikoksesta, Fakta4: seuraaja nimittää Hooverin oikeusministeriön uuden tutkintaviraston (Bureau of Investigation) johtajaksi, Fakta5: Rogersin äiti pyytää Hooveria tanssimaan.</w:t>
      </w:r>
    </w:p>
    <w:p>
      <w:r>
        <w:rPr>
          <w:b/>
        </w:rPr>
        <w:t xml:space="preserve">Tulos</w:t>
      </w:r>
    </w:p>
    <w:p>
      <w:r>
        <w:t xml:space="preserve">Kun anarkistit yrittävät murhata oikeusministeri A. Mitchell Palmerin vuonna 1919, hän asettaa suojattinsa J. Edgar Hooverin johtamaan uutta osastoa, jonka tehtävänä on puhdistaa radikaaleja. Hoover alkaa nopeasti laatia luetteloa epäillyistä. Hän tapaa Helen Gandyn, oikeusministeriön uuden sihteerin, ja vie tämän kongressin kirjastoon näyttääkseen hänelle suunnittelemaansa korttiluettelojärjestelmää. Mies lähentelee naista kiusallisesti ja kosii sitten. Nainen kieltäytyy, mutta suostuu ryhtymään miehen henkilökohtaiseksi sihteeriksi. Hoover saa selville, että työministeriö kieltäytyy karkottamasta ketään ilman todisteita rikoksesta. Kun Hoover saa tietää, että maahanmuuttoviranomaisen päävaltuutettu Anthony Caminetti ei pidä anarkisti Emma Goldmanista, hän järjestää, että tämä voidaan karkottaa, ja luo siten ennakkotapauksen radikaalien salaliittolaisuuksien karkottamisesta. Kun oikeusministeriö on tehnyt useita tällaisia ratsioita epäiltyihin radikaaliryhmiin, Palmer menettää työnsä oikeusministerinä. Hänen seuraajansa Harlan F. Stone nimittää Hooverin oikeusministeriön uuden tutkintaviraston johtajaksi. Hoover tapaa asianajaja Clyde Tolsonin ja palkkaa hänet. Kun Lindberghin sieppaus herättää kansallista huomiota, presidentti Herbert Hoover pyytää FBI:tä tutkimaan asiaa. Hoover käyttää useita uusia tekniikoita, kuten lunnaslaskujen rekisterinumeroiden seurantaa ja sieppaajien käsialan asiantuntija-analyysiä. Kun valvottuja seteleitä alkaa näkyä New Yorkissa, tutkijat löytävät huoltoasemanhoitajan, joka kirjoitti ylös setelin antaneen miehen rekisterinumeron. Tämä johtaa Bruno Richard Hauptmannin pidättämiseen ja lopulta tuomitsemiseen Lindberghin lapsen sieppauksesta ja murhasta. Kun Hoover, Tolson ja Hooverin äiti, jonka kanssa Hoover yhä asuu, ovat nähneet James Cagneyn elokuvan G Men, Hoover ja Tolson menevät klubille, jossa Hoover istuu Anita Colbyn, Ginger Rogersin ja Rogersin äidin Lelan kanssa. Rogersin äiti pyytää Hooveria tanssimaan, ja Hoover kiihtyy ja sanoo, että hänen ja Tolsonin on lähdettävä, koska heillä on aamulla paljon töitä. Kotiin päästyään hän kertoo äidilleen, ettei hän pidä tanssimisesta tyttöjen kanssa. Äiti sanoo hänelle, että hän olisi mieluummin kuollut kuin narsissi. Äiti vaatii häntä opettamaan tanssimaan, ja he tanssivat hänen makuuhuoneessaan. Hoover ja Tolson lähtevät lomalle hevoskilpailuihin. Sinä iltana Hoover kertoo Tolsonille välittävänsä hänestä syvästi, ja Tolson kertoo Hooverille rakastavansa häntä. Hoover joutuu paniikkiin ja väittää haluavansa naimisiin Dorothy Lamourin kanssa. Tolson syyttää Hooveria siitä, että hän tekee hänestä hölmön, ja he päätyvät tappelemaan lattialle. Tolson suutelee yhtäkkiä Hooveria, joka sanoo, ettei niin saa tapahtua enää koskaan; Tolson sanoo, ettei niin tapahdu, ja yrittää lähteä. Hoover pyytää anteeksi ja rukoilee häntä jäämään, mutta Tolson uhkaa lopettaa heidän ystävyytensä, jos Hoover puhuu taas toisesta naisesta. Tolsonin lähdettyä Hoover sanoo rakastavansa myös häntä. Vuosia myöhemmin Hoover tuntee voimiensa alkavan hiipua, kun Tolson saa aivohalvauksen. Hoover yrittää kiristää Martin Luther King Jr:ää kieltäytymään Nobelin rauhanpalkinnosta lähettämällä hänelle kirjeen, jossa hän uhkaa paljastaa avioliiton ulkopuoliset suhteensa. King ei välitä tästä ja ottaa palkinnon vastaan. Hoover kehottaa Gandya tuhoamaan salaiset arkistonsa kuolemansa jälkeen, jotta presidentti Richard Nixon ei saisi niitä haltuunsa. Hän vierailee Tolsonin luona, joka kehottaa häntä jäämään eläkkeelle. Hoover kieltäytyy väittäen, että Nixon aikoo tuhota luomansa viraston. Tolson syyttää Hooveria siitä, että hän on liioitellut osallistumistaan toimiston keskeisiin tapahtumiin. Hetkeä myöhemmin Hoover sanoo Tolsonille, että hän tarvitsi selvitystä tarvitsi häntä enemmän kuin koskaan ketään muuta. Hän pitää Tolsonia kädestä, suutelee tämän otsaa ja lähtee. Hoover palaa töistä kotiin selvästi heikentyneenä. Pian Hooverin mentyä yläkertaan hänen taloudenhoitajansa soittaa Tolsonille, joka menee kotiin ja löytää Hooverin kuolleena sänkynsä vierestä. Surun murtama Tolson peittää ystävänsä ruumiin. Nixon pitää televisiossa muistopuheen Hooverin muistoksi, kun taas useat hänen henkilökuntansa jäsenet menevät Hooverin toimistoon ja tutkivat kaappeja ja laatikoita etsien hänen huhuttuja luottamuksellisia tiedostojaan, mutta eivät löydä mitään. Viimeisessä kohtauksessa Gandy tuhoaa pinottain tiedostoja.</w:t>
      </w:r>
    </w:p>
    <w:p>
      <w:r>
        <w:rPr>
          <w:b/>
        </w:rPr>
        <w:t xml:space="preserve">Esimerkki 1.632</w:t>
      </w:r>
    </w:p>
    <w:p>
      <w:r>
        <w:t xml:space="preserve">Fakta1: Centervillen kuvitteellisen kaupungin on vallannut avaruusolentojen rotu, Fakta2: hyökkääjät ampuvat lasereita silmistä ja käsistä, Fakta3: ex-vaimo on kadonnut osallistuessaan äidin hautajaisiin Centervillessä, Fakta4: Bigelow löytää Margaretin katsomassa avaruusolennon kuvaa iltapäivälehdestä, Fakta5: Margaret varoittaa Bigelowia pakenemaan Elizabethin kanssa suojellakseen häntä avaruusolennoilta.</w:t>
      </w:r>
    </w:p>
    <w:p>
      <w:r>
        <w:rPr>
          <w:b/>
        </w:rPr>
        <w:t xml:space="preserve">Tulos</w:t>
      </w:r>
    </w:p>
    <w:p>
      <w:r>
        <w:t xml:space="preserve">Vuonna 1958 fiktiivinen Centervillen kaupunki, Illinois, joka kuvattiin oikeasti Centrevillessä, Illinoisin osavaltiossa, joutui avaruusolentojen hyökkäyksen kohteeksi. Hyökkääjät pystyivät ampumaan lasereita silmistään ja käsistään ja muuttamaan ihmiset kiteytyneiksi, sinisinä hehkuviksi palloiksi. Ne ottivat haltuunsa ihmisten muodon, jotka joko vangittiin tai tapettiin. Kaksikymmentäviisi vuotta myöhemmin yliopiston lehtori Charles Bigelow Paul Le Mat saa tietää, että hänen entinen vaimonsa Margaret Newman Diana Scarwid on kadonnut osallistuessaan äitinsä hautajaisiin Centervillessä, ja matkustaa sinne etsimään häntä. Naamioituneet avaruusolennot näyttävät kaikki ihmisiltä, eikä Centervillen kaupunki näytä kehittyneen vuotta 1958 pidemmälle. Muukalaiset yrittävät vangita Bigelowin hänen paetessaan, mutta vangitsevat vain hänen koiransa Louien. Kun Bigelow näkee kuvan muukalaisesta iltapäivälehdessä, hän löytää pian Margaretin, joka paljastuu nyt yhdeksi muukalaisista. Hän varoittaa Bigelowia pakenemaan Elizabeth Lulu Sylbertin, heidän ihmis- ja muukalaishybridi-tyttärensä, kanssa suojellakseen häntä muukalaisilta, jotka haluavat viedä hänet kotiplaneetalleen. Bigelow ja Elizabeth pakenevat lähtevästä muukalaisaluksesta, ja kaupunkilaisten siniset pallot muuttuvat takaisin alkuperäiseen ihmismuotoonsa.</w:t>
      </w:r>
    </w:p>
    <w:p>
      <w:r>
        <w:rPr>
          <w:b/>
        </w:rPr>
        <w:t xml:space="preserve">Esimerkki 1.633</w:t>
      </w:r>
    </w:p>
    <w:p>
      <w:r>
        <w:t xml:space="preserve">Fakta1: nuori pari on valmistunut korkeakoulusta, Fakta2: Fakta3: Michael on rannalla ilman, että hän saa tilaisuuden puhua Linan kanssa ja päätyy aloittamaan suhteen Cathyn kanssa, Fakta4: Cathy käskee häntä poistamaan sen järjestelmästä, Fakta5: Lina välttääkseen liian lähelle pääsemistä katoaa nuoren miehen kanssa uusien ystävien kanssa</w:t>
      </w:r>
    </w:p>
    <w:p>
      <w:r>
        <w:rPr>
          <w:b/>
        </w:rPr>
        <w:t xml:space="preserve">Tulos</w:t>
      </w:r>
    </w:p>
    <w:p>
      <w:r>
        <w:t xml:space="preserve">Amerikkalaiset Michael Pappas ja Cathy Featherstone, nuori pariskunta, joka on juuri valmistunut yliopistosta, ovat tunteneet toisensa noin 10 vuotta ja olleet yhdessä noin puolet siitä ajasta. He lomailevat kesällä Kreikan Santorinin saarella. Michael näkee sen tilaisuutena nauttia viimeisestä hullusta kesästä ennen kuin menee syksyllä töihin äskettäin kuolleen isänsä yritykseen. Kun he vierailevat alastonrannalla, joka on täynnä muita nuoria turisteja, he epäröivät aluksi, mutta huomaavat jäävänsä kiinni heitä ympäröivään estottomaan energiaan. Cathy lukee seksuaalitekniikoita käsittelevää kirjaa, sitoo Michaelin sänkyyn ja tiputtaa kynttilävahaa hänen rintaansa. Cathy kommentoi, että kaikki pitävät häntä kiltteänä, mutta hän haluaa hieman enemmän seikkailua. Michael, joka sanoo, ettei ole koskaan ollut toisen naisen kanssa, kiinnittää jatkuvasti huomiota Lina Broussardiin, ranskalaiseen arkeologiin, joka on tilapäisessä tehtävässä läheisellä Akrotirin kaivauksilla. Eräänä päivänä, rannalla ilman Cathya, hän saa tilaisuuden jutella Linan kanssa ja päätyy aloittamaan suhteen tämän kanssa. Sen jälkeen hän tuntee itsensä niin syylliseksi, että Cathy huomaa heti, että jokin on pielessä, ja hän myöntää tekonsa ja vakuuttaa rakastavansa Cathya yhä. Cathy on luonnollisesti järkyttynyt tästä, mutta käskee hänen saada asian pois päiväjärjestyksestä, mitä Cathy pitää lupana palata Linan luokse. Sen jälkeen Cathy menee paikalliseen baariin aikomuksenaan maata toisen miehen kanssa kostaakseen Michaelille, joka oli pettänyt häntä. Lopulta hän kuitenkin häipyy, kun paikallinen poika on iskenyt hänet. Kun Michael tulee myöhemmin kotiin tavattuaan Linan uudelleen, Cathy on vihainen. Cathy menee Linan kotiin kohtaamaan hänet. Lina vakuuttaa Cathylle, että hän ei aio viedä Michaelia häneltä, mikä näyttää rauhoittavan Cathya jonkin verran. Lina ja Cathy viettävät lopulta useita tunteja yhdessä tutustuen toisiinsa ja huomaavat olevansa kiehtovia toistensa töistä: Linan arkeologiasta ja Cathyn valokuvauksesta. Michael on hämmentynyt kuullessaan, että nämä kaksi naista ovat kehittämässä ystävyyttä, mutta hän toipuu nopeasti, ja he kolme viettävät muutaman päivän lähestyen toisiaan vähitellen. Cathy tietää, että Michael makaa edelleen ajoittain Linan kanssa, mutta näyttää hyväksyvän sen, vaikka sanoo, että hänen olisi vaikea nähdä heitä sängyssä yhdessä. Hän kuitenkin sietää Michaelin ja Linan lisääntyvät hellyydenosoitukset hänen läsnä ollessaan. Eräänä iltana Cathy rohkaisee Michaelia suutelemaan Linaa hyvin jännittyneessä kohtauksessa. Mies antaa Linalle kevyen nuolaisun, mutta Cathy sanoo, ettei se ole vakuuttavaa. Mies kiihdyttää vähitellen ja tarkkailee samalla Cathyn reaktiota. Sitten hän suutelee Cathya ja tarkistaa, miltä se tuntuu Linasta. Kolme päätyy viettämään yön yhdessä. Lina muuttaa heidän luokseen, ja he jatkavat paratiisisaaresta nauttimista kolmestaan. Juuri kun fantasia näyttää onnistuvan täydellisesti, kotielämän luonnolliset komplikaatiot, kuten se, kuka pesee pyykit tai tiskaa, nousevat etualalle. Kolmikko selvittelee näitä ongelmia, mutta sitten Cathyn äiti Jean ilmestyy yllätysvierailulle, mikä palauttaa kaikki takaisin todellisuuteen. Cathy kertoo Jeanille, ettei ole koskaan ollut onnellisempi elämässään. Vaikka Lina väittää olevansa huono ihmissuhteissa ja mieluummin vain paneskelee, kolmikko näyttää itse asiassa rakastuvan ympärilleen. Löytyessään intensiivisestä suhteesta ja epävarmana tulevaisuudestaan heidän kanssaan Lina alkaa pelätä loukkaantuvansa, kun kesä päättyy ja amerikkalaiset palaavat kotiin. He kertovat hänelle, ettei sen tarvitse loppua, mutta eivät kerro yksityiskohtia. Välttääkseen pääsemästä liian lähelle uusia ystäviään Lina katoaa toisen rannalla tapaamansa nuoren miehen, Jan Tolinin, kanssa. Cathy ja Michael ovat järkyttyneitä ja etsivät Liinaa useita päiviä. Lopulta he päättelevät, etteivät löydä häntä niin kauan kuin hän haluaa pysyä piilossa. Mutta muistot Linasta varjostavat kaikkea, mitä he yrittävät tehdä, eivätkä he enää pysty nauttimaan saarella viettämästään ajasta. He pakkaavat tavaransa ja palaavat kotiin, vaikka heillä on kolme viikkoa jäljellä vuokraa maksamatta. Lina huomaa, että hänen tunteensa amerikkalaisia kohtaan ylittävät hänen pelkonsa, ja hän palaa palaamaan heidän luokseen, mutta huomaa, että he ovat jo lähteneet. Hän ryntää lentokentälle ja nappaa heidät kiinni juuri, kun he ovat nousemassa koneeseen. Cathy ja Michael ovat iloisia nähdessään hänet jälleen, ja he palaavat viettääkseen kesän viimeiset kolme viikkoa hänen kanssaan.</w:t>
      </w:r>
    </w:p>
    <w:p>
      <w:r>
        <w:rPr>
          <w:b/>
        </w:rPr>
        <w:t xml:space="preserve">Esimerkki 1.634</w:t>
      </w:r>
    </w:p>
    <w:p>
      <w:r>
        <w:t xml:space="preserve">Fakta1: Fakta2: seminaarilainen Mark Dolson kyseenalaistaa Farleyn kannan naisten vihkimiseen, Fakta3: mies vuorovaikutuksessa seurakuntalaisten kanssa ja hän on aina ollut varovainen luottaa charmiin harmittomiin valkoisiin valheisiin ja typeriin vitseihin, Fakta4: turhautunut monsignor Thomas Burke määrää hänet Farleyn seurakuntaan, Fakta5: pastori tulee uuden vastuun mentoriksi.</w:t>
      </w:r>
    </w:p>
    <w:p>
      <w:r>
        <w:rPr>
          <w:b/>
        </w:rPr>
        <w:t xml:space="preserve">Tulos</w:t>
      </w:r>
    </w:p>
    <w:p>
      <w:r>
        <w:t xml:space="preserve">Isä Tim Farley on jo vuosia pitänyt yllä läheistä suhdetta seurakuntalaisiinsa antamalla kansanomaisia, käytännön neuvoja sisältäviä saarnoja ja noudattamalla horjumatta kirkollisia periaatteita, kun hän on ollut vauraan katolisen esikaupunkiseurakunnan pastori. Eräänä sunnuntaina hänen saarnansa keskeyttää seminaarilainen Mark Dolson, joka kyseenalaistaa Farleyn kannan naisten vihkimiseen. Vanhempi pappi väistää nuoren miehen viehättävästi, mutta on harmissaan siitä, että hänet asetettiin epämukavaan asemaan. Tämä mies luottaa charmiin, harmittomiin valheisiin ja typeriin vitseihin seurakuntalaistensa kanssa, ja hän on aina varonut sekaantumasta kiistanalaisiin asioihin. Dolson puolustaa kahta seminaarilaista, jotka erotettiin seurakunnasta sen jälkeen, kun heitä epäiltiin homoseksuaalisesta suhteesta. Kun hänet on vihitty diakoniksi, turhautunut monsignori Thomas Burke määrää hänet Farleyn seurakuntaan siinä toivossa, että vanhempi mies innostaisi häntä noudattamaan sääntöjä ja muuttumaan omahyväisemmäksi. Vaikka nuori mies on jollakin tapaa konservatiivinen - hän arvostelee sisartaan Liziä tämän suhteesta naimisissa olevan miehen kanssa -, hän on ennen kaikkea liberaali tulenkantaja, joka haluaa tehdä muutoksia kirkossa, kun taas Farley opiskelee mieluummin viinapullon kanssa eikä tee aaltoja. Pastori yrittää ryhtyä uuden suojattinsa mentoriksi, mutta Dolson jättää huomiotta papin yritykset opettaa hänelle tahdikkuuden välttämättömyyttä. Hän raivostuttaa seurakunnan ensimmäisellä, erittäin kriittisellä saarnallaan. Herää kysymyksiä siitä, miksi Dolson puolusti homoseksuaalisia seminaarilaisia. Hän tunnustaa viettäneensä kaksi vuotta seksuaalisessa kanssakäymisessä sekä miesten että naisten kanssa ja sanoo nyt sitoutuneensa selibaattiin. Farley kehottaa häntä vaikenemaan menneisyydestään, mutta diakoni myöntää salaisuutensa monsignorille ja hänet erotetaan. Farley lupaa vakuuttaa seuraajilleen, että kirkko tarvitsee liberaalia ajattelijoita, jotka eivät aina tee asioita sääntöjen mukaan. Heti kun hän kuitenkin huomaa menettävänsä kannatusta, pappi perääntyy. Dolson kohtaa hänet vihaisena ja petoksen tunteella, mikä pakottaa Farleyn miettimään kantaansa uudelleen ja toimimaan oikein, vaikka se merkitsisi seurakuntansa menettämistä.</w:t>
      </w:r>
    </w:p>
    <w:p>
      <w:r>
        <w:rPr>
          <w:b/>
        </w:rPr>
        <w:t xml:space="preserve">Esimerkki 1.635</w:t>
      </w:r>
    </w:p>
    <w:p>
      <w:r>
        <w:t xml:space="preserve">Fakta1: Fakta2: Laitahyökkääjä Phil Elliott pelaa 1960-luvun lopulla Dallasissa sijaitsevassa jalkapallojoukkueessa: Charlotte näyttää olevan taloudellisesti riippumaton, Fakta3: apuvalmentajat ja valmentajat hyväksyvät pelaajien pitämisen pelissä, Fakta4: valmentaja keskittyy pelaajien taipumuksiin, Fakta5: Bulls häviää kauden viimeisen pelin Chicagossa.</w:t>
      </w:r>
    </w:p>
    <w:p>
      <w:r>
        <w:rPr>
          <w:b/>
        </w:rPr>
        <w:t xml:space="preserve">Tulos</w:t>
      </w:r>
    </w:p>
    <w:p>
      <w:r>
        <w:t xml:space="preserve">Laitahyökkääjä Phil Elliott pelaa Dallasissa, Texasissa sijaitsevassa North Dallas Bulls -nimisessä ammattilaisjalkapallojoukkueessa 1960-luvun lopulla, joka muistuttaa läheisesti Dallas Cowboysia. Vaikka ikääntyvää Elliottia pidetään pelin parhaina käsinä, hän on jäänyt penkille ja turvautuu vahvasti kipulääkkeisiin. Elliott ja suosittu pelinrakentaja Seth Maxwell ovat loistavia pelaajia, mutta he myös kuvaavat tuon aikakauden huumeiden, seksin ja alkoholin sävyttämää bileilmapiiriä. Elliott haluaa vain pelata peliä, jäädä eläkkeelle ja elää hevostilalla tyttöystävänsä Charlotten kanssa, joka vaikuttaa taloudellisesti riippumattomalta, eikä häntä kiinnosta jalkapallo lainkaan. Bulls pelaa ikoniselle valmentaja Strotherille, joka sulkee silmänsä kaikelta, mitä hänen pelaajansa saattavat tehdä kentän ulkopuolella tai mitä hänen apuvalmentajansa ja valmentajansa suvaitsevat pitääkseen pelaajat pelissä. Valmentaja keskittyy pelaajien taipumuksiin, heidän suorituskykynsä määrälliseen mittaamiseen, eikä vaikuta olevan yhtä huolissaan pelin ja pelaajien inhimillisestä puolesta. Eräs pelaaja, Shaddock, purkautuu lopulta apuvalmentaja Johnsonille: Aina kun minä kutsun sitä peliksi, sinä kutsut sitä bisnekseksi. Ja aina kun minä kutsun sitä liiketoiminnaksi, sinä kutsut sitä peliksi. Valmentajat manipuloivat Elliottia vakuuttamaan joukkueen nuoremman, loukkaantuneen tulokkaan aloittamaan kipulääkkeiden käytön. Elliottin epäsovinnainen asenne herättää valmentajien vihan useammin kuin kerran, ja eräässä vaiheessa valmentaja ilmoittaa Elliottille, että hänen jatkuva asenteensa voi vaikuttaa hänen tulevaisuuteensa Bullsissa. Kun Bulls häviää kauden viimeisen ottelunsa Chicagossa, Elliott saa tietää, että Bulls on palkannut dallasilaisen etsivän seuraamaan häntä. Löytyy todisteita hänen marihuanan käytöstään ja seksisuhteesta naisen kanssa, joka aikoo mennä naimisiin joukkueen johtajan Emmett Hunterin, omistaja Conrad Hunterin veljen, kanssa. Vaikka etsivä näki pelinrakentaja Seth Maxwellin syyllistyvän samanlaiseen käytökseen, hän teeskentelee, ettei ole tunnistanut häntä. Kun hänelle kerrotaan, että hänet erotetaan ilman palkkaa, kunnes liigan kuulemista odotetaan, Elliott on vakuuttunut siitä, että koko tutkinta on pelkkä tekosyy, jonka avulla joukkue voi säästää rahaa hänen sopimuksessaan, ja lopettaa jalkapallon pelaamisen lopullisesti.</w:t>
      </w:r>
    </w:p>
    <w:p>
      <w:r>
        <w:rPr>
          <w:b/>
        </w:rPr>
        <w:t xml:space="preserve">Esimerkki 1.636</w:t>
      </w:r>
    </w:p>
    <w:p>
      <w:r>
        <w:t xml:space="preserve">Fakta1: Sanjana lähtee Hyderabadiin, Fakta2: Fakta3: NRI nimeltään Boney tulee Intiaan etsimään morsianta, Fakta4: Anitha teeskenteli rakastavansa häntä vain kostaakseen hänelle kepposet, Fakta5: sulhanen osoittautuu Boneyksi. loput elokuvasta</w:t>
      </w:r>
    </w:p>
    <w:p>
      <w:r>
        <w:rPr>
          <w:b/>
        </w:rPr>
        <w:t xml:space="preserve">Tulos</w:t>
      </w:r>
    </w:p>
    <w:p>
      <w:r>
        <w:t xml:space="preserve">Charan Tarun on hauskanpitoa rakastava collegegoing kaveri Vizagissa. Hän tapaa Sanjana Anithan mielenkiintoiseen tyyliin. He aloittavat suhteensa riitelemällä ja hitaasti he rakastuvat toisiinsa. Sanjana lähtee Hyderabadiin valmistumisen jälkeen. Charan lähtee myös Hyderbadiin etsimään Sanjanaa, sillä hän ei ole saanut Sanjanalta puheluita tai sähköposteja. Matkalla Hyderabadiin hän tapaa ulkomaalaisen Boney Rajiv Kanakalan, joka tulee Intiaan etsimään morsianta. Saavuttuaan Hyderabadiin Charan tapaa sattumalta toisen tytön nimeltä Geeta Sridevi, joka työskentelee All India Radiossa, ja asettuu jollakin tapaa tämän taloon vieraaksi. Eräänä päivänä hän huomaa Sanjanan, joka pilkkaa hänen rakkauttaan ja sanoo, että hän teeskenteli rakastavansa häntä vain kostaakseen hänelle hänen yliopistoaikana tekemänsä kepposet. Sitten hän antaa miehelle hääkorttinsa. Loppuosa elokuvasta pyörii näiden neljän hahmon ympärillä: Charan, Boney, Sanjana ja Geetanjali. Huipentumassa on kyse siitä, kuka saa kenet.</w:t>
      </w:r>
    </w:p>
    <w:p>
      <w:r>
        <w:rPr>
          <w:b/>
        </w:rPr>
        <w:t xml:space="preserve">Esimerkki 1.637</w:t>
      </w:r>
    </w:p>
    <w:p>
      <w:r>
        <w:t xml:space="preserve">Fakta1: Fakta2: Morris car On rikkoutuu matkalla psykiatriselle osastolle: Fakta3: tappaja Lähellä loppua paljastuu olevan Ellenin aviomiehen elokuvan palkkaama palkkamurhaaja, Fakta4: demoni tunkeutuu naisen kehoon saamalla heidät käyttämään naamiota, Fakta5: lääkäri päättää ottaa pois laitoksen hänen lääkityksensä.</w:t>
      </w:r>
    </w:p>
    <w:p>
      <w:r>
        <w:rPr>
          <w:b/>
        </w:rPr>
        <w:t xml:space="preserve">Tulos</w:t>
      </w:r>
    </w:p>
    <w:p>
      <w:r>
        <w:t xml:space="preserve">Ellen uskoo, että häntä yrittää tappaa yliluonnollinen olento nimeltä Painajaismies. Hänen miehensä ja lääkärit uskovat kuitenkin, että hän on vainoharhainen skitsofreenikko. Matkalla psykiatriselle osastolle Morrisin auto hajoaa. Kun hänen miehensä lähtee hakemaan bensaa, Ellen jää sinne ja joutuu salaperäisen, kauhistuttavan vihollisen, Painajaismiehen, hyökkäyksen kohteeksi. Ellen pakenee läheiseen metsään ja törmää maalaistaloon, jossa kaksi nuorta pariskuntaa viettää viikonloppua. He eivät tiedä, onko tappaja todellinen vai vain Ellensin kidutetun mielen mielikuvitus, eivätkä sitä, onko tappaja ulkona vai jo sisällä talossa. Kun ihmisiä alkaa kuolla, kukaan ei tiedä keneen voi luottaa. Elokuvan loppupuolella murhaaja paljastuu Ellensin aviomiehen palkkaamaksi palkkamurhaajaksi, jonka tarkoituksena on tappaa Ellen, ennen kuin tämä saa selville hänen suhteensa. Ellen paljastaa olevansa oikean Nightmare Manin riivaama, demonin, joka tunkeutuu naisen kehoon ensin saamalla heidät pukeutumaan naamioonsa, minkä jälkeen hän raiskaa heidät. Painajaismiehenä hän tappaa palkkamurhaajan ja tämän aviomiehen. Hän ottaa tähtäimeensä Mian, selviytyjän, joka tappaa Ellenin, mutta joutuu Nightmare Mansin hengen riistämäksi ja raiskaamaksi. Hänet jätetään laitokseen, jossa lääkäri päättää ottaa häneltä lääkkeet pois, jotka ovat ainoat asiat, jotka pitävät demonin unessa.</w:t>
      </w:r>
    </w:p>
    <w:p>
      <w:r>
        <w:rPr>
          <w:b/>
        </w:rPr>
        <w:t xml:space="preserve">Esimerkki 1.638</w:t>
      </w:r>
    </w:p>
    <w:p>
      <w:r>
        <w:t xml:space="preserve">Fakta1: Fakta2: masennuslääkkeet tukahduttavat hänen seksihalunsa, Fakta3: muut pariskunnat ovat fantasioineet seksistä Patrickin ja Iisan kanssa, Fakta4: myyjätär nauttii yöstä, Fakta5: Isa heittää hänet ulos talosta.</w:t>
      </w:r>
    </w:p>
    <w:p>
      <w:r>
        <w:rPr>
          <w:b/>
        </w:rPr>
        <w:t xml:space="preserve">Tulos</w:t>
      </w:r>
    </w:p>
    <w:p>
      <w:r>
        <w:t xml:space="preserve">Patrick, urheilukaupan johtaja, katsoo pornoa toimistossaan. Elokuvassa nähdään kaksi pulleaa naista ja biljardipoika. Patrick käy myymälän läpi ja kehottaa eri työntekijöitä olemaan tekstailematta, kun heidän pitäisi olla töissä. Kotimatkalla hän katselee avoautoa ajavaa kaunista blondia ja törmää toisen auton perään aiheuttaen pieniä vahinkoja. Kotona hän valittaa vaimonsa rahankäytöstä ja siitä, että heidän hienossa esikaupunkitalossaan on tehtävä joitakin välttämättömiä töitä. Isabelle Isa, hänen vaimonsa mainitsee olleensa stressivapaalla. Samana iltana he yrittävät harrastaa seksiä, mutta Isa valittaa, että hänen masennuslääkkeensä tukahduttavat hänen seksihalunsa. Poikiensa jalkapallopelissä hän juttelee toisen isän, Michelin, kanssa. Michel ja hänen vaimonsa Roxanne tulevat illalliselle. Patrick ja Isa kehuskelevat, kuinka paljon heidän uusi keittiönsä on maksanut. Illallisen jälkeen porealtaassa naapurin vaimo esittelee 6 000 dollarin rintaleikkaustaan ja riisuu yläosansa, jotta Isa voi nähdä, miten pienet arvet ovat ja tuntea, miten realistiset ne ovat. Myöhemmin Patrick katsoo samaa pornoelokuvaa, mutta yhtä hahmoista näyttelee nyt naapuri. Patrick itse on allaspoika. Takaisin töissä tavarantoimittaja sanoo, ettei hän voi toimittaa seuraavan kauden tavaraa ennen kuin edellinen lasku on maksettu. Töiden jälkeen pariskunnat menevät ulos syömään. Kun Patricksin tärkein luottokortti hylätään, hän maksaa laskun kahdella luottokortilla ja käteisellä. Kotimatkalla toinen pariskunta ehdottaa, että he piipahtaisivat parinvaihtoklubilla. Toinen pariskunta on käynyt siellä kaksi tai kolme kertaa aiemmin ja on fantasioinut seksistä Patrickin ja Iisan kanssa. Isa tuntee olonsa epämukavaksi, mutta nauttii silti suudelmasta toisen vaimon kanssa. Seuraavana päivänä töissä ostoskeskuksen vuokraisäntä ilmoittaa Patrickille, että hän aikoo nostaa vuokraa. Patrick yrittää saada lainaa tehdäkseen parannuksia myymälään, mutta pankki hylkää hänet, koska hänellä on jo liikaa velkaa. Patrick sopii tennispelin Roxannen kanssa. Hän nauttii Roxanneen tissien katselusta, kun tämä lyö lentopalloa. Roxanne ehdottaa, että hän esittelisi Patrickille hienon hiihtomökin, jonka myyntiedustajana hän toimii. Vaikka Patrick tietää, ettei heillä ole siihen varaa, hän sanoo, että hän saattaa tarttua ehdotukseen myöhemmin. Isa kysyy Patrickilta, pitäisikö hänen mennä rintaleikkaukseen, ja muistuttaa, että heidän poikansa koulun 4500 euron hinta on maksamatta. Patrick tietää, ettei heillä ole varaa kumpaankaan. Isa on järkyttynyt siitä, ettei Patrick halua hänen näyttävän paremmalta. Patrick ehdottaa, että hän ja Roxanne matkustaisivat sekaparin tenniskilpailuun. Roxanne on kiireinen avoimien ovien takia ja kieltäytyy. Sen sijaan Patrick kysyy työkaveriltaan, haluaisiko tämä matkustaa myyntikokoukseen. Hän on innoissaan ja suostuu. Kun he saapuvat, he huomaavat, että hotellihuoneessa, jonka he aikoivat jakaa, on vain yksi sänky kahden sijasta. Kumpikaan ei ole kovin järkyttynyt. Myyntikokouksessa Patrick saa tietää, että emoyhtiö on ottamassa takaisin hänen franchising-oikeutensa. Myyntityttö nauttii illanvietosta, ja he palaavat huoneeseen valmiina seksiin. Patrick on liian aggressiivinen, ja tyttö hermostuu. Patrick järjestää Roxannen kanssa tutustumisen mökkiin, mutta lähentelee tyttöä, kun he ovat tutustumassa siihen. Tyttö sanoo hänelle suoraan ei, mutta mies yrittää silti. Tyttö heittää miehen ulos ja soittaa miehelleen, joka menee tapaamaan Iisaa. Patrick saapuu kotiin ja odottaa Michelin lähtöä. Isa on hyvin järkyttynyt ja heittää hänet ulos talosta. Hän suuntaa heidän pieneen asuntovaunuunsa ja miettii lenkkeillessään, miten hän voisi saada yhteyden perheeseensä ja ystäviinsä. Hän kuvittelee palaavansa kotiin rakastavien lastensa luokse, mutta tajuaa, että Isa on soittanut äidilleen, eikä tämä anna hänen palata. Hän palaa juoksemaan, kun lopputekstit pyörivät.</w:t>
      </w:r>
    </w:p>
    <w:p>
      <w:r>
        <w:rPr>
          <w:b/>
        </w:rPr>
        <w:t xml:space="preserve">Esimerkki 1.639</w:t>
      </w:r>
    </w:p>
    <w:p>
      <w:r>
        <w:t xml:space="preserve">Fakta1: Fakta2: Amar kierros ladattua venäläistä rulettia voittaa itsensä jaanbaaz, Fakta2: Fakta3: Reshman isä menetti valtavan vedon, kun häntä huijattiin Rajaan, Fakta4: Reshma jatkaa elämäänsä, Fakta5: Rana saa tietää Amarin ja Reshman suhteesta.</w:t>
      </w:r>
    </w:p>
    <w:p>
      <w:r>
        <w:rPr>
          <w:b/>
        </w:rPr>
        <w:t xml:space="preserve">Tulos</w:t>
      </w:r>
    </w:p>
    <w:p>
      <w:r>
        <w:t xml:space="preserve">Rana Vikram Singh asuu valtavassa maalaistalossa vaimonsa Laxmin ja kahden poikansa kanssa: Rajesh Feroz Khan, poliisi, ja Amar Anil Kapoor, hauska playboy. Amarin tulo alkaa sillä, että hän pelaa kierroksen ladattua venäläistä rulettia, jonka hän voittaa ja julistaa itsensä jaanbaaziksi. Rajesh on käynyt läpi traumaattisen kokemuksen menettäessään rakkaansa Seema Sridevin, kun tämä sortui huumeriippuvuuteen. Hän vannoo taistelevansa huumeiden uhkaa vastaan. Alamaailman pomo Raja Shakti Kapoor murhaa Ranas vanhan ystävän. Reshma Dimple Kapadia, ystävän tytär, hakeutuu Ranas-taloon. Rajesh on huumeiden jäljillä. Reshmas isä hävisi valtavan vedon huijaamalla Rajaan, jonka jälkeen Raja tappoi hänet tekaistussa onnettomuudessa. Kun Reshma muuttaa asumaan heidän luokseen, Amar harrastaa seksiä hänen kanssaan hevostallissa. Nautittuaan Reshman ja pilattuaan hänen elämänsä Amar kieltäytyy menemästä naimisiin hänen kanssaan. Reshma on murtunut, mutta jatkaa elämäänsä. Kun Rana saa tietää Amarin ja Reshman suhteesta, hän varoittaa häntä, ettei Reshma sovi heidän perheeseensä. Amar on kuitenkin edelleen kiinnostunut ja on mustasukkainen nähdessään Reshman maatilan työntekijän Vikasin seurassa. Vikasin ja Amarin välille syntyy tappelu, ja Vikas kuolee. Amar on nyt karkuteillä, ja Rajesh on saanut tehtäväkseen pidättää hänet. Mutta lopulta Reshma ei mene Rajeshin luo.</w:t>
      </w:r>
    </w:p>
    <w:p>
      <w:r>
        <w:rPr>
          <w:b/>
        </w:rPr>
        <w:t xml:space="preserve">Esimerkki 1.640</w:t>
      </w:r>
    </w:p>
    <w:p>
      <w:r>
        <w:t xml:space="preserve">Fakta1: Praveen Jaya Ramaraju alias P.J. on varakkaan Zamindar Rudra Ramarajun pojanpoika, Fakta2: Fakta3: Sindhu rakastuu Sindhuun, Fakta4: PJ:n isä meni naimisiin Rudra Ramarajun toiveiden vastaisesti, Fakta5: miniät kuolevat onnettomuudessa.</w:t>
      </w:r>
    </w:p>
    <w:p>
      <w:r>
        <w:rPr>
          <w:b/>
        </w:rPr>
        <w:t xml:space="preserve">Tulos</w:t>
      </w:r>
    </w:p>
    <w:p>
      <w:r>
        <w:t xml:space="preserve">Praveen Jaya Ramaraju eli P.J Nani on varakkaan Zamindar Rudra Ramaraju Nagineedun pojanpoika. PJ on hemmoteltu ja ylimielinen nuorukainen. Hänen isoisänsä kirjoittaa testamentin, jossa on useita ehtoja ennen kuolemaansa. Testamentissa sanotaan, että PJ perii koko omaisuuden vain, jos hän valmistuu tavallisena miehenä ilman ylellisyyksiä. PJ:n on nyt paitsi suoritettava opintonsa loppuun, myös tehtävä se kolmen vuoden kuluessa, ja hänen on opiskeltava Siripuram-nimisessä pikkukylässä sijaitsevassa valtion korkeakoulussa. Testamentissa todetaan myös, että PJ:n on asuttava asuntolassa Siripuramissa ja pärjättävä hyvin pienellä rahalla. Hän menee kylään ja tapaa hostellin johtajan Rajanna Rao Rameshin. Hän alkaa sopeutua tilanteisiin ja muuttaa ylellistä elämäntyyliään. Hän alkaa ymmärtää elämän ja ihmisten arvon. Hän ystävystyy Kanna Babu Srinivas Avasaralan, Jaatheeyam Dhanrajin, Maqbool Tagubothu Rameshin ja muiden kanssa. Hupaisien kohtausten jälkeen, joissa PJ yrittää sopeutua yksinkertaiseen kyläelämään, PJ osallistuu lisäkokeisiin, ja Sindhu Hari Priyan avulla PJ läpäisee ne. Kuukausia sen jälkeen, kun hän on päässyt collegeen, paljastuu hänen isoisänsä toinenkin tila: PJ:n on tultava valituksi korkeakoulun oppilaskunnan puheenjohtajaksi. Hänen kamppailunsa aikana ja isoisän asettamien ehtojen täyttämisessä hänen muuttumisensa ylimielisyydestä nöyryydeksi vetoaa kyläläisiin ja opiskelijoihin. Samalla hän rakastuu Sindhuun. Paljastuu, että isoisän ehtojen todellinen tarkoitus ja syy oli PJ:n isä, joka meni naimisiin vastoin Rudra Ramarajun tahtoa. Tämän seurauksena häneltä riistettiin perintö. Rudra Ramaraju kuitenkin tajuaa virheensä sen jälkeen, kun hänen poikansa ja miniänsä PJ:n äiti kuolee onnettomuudessa. PJ onnistuu täyttämään isoisänsä asettamat ehdot ja hän myös muuttuu hyväksi ihmiseksi. Hän myös riskeeraa koko omaisuutensa pelastaakseen Kanna Babusin hengen. Tästä syystä hän ansaitsee takaisin omaisuutensa ja kaikkien rakkauden, ja hänestä tulee oikeamielinen zamindar.</w:t>
      </w:r>
    </w:p>
    <w:p>
      <w:r>
        <w:rPr>
          <w:b/>
        </w:rPr>
        <w:t xml:space="preserve">Esimerkki 1.641</w:t>
      </w:r>
    </w:p>
    <w:p>
      <w:r>
        <w:t xml:space="preserve">Fakta1: Fakta2: pieni, mutta maito pilaantuu pidetään epäsuotuisana perheessä, Fakta3: hissi asunnossa toimii kaikille rakennuksessa paitsi Manoharille, Fakta4: perheen naiset jäävät koukkuun uuteen TV-ohjelmaan Yavarum Nalam, Fakta5: perhe, joka on aavemaisesti samanlainen kuin Manohar, on muuttanut uuteen taloon.</w:t>
      </w:r>
    </w:p>
    <w:p>
      <w:r>
        <w:rPr>
          <w:b/>
        </w:rPr>
        <w:t xml:space="preserve">Tulos</w:t>
      </w:r>
    </w:p>
    <w:p>
      <w:r>
        <w:t xml:space="preserve">Manohar muuttaa perheensä kanssa uuteen asuntoon, 13B:hen, 13. kerrokseen ja toteuttaa elämänsä suurimman unelman. He kohtaavat kuitenkin joukon pieniä mutta outoja tapahtumia, kuten maidon pilaantumisen, joita hänen perheensä pitää epäsuotuisina, mutta innostunut Manohar ei välitä niistä. Asunnon hissi toimii kaikilla talon asukkailla paitsi Manoharilla, mikä häiritsee häntä. Perheen naiset jäävät koukkuun uuteen televisio-ohjelmaan Yavarum Nalam Everyone Is Well eli hindiksi Sab Khairiyat. Ohjelma kertoo Manoharin kaltaisesta perheestä, joka on myös juuri muuttanut uuteen taloon kuten hekin. Sarjan edetessä Manohar huomaa, että sarjan tapahtumat heijastavat sitä, mitä hänen perheelleen tapahtuu. Hänen siskonsa valmistuu, hänen vaimonsa tulee raskaaksi ja saa myöhemmin keskenmenon, ja kaikki nämä asiat näkyvät myös sarjassa. Priyan pelastaa perheen pitkäaikainen ystävä ja lääkäri, tohtori Balu. Muu perhe pysyy tietämättömänä samankaltaisuuksista, ja Manohar haluaa sen olevan niin välttääkseen paniikin. Hän huomaa myös, että hänen kameransa ottaa hänestä vääristyneitä kuvia, kun hän on asunnossa, mutta ei, kun hän on asunnon ulkopuolella. Asiat alkavat kääntyä sarjassa huonompaan suuntaan, ja Manohar alkaa pelätä, että hänen perheelleen voi käydä samoin. Hän haluaa nyt tietää, kuka on tv-sarjan tekemisen takana. Eräänä päivänä Manohar löytää sokean miehen koiran yrittämässä löytää jotain hiekasta, Manohar pysäyttää koiran ja vie sen omistajalleen. Myöhemmin samana iltana hän kysyy vaimoltaan sarjan viimeisimmästä jaksosta, joka paljastaa hänelle saman tarinan. Tästä Manohar kaivaa sateisena iltana maata ja löytää päiväkirjan. Sitten hän paljastaa kauhistuttavan salaisuuden: asunto, jossa he asuvat, jakaa osoitteensa talon kanssa, jossa Manoharin perheen kaltainen kahdeksanhenkinen perhe teurastettiin vuonna 1977. Kyseessä oli Chitra-nimisen tv-uutisankkurin perhe. Chitran kihlauksen päivänä Chitran 13B-versiossa esiintyvä kiihkeä fani Shriram Shinde halusi estää kihlauksen ja epäonnistui siinä. Lannistuneena hän teki itsemurhan. Tämän jälkeen kaikki Chitran perheenjäsenet murhattiin vasaralla yhden päivän aikana. Syyllinen oli perheen hullu veli, koska hänet oli nähty vasaran kanssa viimeisenä. Myös tapausta tutkinut poliisi teki itsemurhan hirttäytymällä samassa talossa. Manohar ja hänen poliisiystävänsä Shiva tapaavat hullun veli Senthilin, joka ilmeisesti sekoaa nähtyään tv-ohjelman mielisairaalassa. Sitten he tapaavat Chitran entisen sulhasen Ramchandarin, joka yritti vedota Senthilin syyttömyyteen, koska hän oli veressä halatessaan perheensä ruumiita. Eräänä yönä tutkimusten jälkeen Manohar näkee painajaista, jossa 13B:n murhaaja kiipeää portaita pitkin tappaakseen hänen perheensä. Kun Manohar yrittää kiivetä portaita, hän päätyy aina toiseen kerrokseen. Hän menee saliin ja näkee Yavarum Nalamin huipennuksen, kun murhaajan henkilöllisyys näytetään: Manoharin kasvot näytetään murhaajana. Se, mitä seuraa, on kliimaksi: 13B-murhaaja on tohtori Balu, joka näkee perheenjäsenten kasvot sarjamurhaajan perheenjäseninä. Hän oli se, joka tappoi heidät 1970-luvulla veljensä, hylätyn fanin, puolesta ja tappoi myös poliisin, joka sai hänet kiinni kiinni itse teosta. Manohar tappaa tohtori Balun. Tarina päättyy siihen, että Manohar elää normaalia elämää perheen uuden koiran kanssa; maito ei enää pilaannu. He tuovat Senthilin kotiin, ja asunnon hissi toimii vihdoin Manoharilla. Seuraavana päivänä, kun Manohar käyttää hissiä, hän saa puhelun tohtori Balulta, joka sanoo, että kun 13B:n perhe kummittelee televisiossa, hän kummittelee Manoharin puhelimessa. Lopulta hissi kaatuu ja Manohar syöksyy kuolemaan.</w:t>
      </w:r>
    </w:p>
    <w:p>
      <w:r>
        <w:rPr>
          <w:b/>
        </w:rPr>
        <w:t xml:space="preserve">Esimerkki 1.642</w:t>
      </w:r>
    </w:p>
    <w:p>
      <w:r>
        <w:t xml:space="preserve">Fakta1: Miami palkkaa kunnianhimoisen uutistoimittajan, Fakta2: Atwater joutuu muuttamaan Philadelphiaan, Fakta3: Warren ilmestyy inspiroimaan Tallya, Fakta4: Tally ja kameramies otetaan panttivangeiksi rutiinitehtävässä Philadelphian vankilamellakassa, Fakta5: uskomaton rohkeus johtaa Tallyn odotettuun etenemiseen valtakunnalliseen uutistoimittajan tehtävään ja dynaamisen kaksikon nousuun kuuluisuuteen, mutta pian se on ohi.</w:t>
      </w:r>
    </w:p>
    <w:p>
      <w:r>
        <w:rPr>
          <w:b/>
        </w:rPr>
        <w:t xml:space="preserve">Tulos</w:t>
      </w:r>
    </w:p>
    <w:p>
      <w:r>
        <w:t xml:space="preserve">Sally Tally Atwater Michelle Pfeiffer on kunnianhimoinen, pyrkivä uutistoimittaja, jonka Miamin paikallisuutisten johtaja Warren Justice Robert Redford palkkaa, kun hän lähettää kotitekoisen koe-esiintymisnauhan. Mies ohjaa hänen uraansa varovasti uusiin korkeuksiin ja alkaa samalla tuntea yhä suurempaa vetoa häneen. Tally nousee pian verkkouutisten riveissä menestykseen, kun taas Warrens oncestellar-ura vajoaa keskinkertaisuuteen. Lisäksi Tallyn nousu vie hänet pois Warrenin luota, kun tämä joutuu muuttamaan Philadelphiaan. Tally kamppailee uudessa työpaikassaan, mikä johtuu suurelta osin veteraanitoimittaja Marcia McGrath Stockard Channingin vihamielisyydestä, sillä hän suojelee mustasukkaisesti asemaansa huipputoimittajana. Warren ilmestyy innostamaan Tallya, ja kumppanit aloittavat yhdessä uuden uran. Rutiinitehtävässä Philadelphian vankilassa Tally ja hänen kuvaajansa joutuvat kuitenkin vankilamellakassa panttivangeiksi ja joutuvat kestämään tuntikausia kovaa väkivaltaa. Tally raportoi uraauurtavasta tarinasta romahtavan vankilan seinien sisältä, kun Warren katselee tilannetta ulkopuolelta ja opastaa häntä ensimmäisessä kansallisessa lähetyksessä. Tämä uskomaton rohkeuden osoitus johtaa Tallyn odotettuun etenemiseen valtakunnallisen uutistoimittajan tehtävään ja dynaamisen kaksikon nousuun kuuluisuuteen, mutta pian sen jälkeen tapahtuu katastrofi, kun Warren kuolee erään tehtävän aikana.</w:t>
      </w:r>
    </w:p>
    <w:p>
      <w:r>
        <w:rPr>
          <w:b/>
        </w:rPr>
        <w:t xml:space="preserve">Esimerkki 1.643</w:t>
      </w:r>
    </w:p>
    <w:p>
      <w:r>
        <w:t xml:space="preserve">Fakta1: Fakta2: Fakta3: Shamsher mennä, koska hän on suurempi tehtävä pyytää häntä palaamaan ottaa hänet ja vauva yhdessä hänen kanssaan Intiaan, Fakta4: Shamsher 's Shankar pettää ne avulla Mac, Fakta5: Shamsher 's poika Raj Singh myös soitti Vinod Khanna liittyy poliisi vuotta myöhemmin</w:t>
      </w:r>
    </w:p>
    <w:p>
      <w:r>
        <w:rPr>
          <w:b/>
        </w:rPr>
        <w:t xml:space="preserve">Tulos</w:t>
      </w:r>
    </w:p>
    <w:p>
      <w:r>
        <w:t xml:space="preserve">Vinod Khannan esittämä Shamsher Singh kuuluu Subhas Chandra Bosen johtamaan Intian armeijaan, joka taistelee brittejä vastaan Intiasta. Kun britit ovat hänen perässään ja haluavat ottaa hänet kiinni Hongkongissa, hänet pelastaa ja auttaa Helenin esittämä Suzy. Suzy rakastuu häneen ja tulee raskaaksi Shamsherin lapselle. Mutta Suzy antaa Shamsherin palata Intiaan, koska tämä on suuremmassa tehtävässä, ja pyytää häntä palaamaan, jotta hän voisi ottaa Shamsherin ja heidän vauvansa mukaansa Intiaan. Intiassa Shamsher on jo naimisissa Ladjon kanssa, jota esittää Indrani Mukherjee. Heillä on poika nimeltä Raj. Shamsherin ystävä Shankar, jota esittää Ranjeet, pettää heidät kaikki Mac Mohanin esittämän Macin avulla ja tappaa Shamsherin. Mutta myös Mac pettää Shankarin ja piilottaa ryöstetyn kullan jonnekin kertomatta siitä Shankarille. Vuosia myöhemmin Shamsherin poika Raj Singh, jota näyttelee myös Vinod Khanna, liittyy poliisivoimiin ja hänestä tulee komisario. Hän on nyt kiinnostunut löytämään isänsä murhaajat. Vankilatuomionsa loppuun suorittanut Mac vapautuu ja joutuu Shankarin jahtaamaksi ryöstetyn kullan perässä. Shankar on nyt muuttanut nimensä Devi Dayaliksi. Mac paljastaa Devi Dayalille, että kulta on haudattu autoon, joka on syvän järven pohjassa. Kullan hakemista varten he palkkaavat erinomaisen sukeltajan Surajin, jota esittää Danny Denzongpa. Suraj on Shamsherin ja Suzyn avioton poika, ja hän on vihainen siitä, miten Shamsher petti hänen äitinsä Suzyn ja miten hän ei koskaan palannut hakemaan niitä. Murhatapauksen selvittämiseksi Raj lähtee Darjeelingiin, jossa hän tapaa Shabana Azmin esittämän Roman ja rakastuu häneen. Suraj on myös Darjeelingissa uudessa työssään, johon Devi Dayal kutsuu. Myös Suraj rakastuu Romaan, mutta on hyvin epäröivä kommunikoimaan. Romas kertoo Rajille, kuinka Devi Dayal oli koukuttanut hänen äitinsä huumeisiin. Erinäiset tapahtumat paljastavat kaikki salaisuudet, ja Raj ja Suraj yhdistävät voimansa kostaakseen isänsä kuoleman.</w:t>
      </w:r>
    </w:p>
    <w:p>
      <w:r>
        <w:rPr>
          <w:b/>
        </w:rPr>
        <w:t xml:space="preserve">Esimerkki 1.644</w:t>
      </w:r>
    </w:p>
    <w:p>
      <w:r>
        <w:t xml:space="preserve">Fakta1: Fakta2: Sir Geoffrey Radcliffe tuomitaan kuolemaan Michaelin murhasta: Fakta3: hiljattain ylennyksen saanut työntekijä Willie Spears saa ylennyksen yrityksessä, mikä herättää Radcliffen epäilykset, Fakta4: Cobb kuolee putoamalla hiilivaunusta, mutta ei ennen kuin hän on tunnustanut murhan, Fakta5: Vincent Price vietti elokuvan loppuosan ruumiittomana äänenä.</w:t>
      </w:r>
    </w:p>
    <w:p>
      <w:r>
        <w:rPr>
          <w:b/>
        </w:rPr>
        <w:t xml:space="preserve">Tulos</w:t>
      </w:r>
    </w:p>
    <w:p>
      <w:r>
        <w:t xml:space="preserve">Sir Geoffrey Radcliffe Vincent Price tuomitaan kuolemaan veljensä Michaelin murhasta, jota hän ei tehnyt. Tohtori Frank Griffin, alkuperäisen näkymättömän miehen veli, jonka nimi oli Jackin sijaan John, ruiskuttaa vangille näkymättömyyslääkettä. Kun Radcliffin teloitus lähestyy, hän katoaa yhtäkkiä sellistään. Etsivä Sampson Cecil Kellaway Scotland Yardista arvelee totuutta samalla kun Radcliffe etsii todellista murhaajaa ennen kuin lääke saa hänet sekoamaan. Radcliffen perhe omistaa kaivostoiminnan. Hiljattain ylennyksen saanut työntekijä Willie Spears Alan Napier saa ylennyksen yrityksessä, mikä herättää Radcliffin epäilykset. Pakotettuaan Spearsin auton tieltä Spears pelästyy paljastamaan, että Richard Cobb Sir Cedric Hardwicke, Radcliffen serkku, on murhaaja. Yhteenoton jälkeen seuraa takaa-ajokohtaus, jonka aikana Radcliffe saa osuman Sampsonin luodista. Cobb kuolee putoamalla hiilivaunusta, mutta ei ennen kuin hän on tunnustanut murhan. Verenhukkaan ja altistumiseen kuoleva Radcliffe lähtee tohtori Griffinin luo. Verensiirto tekee Radcliffen näkyväksi, jolloin lääkäri voi leikata ja pelastaa hänen henkensä. Vincent Price esiintyi elokuvassa itse asiassa vain minuutin ajan ja vietti loput elokuvasta ruumiittomana äänenä.</w:t>
      </w:r>
    </w:p>
    <w:p>
      <w:r>
        <w:rPr>
          <w:b/>
        </w:rPr>
        <w:t xml:space="preserve">Esimerkki 1.645</w:t>
      </w:r>
    </w:p>
    <w:p>
      <w:r>
        <w:t xml:space="preserve">Fakta1: Sridevi opettaa lapselle kotiäidin hyveet, Fakta2: Mohan vie hänet temppeliin, Fakta3: poika tapaili Sridevin tytärtä, Fakta4: Mohanin isä pakottaa pojan naimaan rikkaasta perheestä tulevan Uman, Fakta5: Leela pelastaa Uman Raon ansasta.</w:t>
      </w:r>
    </w:p>
    <w:p>
      <w:r>
        <w:rPr>
          <w:b/>
        </w:rPr>
        <w:t xml:space="preserve">Tulos</w:t>
      </w:r>
    </w:p>
    <w:p>
      <w:r>
        <w:t xml:space="preserve">Viisivuotiaan Radhan kuoleva äiti luovuttaa Radhan huoltajuuden devadasi Srideville, joka lupaa, että Radha elää vastedes puhdasta elämää. Sridevi opettaa lapselle kotiäidin hyveet. Koulussa Radha ystävystyy Mohanin kanssa, ja heidän kasvaessaan Radhan ja Mohanin välillä kukoistaa rakkaus. Mohan vie Radhan temppeliin ja lupaa jumaluuden edessä, että Radha on hänen vaimonsa. Irstas Ananda Rao ilmoittaa Mohanin isälle, että hänen poikansa tapaili huoran tytärtä Srideviä. Mohanin isä pakottaa poikansa naimaan rikkaasta perheestä tulevan Uman. Uma jäljittää Mohanin välinpitämättömyyden Radhaan ja jättää hänet. Leela, Ananda Raon uhri, pelastaa Uman Raon ansasta. Ananda Rao murhaa Leelan ja sotkee Mohanin tähän. Pelastaakseen Mohanin Radha päättää tavata Ananda Raon, joka vakuuttaa, että hänellä on todisteet Mohanin syyttömyyden todistamiseksi. Lopulta totuus selviää ja Mohan pelastuu hirsipuusta. Hänen vanhempansa hyväksyvät Radhan. Uma tajuaa tyhmyytensä ja yhdistyy Mohanin kanssa.</w:t>
      </w:r>
    </w:p>
    <w:p>
      <w:r>
        <w:rPr>
          <w:b/>
        </w:rPr>
        <w:t xml:space="preserve">Esimerkki 1.646</w:t>
      </w:r>
    </w:p>
    <w:p>
      <w:r>
        <w:t xml:space="preserve">Fakta1: Fakta2: Parshya on paikallisen krikettijoukkueen kapteeni ja tähtipelaaja: Archi käskee Mangyaa pysymään poissa, Fakta3: Archin perheen nuorempi veli löytää Archin, Fakta4: Archin isä, jolla on yhteyksiä, ryhtyy pahoinpitelemään Parshyaa ja ystäviä, Fakta5: Archin isän kätyrit alkavat pahoinpidellä Parshyaa ja ystäviä.</w:t>
      </w:r>
    </w:p>
    <w:p>
      <w:r>
        <w:rPr>
          <w:b/>
        </w:rPr>
        <w:t xml:space="preserve">Tulos</w:t>
      </w:r>
    </w:p>
    <w:p>
      <w:r>
        <w:t xml:space="preserve">Elokuva kertoo Prashant Kalen eli Parshyan, alemman kastin nuoren pojan, ja Archana Patilin eli Archin, rikkaan ylemmän kastin maanomistajan tyttären, tarinan. Vaikka Parshya on köyhä, hänellä on hyvät koulumenestysluvut, hän on hyvä lukemaan ja hän on paikallisen krikettijoukkueen kapteeni ja tähtipelaaja. Archi on voimakastahtoinen tyttö, joka on myös akateemisesti taitava, mutta ennen kaikkea tunnettu omapäisenä tyttönä, joka nauttii "maskuliinisista" tehtävistä, kuten traktorin ajamisesta tai Royal Enfield Bullet -moottoripyörällä ajamisesta. Kun molemmat opiskelevat yhdessä yliopistossa, huomataan, että he alkavat vähitellen ihastua toisiinsa. Jo varhain Archin iso ja lihaksikas äitiserkku Mangya yrittää puuttua asiaan ja hakata Parshyaa, mutta Archi käskee häntä pysymään poissa. Hitaasti he löytävät keinoja viettää aikaa toistensa kanssa ja rakastuvat. Archin huonosti käyttäytyvän pikkuveljen Prinssin syntymäpäiväjuhlissa Archin perhe löytää heidät. Archin isä, jolla on poliittiset yhteydet, ryhtyy pieksämään Parshyaa ja hänen ystäviään. Lopulta Archi ja Parshya tajuavat, ettei ulospääsyä ole, ja yrittävät karata. Poliisi kuitenkin löytää heidät ja ottaa heidät säilöön. Siellä Archin isä pakottaa poliisin tekemään väärän ilmoituksen, jonka mukaan Parshya ja hänen ystävänsä olisivat raiskanneet Archin joukkoraiskauksen. Kun Archi tajuaa tämän, hän puuttuu asiaan ja tuhoaa valituksen ja vaatii, että Parshya ja hänen ystävänsä vapautetaan. Pian heidän vapauttamisensa jälkeen Archin isän miehet alkavat kuitenkin hakata Parshyaa ja hänen ystäviään. Kun Archi näkee tämän kaukaa, hän puuttuu tilanteeseen ja kaappaa pistoolista pistoolin ja uhkaa ampua, ellei heitä vapauteta. Pian Parshya ja Archi nousevat junaan ja pakenevat pikkukaupungista Hyderabadiin. Hyderabadin kaupungissa Archi ja Parshya ovat rahattomia ja epätoivoisia. He yrittävät saada majapaikan majatalosta, mutta heiltä evätään majoitus. Turhautuneina he nukkuvat rautatieasemalla ja miettivät seuraavaa siirtoaan. Eräänä yönä muutama mies herättää heidät ja vaatii heitä tulemaan poliisiasemalle. Matkalla he alkavat raahata Parshyaa ja hakata häntä, ja toinen yrittää raiskata Archin. Läheisestä slummista kotoisin oleva nainen, Suman Akka, puuttuu kuitenkin rohkeasti asiaan keppiä heiluttaen, astuu väliin ja pelastaa kaksikon roistoilta. Akka jää nuoren poikansa Sanketin luo. Akka tarjoaa Parshyalle ja Archille varahökkeliä asunnoksi ja auttaa Archia löytämään työtä läheisestä pullotustehtaasta, kun taas Parshya alkaa työskennellä kokkina Akkan Dosa-kioskissa. Archi oppii vähitellen telugua tehtaan työkaverinsa Poojan avulla. Archi alkaa kaivata kotiaan, sillä hän ei viihdy slummissa. Archi ja Parshya alkavat elää niukasti kädestä suuhun yrittäen ottaa tilanteesta kaiken irti keskinäisellä rakkaudella. Heidän suhteeseensa alkaa kuitenkin ilmaantua erimielisyyksiä, ja he alkavat riidellä paljon keskenään. Erään Parshyan kanssa käydyn kiivaan riidan jälkeen Archi päättää palata junalla kotiin ja jättää Parshyan, mutta tämä muuttaa mielensä ja palaa Parshyan luokse. Aikanaan Archi ja Parshya menevät naimisiin maistraatissa, jossa Akka ja Pooja ovat todistajina. Myöhemmin Archi osoitetaan raskaaksi, ja tarina siirtyy muutamalla vuodella eteenpäin. Parshya ja Archi asuvat nyt paremmassa paikassa ja voivat paremmin. Archi soittaa äidilleen rakenteilla olevasta asuntokompleksista, jota he ovat tulleet katsomaan, ja ojentaa puhelimen nuorelle pojalleen Aakashille. Puhelun jälkeen Archin veli Prince ja hänen sukulaisensa saapuvat paikalle ja tuovat mukanaan äidin antamia lahjoja, jotka viittaavat sovintoon. Aakash lähtee tapaamaan naapuria, kun Archi ja Parshya kutsuvat Princen ja muut vieraat asuntoon ja tarjoilevat heille teetä. Pikkulapsi palaa naapurin kanssa ja jää heidän ovelleen. Ovi on auki ja vauva astuu sisään ja huomaa, että hänen vanhempansa on hakattu kuoliaaksi. Silminnähden järkyttyneenä ja kykenemättömänä käsittämään kunniamurhan karmeaa luonnetta, hän kävelee pois ja elokuva päättyy.</w:t>
      </w:r>
    </w:p>
    <w:p>
      <w:r>
        <w:rPr>
          <w:b/>
        </w:rPr>
        <w:t xml:space="preserve">Esimerkki 1.647</w:t>
      </w:r>
    </w:p>
    <w:p>
      <w:r>
        <w:t xml:space="preserve">Fakta1: talo uhkaa perhettä vahingolla, Fakta2: Whitlock tekee Camposta esimerkin, Fakta3: Leedsit ovat naiiveja ja tekevät mielellään yhteistyötä vaarasta itselleen, Fakta4: Whitlockin avustaja laittaa todistajat suojavankilaan, Fakta5: nuorin poika ei halua jättää väliin baseball-pelin pelaamista Campon syytekäsittelyssä.</w:t>
      </w:r>
    </w:p>
    <w:p>
      <w:r>
        <w:rPr>
          <w:b/>
        </w:rPr>
        <w:t xml:space="preserve">Tulos</w:t>
      </w:r>
    </w:p>
    <w:p>
      <w:r>
        <w:t xml:space="preserve">Leedsin perheeseen kuuluu kaksi aikuista lasta, heidän kaksi nuorta veljeään, heidän vanhempansa ja isoisä Summerill, vanha sotilaskodista vieraileva, eloisa eläkkeellä oleva sotilas. Kuullessaan ulkona meteliä useimmat heistä menevät ikkunoille ja todistavat, kuinka gangsteri Maxey Campo murhaa kaksi miestä. Campo astuu taloon, pahoinpitelee isoisän, joka on kohdannut hänet, uhkaa perhettä pahoinpitelyllä, jos he puhuvat, ja pakenee takaoven kautta. Piirisyyttäjä Whitlock haluaa tehdä Camposta esimerkin. Leedsit ovat naiiveja itseensä kohdistuvasta vaarasta ja tekevät mielellään yhteistyötä, ja Campo pidätetään heidän tietojensa perusteella. Whitlockin avustaja suunnittelee todistajien asettamista suojeluarestiin vankilaan, kun Campo on saanut syytteen, mutta jengi toimii nopeammin. Isä Leeds kidnapataan, ja kun hän kieltäytyy lahjuksesta, jonka avulla perhe saa perua Campon tunnistamisen, hänet pahoinpidellään pahoin ja jätetään tien viereen. Isä on niin terve, että hän voi jäädä kotiin, ja Whitlock sulkee koko perheen taloonsa heidän suojelemisekseen. Nyt he ovat kuitenkin eri mieltä siitä, pitäisikö heidän todistaa. Camposin syytekäsittelypäivänä nuorin poika, Donny, ei halua jäädä pois pesäpallopelistä. Hän livahtaa ulos talosta, mutta ei koskaan pääse peliin. Perhe saa jengiltä puhelinsoiton, jossa Donnyn henkeä uhataan, jos he tunnistavat Campon kuulustelussa. Ukki pitää yhä isänmaallisena velvollisuutenaan amerikkalaisena kertoa totuus, mutta nyt hän on ainoa. Vain se vaihde, josta puhelu on peräisin, on tiedossa. Poliisi järjestää massiivisen talosta taloon - etsinnän Donnyn löytämiseksi kyseiseltä alueelta - samalla kun isoisä livahtaa pois ja aloittaa omat etsintänsä. Sillä välin Whitlockin on esiteltävä todistajia Campoa vastaan. Vaikka häntä uhataan väärästä valasta syytteellä, perheenjäsenet valehtelevat yksi toisensa jälkeen ja sanovat, etteivät ole varmoja tai muista. Ja isoisää, tähtitodistajaa, johon Whitlock saattoi luottaa, ei löydy mistään. Donny tappaa aikaa asunnossa, jossa häntä pidetään, ja alkaa näyttää yhdelle vangitsijoistaan pesäpallokenttää, kun hän kuulee isoisän viulun ulkona. Hän heittää pesäpallon ikkunan läpi ja huutaa. Isoisä saa lopulta poliisin vakuuttuneeksi siitä, mitä on tapahtumassa, ja tulitaistelun jälkeen Donny pelastetaan. Whitlockille ilmoitetaan asiasta, ja tuomari, joka oli aikeissa hylätä syytteen, lykkää käsittelyä, kunnes isoisä saapuu paikalle. Hetkestä nauttien isoisä tunnistaa rohkeasti Campon, pitää lyhyen puheen amerikkalaisten isänmaallisesta velvollisuudesta vastustaa kaikkia likaisia ulkomaalaisia rikollisia, kompastelee Campon jaloista kostoksi aiemmasta pahoinpitelystä ja ilmoittaa sitten olevansa valmis aloittamaan todistajanlausuntonsa. Sanomalehtiotsikko kertoo, että Campo on teloitettu. Ukki palaa vanhaan sotilaskotiin.</w:t>
      </w:r>
    </w:p>
    <w:p>
      <w:r>
        <w:rPr>
          <w:b/>
        </w:rPr>
        <w:t xml:space="preserve">Esimerkki 1.648</w:t>
      </w:r>
    </w:p>
    <w:p>
      <w:r>
        <w:t xml:space="preserve">Fakta1: Fakta2: poissaoleva tavaratalon omistaja joutuu työskentelemään myöhään ja jää paitsi yllätysjuhlista, jotka hääpäivää viettävä vaimo on järjestänyt: Butler päätyy nähdään mannekiini Yritetään päästä pois töistä, Fakta3: Henry on suhde sen kanssa vaalea tyttö, Fakta4: Grace Norman ja häikäilemätön lakimies arkistoida avioeron ystävä, Fakta5: pari elävät helpottamaan avioeromenettelyä</w:t>
      </w:r>
    </w:p>
    <w:p>
      <w:r>
        <w:rPr>
          <w:b/>
        </w:rPr>
        <w:t xml:space="preserve">Tulos</w:t>
      </w:r>
    </w:p>
    <w:p>
      <w:r>
        <w:t xml:space="preserve">Hajamielinen tavaratalon omistaja Henry Butler Harry Langdon, joka unohtaa hääpäivänsä, joutuu työskentelemään myöhään ja jää paitsi vaimonsa Effien (Betty Blythe) järjestämistä yllätysjuhlista. Yrittäessään päästä pois töistä hän päätyy nähdyksi mallinuken kanssa, jota hän yrittää saada korjattua. Vaimon ystävä, joka näkee sen, luulee sen olevan vaalea tyttö, jonka kanssa Henryllä on suhde. Toiset soittavat poliisille ja ilmoittavat murhatusta naisesta. Poliisi ottaa Henryn kiinni ja pitää häntä kuulusteltavana aamuyön pikkutunneille asti, mutta hänen ongelmansa ovat vasta alussa. Effie on kuullut juhlavieraidensa keskuudessa levinneen juorun; ja nähdessään Henryn tulevan kotiin yhden mallinuken kengät jalassa ja vaaleat hiukset vaatteissaan hän pelkää pahinta. Ystävänsä Grace Norman Esther Muir ja häikäilemätön asianajaja Gilbert Wayne Gayne Whitman kehottavat häntä hakemaan avioeroa. Henryllä ja Effiellä on molemmilla omat asianajajansa, jotka neuvovat, että koska kumpikaan ei poistu perhekodista, he tarvitsevat todistajia siitä, että pariskunta asuu erillään avioeromenettelyn helpottamiseksi, ja Henryn väitetyn väkivaltaisen luonteen vuoksi Effien asianajaja vaatii myös, että hänellä on henkivartija, roisto nimeltä Gooch, joka asuu kotona. Kun Effie päättää keskeyttää avioeron, asianajajan lavastama pieni kohtaus, jossa hänen tyttöystävänsä Nan esiintyy blondina, jota Henryn väitettiin tapailevan, saa hänet vakuuttuneeksi asiasta. Vasta silloin elävät todistajat, hänen veljentyttärensä Jane Luana Walters ja Henryn ystävä Bob Grant, Bob Byrd, huomaavat, että Henryn sinä iltana tuoma kenkä on noin kokoa neljä; liian pieni Nanille. Jane huomaa myös, että Gooch ja Nan näyttävät tunnistavan toisensa, ja huijaa Goochia soittamaan Nanille, jolloin he kuulevat hänen sijaintinsa puhelimessa ja saavat häneltä totuuden selville. Juopunut Henry raahaa mannekiinia, Carole Lombardin Carolea, ympäri kaupunkia, kunnes poliisi, Effie ja hänen asianajajansa odottavat häntä kotona.</w:t>
      </w:r>
    </w:p>
    <w:p>
      <w:r>
        <w:rPr>
          <w:b/>
        </w:rPr>
        <w:t xml:space="preserve">Esimerkki 1.649</w:t>
      </w:r>
    </w:p>
    <w:p>
      <w:r>
        <w:t xml:space="preserve">Fakta1: Fakta2: nuori nainen nousi junaan murhien jälkeen, Fakta3: pyytää kevyttä palvelua tinnituksen vuoksi, Fakta4: elokuva Tutkii pelkoa samaan aikaan, Fakta5: poliisi syyttää häntä tietojen salaamisesta.</w:t>
      </w:r>
    </w:p>
    <w:p>
      <w:r>
        <w:rPr>
          <w:b/>
        </w:rPr>
        <w:t xml:space="preserve">Tulos</w:t>
      </w:r>
    </w:p>
    <w:p>
      <w:r>
        <w:t xml:space="preserve">Elokuva sijoittuu kahden mahdollisesti toisiinsa liittyvän murhan tapahtumapaikalle: Sunshinen kihlatun naisen murha ja Melbournen länsilännen sisäosassa junassa olleiden seitsemän matkustajan murha. Elokuva käsittelee pääasiassa Lavinia Smartin, nuoren naisen, joka nousi junaan pian murhien jälkeen, ja poliisikonstaapeli Graham McGahanin kokemuksia, joka kärsii yhä vaikeammasta tinnituksesta. Kun konstaapeli McGahan pyytää tinnituksensa vuoksi kevyempää työvuoroa, hän saa tehtäväkseen yövuoron poliisin tiedotusautossa Melbournen läntisessä esikaupungissa Sunshinessa, jossa hän kohtaa traumatisoituneita paikallisyhteisön jäseniä, muun muassa Lucky Philin, kehitysvammaisen miehen, ja Dean Stouritisin, surmatun naisen sulhasen. Samalla elokuva tutkii Lavinian kokemaa pelkoa hänen todistamiensa kauheiden tapahtumien jälkeen. Vaikka hän selviää hengissä, poliisi ei ole tyytyväinen hänen lausuntoihinsa ja syyttää häntä tietojen salaamisesta. Lavinia traumatisoituu entisestään, kun hän tajuaa, että murhaaja on varastanut muotokuvan, jonka avulla hänet voidaan tunnistaa. Poliisi yrittää vakuuttaa Lavinia turvallisuudestaan, mutta mies, jonka Lavinia tunnisti poliisin tunnistustilaisuudessa, jäljittää hänet helposti ja yrittää pelotella häntä. Kun Lavinia ottaa miehen vihaisesti vastaan ja selittää hänelle tilanteensa, mies pyytää anteeksi ja antaa hänelle kyydin kotiinsa. Kun McGahan on torjunut kiroilevan rasistin Craig Finlayn huolet, Finlay hyökkää McGahanin kimppuun ja avaa haulikolla tulen pakettiautoa kohti. Finlay tappaa myös ohikulkevan autoilijan jahdatessaan McGahania, joka pakenee ikkunan kautta. Kolaroidun auton torvi kumoaa McGahanin tinnituksen, ja hän kuulee Finlayn lähestyvän häntä. McGahan tappaa Finlayn, vaikka häntä ammutaan ja hän haavoittuu. Pelastettuaan vauvan autosta McGahan lyyhistyy, mutta elokuva jättää hänen lopullisen kohtalonsa ratkaisematta.</w:t>
      </w:r>
    </w:p>
    <w:p>
      <w:r>
        <w:rPr>
          <w:b/>
        </w:rPr>
        <w:t xml:space="preserve">Esimerkki 1.650</w:t>
      </w:r>
    </w:p>
    <w:p>
      <w:r>
        <w:t xml:space="preserve">Fakta1: isä ja äiti vievät Dollien kauniilla kesäpäiväretkellä joelle, Fakta2: äiti kieltäytyy ostamasta mustalaisen tuotteita, Fakta3: mustalainen vie Dollien leiriin, Fakta4: Dollie joutuu vaarallisten virtausten uomiin, Fakta5: poika kalastaa joessa.</w:t>
      </w:r>
    </w:p>
    <w:p>
      <w:r>
        <w:rPr>
          <w:b/>
        </w:rPr>
        <w:t xml:space="preserve">Tulos</w:t>
      </w:r>
    </w:p>
    <w:p>
      <w:r>
        <w:t xml:space="preserve">Kauniina kesäpäivänä isä ja äiti vievät tyttärensä Dollien retkelle joelle. Äiti kieltäytyy ostamasta mustalaisen tuotteita. Mustalainen yrittää ryöstää äidin, mutta isä ajaa hänet pois. Mustalainen palaa leiriin ja laatii suunnitelman. He palaavat ja sieppaavat Dollien, kun hänen vanhempansa ovat hajamielisiä. Pelastusryhmä järjestetään, mutta mustalainen vie Dollien leiriinsä. He tukkivat Dollien suukapulan ja piilottavat hänet tynnyriin ennen kuin pelastuspartio ehtii leirille. Kun he lähtevät mustalaiset ja pakenee heidän vaunuissaan. Kun vaunut ylittävät joen, tynnyri putoaa veteen. Tynnyriin suljettuna Dollie ajautuu vaarallisten virtausten mukana alavirtaan. Joessa kalastava poika löytää tynnyrin, ja Dollie pääsee turvallisesti takaisin vanhempiensa luo.</w:t>
      </w:r>
    </w:p>
    <w:p>
      <w:r>
        <w:rPr>
          <w:b/>
        </w:rPr>
        <w:t xml:space="preserve">Esimerkki 1.651</w:t>
      </w:r>
    </w:p>
    <w:p>
      <w:r>
        <w:t xml:space="preserve">Fakta1: yhteisö päättää tehdä kaikkensa parantaakseen tilannetta, Fakta2: Fakta3: Subhash rampautuu loppuelämäkseen, Fakta4: Mahaguru pelastaa Subhashin siskon pian sen jälkeen, Fakta5: Darbari antaa Mahagurulle tehtäväksi tappaa hänet vangiksi.</w:t>
      </w:r>
    </w:p>
    <w:p>
      <w:r>
        <w:rPr>
          <w:b/>
        </w:rPr>
        <w:t xml:space="preserve">Tulos</w:t>
      </w:r>
    </w:p>
    <w:p>
      <w:r>
        <w:t xml:space="preserve">Naag Raj Darbari Shafi Inamdar ja hänen kumppaninsa Shyam Kumar Talwari Shafi Inamdar hallitsevat pientä yhteisöä Intiassa rautaisella kädellä. Kun entinen sotilas Subhash Rakesh Roshan palaa kotiin äitinsä ja siskonsa luokse, hän kauhistuu yhteisön elinoloja ja päättää tehdä kaikkensa parantaakseen heidän asemaansa. Tästä hän joutuu Darbari Kader Khanin ja Talwari Shubha Khoten epäsuosioon, ja nämä palkkaavat Mahaguru Rajinikanth -nimisen palkkamurhaajan hoitamaan Subhashia. Mahaguru kohtaa Subhashin ja pahoinpitelee hänet pahasti, minkä seurauksena Subhash vammautuu loppuelämäkseen. Pian tämän jälkeen Mahaguru pelastaa Subhashin siskon Nirupa Royn häntä ahdistelevilta miehiltä. Kylän kaunotar Basanti Meenakshi Sheshadri, Subhashin läheinen ystävä, päättää yrittää kääntää Mahagurun ympäri. Hän ystävystyy miehen kanssa, saa selville, että miehen nimi on oikeasti Vijay, ja mies reagoi myönteisesti ja alkaa ihastua häneen. Tämä jättää Subhashin vapaaksi auttamaan yhteisöä, mikä suututtaa Darbaria ja Talwaria entisestään. He sieppaavat Subhashin ja pitävät häntä vankina ja käskevät sitten Mahagurua tappamaan hänet. Muuttaako Basantin vaikutus Mahagurun? Vai toimiiko hän vain kenelle tahansa, joka antaa hänelle rahaa?</w:t>
      </w:r>
    </w:p>
    <w:p>
      <w:r>
        <w:rPr>
          <w:b/>
        </w:rPr>
        <w:t xml:space="preserve">Esimerkki 1.652</w:t>
      </w:r>
    </w:p>
    <w:p>
      <w:r>
        <w:t xml:space="preserve">Fakta1: Fakta2: C.H.U.D.:n viemärissä asuvista olennoista otetut entsyymit tekevät armeijasta hypertehokkaita tappokoneet, Fakta3: tietty Bud Oliver on piilotettu tautienvalvontakeskuksen toimistoon amerikkalaisessa pikkukaupungissa, Fakta4: kolmikko kömpelöitä teini-ikäisiä varastaa hänet amerikkalaisesta pikkukaupungista, Fakta5: Bud pakenee takoakseen C.H.U.D.-armeijaa &lt;sep&gt;.</w:t>
      </w:r>
    </w:p>
    <w:p>
      <w:r>
        <w:rPr>
          <w:b/>
        </w:rPr>
        <w:t xml:space="preserve">Tulos</w:t>
      </w:r>
    </w:p>
    <w:p>
      <w:r>
        <w:t xml:space="preserve">Elokuvan alussa Yhdysvaltain hallitus on määrännyt Yhdysvaltain armeijan erään haaran lopettamaan C.H.U.D.-projektia koskevat testit, jotka perustuvat ajatukseen, että C.H.U.D.-projektin viemäreissä asuvista olennoista otetut entsyymit voivat tehdä armeijalle hypertehokkaita tappokoneet. Syistä, jotka ovat epäselviä jopa elokuvan katsojille, eräs Bud Oliver, kokeen viimeinen yksilö, joka on tullut tunnetuksi nimellä Bud the C.H.U.D., on piilotettu tautienvalvontakeskuksen toimistoon amerikkalaisessa pikkukaupungissa, josta kolmikko kömpelöitä teini-ikäisiä varastaa hänet ja herättää hänet vahingossa uudelleen henkiin samalla. Bud pakenee ja alkaa takoa C.H.U.D.-armeijaa.</w:t>
      </w:r>
    </w:p>
    <w:p>
      <w:r>
        <w:rPr>
          <w:b/>
        </w:rPr>
        <w:t xml:space="preserve">Esimerkki 1.653</w:t>
      </w:r>
    </w:p>
    <w:p>
      <w:r>
        <w:t xml:space="preserve">Fakta1: kalaruoat saavat Tomin himoitsemaan kalaa, Fakta2: Fakta3: Jerry pelastaa kultakalan, jolloin Tom putoaa uuniin, Fakta4: Jerry kompastuu ja nappaa kultakalan vedellä täytetyllä lasilla, Fakta5: kultakala hyppää Jerryn kanssa vesikuppiin.</w:t>
      </w:r>
    </w:p>
    <w:p>
      <w:r>
        <w:rPr>
          <w:b/>
        </w:rPr>
        <w:t xml:space="preserve">Tulos</w:t>
      </w:r>
    </w:p>
    <w:p>
      <w:r>
        <w:t xml:space="preserve">Jerry antaa nukkuvalle kultakalalle keksin kultakalan iloksi, ja ne ystävystyvät keskenään, kun taas Tom kuuntelee radiosta ranskalaisen keittiömestarin Francoisen puhuvan kalaruoista, mikä saa Tomin kalannälkään. Tom vie kultakalan kulhossaan salaa keittiöön. Tom laittaa lieden päälle, pilkkoo porkkanat ja sipulit ja suolaa kalan päälle, mutta Jerry pelastaa kultakalan avaamalla uuninluukun, jolloin Tom putoaa uuniin. Jerry pakenee kultakalan kanssa, mutta Tom nappaa kultakalan Jerryltä tämän juostessa ohi. Jerry kompastuu Tomiin pesäpallomailalla ja nappaa kultakalan vedellä täytetyllä lasilla. Sitten Jerry väistää Tomia, joka törmää seinään, ja hyppää Tomin korvien läpi päästäkseen koloonsa. Sitten Jerry siirtää kultakalan kulhoonsa, mutta Tom nappaa kultakalan paistinpannuun, kun hän hyppää kulhoonsa. Tom peittää kultakalan jauhoihin ja heittää sen suuhunsa, mutta Jerry lyö Tomia pannulla kasvoihin ja vetää yhtä Tomsin viiksistä, jolloin tämä avaa suunsa ja kultakala pääsee pakoon. Kultakala hyppää Jerryn kanssa vesikuppiin, ja Tom juoksee lämmittimen läpi ja puristuu Jerryn hiirenreiän läpi jahdatakseen niitä, mutta Jerry pysäyttää hänet silitysraudalla. Tom ampuu kupin pistoolilla ja varastaa kalan Jerryn tietämättömyydeksi. Tom yrittää paistaa kultakalaa nuotiolla, mutta Jerry heittää kattilan Tomin päähän ja lyö häntä takkatyökalulla, jolloin kattila värisee. Jerry pakenee kantaen kalaa, mutta Tom napsahtaa matosta ja lähettää kalan lentämään leivänpaahtimeen. Tom valmistaa kalavoileivän, mutta Jerry työntää hännän vaatetuskoneen läpi. Tom pitää sitten kattilaa juuri Jerryn reiän yläpuolella vangitakseen kalan ja siirtää kaapin reiän eteen, jotta Jerry ei pääse juoksemaan ulos. Jerry matkustaa tulpan läpi ylös sinne, missä Tom höyrystää kalaa. Tom laittaa kalan jalkansa alle ja pilkkoo perunan, mutta Jerry vaihtaa porkkanan dynamiittiin, nappaa kalan ja laittaa Tomin hännän jalkansa alle, jolloin Tom peittää kattilan hännällään. Tom juoksee ulos ja paiskaa oven kiinni vain osa häntäänsä. Räjähdyksen jälkeen Tom avaa oven, mutta näkee itsensä räjähtävän taivaalle, pois Maasta. Jerry, jolla on uimalasit päässään, liittyy kultakalojen joukkoon kulhossa, kun ne katselevat Tomin räjähtämistä avaruuteen. Sitten ystävät kättelevät toisiaan ja evät iloisesti.</w:t>
      </w:r>
    </w:p>
    <w:p>
      <w:r>
        <w:rPr>
          <w:b/>
        </w:rPr>
        <w:t xml:space="preserve">Esimerkki 1.654</w:t>
      </w:r>
    </w:p>
    <w:p>
      <w:r>
        <w:t xml:space="preserve">Fakta1: äidin päiväkirja paljastaa, että hän olisi voinut olla isä, Fakta2: Fakta3: Donna esittelee huvilaa Rosielle ja Tanjalle, Fakta4: Sophie purjehtii ympäri Kalokairia kertoen tarinoita Donnan huolettomasta nuoruudesta, Fakta5: Tanya ja Rosie esiintyvät Sophien polttareissa.</w:t>
      </w:r>
    </w:p>
    <w:p>
      <w:r>
        <w:rPr>
          <w:b/>
        </w:rPr>
        <w:t xml:space="preserve">Tulos</w:t>
      </w:r>
    </w:p>
    <w:p>
      <w:r>
        <w:t xml:space="preserve">Kreikkalaisella Kalokairin saarella 20-vuotias morsiusneito Sophie Sheridan paljastaa morsiusneidoilleen, että hän on kutsunut salaa kolme miestä häihinsä kertomatta siitä äidilleen Donnalle. He ovat miehiä, jotka hänen äitinsä päiväkirjan mukaan olisivat voineet olla hänen isänsä: Irlantilais-amerikkalainen arkkitehti Sam Carmichael, ruotsalainen seikkailija ja kirjailija Bill Anderson ja brittiläinen pankkiiri Harry Bright. Donna haaveilee, että hänen isänsä antaisi hänet pois häissään, ja uskoo, että vietettyään aikaa heidän kanssaan hän tietää, kuka on hänen isänsä. Sophien äiti Donna, joka omistaa huvilan, on hurmioitunut jälleennäkemisestä entisten Dynamos-bändikavereidensa, viisastelevan kirjailijan Rosie Mulliganin ja varakkaan moninkertaisesti eronneen Tanya CheshamLeighin kanssa ja paljastaa hämmennyksensä tyttärensä avioliittohalusta. Donna esittelee huvilaa Rosielle ja Tanjalle. Kolme miestä saapuu, ja Sophie salakuljettaa heidät huoneeseensa. Hän ei paljasta uskovansa, että yksi heistä on hänen isänsä, mutta selittää, että hän eikä hänen äitinsä lähetti kutsut. Hän pyytää heitä piiloutumaan, jotta Donna yllättyisi vanhoista ystävistä, joista hän niin usein puhuu suopeasti. He kuulevat Donnan työskentelevän ja vannovat, etteivät paljasta Sophien salaisuutta. Donna vakoilee heitä ja huomaa hämmentyneenä, että hänellä on vastassaan entiset rakastavaiset, jotka vaativat heitä lähtemään. Hän uskoutuu Tanyalle ja Rosielle, ettei todellakaan tiedä, kuka kolmesta oli Sophien isä. Tanya ja Rosie saavat hänet tanssimaan henkilökunnasta ja saarelaisista koostuvan naisjoukon kanssa. Sophie löytää miehet Billsin jahdilta, ja he purjehtivat ympäri Kalokairia ja kertovat tarinoita Donnan huolettomasta nuoruudesta. Sophie aikoo kertoa tempustaan sulhaselleen Skylle, mutta menettää hermonsa. Sky ja Sophie laulavat toisilleen, mutta Sky kaapataan polttareihinsa. Sophien polttareissa esiintyvät Donna, Tanya ja Rosie. Kun Sam, Bill ja Harry saapuvat paikalle, Sophie päättää puhua jokaisen kanssa kahden kesken. Sillä välin kun hänen tyttöystävänsä tanssivat miesten kanssa, Sophie kuulee Billiltä, että Donna sai rahat huvilaansa hänen isotädiltään Sofialta. Sophie arvelee, että hänen täytyy olla Sofian nimiäiti. Hän pyytää miestä antamaan hänet pois ja pitämään heidän salaisuutensa häihin asti. Sophien onni jää lyhyeksi, kun Sam ja Harry vetävät hänet kumpikin syrjään ja kertovat olevansa hänen isänsä ja antavansa hänet pois. Sophie, joka on häkeltynyt seurauksista, joita kaikkien kolmen isän toiveiden herättäminen aiheuttaa, pyörtyy. Aamulla Rosie ja Tanya vakuuttavat Donnalle huolehtivansa miehistä. Bill ja Harry aikovat kertoa toisilleen, mitä he saivat tietää edellisenä yönä, mutta Rosie keskeyttää heidät. Donna kohtaa Sophien, joka uskoo Sophien haluavan estää häät. Sophie sanoo, että hän haluaa vain välttää äitinsä virheet. Sam puhuttelee Donnaa, joka on huolissaan siitä, että Sophie menee naimisiin niin nuorena. Donna ottaa miehen vastaan ja he huomaavat, että heillä on yhä tunteita toisiaan kohtaan. Tanya ja nuori Pepper jatkavat edellisillan flirttailua. Sophie tunnustaa Skylle ja pyytää häneltä apua. Mies reagoi vihaisesti Sophien petokseen, ja Sophie kääntyy äitinsä puoleen saadakseen tukea. Kun Donna auttaa tytärtään pukeutumaan häitä varten, heidän erimielisyytensä korjaantuu ja Donna muistelee Sophien lapsuutta. Donna myöntää, että hänen äitinsä hylkäsi hänet, kun hän tuli raskaaksi. Sophie pyytää Donnaa antamaan hänet pois. Kun morsiuspariskunta kävelee kappeliin, Sam pysäyttää Donnan, joka paljastaa tuskan, jota hän tunsi menetettyään Sophien. Sophie ja Donna kävelevät alttarille bändin soittaessa. Donna kertoo Sophielle ja kaikille kokoontuneille, että hänen isänsä voisi olla kuka tahansa näistä kolmesta miehestä. Sam paljastaa, että vaikka hän jätti Donnan mennäkseen naimisiin, hän ei tehnyt sitä loppuun asti, vaan palasi takaisin ja löysi Donnan toisen miehen kanssa. Miehet eivät halua isyyden varmistuvan, vaan suostuvat olemaan Sophien kolmasosan isä. Hän sanoo Skylle, että heidän pitäisi lykätä häitään ja matkustaa ympäri maailmaa. Sam kosii Donnaa. Hän hyväksyy ehdotuksen, ja he menevät naimisiin. Vastaanotolla Sam laulaa Donnalle, Rosie yrittää iskeä Billin ja Harry myöntää avoimesti olevansa homo. Pariskunnat julistavat rakkauttaan. Sophie ja Sky purjehtivat pois.</w:t>
      </w:r>
    </w:p>
    <w:p>
      <w:r>
        <w:rPr>
          <w:b/>
        </w:rPr>
        <w:t xml:space="preserve">Esimerkki 1.655</w:t>
      </w:r>
    </w:p>
    <w:p>
      <w:r>
        <w:t xml:space="preserve">Fakta1: Fakta2: kampanjat kilpailevat senaattori Franklin Thompsonin tuesta, Fakta3: Pullmanin kampanjapäällikkö pyytää Meyersia tapaamaan salaa, Fakta4: Duffy tarjoaa paikkaa Pullmanin kampanjassa, Fakta5: Pullman tarjoaa Thompsonille ulkoministerin paikkaa vastineeksi tuesta.</w:t>
      </w:r>
    </w:p>
    <w:p>
      <w:r>
        <w:rPr>
          <w:b/>
        </w:rPr>
        <w:t xml:space="preserve">Tulos</w:t>
      </w:r>
    </w:p>
    <w:p>
      <w:r>
        <w:t xml:space="preserve">Stephen Meyers on kuvernööri Mike Morrisin nuorempi kampanjapäällikkö, joka kilpailee senaattori Ted Pullmania vastaan demokraattien presidentinvaaliehdokkuudessa. Molemmat kampanjat kilpailevat senaattori Franklin Thompsonin kannatuksesta. Hänellä on hallussaan 356 valtuutettua, jotka ratkaisisivat ehdokkuuden kummalle tahansa ehdokkaalle. Pullmanin kampanjapäällikkö Tom Duffy pyytää Meyersia tapaamaan salaa. Meyers soittaa pomolleen, Morrisin kampanjapäällikölle Paul Zaralle, joka ei vastaa. Meyers päättää tavata Duffyn, joka tarjoaa hänelle paikkaa Pullmanin kampanjassa; Meyers kieltäytyy. Kun Zara soittaa takaisin, Meyers ei kerro hänelle tapaamisesta. Meyers aloittaa seksisuhteen Molly Stearnsin kanssa, joka on viehättävä harjoittelija, jonka isä on demokraattien kansallisen komitean puheenjohtaja. Meyers myöntää vihaiselle Zaralle tavanneensa Duffyn, joka sanoi, että Pullman tarjoaa Thompsonille ulkoministerin paikkaa vastineeksi tämän tuesta. Zara ja Meyers keskustelevat asiasta Morrisin kanssa ja sanovat, että heidän on tehtävä sama tarjous Thompsonille. Morris kieltäytyy periaatteesta, sillä hän on täysin eri mieltä Thompsonista ja tämän politiikasta ja haluaa puhtaan kampanjan ilman tällaisia sopimuksia. Mollyn nukkuessa Meyers saa selville, että Morris yrittää soittaa hänelle, kun hän vahingossa vastaa hänen puhelimeensa. Hän saa selville, että heillä oli lyhyt seksuaalinen suhde useita viikkoja aiemmin, ja Molly on nyt raskaana Morrisin lapselle. Molly tarvitsee 900 dollaria aborttia varten, mutta ei voi kertoa isälleen, koska hänen perheensä on katolinen. Meyers auttaa Mollya rahojen kanssa, mutta varoittaa häntä kertomatta kenellekään ja erottaa hänet kampanjasta, jotta ongelma poistuisi. New York Timesin toimittaja Ida Horowicz paljastaa Meyersille, että nimettömänä pysyttelevä lähde vuoti hänen tapaamisensa Duffyn kanssa, ja aikoo julkaista artikkelin, ellei Meyers kerro hänelle yksityiskohtia Morrisin kampanjan lähentelyistä Thompsonille. Kun Meyers on vienyt Mollyn aborttiklinikalle, hän pyytää apua Zaralta. Zara paljastaa, että hän vuoti tapaamisen Idalle Morrisin suostumuksella tekosyynä erottaa Meyers tämän väitetyn epälojaalisuuden vuoksi. Vihainen ja epätoivoinen Meyers tarjoaa sitten palveluksiaan Duffylle, joka myöntää tavanneensa Meyersin vain vaikuttaakseen vastustajiensa operaatioon sillä todennäköisyydellä, että joko Meyers tulisi hänen palvelukseensa töihin tai saisi potkut, koska oli ottanut kokouksen. Duffy pyytää anteeksi, että hän käytti Meyersiä hyväkseen, ja neuvoo tätä lopettamaan politiikan ennen kuin hänestä tulee samanlainen kyynikko kuin hänestä itsestään. Meyers tarjoutuu myymään Morrisin, mutta Duffy kieltäytyy uskoen, että Thompsonsin tuki Pullmanille on varma. Saatuaan tietää, että Meyers oli uhannut kaataa kampanjan, Molly ottaa hotellihuoneessa kuolettavan yliannostuksen pillereitä. Meyers tulee paikalle ja varastaa hänen puhelimensa. Morrisin kampanjan tietämättä hän tapaa Thompsonin asettaakseen ehdot tämän hyväksymiselle ja valtuutetuille. Meyers kohtaa Morrisin ja asettaa tälle uhkavaatimuksen: joko hän antaa Zarasin työpaikan ja tarjoaa Thompsonille hänen virkaansa, tai Meyers menee lehdistölle Mollyn väitetyn itsemurhaviestin kanssa ja paljastaa suhteen. Morris taipuu, luopuu siitä, mitä henkilökohtaisesta koskemattomuudestaan on jäljellä, ja täyttää Meyersin vaatimukset. Zara suhtautuu potkuihinsa filosofisesti ja on ystävällinen, kun hän keskustelee Meyersin kanssa Mollyn hautajaisissa. Thompson tukee virallisesti Morrisia, mikä tekee hänestä tosiasiallisesti demokraattien ehdokkaan. Nyt johtavana kampanjapäällikkönä toimiva Meyers on matkalla John Kingin tv-haastatteluun, kun Ida väijyy häntä ja sanoo, että seuraava juttu kertoo, miten Meyers toimitti Thompsonin ja hänen edustajansa ja sai ylennyksen. Meyers reagoi siihen niin, että turvamiehet estävät häntä tulemasta pidemmälle. Meyers istuutuu haastatteluun juuri kun Morris lopettaa puheensa siitä, miten rehellisyys ja ihmisarvo ovat tärkeitä, ja häneltä kysytään näkemystä siitä, miten esivaalien tapahtumat etenivät.</w:t>
      </w:r>
    </w:p>
    <w:p>
      <w:r>
        <w:rPr>
          <w:b/>
        </w:rPr>
        <w:t xml:space="preserve">Esimerkki 1.656</w:t>
      </w:r>
    </w:p>
    <w:p>
      <w:r>
        <w:t xml:space="preserve">Fakta1: Fakta2: Anne Kun järjestää kierroksen aluksella suuri kauppalaiva ankkuroituu väliaikaisesti: Fakta3: Cameron palaa merelle, Fakta4: Jonathan paljastaa mustasukkaisuuden ryhmänjohtajalle päällikölle, Fakta5: Päällikkö ja pojat keksivät salaperäisen juonen tunkeilijan eliminoimiseksi.</w:t>
      </w:r>
    </w:p>
    <w:p>
      <w:r>
        <w:rPr>
          <w:b/>
        </w:rPr>
        <w:t xml:space="preserve">Tulos</w:t>
      </w:r>
    </w:p>
    <w:p>
      <w:r>
        <w:t xml:space="preserve">Jonathan Osborne, leskirouva Anne Osbornen 14-vuotias poika, on sekaantunut poikaryhmään, jota johtaa uusnietzscheläinen sadistipoika nimeltä Chief. Anne haaveilee kolme vuotta aiemmin kuolleesta miehestään. Kun suuri kauppalaiva ankkuroituu väliaikaisesti satamaan, Anne järjestää pojalleen kierroksen aluksella. He tapaavat aluksen toisen upseerin, Jim Cameronin. Jim ihastuu sekä poikaan että hänen äitiinsä. Jimin ja Annen välille syntyy romanttinen suhde, mikä saa Jonathanin raivon valtaan mustasukkaisuuden takia. Cameron palaa merelle, ja hänen poissa ollessaan Jonathan paljastaa mustasukkaisuutensa ryhmänjohtajalle, päällikölle. Kun Cameron palaa uudistaakseen suhteensa Anneen ja hylätäkseen merielämänsä, päällikkö ja pojat keksivät synkän juonen tunkeilijan eliminoimiseksi.</w:t>
      </w:r>
    </w:p>
    <w:p>
      <w:r>
        <w:rPr>
          <w:b/>
        </w:rPr>
        <w:t xml:space="preserve">Esimerkki 1.657</w:t>
      </w:r>
    </w:p>
    <w:p>
      <w:r>
        <w:t xml:space="preserve">Fakta1: Fakta2: talossa kuunnellaan Natasha Bedingfield 's soitetaan onnittelukortti, Fakta3: seuraavat maanantai painostettu Rhiannon valehtelee menettää neitsyytensä college kaveri, Fakta4: Rhiannon valehtelee menettää neitsyytensä college kaveri, Fakta4: maanantaina painostettu Rhiannon valehtelee menettää neitsyytensä college kaveri, Fakta4: Brandon ymmärtää, koska muut kiusaavat häntä homoseksuaalisuuden vuoksi, Fakta5: Olive päättää vastustaa häirintää omaksumalla uuden imagon kouluhuorana, joka riitelee Rhiannonin kanssa Olive 'n uudesta identiteetistä likaisena huorana.</w:t>
      </w:r>
    </w:p>
    <w:p>
      <w:r>
        <w:rPr>
          <w:b/>
        </w:rPr>
        <w:t xml:space="preserve">Tulos</w:t>
      </w:r>
    </w:p>
    <w:p>
      <w:r>
        <w:t xml:space="preserve">Olive Penderghast, 17-vuotias tyttö, joka asuu Kalifornian Ojaissa, valehtelee parhaalle ystävälleen Rhiannon Abernathylle menevänsä treffeille päästäkseen pois telttailusta Rhiannonin hippivanhempien kanssa. Sen sijaan hän roikkuu koko viikonlopun kotona kuuntelemassa Natasha Bedingfieldin Pocketful of Sunshinea, jota soittaa hänen isoäitinsä lähettämä onnittelukortti. Seuraavana maanantaina Olive valehtelee Rhiannonin painostuksesta menettäneensä neitsyytensä opiskelijakaverille. Marianne Bryant, hartaasti kristinuskoon uskova tyttö, jota Olive pitää nössönä, kuulee hänen valheensa, ja pian se leviää kulovalkean tavoin. Mariannen johtama koulujen kirkkoryhmä päättää, että Olive on heidän seuraava projektinsa. Olive uskoutuu totuuden ystävälleen Brandonille, joka ymmärtää, koska muut kiusaavat häntä hänen homoseksuaalisuutensa vuoksi. Myöhemmin hän pyytää Olivea teeskentelemään, että makaisi hänen kanssaan, jotta kaikki hyväksyisivät hänet heterona. Brandon suostuttelee Oliven auttamaan häntä, ja he teeskentelevät harrastavansa seksiä juhlissa. Riideltyään Rhiannonin kanssa Oliven uudesta identiteetistä likaisena huorana Olive päättää vastustaa häirintää omaksumalla uuden imagonsa kouluhuorana. Hän alkaa pukeutua provosoivampiin vaatteisiin ja ompelee punaista A-kirjainta kaikkiin vaatteisiinsa. Pojat, joilla ei yleensä ole aiemmin ollut onnea tyttöjen kanssa, kerjäävät Olivea kertomaan harrastaneensa seksiä hänen kanssaan lisätäkseen suosiotaan ja saadakseen vastineeksi lahjakortteja eri kauppoihin, mikä puolestaan kasvattaa hänen mainettaan. Tilanne pahenee, kun Mariannes 22-vuotias poikaystävä Micah sairastuu klamydiaan makattuaan koulun opinto-ohjaajan rouva Griffithin kanssa ja syyttää kaikesta Olivea. Olive suostuu valehtelemaan peitelläkseen suhdetta, jotta hänen suosikkiopettajansa herra Griffithin avioliitto säästyisi. Mariannesin kaveriporukka kirkon nuorisoryhmästä, johon nyt kuuluu myös Rhiannon, alkaa ahdistella Olivea saadakseen hänet lähtemään koulusta. Epäonnisten treffien jälkeen Ansonin kanssa, joka haluaa maksaa Olivea siitä, että hän todella makaisi hänen kanssaan eikä vain teeskentelisi sitä, Olive tapaa uudelleen Toddin, vanhan rakkautensa, joka on myös koulun maskotti. Todd kertoo hänelle, ettei usko huhuja, koska muistaa, kun Olive valehteli hänelle, kun hän ei ollut valmis ensimmäiseen suudelmaan vuosia sitten. Olive alkaa sitten pyytää kaikkia, joille hän valehteli, auttamaan häntä kertomalla totuuden, mutta Brandon ja Micah ovat äkkiä lähteneet kaupungista ja kaikki muutkin nauttivat uudesta suosiostaan eivätkä halua totuuden tulevan julki. Myös rouva Griffith kieltäytyy kertomasta totuutta, ja kun Olive uhkaa paljastaa hänet, rouva Griffith torjuu hänet sanoen, ettei kukaan uskoisi häntä. Ilkeyttään Olive kertoo sitten heti herra Griffithille, joka uskoo häntä ja eroaa rouva Griffithistä. Keskusteltuaan ystävällisesti avomielisen äitinsä Rosemaryn kanssa Olive keksii suunnitelman, jonka avulla kaikki saadaan vihdoin julki. Sitten hän esittää laulu- ja tanssinumeron koulun kannustustilaisuudessa saadakseen ihmisten huomion seuraamaan häntä web-kameran kautta, jossa hän tunnustaa tekonsa web-kamera on elokuvan kehysväline. Eri pojat, joiden mainetta Olive auttoi parantamaan, nähdään myös katsomassa. Myöhemmin Olive lähettää Rhiannonille tekstiviestin, jossa hän pyytää anteeksi valehteluaan. Kun hän viimeistelee webcastia, Todd tulee paikalle ruohonleikkurilla ja kehottaa häntä tulemaan ulos. Hän kuittaa sanomalla, että saattaa menettää neitsyytensä Toddille, ja julistaa ylpeänä, ettei se kuulu kenellekään. Hän menee ulos tapaamaan Toddia, he suutelevat ja heidät näytetään ajamassa pois ruohonleikkurilla.</w:t>
      </w:r>
    </w:p>
    <w:p>
      <w:r>
        <w:rPr>
          <w:b/>
        </w:rPr>
        <w:t xml:space="preserve">Esimerkki 1.658</w:t>
      </w:r>
    </w:p>
    <w:p>
      <w:r>
        <w:t xml:space="preserve">Fakta1: Fakta2: Maria During päätti pelastaa Lucyn Oliverin onnettomuuden sijasta: Fakta3: että shamaanit kuluttavat kuolleiden lihaa ja päällystävät itsensä vahvistaakseen elävien ja kuolleiden maailmojen välisiä siteitä, Fakta4: tuoli liikkuu häntä kohti yhdessä Viidakkokirja Oliverin huoneen kanssa, Fakta5: shamaani ilmestyy taloon ja osoittaa Marian taakse.</w:t>
      </w:r>
    </w:p>
    <w:p>
      <w:r>
        <w:rPr>
          <w:b/>
        </w:rPr>
        <w:t xml:space="preserve">Tulos</w:t>
      </w:r>
    </w:p>
    <w:p>
      <w:r>
        <w:t xml:space="preserve">Menetettyään poikansa Oliverin auto-onnettomuudessa Intiassa Maria ei ole toipunut tragediasta. Onnettomuuden aikana Maria päätti pelastaa nuorimman tyttärensä Lucyn Oliverin sijasta, ja syyllisyys murskasi hänet. Eräänä yönä hänen miehensä Michael löytää Marian tajuttomana epäonnistuneen itsemurhayrityksen jälkeen. Sairaalassa Mariaa lohduttaa hänen taloudenhoitajansa Piki. Piki kysyy Marialta, haluaako hän vielä viimeisen mahdollisuuden hyvästellä Oliverin. Hän selittää, että hänen kylässään on hylätty temppeli, jossa raja elävien ja kuolleiden välillä on hyvin ohut. Marian on sirotettava poikansa tuhkat temppelin portaille ja lukittava itsensä sisään. Oliver puhuu hänelle, kun yö laskeutuu. Sanoi Oliver kuitenkin mitä tahansa, Maria ei saa avata temppelin ovea hänelle. Maria suostuu, ja pari kaivaa Oliversin ruumiin esiin ja polttaa sen. Maria huomaa outoja miehiä tuhkan peitossa. Piki selittää, että he ovat shamaaneja, jotka syövät kuolleiden lihaa ja päällystävät itsensä tuhkalla vahvistaakseen siteensä elävien ja kuolleiden maailmojen välillä. Seuraavana päivänä Maria saapuu temppeliin ja seuraa Pikin ohjeita. Sisällä hän löytää muumioituneen naisen ruumiin. Yö laskeutuu ja Oliver alkaa puhua Marian kanssa, joka pyytää Oliverilta anteeksi, että hän jätti hänet. Oliver alkaa anoa Mariaa avaamaan oven ja selittää, että joku on viemässä häntä. Maria joutuu paniikkiin ja avaa oven, mutta ei näe ketään. Seuraavana päivänä hän palaa kotiin; nyt hän on saanut asian päätökseen ja keskittyy Michaeliin ja Lucyyn, mutta ei kerro Pikille, että hän avasi oven. Outoja asioita alkaa tapahtua; heidän pianonsa soi itsekseen ja Lucy kertoo Marialle, että Oliver on palannut ja että hän piileskelee joltakulta. Oliversin huoneessa tuoli liikkuu häntä kohti, ja sen mukana on Viidakkokirja, jota Maria luki Oliverille tämän kuollessa, mutta ei koskaan saanut sitä valmiiksi. Maria ymmärtää, että Oliver haluaa hänen lukevan kirjan loppuun, ja tekee niin. Piki huomaa, että läheiset kasvit ovat alkaneet kuolla, ja alkaa ymmärtää, että Maria ei ollut totellut hänen ohjeitaan temppelissä. Myöhemmin Oliverin mädäntynyt ruumis ilmestyy Lucyn lähelle. Maria huomaa puremajäljen olkapäässään. Hän menee Oliversin huoneeseen ja sanoo hänelle, ettei hän voi satuttaa Lucya. Oliver ottaa taas tuolin ja kirjan esiin, ja Maria alkaa lukea hänelle, kunhan hän ei satuta Lucya. Shamaani ilmestyy taloon ja osoittaa Marian taakse; Maria näkee temppelistä löytyvän muumioituneen ruumiin takanaan, joka jahtaa häntä. Seuraavana päivänä raivostunut Piki kohtaa Marian ja selittää hänelle, että hänen tekojensa vuoksi Oliversin sielu ei voi kunnolla reinkarnoitua ja hänestä on tullut paha. Hän paljastaa Marialle, että outo hahmo, jonka hän on nähnyt, on Myrtu, manalan portinvartija, joka ottaa kuolleiden sielut takaisin. Piki kehottaa Mariaa polttamaan kaiken Oliverin omaisuuden, jotta hänen otteensa elävästä maailmasta murtuisi. Samalla kun Piki yrittää hävittää ja polttaa kaikki Oliversin jäljellä olevat tavarat, Oliver käyttää Pikin kuolleen tyttären hahmoa houkutellakseen hänet lampeen ja hukuttaakseen hänet. Pikin hautajaisten jälkeen Mikael palaa kotiin ja huomaa, että Maria on lopettanut Oliversin omaisuuden polttamisen. Michael on järkyttynyt ja vihainen, eikä usko Mariaa, kun tämä yrittää selittää tekojaan. Lucy vahvistaa hänen epäluottamustaan, kun hän yhtäkkiä kieltää tietävänsä mitään Oliverin paluusta. Maria tajuaa, että Oliver on riivannut Lucyn. Mikael uskoo, että Maria on muuttumassa henkisesti sekavaksi, ja lukitsee hänet huoneeseen. Shamaanit alkavat tungeksia talossa; riivattu Lucy tappaa perheen koiran veitsellä ja puukottaa kauhistuneen Michaelin. Maria pääsee ulos ja suuntaa Oliversin huoneeseen, jossa hän näkee shamaanien laulavan Lucyn ruumiin yllä. Koska he eivät voi poistaa henkeä Lucysta, he aikovat uhrata hänet. Mikael kuitenkin pysäyttää heidät, ja Maria sanoo Oliverille, että hänen on lähdettävä. Oliver sanoo olevansa peloissaan, mutta Maria sanoo lähtevänsä hänen mukaansa. Oliverin henki poistuu Lucyn ruumiista ja siirtyy Marian ruumiiseen. Hän hyökkää shamaania vastaan veitsellä ja käskee tätä ottamaan hänet sen sijaan. Mies suostuu ja puukottaa häntä kuolettavasti. Hän kaatuu ja herää huoneessa yksin. Myrtu ilmestyy ja vie Marian tuonpuoleiseen. Maria herää ja uskoo hetkeksi olevansa elossa. Hän kuulee Michaelsin äänen kutsuvan häntä. Hän näkee temppelin portaat ja tajuaa, että Mikael yrittää tuoda Marian takaisin samalla rituaalilla kuin hän teki Oliverin kanssa. Maria huutaa, ettei Michael saisi avata ovea, ja kauhu toistuu jälleen.</w:t>
      </w:r>
    </w:p>
    <w:p>
      <w:r>
        <w:rPr>
          <w:b/>
        </w:rPr>
        <w:t xml:space="preserve">Esimerkki 1.659</w:t>
      </w:r>
    </w:p>
    <w:p>
      <w:r>
        <w:t xml:space="preserve">Fakta1: poika osoittautuu Tampopon pojaksi, Fakta2: Fakta3: Pisken on alakynnessä ja hänet lyödään tajuttomaksi seuraavana aamuna Tampopon kotona Pisken ja miesten kanssa, Fakta4: ryhmä suostuu muuttamaan ravintolan nimen Lai Lai Lai siirtymästä, Fakta5: kulmakaupan myyjä joutuu tekemisiin vanhemman naisen kanssa, jolla on pakkomielle puristaa ruokaa.</w:t>
      </w:r>
    </w:p>
    <w:p>
      <w:r>
        <w:rPr>
          <w:b/>
        </w:rPr>
        <w:t xml:space="preserve">Tulos</w:t>
      </w:r>
    </w:p>
    <w:p>
      <w:r>
        <w:t xml:space="preserve">Pari rekkakuskia, kokenut Goro ja nuorempi apuri Gun, pysähtyvät ränsistyneeseen ramen-nuudelikauppaan tien varrella. Ulkona Goro pelastaa pojan, jota kolme koulukaveria pahoinpitelee. Poika, Tabo, osoittautuu Tampopon pojaksi, joka on vaikeuksissa olevan Lai Lai -liikkeen leskeksi jääneen omistajan poika. Kun Pisken-niminen asiakas ahdistelee Tampopoa, Goro kutsuu hänet ja hänen miehensä ulos. Goro pistää kunnon hanttiin, mutta Pisken ja hänen miehensä ovat alakynnessä, joten hänet lyödään tajuttomaksi ja hän herää seuraavana aamuna Tampopon kodissa. Kun Tampopo kysyy heidän mielipidettään nuudeleistaan, Goro ja Gun sanovat, että ne ovat vilpittömiä, mutta niistä puuttuu luonne. Kun Goro antaa hänelle neuvoja, Tampo pyytää häntä opettajakseen. He päättävät tehdä hänen laitoksestaan nuudelikeiton valmistuksen taidon esikuvan. Goro vie hänet ympäriinsä ja osoittaa kilpailijoiden vahvuudet ja heikkoudet. Hän ei vieläkään saa keittoa juuri oikeanlaiseksi, joten Goro kutsuu paikalle vanhan mestarin ja tämän ylivertaisen asiantuntemuksen. Kun he pelastavat varakkaan vanhuksen tukehtumasta ruokaansa, Goro lainaa hänelle autonkuljettajaansa Shoheita, joka osaa käsitellä nuudeleita mestarillisesti. Nokkelilla tempauksilla he myös urkivat ramen-salaisuuksia kilpailijoiltaan. Siirtymävaiheen aikana ryhmä suostuu muuttamaan ravintolan nimen Lai Laiista Tampopoksi. Pisken tuntee huonoa omaatuntoa siitä, että hän oli liian humalassa käskeäkseen miehiään pysymään poissa tappelusta, joten hän tarjoaa Gorolle toisen mahdollisuuden kahden kesken. Kun uusintaottelu päättyy tasapeliin, Pisken paljastaa olevansa urakoitsija ja tarjoutuu remontoimaan kaupan sisätilat. Tampoposin viimeisin yritys jää edelleen vajaaksi, joten Pisken opettaa hänelle oman salaisen reseptinsä. Kun viisi miestä syö hänen uusimman luomuksensa viimeistä pisaraa myöten, Tampopo tietää voittaneensa. Myös Tabo voittaa, sillä hän voittaa kaikki kolme piinaajaansa. Kun asiakkaat täyttävät Tampopon hiljattain uudistetun liikkeen, miehet poistuvat yksi kerrallaan. Pääkertomuksen välissä on tarinoita, joihin liittyy ruokaa useilla tasoilla. Satiiriset tarinat käsittelevät alhaista työläistä, joka päihittää esimiehensä osoittamalla valtavat kulinaariset tietonsa ranskalaisessa gourmet-ravintolassa, kotiäitiä, joka nousee kuolinvuoteeltaan kokatakseen viimeisen aterian perheelleen, ja naisten etikettikurssia, jossa opetetaan, miten spagettia syödään oikein. Toinen sivujuoni liittyy kulmakaupan myyjään, joka joutuu tekemisiin vanhemman naisen kanssa, jolla on pakkomielle puristaa ruokaa. Kohtaus siirtyy ravintolaan, jossa on kyse sijoitushuijauksesta ja uhriksi aiotusta henkilöstä, joka osoittautuu itse huijariksi. Pääasiallinen sivujuoni liittyy valkoiseen pukuun pukeutuneeseen nuoreen mieheen - tyylikkääseen gangsteriin - ja hänen rakastajattareensa, jotka tutkivat eroottisia tapoja käyttää ruokaa. Lopulta tuntematon hyökkääjä ampuu miestä rakastajattarensa kauhuksi useita kertoja, mutta kertoo viimeisillä sanoillaan salaisen makkarareseptinsä. Elokuvassa leikitellään koko ajan stereotyyppisiä amerikkalaisen elokuvan teemoja, hahmoja, musiikkia sekä kamera-asetelmia ja -laukauksia.</w:t>
      </w:r>
    </w:p>
    <w:p>
      <w:r>
        <w:rPr>
          <w:b/>
        </w:rPr>
        <w:t xml:space="preserve">Esimerkki 1.660</w:t>
      </w:r>
    </w:p>
    <w:p>
      <w:r>
        <w:t xml:space="preserve">Fakta1: Fakta2: iso tuhlaaja ei välitä jakaa suuria rahasummia lahjomalla heitä järkyttävällä tavalla, Fakta3: alkuperäinen Rembrandtin muotokuva, joka on ostanut sen Dugdalen edessä, Fakta4: Guy ja Youngman ostavat liput luksuslaivalle yhdessä yhteiskunnan rikkaimpien kerrosten kanssa, Fakta5: tarjoilija ja elokuvaelokuva sisältää epäonnistuneen mustan henkilön pään siirron valkoisen henkilön kehoon.</w:t>
      </w:r>
    </w:p>
    <w:p>
      <w:r>
        <w:rPr>
          <w:b/>
        </w:rPr>
        <w:t xml:space="preserve">Tulos</w:t>
      </w:r>
    </w:p>
    <w:p>
      <w:r>
        <w:t xml:space="preserve">Sir Guy Grand Peter Sellers, eksentrinen miljardööri, ja hänen vastikään adoptoimansa perijä, entinen koditon hylkiö Youngman Grand Ringo Starr, alkavat tehdä taidokkaita käytännön piloja ihmisille. Suurena tuhlarina Grand ei välitä jakaa suuria rahasummia eri ihmisille, lahjoa heitä täyttämään päähänpistojaan tai järkyttää heitä tuhoamalla heidän tärkeinä pitämiään asioita. Heidän väärinkäytöksensä on suunniteltu isä Grandin osoitukseksi adoptiolapselleen, että kaikilla on hintansa - se riippuu vain siitä, minkä verran on valmis maksamaan. He aloittavat melko vähäpätöisistä pelleilyistä, kuten Shakespeare-näyttelijä Laurence Harveyn lahjomisesta riisuutumaan Hamlet-esityksen aikana ja liikennevalvoja Spike Milliganin suostuttelusta ottamaan takaisin parkkisakko ja syömään sen. Lahjuksen suuruudesta ilahtuneena hän syö myös sen muovikannen, ja etenevät yhä monimutkaisempiin temppuihin, joissa on mukana korkeampia yhteiskuntaluokkia ja laajempia yleisöjä. Kuten heidän keskustelustaan käy ilmi, Grand näkee juonensa kasvatuksellisina. Sothebys-taidehuutokauppatalossa väitetään ylpeänä, että alkuperäisestä Rembrandtin muotokuvasta saattaisi saada 10 000 puntaa, mutta ohjaaja Dugdalen John Cleesen hämmästykseksi Grand tekee siitä 30 000 punnan tarjouksen, joka on nykyään 453 100 puntaa, ja ostettuaan sen Grand leikkaa syvästi järkyttyneen Dugdalen edessä saksillaan muotokuvan nenän irti kankaasta. Tyylikkäässä ravintolassa hän osoittaa äänekkäästi villiä ahmimista, sillä Grand on ravintolan merkittävin asiakas. Vuotuisessa venekilpailun urheilutapahtumassa hän lahjoo Oxfordin joukkueen kapteenin Richard Attenborough'n, jossa Graham Chapman näyttelee souturyhmän jäsentä, ja saa heidät tahallaan ryntäämään Cambridgen venettä, jotta he saisivat huutavan epäoikeudenmukaisen voiton. Perinteisessä fasaanijahdissa hän käyttää ilmatorjuntatykkiä linnun kaatamiseen. Guy ja Youngman ostavat lopulta liput luksuslaiva The Magic Christianiin yhdessä yhteiskunnan rikkaimpien kerrosten kanssa. Jahtiin nousevia vieraita ovat muun muassa John Lennon ja Yoko Ono sekä Jacqueline Kennedy ja Aristoteles Onassis, joita kaikkia näyttelevät kaksoisolennot. Alussa kaikki näyttää normaalilta ja laiva lähtee näennäisesti liikkeelle. Pian asiat alkavat mennä pieleen. Baarissa yksinäistä juomaa nauttivaa Roman Polanskia lähestyy transvestiittikabareelaulaja Yul Brynner, vampyyri Christopher Lee esiintyy tarjoilijana, ja elokuvaelokuvassa siirretään epäonnistuneesti mustan ihmisen pää valkoisen ihmisen ruumiiseen. Matkustajat alkavat huomata laivan suljetun piirin television kautta, että heidän kapteeninsa Wilfrid HydeWhite on humalassa, ja gorilla kärrää hänet pois. Paniikin kiihtyessä vieraat yrittävät hylätä aluksen. Youngman Grandin opastamana ryhmä heistä pääsee sen sijaan konehuoneeseen. Siellä ruoskan papitar Raquel Welch komentaa kahden yläosattoman rumpalin avustamana yli sataa orjatyttöä. He ovat alasti lannevaatteita lukuun ottamatta. He soutavat viisi soutajaa airoa kohti, ja heidän ranteensa on sidottu käsirautoihin ja kiinnitetty ketjuilla kattoon. Kun matkustajat vihdoin löytävät uloskäynnin ja herrat ja naiset kompuroivat ulos päivänvalossa, selviää, että oletettu laiva oli itse asiassa varastorakennuksen sisälle rakennettu rakennelma, eivätkä matkustajat olleet koskaan lähteneet Lontoosta. Kun he murtautuvat ulos, varastorakennuksen sisäseinässä näkyy suuri maalattu kyltti, jossa lukee SMASH CAPITALISM. Koko seikkailun ajan Grandit näyttävät täysin rauhallisilta ja viileiltä. Elokuvan loppupuolella Guy täyttää valtavan sammion virtsalla, verellä ja eläinten ulosteilla ja lisää siihen tuhansia seteleitä. Houkuttelemalla katsojien joukkoa ilmoittamalla "Ilmaista rahaa!" Grand onnistuu houkuttelemaan kaupungin työntekijät ottamaan rahat talteen. Jakso päättyy siihen, että monet väkijoukon jäsenet sukeltavat veden alle noutaakseen pinnan alle vajonneet rahat, kun elokuvan yleisö kuulee Thunderclap Newmanin kappaleen Something in the Air. Elokuva päättyy siihen, että Guy ja Youngman palaavat puistoon, jossa elokuva alkoi, ja lahjovat puiston vartijan, jotta he saisivat nukkua siellä, koska tämä oli suorempi tapa saavuttaa heidän enimmäkseen julkilausumattomat päämääränsä.</w:t>
      </w:r>
    </w:p>
    <w:p>
      <w:r>
        <w:rPr>
          <w:b/>
        </w:rPr>
        <w:t xml:space="preserve">Esimerkki 1.661</w:t>
      </w:r>
    </w:p>
    <w:p>
      <w:r>
        <w:t xml:space="preserve">Fakta1: Fakta2: isä saa sydänkohtauksen, Fakta3: Tanvi lähtee Bostoniin ilmoittamatta Anuraagille, Fakta4: Anuraag ei puhu Tanville tyttären tapaamisen aikana, Fakta5: sydän murtuneena näkee Tanvin terassilla.</w:t>
      </w:r>
    </w:p>
    <w:p>
      <w:r>
        <w:rPr>
          <w:b/>
        </w:rPr>
        <w:t xml:space="preserve">Tulos</w:t>
      </w:r>
    </w:p>
    <w:p>
      <w:r>
        <w:t xml:space="preserve">Anurag ihmettelee Tanvia, tyttöä, jota hän rakasti ensimmäisen kerran jälleennäkemisen juhlissa. Hänen ystävänsä Pawan kertoo hänelle, että Tanvi on palannut maahan muutamaksi päiväksi. Anurag torjuu ajatuksen tavata hänet, mutta suostuu sitten tapaamaan hänet. Hän muistelee, kuinka he tapasivat ensimmäisen kerran lapsena, heistä tuli hyviä ystäviä ja sitten he rakastuivat Tanviin. Hän päättää, että Tanvi on hänen ensirakkautensa ja että he ovat yhdessä koko elämänsä. Kun he astuvat yliopistoon, Anuraag ihastuu muihin tyttöihin, diivana tunnettuun Mohiniin ja yksinkertaiseen Anjaliin, mutta pian hän tajuaa, että ne olivatkin ihastuksia, kun Tanvi huolehtii hänestä ja hänen perheestään, kun hänen isänsä saa sydänkohtauksen. Hän päättää ehdottaa Tanville jäähyväisiä, mutta juopuu ja tappelee Tanvin kanssa, mikä satuttaa häntä ja he lakkaavat puhumasta. Pian tämän tapauksen jälkeen Tanvi lähtee Delhiin ja jatkaa sitten Bostoniin jatko-opintojaan ilmoittamatta siitä Anuraagille. Anuraag päättää tavata Tanvin kerran kysyäkseen häneltä, miksi Tanvi lähti kertomatta hänelle mitään. Hän tapaa Tanvin ja tämän tyttären ja pyytää Tanvia kahville. Hän keskustelee itsensä kanssa siitä, kertooko hän Tanville, että hän on naimisissa ja että hänellä on tytär, mutta ei voi puhua Tanville tämän tapaamisen aikana. Tanvi lähtee sieltä ja Tanvi lähettää hänelle myöhemmin viestin, jos Tanvi tapaisi hänet vielä kerran. Tanvi ei suostu. Seuraavana päivänä hän menee miehen kotiin, jossa hän tapaa miehen äidin, vaimon ja tyttären, Tanvin. Anuraagin äiti kertoo hänelle, että Anuraag halusi ehdottomasti nimetä tytön Tanviksi parhaan ystävänsä mukaan. Tanvi vastaa Anuraagille, ettei voi tavata häntä, koska hän on lähdössä Bostoniin. Sydän murtuneena Anuraag menee vanhaan siirtokuntaan ja näkee Tanvin terassilla. He ratkaisevat erimielisyytensä ja pysyvät ystävinä.</w:t>
      </w:r>
    </w:p>
    <w:p>
      <w:r>
        <w:rPr>
          <w:b/>
        </w:rPr>
        <w:t xml:space="preserve">Esimerkki 1.662</w:t>
      </w:r>
    </w:p>
    <w:p>
      <w:r>
        <w:t xml:space="preserve">Fakta1: Fakta2: Duniyadari avautuu Shirinin kanssa, kun Pritam lähtee Puneen: Fakta3: Shreyas hyväksyy Meenu 's ehdotuksen pois pahansuopuus, Fakta4: Meenu toistuvasti kääntyy alas ennakot, Fakta5: elokuva päättyy koskettava kohtaus</w:t>
      </w:r>
    </w:p>
    <w:p>
      <w:r>
        <w:rPr>
          <w:b/>
        </w:rPr>
        <w:t xml:space="preserve">Tulos</w:t>
      </w:r>
    </w:p>
    <w:p>
      <w:r>
        <w:t xml:space="preserve">Duniyadari alkaa, kun mummo Shirin Sai Tamhankar, jolla on harmaita hiuksia, seuraa isoisä Pritam Sushant Shelaria Puneen, lapsenlapset perässään. Tarina juontaa juurensa luultavasti 1970-luvun lopulle, joka näkyy herrojen kellohousuissa ja naisten polkadot-mekoissa ja Asha Parekhin salwar kameezesissa. Mitään ei selitetä, mutta jokainen hahmo ja sen merkitys juonelle paljastuu Shreyas Talwalkar Swapnil Joshin ympärillä pyörivän kerronnan kautta. Hänet heitetään yliopistoon Puneen äitinsä vaatimuksesta. Olosuhteissa, jotka muistuttavat 80-luvun hindielokuvan opiskelijaelämää, Shreyas ystävystyy DSP:n eli Digya Ankush Choudharyn ja hänen Katta-jenginsä kanssa. Koiraihminen, joka seisoo ystävyyssuhteidensa puolesta kammottavan Saai Jitendra Joshin edessä, Shreyasista tulee maalaisjengin järjen ääni. Hän huomaa tuntevansa vetoa Shiriniin, mutta Meenu Urmila Kanetkar tuntee vetoa Shreyasiin, mikä luo rakkauskolmion. Shirin on lääketieteen opiskelija ja Pritamin sisko. He ovat Kolhapurin MLA:n lapsia, joka vihaa Shirinia, omaa tytärtään. Shreyas hyväksyy Meenusin ehdotuksen Shirinin ilkeyttään, koska tämä on toistuvasti torjunut hänen lähentelyt, mutta ei ole varma heidän tulevaisuudestaan. Saai sopii avioliitostaan Shirinin kanssa vastoin tämän toivetta. Meenu ymmärtää myöhemmin, että Shreyas on syvästi rakastunut Shiriniin. Saain ja Shirinin hääpäivänä Shreyas ja hänen ystävänsä tappelevat Saain jengin kanssa. Lopulta Shirin menee naimisiin Shreyasin kanssa. Shirin tietää, että Shreyas sairastaa tappavaa tautia, luultavasti syöpää, ja hänellä on vain muutama kuukausi elinaikaa. He ovat tulossa vanhemmiksi. Elokuva päättyy koskettavaan kohtaukseen, jossa kaikki ystävät, jotka ovat nyt viisikymppisiä, tapaavat Shreyasin syntymäpäivänä collegensa samassa kattauksessa ja ilmaisevat tunteensa häntä kohtaan.</w:t>
      </w:r>
    </w:p>
    <w:p>
      <w:r>
        <w:rPr>
          <w:b/>
        </w:rPr>
        <w:t xml:space="preserve">Esimerkki 1.663</w:t>
      </w:r>
    </w:p>
    <w:p>
      <w:r>
        <w:t xml:space="preserve">Fakta1: Fakta2: sulava hieman vastenmielinen amerikkalainen öljymagnaatti tunkeutuu kartanon rouvan yksityisiin tiloihin, Fakta3: Delacron huomionosoitukset kreivitärtä kohtaan kääntävät pään, Fakta4: vaimo, joka on aloittanut suhteen Delacron kanssa lontoolaisessa hotellissa, Fakta5: Hilary ei saa itseään jättämään rakastavaa aviomiestä uuden miehen elämässä</w:t>
      </w:r>
    </w:p>
    <w:p>
      <w:r>
        <w:rPr>
          <w:b/>
        </w:rPr>
        <w:t xml:space="preserve">Tulos</w:t>
      </w:r>
    </w:p>
    <w:p>
      <w:r>
        <w:t xml:space="preserve">Rhyallin jaarli ja kreivitär Cary Grant ja Deborah Kerr ovat taloudellisissa vaikeuksissa ja joutuvat siksi sallimaan opastettuja kierroksia kartanossaan. Sulava, hieman vastenmielinen amerikkalainen öljymoguli Charles Delacro Robert Mitchum tunkeutuu joko tahallaan tai vahingossa kartanon emännän yksityisasuntoihin. Hän esittäytyy ja selittää, että sukunimi oli alun perin Delacroix, mutta hänen isoisänsä kyllästyi siihen, että amerikkalaiset lausuivat nimessä olevan X:n. Delacrosin huomio kääntää kreivittären pään. Sen sijaan, että kreivi käyttäytyisi mustasukkaisesti, hän kutsuu amerikkalaisen vierailulle ja vie vieraansa kalastamaan, jotta Delacro saisi selville perimänsä merkityksen. Vieraaksi saapuu myös lordi Rhyallsin entinen tyttöystävä, amerikkalainen perijätär Hattie Durant Jean Simmons. Pian syntyy rakkauskolmio tai -nelikko. Määrätietoisesti pysyäkseen koko ajan sivistyneenä jaarli teeskentelee, ettei tiedä, että hänen vaimonsa on alkanut harrastaa suhdetta Delacron kanssa tämän lontoolaisessa hotellissa tai että tämän uusi minkkiturkki on lahja rakastajalta. Hän kuitenkin vihjaa Delacrolle, että hänellä on pakko puolustaa vaimonsa kunniaa, ja siksi hän haastaa amerikkalaisen kaksintaisteluun. He tähtäävät ja ampuvat kukin kerran kartanossa, jossa jaarli haavoittuu käsivarteen, kun taas Delacro on vahingoittumaton. Pian paljastuu, että Sellers, perheen hovimestari, joka latasi pistoolit, varmisti, että molemmat miehet ampuivat paukkupatruunoita, kun hän, Sellers, joka oli ammattitaitoinen ampuja, haavoitti jaarlia omalla aseellaan. Niin paljon kuin hän haluaisikin, Hilary ei saa itseään jättämään rakastavaa aviomiestään uuden miehen vuoksi. Delacro ajaa pois, Hattie mukanaan.</w:t>
      </w:r>
    </w:p>
    <w:p>
      <w:r>
        <w:rPr>
          <w:b/>
        </w:rPr>
        <w:t xml:space="preserve">Esimerkki 1.664</w:t>
      </w:r>
    </w:p>
    <w:p>
      <w:r>
        <w:t xml:space="preserve">Fakta1: Fakta2: Herra Shiva antaa Naradan tuoman pyhän mangon hedelmän vanhemmalle pojalle Vinayakalle palkinnoksi siitä, että hän oli ovelampi kuin Muruga kilpailussa sen voittamisesta: Fakta3: äiti saapuu rauhoittamaan Murugaa, Fakta4: ensimmäinen tarina kertoo Shivan kolmannen silmän avaamisesta, Fakta5: köyhä runoilija nimeltä alkaa hajota Meenakshi Ammanin temppelissä.</w:t>
      </w:r>
    </w:p>
    <w:p>
      <w:r>
        <w:rPr>
          <w:b/>
        </w:rPr>
        <w:t xml:space="preserve">Tulos</w:t>
      </w:r>
    </w:p>
    <w:p>
      <w:r>
        <w:t xml:space="preserve">Lordi Shiva antaa pyhän mangon hedelmän, jonka tietäjä Narada oli tuonut, vanhemmalle pojalleen Vinayakalle palkinnoksi siitä, että tämä oli päihittänyt nuoremman veljensä Murugan kilpailussa sen voittamisesta. Isänsä päätöksestä suuttunut Muruga lähtee erakoksi pukeutuneena Palaniin, vaikka Avvaiyars yrittää taivutella häntä palaamaan Kailash-vuorelle. Hänen äitinsä, jumalatar Parvati, saapuu sinne ja kertoo tarinoita neljästä Shivan jumalallisesta leikistä rauhoittaakseen Murugan. Ensimmäinen tarina kertoo Shivasin kolmannen silmän avautumisesta, kun hän vierailee Maduraissa, Pandya-kuningaskunnan pääkaupungissa, jota tuolloin hallitsi Shenbagapandian. Shenbagapandian haluaa löytää vastauksen vaimonsa esittämään kysymykseen - onko naisen hiusten tuoksu luonnollinen vai keinotekoinen - ja julistaa 1000 kultarahan palkkion sille, joka keksii vastauksen. Köyhä runoilija nimeltä Dharumi haluaa epätoivoisesti palkkion ja alkaa murtua Meenakshi Ammanin temppelissä. Shiva kuulee hänen huutonsa, ottaa runoilijan muodon ja antaa Dharumille runon, joka sisältää vastauksen. Riemuissaan Dharumi vie runon Shenbagapandian hoviin ja lausuu sen, mutta Nakkeerar, hovin päärunoilija, väittää, että runon merkitys on väärä. Tämän kuultuaan Shiva kiistelee Nakkeerarin kanssa runon oikeellisuudesta ja polttaa hänet tuhkaksi, kun tämä ei suostu antamaan periksi. Myöhemmin Shiva herättää Nakkeerarin henkiin ja sanoo, että hän halusi vain testata tämän tietoja. Nakkeerar pyytää kuningasta antamaan palkkion Dharumille. Toisessa tarinassa keskitytään siihen, että Shiva nai Dhatchayinin vastoin tämän isän Dhatchanin tahtoa. Dhatchan suorittaa Mahayajnan kutsumatta vävypoikaansa. Dhatchayini pyytää Shivalta lupaa lähteä seremoniaan, mutta Shiva kieltäytyy päästämästä häntä, koska hänestä siitä ei seuraa mitään hyvää. Dhatchayini ei tottele häntä ja lähtee, mutta Dhatchan loukkaa häntä. Dhatchayini kiroaa isänsä ja palaa Shivan luo, joka on vihainen hänelle. Dhatchayini vakuuttaa, että he ovat yhtä ja ilman häntä ei ole Shivaa. Mies kieltäytyy hyväksymästä häntä ja polttaa hänet tuhkaksi. Sitten hän suorittaa Tandavan, jonka Devat huomaavat ja rauhoittavat hänet. Sen jälkeen Shiva herättää Dhatchayinin henkiin ja hyväksyy, että he ovat yhtä. Kolmannessa tarinassa kuvataan, että Shiva karkottaa Parvatin, kun tämä hetkeksi hajamieliseksi muuttuu kuunnellessaan Parvatin selitystä Veda-oppaista. Parvati, joka on nyt syntynyt nimellä Kayarkanni, on kalastajan tytär. Kun hän leikkii ystäviensä kanssa, Shiva lähestyy häntä kalastajan hahmossa ja flirttailee hänen kanssaan tämän paheksunnasta huolimatta. Kalastajat joutuvat usein ongelmiin jättiläishain takia, joka häiritsee heidän elämäntapaansa. Shiva vakuuttaa, että hän yksin voi voittaa hain. Pitkän taistelun jälkeen Shiva nujertaa hain, joka on itse asiassa valepukuinen Nandi, ja menee uudelleen naimisiin Parvatin kanssa. Viimeinen tarina kertoo Banabathirarista, hartaasta laulajasta. Hemanatha Bhagavathar, taitava laulaja, yrittää valloittaa Pandyan kuningaskunnan, kun hän haastaa valtakunnan muusikot. Kuninkaan ministeri neuvoo häntä pyytämään Banabathirarin apua Hemanatha Bhagavatharin haastamiseksi. Kun kaikki muusikot kieltäytyvät kilpailusta, kuningas määrää Banabathirarin kilpailemaan Hemanatha Bhagavatharia vastaan. Tietäen, ettei hän voi voittaa, levoton Banabathirar rukoilee Shivaa, joka ilmestyy kilpailua edeltävänä iltana Hemanatha Bhagavatharin talon ulkopuolelle polttopuiden myyjän muodossa ja murskaa hänen ylimielisyytensä laulamalla laulun Paattum Naane. Shiva esittelee itsensä Hemanatha Bhagavatharille Banabathirarin oppilaaksi. Tämän kuultuaan Bhagavathar lähtee välittömästi valtakunnasta ja ilmoittaa Banabathirarille lähdöstään viestillä. Shiva antaa kirjeen Banabathirarille ja paljastaa tälle todellisen henkilöllisyytensä. Banabathirar kiittää Shivaa avusta. Kuunneltuaan nämä tarinat Murugan raivo vihdoin laantuu ja hän tekee sovinnon perheensä kanssa. Elokuva päättyy, kun Avvaiyar laulaa Vaasi Vaasi ja Ondraanavan Uruvil -lauluja ylistääkseen sekä Shivaa että Parvatia.</w:t>
      </w:r>
    </w:p>
    <w:p>
      <w:r>
        <w:rPr>
          <w:b/>
        </w:rPr>
        <w:t xml:space="preserve">Esimerkki 1.665</w:t>
      </w:r>
    </w:p>
    <w:p>
      <w:r>
        <w:t xml:space="preserve">Fakta1: Fakta2: Snowden on peruskoulutuksessa, kun hän on ilmoittautunut Yhdysvaltain armeijaan aikomuksenaan siirtyä erikoisjoukkoihin: Fakta3: Foreign Intelligence Surveillance Act kiertää Yhdysvaltain kansalaisten neljännen lisäyksen oikeuksia sallimalla, että tuomaripaneeli hyväksyy etsintälupapyynnöt, Fakta4: Snowdenin esimies päättää lavastaa kohteen rattijuopumussyytteeseen saadakseen hänestä tietoja, Fakta5: NSA ja muut Yhdysvaltain hallituksen virastot käyttävät Japanin lisäksi useimmissa maissa käytäntöjä, joita käytetään</w:t>
      </w:r>
    </w:p>
    <w:p>
      <w:r>
        <w:rPr>
          <w:b/>
        </w:rPr>
        <w:t xml:space="preserve">Tulos</w:t>
      </w:r>
    </w:p>
    <w:p>
      <w:r>
        <w:t xml:space="preserve">Vuonna 2013 Edward Snowden järjestää Hong Kongissa salaisen tapaamisen dokumentaristi Laura Poitrasin ja toimittaja Glenn Greenwaldin kanssa. He keskustelevat edellisten hallussa olevien salassa pidettävien tietojen julkaisemisesta, jotka koskevat kansallisen turvallisuusviraston NSA:n harjoittamaa laitonta joukkovalvontaa. Vuonna 2004 Snowden on peruskoulutuksessa, sillä hän on ilmoittautunut Yhdysvaltain armeijaan aikomuksenaan päästä erikoisjoukkoihin. Lopulta hän murtuu sääriluunsa, ja hänelle ilmoitetaan, että hän saa hallinnollisen vastuuvapauden ja että hän voi palvella maataan muilla tavoin. Snowden hakee paikkaa keskustiedustelupalvelu CIA:sta ja käy sen jälkeen läpi seulontaprosessin. Aluksi hänen vastauksensa seulontakysymyksiin ovat riittämättömät, mutta apulaisjohtaja Corbin OBrian päättää ottaa hänet riskin, kun otetaan huomioon näin poikkeuksellisten aikojen vaatimukset. Snowden tuodaan sitten The Hilliin, jossa häntä koulutetaan ja testataan kybersodankäynnistä. Hän oppii Foreign Intelligence Surveillance Act -laista, joka kiertää Yhdysvaltain kansalaisten neljännen lisäyksen oikeuksia sallimalla, että oikeusministeriön nimittämä tuomaripaneeli hyväksyy etsintälupahakemukset. Snowdenin ja hänen kollegojensa tehtävänä on rakentaa kotikaupunkiinsa salainen tietoliikenneverkko, poistaa se ja rakentaa se uudelleen enintään kahdeksassa tunnissa, keskimäärin viidessä tunnissa. Snowden tekee OBrianiin vaikutuksen, kun hän suorittaa tehtävän 38 minuutissa. Samaan aikaan Snowden tapaa Lindsay Millsin deittisivuston kautta. Heidän välilleen syntyy side, vaikka heidän poliittiset ideologiansa ovat jyrkästi vastakkaiset. Snowden hankkii ensimmäisen ulkomaankomennuksensa diplomaattisuojassa Genevessä vuonna 2007 ja ottaa Millsin mukaansa. Hän tapaa Gabriel Solin, jolla on runsaasti kokemusta sähköisestä valvonnasta. Snowden alkaa kyseenalaistaa tehtävän eettisiä vaikutuksia. Kun hänen esimiehensä päättää lavastaa kohteensa rattijuopumussyytteeseen saadakseen häneltä tietoja, Snowden eroaa CIA:sta. Myöhemmin Snowden siirtyy NSA:n palvelukseen Japaniin, aluksi sillä verukkeella, että hän rakentaa ohjelmaa, jonka avulla hallitus voisi hätätilanteessa varmuuskopioida kaikki kriittiset tiedot Lähi-idästä; ohjelma, jota hän kutsuu nimellä Epic Shelter. Snowden saa tietää NSA:n ja muiden Yhdysvaltain hallituksen virastojen käyttämistä käytännöistä Japanin lisäksi useimmissa maissa, joiden kanssa Yhdysvallat on tällä hetkellä liittolainen. Näihin käytänteisiin kuuluu muun muassa haittaohjelmien istuttaminen eri tietokoneisiin, joilla hallitusta, infrastruktuuria ja rahoitusalaa hallitaan, jotta jos jokin liittolainen kääntyy Yhdysvaltoja vastaan, kyseinen maa voidaan tehokkaasti sulkea kostotoimena. Työhön liittyvä stressi johtaa siihen, että hänen suhteensa Millsin kanssa päättyy, ja hän muuttaa takaisin perheensä luo Marylandiin. Kolme kuukautta myöhemmin Snowden on jättänyt tehtävänsä NSA:n palveluksessa ja palannut Marylandiin, jossa hän ja Mills jatkavat suhdettaan ja Snowden ryhtyy konsultoimaan CIA:ta. Metsästysmatkan aikana OBrian paljastaa Oahulla sijaitsevan operaation, joka pyörii kiinalaisten hakkerien vastahyökkäyksen ympärillä. Kun Snowdenilla todetaan epilepsia, Mills suostuu siihen, että Snowden osallistuu operaatioon, sillä hän uskoo, että Havaijin ympäristö voi olla hyväksi Snowdenin terveydelle. Aloittaessaan uuden työnsä The Tunnelissa, toisen maailmansodan aikaisessa maanalaisessa bunkkerissa, joka on muutettu massiiviseen elektroniseen valvontaan ja SIGINT-operaatioihin, Snowden saa tietää, että Epic Shelter itse asiassa toimittaa reaaliaikaista tietoa, joka auttaa Yhdysvaltain lennokkeja tekemään tappavia iskuja Afganistanissa terroriepäiltyjä vastaan. Lopulta Snowden pettyy siihen, mihin hän osallistuu. Se huipentuu siihen, että Snowden salakuljettaa toimistoonsa microSD-kortin Rubiks-kuution avulla ja lataa siihen kaikki olennaiset tiedot. Sitten hän kertoo kollegoilleen voivansa huonosti ja lähtee. Hän neuvoo Millsia lentämään kotiin Marylandiin, minkä jälkeen hän ottaa yhteyttä Poitrasiin ja Greenwaldiin tapaamisen sopimiseksi. Toimittaja Ewen MacAskillin avustuksella tiedot levitetään lehdistölle 5. kesäkuuta 2013, ja seuraavina päivinä julkaistaan lisää vuotoja. Tämän jälkeen Snowden salakuljetetaan MacAskillin, Greenwaldin ja Poitrasin avustuksella Hongkongista lennolla, joka suuntautuu Venäjän kautta Latinalaiseen Amerikkaan. Yhdysvaltain hallitus kuitenkin peruuttaa Snowdenin passin ja pakottaa hänet jäämään Moskovaan määräämättömäksi ajaksi. Lopulta hänelle myönnetään turvapaikka kolmeksi vuodeksi, ja Mills liittyy hänen seuraansa myöhemmin. Snowden jatkaa aktivismiaan.</w:t>
      </w:r>
    </w:p>
    <w:p>
      <w:r>
        <w:rPr>
          <w:b/>
        </w:rPr>
        <w:t xml:space="preserve">Esimerkki 1.666</w:t>
      </w:r>
    </w:p>
    <w:p>
      <w:r>
        <w:t xml:space="preserve">Fakta1: lääkäri kaataa viskiä Porterin selkään, Fakta2: Fakta3: Lynn limusiininkuljettaja aikana oli ollut yhden yön juttu, joka kerta, Fakta4: Lynn 's mustasukkaisuus ja se, että Porter oli pettänyt Lynn kanssa Rosie johti Resnick ja Porter, Fakta5: Resnick on tappanut Porter Rosie 's asunnossaan</w:t>
      </w:r>
    </w:p>
    <w:p>
      <w:r>
        <w:rPr>
          <w:b/>
        </w:rPr>
        <w:t xml:space="preserve">Tulos</w:t>
      </w:r>
    </w:p>
    <w:p>
      <w:r>
        <w:t xml:space="preserve">Maanalaisen aborttiliikkeen keittiössä entinen lääkäri pukeutuu leikkaushanskoihin ja juo lasillisen viskiä. Kasvot alaspäin keittiön pöydällä makaa tuskin tajuissaan oleva Porter, jolla on selässään kaksi suurta luodiniskua. Lääkäri kaataa viskiä Porterin selkään steriloidakseen alueen ja kaivaa luodit esiin. Porter viettää viisi kuukautta toipilaana. Porter alkaa jäljittää gangsteri Val Resnickiä ja Lynniä, tämän vieraantunutta vaimoa ja heroiiniriippuvaista, jotka molemmat pettivät Porterin paikallisilta kiinalaisilta triadeilta tehdyn 140 000 dollarin ryöstön jälkeen. Kun Lynn ampui Porterin ja molemmat jättivät hänet kuolemaan, Val liittyi takaisin Outfitiin ja käytti 130 000 ryöstörahaa maksamattomien velkojensa maksamiseen. Porter aikoo saada takaisin 70 000 dollarin osuutensa. Porter etsii ja kohtaa ensin vaimonsa Lynnin, josta on tullut prostituoitu. Nähtyään, miten alas vaimo on vajonnut, Porter säälii Lynniä ja sulkee hänet makuuhuoneeseensa, mutta seuraavana päivänä hän saa tietää, että vaimo on kuollut heroiinin yliannostukseen. Porter pyytää apua Rosielta, puhelintytöltä, joka on kytköksissä Outfitiin. Porter toimi aikoinaan hänen limusiinikuskinaan, jolloin heillä oli yhden yön juttu. Lynnin mustasukkaisuus ja se, että Porter oli pettänyt häntä Rosien kanssa, johtivat siihen, että Resnick ja hän pettivät Porterin. Porterin on päästäkseen Resnickin jäljille kohdattava Arthur Stegman -niminen huumekauppias ja uhkapeluri, rikollispomot Outfitista ja Triadeista sekä kaksi korruptoitunutta poliisietsivää nimeltä Hicks ja Leary. Resnick tapailee Pearl-nimistä dominaattoria, jolla on yhteyksiä Triadeihin, kun Porter astuu väkivaltaisesti takaisin hänen elämäänsä. Resnick menee Outfitin luo selittämään, miksi Porter vaatii 70 000 dollaria. Porter tappaa Resnickin Rosien asunnossa, kun Porter saa hänet kiinni Rosien hyväksikäytöstä. Tämän jälkeen Porter tappaa kolme Outfitin palkkamurhaajaa, jotka on lähetetty tappamaan hänet. Samana iltana Porter kohtaa Carterin toimistossaan ja uhkaa tappaa hänet, jos tämä kieltäytyy maksamasta 70 000 dollaria. Carter selittää Porterille, että hän on vain alipäällikkö eikä hänellä ole valtuuksia tehdä taloudellisia päätöksiä. Tämän jälkeen Porter pakottaa Carterin soittamaan pomolle. Porter kuulee pomon, Bronsonin, kieltäytyvän puhelimessa, joten hän toteuttaa uhkauksensa ja tappaa Carterin. Rosien avulla hän kidnappaa Bronsonin pojan Johnnyn. Hän järjestää, että Hicks ja Leary jäävät kiinni sisäisen tutkinnan kollegoidensa toimesta, kun Learyn sormenjäljet laitetaan aseeseen, jolla Porter tappoi Resnickin. Hän varastaa Hicksin virkamerkin ja jättää sen sitten Resnickin kädessä olevan aseen kanssa. Seuraavana päivänä Bronson ja hänen työtoverinsa Fairfax liittyvät jahtiin. Outfitsin miehet ottavat Porterin kiinni Stegmanin, Pearlin ja triadien välisen tulitaistelun jälkeen, joka päättyy Stegmanin ja kaikkien Pearlin miesten kuolemaan. Porter viedään varastoon, jossa häntä pahoinpidellään ja kidutetaan useita tunteja, jotta hänet pakotetaan paljastamaan Bronsonin pojan olinpaikka. Bronson ja hänen miehensä lukitsevat Porterin auton takakonttiin ja vievät hänet asuntoon, joka oli aiemmin varustettu muoviräjähteillä. Kun hänen vangitsijansa saavat räjähdysmäisen kuoleman, Rosie ottaa Porterin kyytiin. He ottavat mafian hänelle velkaa olevat 70 000 dollaria ja lähtevät Kanadaan aloittamaan uutta elämää.</w:t>
      </w:r>
    </w:p>
    <w:p>
      <w:r>
        <w:rPr>
          <w:b/>
        </w:rPr>
        <w:t xml:space="preserve">Esimerkki 1.667</w:t>
      </w:r>
    </w:p>
    <w:p>
      <w:r>
        <w:t xml:space="preserve">Fakta1: rikostoimittaja Lawrence Lawrence tekee lähetyksen sekä ystäville että vihollisille, Fakta2: vielä pahaenteisempi herrasmies varoittaa Marya myymästä äskettäin perittyä omaisuutta Paradalle, Fakta3: Larry Lawrence on lopettanut lähetyksensä illan pomolle, Fakta4: Mederos saapuu samaan hotellikerrokseen Larryn kanssa, Fakta5: Larry löytää itsensä Mary Carterin huoneista.</w:t>
      </w:r>
    </w:p>
    <w:p>
      <w:r>
        <w:rPr>
          <w:b/>
        </w:rPr>
        <w:t xml:space="preserve">Tulos</w:t>
      </w:r>
    </w:p>
    <w:p>
      <w:r>
        <w:t xml:space="preserve">Rikostoimittaja Lawrence Lawrence Bob Hope-Larry tekee Manhattanin radiostudiossa lähetystä ystävilleen sekä vihollisilleen, joita on paljon paikallisen alamaailman keskuudessa. Lähetystä kuuntelee kaunis ruskeaverikkö Mary Carter Paulette Goddard, jonka korkeassa hotellihuoneessa on pimeää, kun raju ukkosmyrsky aiheuttaa koko kaupungin kattavan sähkökatkon. Lähes pimeässä hänen ovelleen koputetaan. Se on herra Parada Paul Lukas, sulava ja hämärästi pahaenteinen kuubalainen asianajaja. Hän tuo hänelle perityn plantaasin ja kartanon, Castillo Malditon, kauppakirjan, joka sijaitsee pienellä saarella Kuuban rannikon edustalla. Paradan lannistuksesta huolimatta hän päättää impulsiivisesti matkustaa Kuubaan laivalla tarkastamaan uutta omaisuuttaan. Paradan vierailun aikana Mary saa puhelinsoiton herra Mederos Anthony Quinniltä, joka on vielä pahaenteisempi herrasmies ja varoittaa Marya myymästä juuri perittyä omaisuutta Paradalle. Mary suostuu tapaamaan Mederosin myöhemmin. Samaan aikaan, kun Larry Lawrence on saanut lähetyksensä valmiiksi paikallisen rikollispomon iltapaljastuksesta, hän saa puhelinsoiton rikollispomolta, Frenchy Duval Paul Fixiltä. Frenchy kutsuu Larryn hotelliinsa keskustelemaan lähetyksestä, jotta hän voi antaa sen suoraan. Sattumalta Frenchy asuu samassa hotellissa, jossa Mary Carter asuu. Mederos saapuu samaan hotellikerrokseen kuin Larry. Mederos etsii kuitenkin Paradaa. Mederos kohtaa Paradan, ja Parada ampuu ja tappaa hänet. Larry kuulee laukauksen ja laukaisee aseensa sattumanvaraisesti. Sekaantuessaan vielä pimeässä rakennuksessa Larry näkee ruumiin ja uskoo tappaneensa yhden Duvalin kätyreistä. Sekaannuksessa hän löytää itsensä Mary Carterin huoneista, joka on jo kiireinen pakkaamaan matkalleen. Larry uskoo, että Duvalin miehet jahtaavat häntä, ja piiloutuu Maryn suureen avoimeen takakonttiin. Mary ei tiedä Larryn läsnäolosta, mutta lukitsee arkun ja järjestää sen kuljetuksen satamaan. Myöhemmin satamassa Larryn palvelija Alex Willie Best etsii lastattavien matkatavaroiden joukosta ja löytää Larryn niiden joukosta. Vaikka Alex ei ehdi estää matkalaukun siirtämistä laivan ruumaan, hän onnistuu pääsemään laivaan ja toivoo voivansa pelastaa työnantajansa ennen laivan lähtöä. Hyttihuoneeseensa päästyään Mary yllättyy purkaessaan Larryn muiden tavaroidensa mukana. Larry ja Alex päättävät jäädä laivalle osittain toimiakseen rohkean kaunottaren henkivartijoina, mutta myös pysyäkseen poissa Frenchy Duvalin ja poliisin ulottumattomissa. Larryn ja Maryn flirttaillessa he törmäävät Maryn tuttuun, Geoff Montgomery Richard Carlsoniin, nuoreen professorityyppiin, joka kertoo heille tarinoita matkakohteen paikallisesta taikauskosta, erityisesti voodoosta, aaveista ja zombeista. Saavuttuaan satamaan Havannassa Mary, Larry ja Alex lähtevät saarelle. Matkalla he löytävät hökkelin, jossa asuu vanha nainen Virginia Brissac ja hänen katatoninen poikansa Noble Johnson, jota he pitävät zombina. Näyttävä plantaasikartano osoittautuu todella karmivaksi rakennukseksi. He alkavat tutkia pitkään hylättyä, hämähäkinseittien peittämää kartanoa ja löytävät suuren muotokuvan naisesta, joka on lähes täysin samanlainen kuin Mary - aivan varmasti esi-isä. Pian heitä terrorisoi aaveen ilmestyminen ja zombin uudelleen ilmestyminen. Ovatko nämä todellisia, vai ovatko ne juoni, jolla Mary yritetään pelotella pois perinnöstään?</w:t>
      </w:r>
    </w:p>
    <w:p>
      <w:r>
        <w:rPr>
          <w:b/>
        </w:rPr>
        <w:t xml:space="preserve">Esimerkki 1.668</w:t>
      </w:r>
    </w:p>
    <w:p>
      <w:r>
        <w:t xml:space="preserve">Fakta1: Korkeimman johtajan kätyrit vangitsivat miehistön saapuessaan planeetalle, Fakta2: Fakta3: Korkein johtaja määräsi vartijat vangitsemaan kapteeni EO:n ja miehistön, Fakta4: Hooter onnistui korjaamaan instrumentin, joka antoi EO:lle voimaa heittää vartijat pois, Fakta5: he muuttuivat ruoskaniskijasotureiksi ja muut tanssijat painoivat tanssissa eteenpäin, ennen kuin EO muutti Korkeimman johtajan vehreäksi paratiisiksi.</w:t>
      </w:r>
    </w:p>
    <w:p>
      <w:r>
        <w:rPr>
          <w:b/>
        </w:rPr>
        <w:t xml:space="preserve">Tulos</w:t>
      </w:r>
    </w:p>
    <w:p>
      <w:r>
        <w:t xml:space="preserve">Saavuttuaan planeetalle korkeimman johtajan kätyrit vangitsivat miehistön ja veivät heidät hänen eteensä. Hän tuomitsi miehistön roskiksiksi ja kapteeni EO:n 100 vuoden kidutukseen syvimmässä tyrmässään. Ennen kuin hänet lähetettiin pois, kapteeni EO kertoi Korkeimmalle Johtajalle, että hän näki EO:n sisimmässä piilevän kauneuden ja että hän toi hänelle avaimen sen avaamiseen: hänen laulunsa We Are Here to Change the World. Miehistön kaksi robottijäsentä muuttuivat soittimiksi, ja miehistön jäsenet alkoivat soittaa eri soittimia. Kun Hooter juoksi kohti soitinta, hän kompastui EO:n viittaan ja rikkoi sen, jolloin musiikki pysähtyi. Loitsu murtui, ja Korkein Johtaja määräsi vartijansa vangitsemaan kapteeni EO:n ja hänen miehistönsä. Hooter onnistui korjaamaan soittimensa ja lähetti musiikkipurkauksen, joka antoi EO:lle voimaa heittää vartijat pois. Hän käytti voimaansa muuttaakseen tummat kookkaat vartijat ketteriksi tanssijoiksi, jotka tanssivat hänen takanaan. Kun EO painui eteenpäin kohti korkeinta johtajaa, hän vapautti Piiskasoturinsa, kaksi kyberneettistä puolustajaa, joilla kummallakin oli ruoska ja kilpi, jotka pystyivät torjumaan EO:n voiman. Muut juoksivat kaikki pois, ja kapteeni EO jäi taistelemaan yksin piiskasotureita vastaan. EO jäi sulkeutuvan portin loukkuun ja valmistautui viimeiseen vastarintaan, kun molemmat ruoskaniskijasoturit vetivät ruoskansa takaisin viimeistä iskua varten. Fuzzball pudotti instrumenttinsa ja lensi nopeasti yli sitomaan kaksi ruoskaa yhteen, jolloin ruoskisoturit menettivät tasapainonsa ja EO sai tilaisuuden muuttaa heidätkin. Koska esteitä ei enää ollut, EO käytti voimiaan muuntaakseen loput neljä kätyriä, joita ei ollut vielä päästetty irti, ja he, muuntautuneet ruoskaniskusoturit ja muut tanssijat painautuivat tanssimaan eteenpäin, ennen kuin EO muuntautti Korkeimman Johtajan kauniiksi naiseksi, hänen piilopaikkansa rauhalliseksi kreikkalaiseksi temppeliksi ja planeetan vehreäksi paratiisiksi. Juhla puhkesi Another Part of Me -kappaleeseen, kun kapteeni EO ja hänen miehistönsä poistuivat voitokkaasti ja lensivät avaruuteen. Captain EO käytti 3D-efektejään täysimääräisesti hyväkseen. Valkokankaalla tapahtuva toiminta ulottui katsomoon, ja teatterin täyttivät asteroidit, laserit, lasertörmäykset, savutehosteet ja tähtikentät. Näiden tehosteiden ansiosta seitsemäntoista-minuuttisen elokuvan tuotantokustannukset olivat arviolta 30 miljoonaa euroa. Se oli tuolloin kallein koskaan tuotettu elokuva minuuttipohjaisesti, keskimäärin 1,76 miljoonaa euroa minuutilta. Vuoden 2010 versio ei sisältänyt teatterin sisäisiä laser- ja tähtikenttäefektejä. Siinä käytettiin hydrauliikkaa, jota oli aiemmin käytetty elokuvassa Honey, I Shrunk the Audience! saadakseen istuimet tärisemään yhdessä Kapteeni EO:n avaruusaluksen kanssa, sekä LED-valonheittimiä, jotka olivat teatterille uutta. Niitä käytettiin myös bassovaltaisissa musiikkinumeroissa. Istuimet pomppivat myös Jacksonsin kappaleen tahtiin. Honey, I Shrunk the Audience!n piilotettuja vesisumuttimia käytettiin, kun Hooter aivasteli. Honey, I Shrunk the Audience -elokuvasta tuttuja jalkojen kutittelijoita käytettiin uudelleen myös Supreme Leaders Whip Warriors -elokuvassa. Näytöksen orkesterimusiikin on säveltänyt James Horner, lisämusiikin on säveltänyt ja esittänyt Tim Truman, ja alueen ja esityksen musiikin on kirjoittanut Richard Bellis. Elokuvassa kuultiin kaksi uutta kappaletta. Ensimmäinen oli Another Part of Me -kappaleen varhainen miksaus. Kappale miksattiin uudelleen ja se ilmestyi myöhemmin Jacksonsin erittäin menestyksekkäälle Bad-albumille. Se julkaistiin singlenä vuonna 1988. We Are Here to Change the World julkaistiin virallisesti vasta vuonna 2004 osana Michael Jackson: The Ultimate Collection -kokoelmaa. Tämä versio oli kuitenkin lyhyempi editointi täyspitkästä kappaleesta. SoulRB-laulaja Deniece Williams coveroi kappaleen As Good As It Gets -albumillaan vuonna 1988.</w:t>
      </w:r>
    </w:p>
    <w:p>
      <w:r>
        <w:rPr>
          <w:b/>
        </w:rPr>
        <w:t xml:space="preserve">Esimerkki 1.669</w:t>
      </w:r>
    </w:p>
    <w:p>
      <w:r>
        <w:t xml:space="preserve">Fakta1: kokonainen temppeli, joka on tehty puhtaasta kullasta ja jonka sisällä on jääpeitteisiä vuoria, Fakta2: Fakta3: Rajendra ja Ritu tekevät järjestelyjä avioliittoa varten, Fakta4: Jimmy vie heidät pois ja jättää Natwarlalin selvittämään lunnasrahojen hankkimisen yksityiskohtia Rajendralta, Fakta5: vaimo ja poika pidetään vangittuina Vikramin ja pojan kanssa.</w:t>
      </w:r>
    </w:p>
    <w:p>
      <w:r>
        <w:rPr>
          <w:b/>
        </w:rPr>
        <w:t xml:space="preserve">Tulos</w:t>
      </w:r>
    </w:p>
    <w:p>
      <w:r>
        <w:t xml:space="preserve">Intian hallitus myönsi 50 000 rupiaa professori Harbanslal A. K. Hangalille Nangla-projektiksi kutsutun tutkimuksen tekemiseen Tiibetin ja Intian rajalla sijaitsevilla vuorilla. Harbanslal on varma, että näiden jääpeitteisten vuorten sisällä sijaitsee kokonainen temppeli, joka on tehty puhtaasta kullasta. Kun Vikram Singh Ajit ja hänen poikansa Bahadur Prem Chopra saavat tietää Nangla-projektista, he sieppaavat Harbanslalin pakottaakseen hänet paljastamaan temppelin tarkan sijainnin, mutta turhaan, ja päätyvät lopulta tappamaan hänet. Epäonnistuttuaan tässä yrityksessä he kidnappaavat monimiljonääri Rajendra Jain Sajjanin vaimon ja pojan ja vaativat, että Bahadur menee naimisiin tyttärensä Ritu Hema Malinin kanssa. Rajendra keskustelee asiasta Ritun kanssa, ja Ritu on valmis tekemään mitä tahansa äitinsä ja veljensä puolesta. Rajendra epäröi, ja pian hän saa postissa vaimonsa peukalon. Rajendra ja Ritu eivät hukkaa aikaa, vaan järjestävät avioliiton ja viestittävät sen mukaisesti kidnappaajille. Pian hääpäivä on sovittu, mutta asiat eivät mene suunnitelmien mukaan, sillä Natwarlal Dev Anand -niminen mies sieppaa Ritun ja vie hänet piilopaikkaansa. Ajaessaan sinne heidän autonsa hajoaa ja he joutuvat ottamaan kyydin Jimmy Fernandes Vijay Anandilta, tosin aseella uhaten. Jimmy jättää heidät eristyneeseen paikkaan, ja Natwarlal jää selvittämään lunnasrahojen hankkimisen yksityiskohtia Rajendralta. Ennen kuin se ehtii tapahtua, Jimmy ilmestyy paikalle ja sieppaa Ritun. Kun hänen vaimoaan ja poikaansa pidetään edelleen vangittuina Vikramin ja tämän pojan kanssa, Rajendra on ymmällään siitä, kenen elämä olisi asetettava etusijalle. Seuraa, miten tapahtumat kehittyvät ja osoittavat, mikä oli tarkalleen ottaen Ritusin useiden sieppausten motiivi, kuka hyötyy näistä tapahtumista ja mikä on sen yhteys Nangla-projektiin.</w:t>
      </w:r>
    </w:p>
    <w:p>
      <w:r>
        <w:rPr>
          <w:b/>
        </w:rPr>
        <w:t xml:space="preserve">Esimerkki 1.670</w:t>
      </w:r>
    </w:p>
    <w:p>
      <w:r>
        <w:t xml:space="preserve">Fakta1: Fakta2: Freelancer Liu Yuan elättää itsensä Los Angelesissa: Liu ostaa lentolippu lentää takaisin Pekingiin, Fakta3: Qing puuttuu tarvittavat taidot selviytyä Li Qing amerikkalaisessa kaupungissa, Fakta4: epäonninen kaksikko päätyy pidätetty LAPD jälkeen he työskentelivät matkatoimisto tajuamatta se on ihmisten salakuljetus rengas valepuvussa, Fakta5: suhde hermostuttavaa lopettaa yhteydenpidon vannoo koskaan tavata Liu enää koskaan</w:t>
      </w:r>
    </w:p>
    <w:p>
      <w:r>
        <w:rPr>
          <w:b/>
        </w:rPr>
        <w:t xml:space="preserve">Tulos</w:t>
      </w:r>
    </w:p>
    <w:p>
      <w:r>
        <w:t xml:space="preserve">Freelancer Liu Yuan Ge You on huoleton Pekingistä kotoisin oleva mies, joka elää Los Angelesissa, työskentelee satunnaisesti elokuvissa statistina ja osa-aikaisena vakuutusasiamiehenä. Kun hän auttaa pekingiläistä kuvausryhmää etsimään esikaupunkikartanoa, hän kohtaa Li Qing Xu Fanin, entisen tuttavansa, joka on varakkaan taiwanilaisperheen talonmies. Liu vakuuttaa Li Qingille, ettei hänellä ole tarvittavia taitoja selviytyä amerikkalaisessa kaupungissa, ja ostaa hänelle lentoliput, joilla hän voi lentää takaisin Pekingiin. He eroavat lentokentällä odottaen, etteivät tapaa enää koskaan. He törmäävät toisiinsa vuotta myöhemmin Los Angelesissa. Kävi ilmi, että Li ei lähtenytkään Yhdysvalloista, vaan hän vuokraa nyt halvan asunnon ja työskentelee siivoojana. Liu asuu yhä entisessä huolettomuudessaan asuntovaunussaan ja on ryhtynyt myymään hautausmaapaikkoja. Heidän suhteensa näyttää olevan onneton, kun he joutuvat ryöstön kohteeksi ravintolassa, ja sitten epäonninen kaksikko päätyy LAPD:n poliisin pidättämäksi työskenneltyään matkatoimistolle tajuamatta, että se on itse asiassa ihmissalakuljetusrengas. Li Qing pitää heidän suhdettaan tarpeeksi hermostuttavana lopettaakseen yhteydenpidon ja vannoo, ettei tapaa Liuta enää koskaan. Vuosi kuluu. Liu Yuan laittaa paikalliseen kiinankieliseen sanomalehteen ilmoituksen, jossa hän etsii Li Qingiä, jolla on nyt oma kukkakauppa ja joka opettaa osa-aikaisesti mandariinia kiinalaisille amerikkalaisille. Li muistelee heidän suhdettaan lämmöllä, ja he perustavat mandariinikoulun LAPD:n poliiseille, jotka partioivat Los Angelesin Chinatownin alueella. Liu ei erilaisten vastoinkäymisten kautta salaa romanttista kiinnostustaan Liitä kohtaan, mutta vasta Liun taidokkaan huijauksen jälkeen Li tajuaa arvostavansa myös häntä. Pekingistä saapuu kuitenkin uutinen, että Liun äiti on saanut vakavan aivoverenvuodon. Liu suuntaa takaisin Pekingiin täyttääkseen lapsivelvollisuutensa ja eroaa Li:n kanssa, mutta ei halua painostaa Li:tä seuraamaan häntä kotiin, sillä Li on juuri saanut green cardin tehtyään vuosia kovasti töitä Yhdysvalloissa. Kotiin matkalla olevassa lentokoneessa Liu näkee huolestuttavan unen siitä, että hän näkee Li:n vasta vuosikymmeniä myöhemmin vanhainkodissa. Herätessään hän huomaa ilokseen Li Qingin istuvan vieressään. Juuri silloin lentokoneeseen sattuu tekninen onnettomuus, ja se näyttää olevan matkalla kohti maahansyöksyä - jälleen yksi onnettomuus heidän pitkässä kirottuihin tapaamisiinsa. Välittömän kuoleman uhatessa pari tunnustaa rakkauttaan toisilleen, mutta kuin ihmeen kaupalla tekninen ongelma ratkeaa vain hetki heidän keskinäisten rakkaudentunnustustensa jälkeen. He päättävät mennä naimisiin heti laskeuduttuaan - mutta vasta sen jälkeen, kun Li huomaa, että Liulla on hammasproteesit heidän ensimmäisen suudelmansa jälkeen.</w:t>
      </w:r>
    </w:p>
    <w:p>
      <w:r>
        <w:rPr>
          <w:b/>
        </w:rPr>
        <w:t xml:space="preserve">Esimerkki 1.671</w:t>
      </w:r>
    </w:p>
    <w:p>
      <w:r>
        <w:t xml:space="preserve">Fakta1: Fakta2: ex-vaimo oli raskaana avioeron aikana, Fakta3: Roy suostuu työskentelemään Frankin kanssa pitkäaikaisessa huijauksessa, Fakta4: pari ylimielistä liikemiestä aikoo huijata Pigeon dropilla, Fakta5: Chuckin lento Caymansaarille on päivitetty päiväksi perjantain sijaan perjantaiksi, kuten oli suunniteltu.</w:t>
      </w:r>
    </w:p>
    <w:p>
      <w:r>
        <w:rPr>
          <w:b/>
        </w:rPr>
        <w:t xml:space="preserve">Tulos</w:t>
      </w:r>
    </w:p>
    <w:p>
      <w:r>
        <w:t xml:space="preserve">Roy Waller Nicolas Cage on Los Angelesissa asuva huijari, jolla on vaikea Tourettesin oireyhtymä ja pakko-oireinen häiriö. Yhdessä kumppaninsa ja suojattinsa Frank Mercerin Sam Rockwellin kanssa Roy pyörittää väärennettyä arpajaisfirmaa, joka myy ylihintaisia vedensuodatusjärjestelmiä pahaa-aavistamattomille asiakkaille. Kun Roy saa väkivaltaisen paniikkikohtauksen, Frank ehdottaa hänelle psykiatrin, tohtori Harris Klein Bruce Altmanin, tapaamista. Klein antaa Roylle lääkitystä ja terapiassa Roy saa muistelemaan aiempaa suhdettaan Heatheriin, hänen ex-vaimoonsa, joka oli raskaana avioeron aikana. Royn pyynnöstä Klein ilmoittaa Roylle soittaneensa Heatherille ja saaneensa selville, että Roylla on 14-vuotias tytär, Angela Alison Lohman. Roy ja Angela tapaavat, ja Angelan nuorekas energia nuorentaa Roya. Niinpä Roy suostuu työskentelemään Frankin kanssa pitkäaikaisessa huijauksessa: heidän kohteenaan on Chuck Frechette Bruce McGill, ylimielinen liikemies, jota kaksikko aikoo huijata Pigeon dropilla. Eräänä iltana Angela saapuu yllättäen Royn talolle ja kertoo riidelleensä äitinsä kanssa ja päättää jäädä viikonlopuksi ennen kouluun paluuta. Hän tutkii Roosin tavaroita ja saa hänet miettimään elämäänsä uudelleen, minkä hän mainitsee Kleinin terapiassa. Angela palaa eräänä iltana myöhään kotiin, mikä johtaa riitaan heidän välillään. Illallisen aikana Roy myöntää olevansa huijari ja suostuu vastahakoisesti opettamaan Angelalle huijausta. He menevät paikalliseen pesulaan ja huijaavat vanhempaa naista uskomaan, että hän on voittanut lotossa, ja hän jakaa puolet odotetusta voitostaan Angelan kanssa; Roy kuitenkin pakottaa Angelan palauttamaan rahat. Roy lähtee Angelan kanssa keilaamaan, mutta hänet keskeytetään, kun Frank paljastaa, että Chuckin lento Caymansaarille on päivitetty kyseiselle päivälle eikä perjantaille, kuten oli suunniteltu. Koska aikaa on jäljellä vain vähän, Roy päättää vastahakoisesti antaa Angelan näytellä Chuckin harhauttamista huijauksen puolivälissä; huijauksen päätyttyä Chuck kuitenkin tajuaa, mitä on tapahtunut, ja jahtaa kaksikkoa parkkihalliin ennen kuin he pääsevät pakoon. Roy saa sitten tietää, että Angela pidätettiin vuotta aiemmin, ja pyytää häntä lopettamaan soittamisen. Ilman Angelaa Royn lukemattomat fobiat nousevat uudelleen esiin, ja toisen paniikkikohtauksen aikana hän lopulta saa tietää, että Kleinin hänelle antama lääke on lumelääke. Roy julistaa tarvitsevansa Angelaa elämäänsä, mutta joutuisi Franksin pettymykseksi muuttamaan elämäntapaansa. Roy ja Angela palaavat eräänä iltana illalliselta ja löytävät Chuckin odottamassa heitä aseen kanssa pahasti pahoinpidellyn Frankin rinnalla. Angela ampuu Chuckin, ja Roy lähettää hänet Frankin kanssa piiloon, kunnes asia saadaan selvitettyä. Kun Roy valmistautuu huolehtimaan Chuckin ruumiista, Chuck herää yhtäkkiä henkiin ja lyö Royn tajuttomaksi. Roy herää sairaalassa, jossa poliisi ilmoittaa hänelle, että Chuck kuoli ampumahaavaan ja Frank ja Angela ovat kadonneet. Klein ilmestyy paikalle ja Roy antaa hänelle pankkitilinsä salasanan ja käskee häntä antamaan rahat Angelalle, kun tämä löytyy. Myöhemmin Roy herää huomatakseen, että poliisit ovat kadonneet, hänen sairaalahuoneensa on itse asiassa rahtikontti parkkihallin katolla, tohtori Kleinsin toimisto on tyhjä ja kaikki hänen rahansa on viety. Kun Roy alkaa tajuta, että Frank huijasi häntä, hän ajaa Heathersin luo, jota hän ei ole nähnyt vuosiin etsiessään Angelaa. Puhuessaan Heather Melora Waltersin kanssa Roy saa tietää totuuden: Heather sai keskenmenon heidän lapsestaan. Angelaa ei ole olemassa: nuori tyttö, jota hän luuli lapsekseen, oli itse asiassa Frankin rikoskumppani. Vuotta myöhemmin Roy on ryhtynyt myyjäksi paikalliseen mattokauppaan, johon Angela poikaystävänsä kanssa eräänä päivänä eksyy. Roy kohtaa Angelan, mutta lopulta antaa tälle anteeksi ja tajuaa, että hän on paljon onnellisempi rehellisenä miehenä. Angela paljastaa, että hän ei saanut reilua osuuttaan Frankin osuudesta ja että se oli ainoa huijaus, jonka hän on koskaan tehnyt. Angela ja hänen poikaystävänsä lähtevät, ja Roy palaa kotiin uuden vaimonsa Kathy Sheila Kelleyn luo, joka on nyt raskaana hänen lapselleen.</w:t>
      </w:r>
    </w:p>
    <w:p>
      <w:r>
        <w:rPr>
          <w:b/>
        </w:rPr>
        <w:t xml:space="preserve">Esimerkki 1.672</w:t>
      </w:r>
    </w:p>
    <w:p>
      <w:r>
        <w:t xml:space="preserve">Fakta1: Fakta2: Winthropin tytär on epäluuloinen Adrianaa kohtaan: Fakta3: Johnny tappaa Adrianan lisäämällä nauhoitetun viestin avata ikkuna ja hypätä, Fakta4: Lisa ei vielä tiedä Johnnyn suunnitelman jatkumisesta, Fakta5: Adriana julistetaan oikeudellisesti mielisairaaksi, joten hän ei kykene täyttämään Charlesin testamentin velvoitteita.</w:t>
      </w:r>
    </w:p>
    <w:p>
      <w:r>
        <w:rPr>
          <w:b/>
        </w:rPr>
        <w:t xml:space="preserve">Tulos</w:t>
      </w:r>
    </w:p>
    <w:p>
      <w:r>
        <w:t xml:space="preserve">Adriana Roman Lana Turner, menestynyt näyttelijätär, jää eläkkeelle ja menee naimisiin varakkaan mafioson Charles Winthrop Daniel OHerlihyn kanssa. Winthropin tytär Lisa Karin Mossberg suhtautuu Adrianaan heti epäluuloisesti vain siksi, että hän on toinen nainen, joka vie isänsä hellyyden. Charles kuolee veneonnettomuudessa, jonka seurauksena myös Adriana saa aivotärähdyksen. Lisan uusi poikaystävä Johnny Allen George Chakiris, naistenhimoinen, onnenonkijana toimiva lääketieteen opiskelija, hyödyntää epäluottamusta saadakseen Lisan vakuuttuneeksi siitä, että hänen isänsä kuolema oli murha, ja tätä syytettä pahentaa Adrianan uhkaus, jonka mukaan hänen edesmenneen aviomiehensä testamentin, jonka toimeenpanijana Adriana toimii, mukaan Lisa menettää perintöosuutensa, jos hän nai Johnnyn. Johnny vehkeilee Lisan kanssa, jotta Adrianan määräämiin rauhoittaviin lääkkeisiin lisättäisiin tarpeeksi LSD:tä, jotta Lisa tulisi hulluksi. Lisäksi Adrianan saadessa LSD:n aiheuttamia hallusinaatioita he aikovat soittaa ennalta nauhoitettuja alitajuisia viestejä, joilla Adrianaa ajetaan vielä hullummaksi. Johnny aikoo tappaa Adrianan lisäämällä nauhoitetun viestin, jossa häntä kehotetaan avaamaan ikkuna ja hyppäämään. Lisa ei tiedä hänen suunnitelmastaan. Kun Adriana on hyppäämässä todennäköiseen kuolemaansa, Lisa pelastaa hänet. Vaikka Lisa ei vieläkään tiedä Johnnyn todellista aikomusta, hän jatkaa suunnitelmaa, ja Adriana viedään mielisairaalaan, jossa Adriana julistetaan laillisesti mielisairaaksi, eikä hän näin ollen pysty täyttämään Charlesin testamentin mukaisia velvoitteitaan. Heidän häidensä jälkeen Johnny osoittaa, ettei hän oikeasti rakasta Lisaa viettelemällä avoimesti muita naisia, etenkin Lisan vapaamielistä parasta ystävää, Bibi Pamela Rodgersia. Johnny lahjoo Lisan eroamaan hänestä tarjoamalla 100 000 dollarin korvauksen vastineeksi siitä, että hän vaikenee siitä, mitä he tekivät Adrianalle. Lisa eroaa, mutta sen sijaan, että hän antautuisi Johnnyn uhkauksiin, hän päättää kertoa Frederick Lansdale Richard Eganille, Adrianan näytelmäkirjailijaystävälle Richard Eganille, joka on aina rakastanut Adrianaa itse, mitä hän ja Johnny tekivät. Tähän mennessä Adriana kärsii muistinmenetyksestä ja uskoo yhä, että Charles on elossa. Frederick päättää kirjoittaa näytelmän, jossa kerrotaan yksityiskohtaisesti Adrianan traumaattisista kokemuksista, ja valitsee hänet päärooliin. Hän toivoo, että Adrianan kokemusten toistaminen näyttämöllä parantaisi hänet. Avajaisnäytelmään mennessä Adrianalla on välähdyksiä tapahtuneesta, mutta hän ei täysin ymmärrä, mitä nuo ohikiitävät ajatukset ovat. Näytelmän huipentuvassa kolmannessa näytöksessä, jossa kerrotaan yksityiskohtaisesti Lisan ja Johnnyn nauhoitetuista alitajuisista viesteistä, joita Lisa ja Johnny soittivat Adrianan hallusinaatioiden aikana, Frederick päättää soittaa todelliset nauhoitukset Lisan ja Johnnyn äänillä. Tämä tuo Adrianan takaisin todellisuuteen. Hän tunnistaa äänet ja sen, että Lisa ja Johnny käyttävät hänen oikeaa nimeään eikä näytelmähahmonsa nimeä. Lisa ryntää lavalle ja myöntää Adrianalle, mitä hän ja Johnny tekivät. Raivoissaan Adriana läimäyttää Lisaa kasvoihin. Näytelmä ja Adrianan esitys ovat valtava menestys, Adriana ja Frederick ovat menossa naimisiin, ja Lisa on tehnyt sovinnon Adrianan kanssa. Samaan aikaan Johnny on alkanut ottaa itse LSD:tä, kun hänen niin sanotut ystävänsä välttelevät häntä. Hänet nähdään viimeksi lattialla kesken LSD-tripin.</w:t>
      </w:r>
    </w:p>
    <w:p>
      <w:r>
        <w:rPr>
          <w:b/>
        </w:rPr>
        <w:t xml:space="preserve">Esimerkki 1.673</w:t>
      </w:r>
    </w:p>
    <w:p>
      <w:r>
        <w:t xml:space="preserve">Fakta1: Herb Klaxon ja Jeff Andrews tarkkailevat myymälävarasta, Fakta2: Fakta3: Ina Perduen johtama varasjengi värvää Fayen, Fakta4: Jeff on peitetehtävissä oleva poliisi, joka yrittää saada myymälävarkaiden ringin kiinni, Fakta5: Pepe yrittää käydä Fayen kimppuun seksuaalisesti.</w:t>
      </w:r>
    </w:p>
    <w:p>
      <w:r>
        <w:rPr>
          <w:b/>
        </w:rPr>
        <w:t xml:space="preserve">Tulos</w:t>
      </w:r>
    </w:p>
    <w:p>
      <w:r>
        <w:t xml:space="preserve">Losangelesilaisen tavaratalon vartija Herb Klaxon ja kaupassa asioiva Jeff Andrews tarkkailevat myymälävaras Faye Burtonia. Jeff yrittää varoittaa häntä, mutta Faye jää kuitenkin kiinni ja hänet pidätetään. Faye allekirjoittaa tunnustuksen ja hänet päästetään vapaaksi, mutta häntä varoitetaan, että jos hän yrittää uudelleen, hän joutuu vankilaan. Faye palaa työhönsä kirjastonhoitajaksi. Panttilainaamon Ina Perduen johtama varasjengi värvää Fayen väittäen, että he voivat saada hänen tunnustuksensa takaisin ja siten puhdistaa hänen rikosrekisterinsä. Ina ja hänen kätyri Pepe opettavat Fayelle, miten varastaa kuin ammattivaras, ja sitten Faye saa testiksi ryöstötehtävän San Diegossa. Häntä seuraa Jeff, joka on itse asiassa peitetehtävissä toimiva lainvalvoja, joka yrittää saada myymälävarkausringin kiinni. Pepe yrittää käydä seksuaalisesti Fayen kimppuun, joka masentuu niin, että yrittää tehdä itsemurhan. Jeff pelastaa hänet ja paljastaa todellisen henkilöllisyytensä. He sopivat työskentelevänsä yhdessä, mutta Jeffin peite paljastuu ja Faye kidnapataan. Ina ja Pepe vievät Fayen Meksikoon jatkamaan rikoskierrostaan, mutta Jeff ja hänen miehensä saapuvat ajoissa paikalle ja ottavat roistot kiinni. Jeff tajuaa myös rakastuneensa Fayeen.</w:t>
      </w:r>
    </w:p>
    <w:p>
      <w:r>
        <w:rPr>
          <w:b/>
        </w:rPr>
        <w:t xml:space="preserve">Esimerkki 1.674</w:t>
      </w:r>
    </w:p>
    <w:p>
      <w:r>
        <w:t xml:space="preserve">Fakta1: elokuva sijoittuu Lontooseen, Fakta2: Fakta3: Calvero oli aikoinaan kuuluisa lavaklovni, mutta on nyt juoppo ja pelastaa nuoren tanssijan, Fakta4: paluu epäonnistuu, Fakta5: Terry, jolla on nyt oma show, suostuttelee hänet palaamaan lavalle hyväntekeväisyyskonserttiin.</w:t>
      </w:r>
    </w:p>
    <w:p>
      <w:r>
        <w:rPr>
          <w:b/>
        </w:rPr>
        <w:t xml:space="preserve">Tulos</w:t>
      </w:r>
    </w:p>
    <w:p>
      <w:r>
        <w:t xml:space="preserve">Elokuva sijoittuu Lontooseen vuonna 1914, ensimmäisen maailmansodan kynnyksellä ja Chaplinin ensimmäisen elokuvan tekovuonna. Calvero Charles Chaplin, aikoinaan kuuluisa lavaklovni, mutta nykyään rähjäinen juoppo, pelastaa nuoren tanssijan, Thereza Terry Ambrose Claire Bloomin, itsemurhalta. Calvero auttaa Terryä saamaan itsetuntonsa takaisin ja jatkamaan tanssijan uraansa. Samalla hän saa takaisin oman itseluottamuksensa, mutta hänen paluuyrityksensä epäonnistuvat. Terry sanoo haluavansa naimisiin Calveron kanssa heidän ikäerostaan huolimatta, vaikka hän on ystävystynyt Neville Sydney Earl Chaplinin kanssa, nuoren säveltäjän, jonka Calvero uskoo sopivan hänelle paremmin. Antaakseen heille mahdollisuuden Calvero lähtee kotoa ja ryhtyy katuviihdyttäjäksi. Terry, joka on nyt oman show'nsa pääosassa, löytää lopulta Calveron ja suostuttelee hänet palaamaan lavalle hyväntekeväisyyskonserttiin. Yhdistettyään vanhan kumppaninsa Buster Keatonin kanssa Calvero antaa voitokkaan comeback-esityksen. Hän saa kuitenkin sydänkohtauksen erään ohjelmanumeron aikana ja kuolee, kun hän katselee, kuinka Terry, esityksen toinen esiintyjä, tanssii lavalla.</w:t>
      </w:r>
    </w:p>
    <w:p>
      <w:r>
        <w:rPr>
          <w:b/>
        </w:rPr>
        <w:t xml:space="preserve">Esimerkki 1.675</w:t>
      </w:r>
    </w:p>
    <w:p>
      <w:r>
        <w:t xml:space="preserve">Fakta1: Fakta2: Plainview on rauhallinen kaupunki, jossa voi ryöstää pankin, Fakta2: Fakta3: Jack Wright juoksee vaimon ja Wallyn kanssa yleiseen kauppaan, Fakta4: Jack onnistuu nappaamaan aseen ja siivittää pakenevan Alvin Dennisin, Fakta5: Bob Dennis päättää palata Plainview'iin kostaakseen veljen kuoleman.</w:t>
      </w:r>
    </w:p>
    <w:p>
      <w:r>
        <w:rPr>
          <w:b/>
        </w:rPr>
        <w:t xml:space="preserve">Tulos</w:t>
      </w:r>
    </w:p>
    <w:p>
      <w:r>
        <w:t xml:space="preserve">Plainview on rauhallinen kaupunki, mikä on sitäkin parempi, että pahikset Alvin Dennis, hänen veljensä Bob ja heidän jenginsä voivat ryöstää pankin siellä. He luulevat, että pikkukaupungin sheriffi Pete MacKay ei ole suuri ongelma. MacKay pelaa tavallista shakkipeliään Doc Lacyn kanssa kaupassa, jota Jack Wright pyörittää vaimonsa Marthan ja lankonsa Wallyn kanssa. Pankista kuulunut laukaus säikäyttää kaikki. Bob on ampunut kassanhoitajan ja ampuu sitten vanhan seriffin, kun tämä saapuu paikalle. Jack on vain nöyrä kauppias, mutta hän onnistuu nappaamaan aseen ja siivittää pakenevan Alvin Dennisin, jonka toinen kaupunkilainen, George Henderson, sitten tappaa. Ja pankin ryöstösaalis on pelastettu. Kaikki, erityisesti pankkiiri Livingston, arvostavat kaupungin sankareiden rohkeutta. Mutta kun Amarillon sanomalehti julkaisee heidän valokuvansa, Bob Dennis päättää palata Plainview'iin kostamaan veljensä kuoleman. Kiitollinen kaupunki järjestää juhlat sekä Hendersonille että Jackille. Kun uudeksi sheriffiksi nimitetty Henderson on juhlien jälkeen humalassa ratsastamassa takaisin tilalleen, hän joutuu väijytykseen ja kuolee. Jack voi olla seuraava. Kaupunkiin saapuu seriffi pitämään silmällä tilannetta, mutta hän ei voi jäädä ikuisiksi ajoiksi, vaan lähtee kahden tapahtumattoman viikon jälkeen. Jack, hänen vaimonsa ja poikansa Billy alkavat huomata, että naapurit välttelevät heitä, eivät enää käy kaupassa eivätkä anna lastensa edes tulla lähelle. Alvin Dennisin kiinnijäämisestä maksettava 2 500 dollarin palkkio on Jackille iloinen yllätys, mutta kun Wallya luullaan Alviniksi ja Bob Dennis murhaa hänet kylmäverisesti, kukaan ei ole halukas auttamaan. Itse asiassa Livingston ja muut pelokkaat asukkaat tarjoavat hänelle lisää rahaa, jos hän myy heille kaupan ja lähtee kaupungista. Doc ja Wrightit häpeävät kaikkien tuen puutetta Jackin hädän hetkellä. Jack asettuu kohtaamaan Bob Dennisin ja hänen jenginsä. Hän on alakynnessä, mutta yhtäkkiä kaupungin miehet ilmestyvät ikkunoihin ja kadulle tuliaseilla uhkailemassa ja vaativat jengiä pudottamaan aseensa ja antautumaan. Kaikki muut paitsi Bob antavat periksi, ja kun lainsuojaton lähestyy Jackia, Doc onnistuu ampumaan hänet. Kaupunkilaiset pyytävät anteeksi Wrightilta, joka on heti valmis antamaan anteeksi ja unohtamaan. Doc ryntää pois, eikä ilmeisesti ole yhtä halukas.</w:t>
      </w:r>
    </w:p>
    <w:p>
      <w:r>
        <w:rPr>
          <w:b/>
        </w:rPr>
        <w:t xml:space="preserve">Esimerkki 1.676</w:t>
      </w:r>
    </w:p>
    <w:p>
      <w:r>
        <w:t xml:space="preserve">Fakta1: Fakta2: juhlatyttö nukkuu kirjoittaessaan miesten lehteen, Fakta3: Amy on satunnaisessa suhteessa kuntosali-riippuvaisen kanssa nimeltä, Fakta4: kylmäsydäminen englantilainen pomo antaa hänelle tehtäväksi kirjoittaa artikkelin urheilulääkäristä nimeltä, Fakta5: yö on lähtö, ettei koskaan nuku miehen kanssa.</w:t>
      </w:r>
    </w:p>
    <w:p>
      <w:r>
        <w:rPr>
          <w:b/>
        </w:rPr>
        <w:t xml:space="preserve">Tulos</w:t>
      </w:r>
    </w:p>
    <w:p>
      <w:r>
        <w:t xml:space="preserve">Gordon Townsend kertoo kahdelle nuorelle tyttärelleen Amylle ja Kimille, että hän ja heidän äitinsä eroavat, koska yksiavioisuus ei ole realistista. Kaksikymmentäkolme vuotta myöhemmin Amy on juhlijatyttö, joka juo liikaa ja makaa ympäriinsä kirjoittaessaan miestenlehteen. Hänellä on satunnainen suhde Steven-nimiseen kuntosaliharrastajaan, joka ihastui Amyyn, koska hän ensin ajatteli, että Amy näytti äijältä. Hänen kylmäsydäminen englantilainen pomonsa Dianna antaa hänelle tehtäväksi kirjoittaa artikkelin urheilulääkäristä nimeltä Aaron Conners. Kun Amy on haastattelemassa Aaronia, hän saa Kimiltä tekstiviestin, jossa hän vaatii heitä siirtämään Gordonin halvempaan hoivakotiin. Amy alkaa hyperventiloida, mutta Aaron rauhoittaa hänet ja ehdottaa, että he hankkivat ruokaa. Ruokailun aikana Aaron kehuu Aaronin kirjoittamista ja Aaron kuulee Aaronin perheestä. Muutaman drinkin jälkeen he menevät Aaronin luokse ja harrastavat seksiä. Amy jää yöksi, mikä poikkeaa hänen säännöstään, jonka mukaan hän ei koskaan yövy miehen luona, jonka kanssa hän on harrastanut seksiä. Seuraavana päivänä Aaron soittaa ja kysyy, voivatko he tavata toisensa uudelleen. Amy hätääntyy ja sanoo, että he puhuvat asiasta haastattelussa. Hän ja hänen ystävänsä Nikki päättävät, että hänen on lopetettava se. Samaan aikaan Aaronin ystävä LeBron James on innoissaan hänen puolestaan, sillä Aaron ei ole seurustellut kuuteen vuoteen. Amy menee katsomaan, kun Aaron esittää leikkauksen Uptown Girl -kappaleeseen, joka on hänen lempikappaleensa. Sen jälkeen hän yrittää erota. Mies vaatii, että he pitävät toisistaan ja heidän pitäisi seurustella. Sitten Amy saa puhelun, että hänen isänsä on kaatunut. Aaron ajaa Amyn kotiin, jossa hän hoitaa hänen isäänsä. Aaron ja Amy alkavat seurustella ja ihastuvat toisiinsa. Amy on huolissaan siitä, että hän pilaa suhteen, mutta Kim sanoo hänelle, että hän tekee vain sitä, mitä kaikki muutkin tekevät. Gordon ottaa lääkkeensä varastoon, ottaa yliannostuksen ja kuolee. Hautajaisissa Aaron kertoo Gordonille ensimmäistä kertaa rakastavansa häntä. Aaron sanoo hänelle, että oli väärä hetki alkaa sanoa sitä hänelle. Aaron saa lounaalla arvostetun palkinnon ja tuo mukanaan Amyn. Puheensa aikana Amy saa puhelun pomoltaan Diannalta, joka uhkaa erottaa hänet, jos hän ei vastaa. Hän päättää vastata puheluun ja lähtee kesken Amarin puheen. Sen jälkeen Aaron on järkyttynyt ja he alkavat riidellä. He palaavat hänen asuntoonsa, mutta Aaron on sitä mieltä, ettei heidän pitäisi mennä nukkumaan vihaisena, joten Amy kiukuttelee koko yön. Seuraavana päivänä Aaron sanoo Amylle, että heidän on pidettävä taukoa. Loukkaantuneena Amy reagoi sanomalla, että se on ihan hyvä. Amy lähtee ulos juomaan työkavereidensa kanssa, mukaan lukien harjoittelijan, joka kutsuu Amyn takaisin kotiinsa; heidän omituinen seksikohtaamisensa keskeytyy, kun hänen äitinsä tulee sisään ja paljastaa, että hän on vasta 16-vuotias. Seuraavana päivänä Dianna antaa Amylle potkut tapauksen vuoksi. Aaron murjottaa asunnossaan, kunnes LeBron soittaa ja väittää loukkaantuneensa. Aaron ryntää paikalle löytääkseen LeBronin, Matthew Broderickin, Chris Evertin ja Marv Albertin muodostaman väliintulokokouksen. He kertovat hänelle, että hän on aina pelännyt avautua ja että hänen on korjattava asiat Amyn kanssa, mutta Aaron vaatii, että asiat Amyn kanssa ovat ohi. Amy vierailee Kimin luona ja kertoo hänelle kaiken tapahtuneen; Kim sanoo hänelle, että on aika muuttua. Amy tyhjentää asuntonsa alkoholista. Hän vie Aaronista kertovan tarinansa Vanity Fairiin, jossa se lopulta julkaistaan, ja lähettää sen Aaronille. Hän osallistuu peliin, ja sen jälkeen Aaron kutsutaan takaisin kentälle, jossa Knicksin City Dancers esiintyy Amyn kanssa, ja Amy esittää hänen suosikkikappaleensa Uptown Girl. Amy kertoo hänelle haluavansa saada heidän suhteensa toimimaan. He tunnustavat rakkautensa toisilleen ja suutelevat.</w:t>
      </w:r>
    </w:p>
    <w:p>
      <w:r>
        <w:rPr>
          <w:b/>
        </w:rPr>
        <w:t xml:space="preserve">Esimerkki 1.677</w:t>
      </w:r>
    </w:p>
    <w:p>
      <w:r>
        <w:t xml:space="preserve">Fakta1: karannut pari tapaa heidät esittelyyn kohtaus apua, Fakta2: ystävät vie sulhanen paikasta, Fakta3: Jeeva piti sitä haasteena voittamalla naisten luottamuksen seksiin, Fakta4: Shruthika on pakottanut naisen nimeltä Gayathiri tekemään poliisi-ilmoituksen miehestä rinnakkaisen kohtauksen Jeeva todistaa, Fakta5: kaveri suunnittelee ensimmäisen yön jälkeen aikoo paeta Goaan.</w:t>
      </w:r>
    </w:p>
    <w:p>
      <w:r>
        <w:rPr>
          <w:b/>
        </w:rPr>
        <w:t xml:space="preserve">Tulos</w:t>
      </w:r>
    </w:p>
    <w:p>
      <w:r>
        <w:t xml:space="preserve">Jeeva Praveen Gandhi on kaveriporukan kanssa keppostelija, hemmoteltu kakara ja suuri naistenmies. Hän on riippuvainen seksistä ja harrastaa seksiä eri naisten kanssa hinnalla millä hyvänsä. Se näkyy esittelykohtauksessa, jossa karannut pariskunta tapaa heidät pyytääkseen apua ja ystävät teeskentelevät auttavansa heitä ja vievät sulhasen pois paikalta. Jeeva viettelee naisen ja nauttii seksistä hänen kanssaan. Hänen vanhempansa Manicka Vinayagam ja Sumithra tietävät hänen asenteensa neuvoi häntä lukuisia kertoja, mutta hän on itsepäinen ja pitää sitä haasteena voittamalla naisten luottamuksen seksiin. Eräänä kauniina päivänä hän näkee, kuinka joukko roistoja käyttäytyy huonosti tytön nimeltä Shruthika Gurleen Chopra kanssa. Hän saa heti houkuteltua hänet ja aikoo auttaa häntä harrastamaan seksiä hänen kanssaan. Kun hän löi kaikki roistot, Shruthika ihastuu häneen välittömästi. Heistä tulee hyviä ystäviä. Eräänä päivänä Jeeva kutsuu Shruthikan kotiin ja viettelee hänet päätyen molemmat harrastamaan seksiä. Sen jälkeen hän kohtelee Shruthevaa huonosti ja pyytää häntä joko lähtemään pois kaupungista tai tekemään raskauden keskeytyksen. Hän lähtee kyynelehtien pois Ootyn kaupungista. Sitä ennen, rinnakkaisessa kohtauksessa Jeeva todistaa, että Gayathiri-niminen nainen pakottaa Shruthikan tekemään poliisi-ilmoituksen miestä vastaan, joka pettää hänet. Mutta hän tuntee olonsa turvattomaksi, kun muut tietävät tämän, ja ottaa askeleen taaksepäin. Gayathiri pahoinpitelee miestä sanoin tietämättään, ettei se ole kukaan muu kuin Jeeva. Hän on vihainen ja haluaa kostaa tämän loukkauksen. Hän aikoo naida hänet ja ensimmäisen yön jälkeen aikoo paeta Goalle. Lukuisien yritysten jälkeen Gayathiri saa holhoojansa Seethan, lääkärin, vakuuttuneeksi Jeevan kanssa naimisiin menemisestä. Useiden epäonnistuneiden viettely-yritysten jälkeen Gay Gayathiri hautoo tytön kotona suunnitelman ja järjestää häämatkan Ootylle. Siellä hän tapaa Shruthika Gurleen Chopran, hänen entisen uhrinsa, joka on nyt matkaopas Ootyissa. Jeeva tottelee vaimonsa ohjeita ja teeskentelee olevansa uskollinen aviomies. Gayathiri, joka tuntee Shruthikan aiemmin, esittelee hänet Jeevalle. Nyt Gayathirin ehtona on, että uskoakseen häntä tai aloittaakseen elämän hänen kanssaan, hänen on ratkaistava Shruthikan elämässä oleva ongelma. Hän pyytää anteeksi Shruthikalta ja lupaa mennä naimisiin tämän kanssa ja kertoo myös paljastavansa kaiken vaimolleen. Mutta hän on ovelasti suunnitellut huijaavansa sekä ex-rakkaansa että vaimonsa. Hänen ystävänsä Somu Vivek yrittää paljastaa kaiken vaimolleen, mutta Jeeva huumaa hänet sekoittamalla unilääkkeitä hänen juomaansa kahviin. Somu paljastaa kaiken Shruthikalle ja kehottaa häntä ainakin yrittämään pelastaa Gayathirin. Jeeva harrastaa menestyksekkäästi seksiä Gayathirin kanssa ja huumaa hänet sekoittamalla unilääkkeitä maitoon, jolloin hän menettää tajuntansa. Kun hän oli aikeissa paeta Goaan bussilla. Shruthika ottaa hänet kiinni ja vie hänet ruumishuoneelle. Shruthika haukkuu häntä sanoin ja sanoo, että rakastat koskettaa naisten vartaloa. Kosketa nyt näitä ruumiita, kunnes olet tyytyväinen. Hän kauhistuu tästä ja tajuaa virheensä ja elämänsä eläimenä. Hän pyytää anteeksi ja yrittää tehdä itsemurhan, jonka Shruthika estää. Shruthika pyytää häntä elämään hyvää elämää Gayathirin kanssa, sillä se on hänen elinikäinen rangaistuksensa. Ruumishuoneen ulkopuolella he kertovat odottavalle Gayathirille, että hänen rakastajansa kuoli onnettomuudessa. Shruthika yhdistää Jeevan ja Gayathirin kädet. Jeeva ja Shruthika näkevät toisensa viimeisen kerran ja hyvästelevät kyynelehtien. Shruthika jättää maan lopullisesti ja asettuu Australiaan.</w:t>
      </w:r>
    </w:p>
    <w:p>
      <w:r>
        <w:rPr>
          <w:b/>
        </w:rPr>
        <w:t xml:space="preserve">Esimerkki 1.678</w:t>
      </w:r>
    </w:p>
    <w:p>
      <w:r>
        <w:t xml:space="preserve">Fakta1: Fakta2: Xavier löytää töitä pikkukaupungissa, jonka omistaa katkeroitunut vanhempi nainen, joka tunnetaan nimellä Lady Torrance: Fakta3: alkoholisoitunut nymfomaani Carol Cutrere ja yksinkertainen kotiäiti Vee Talbott ottavat tulokkaan tähtäimeen, Fakta4: Ladyn viehätysvoima perustaa hänelle virvoitusjuomabaarin, Fakta5: päätös johtaa traagisiin seurauksiin.</w:t>
      </w:r>
    </w:p>
    <w:p>
      <w:r>
        <w:rPr>
          <w:b/>
        </w:rPr>
        <w:t xml:space="preserve">Tulos</w:t>
      </w:r>
    </w:p>
    <w:p>
      <w:r>
        <w:t xml:space="preserve">Valentine Snakeskin Xavier, kitaraa soittava kulkuri, pakenee New Orleansista välttääkseen pidätyksen. Hän löytää töitä pikkukaupungissa sijaitsevasta Fiveanddime-kaupasta, jonka omistaa Lady Torrance-nimellä tunnettu katkeroitunut vanhempi nainen, jonka ilkeä aviomies Jabe makaa kuolinvuoteellaan kaupan yläpuolella sijaitsevassa asunnossa. Sekä alkoholisoitunut nymfomaani Carol Cutrere että yksinkertainen kotirouva Vee Talbott iskevät silmänsä tulokkaaseen, mutta Val antautuu Lady Cutreren viehätykselle, joka aikoo perustaa hänelle virvoitusjuomatiskin. Sheriffi Talbott, Jaben ystävä, uhkaa tappaa Valin, jos tämä jää kaupunkiin, mutta hän päättää jäädä, kun hän saa selville, että Lady on raskaana. Hänen päätöksensä herättää Jaben mustasukkaisuuden ja johtaa traagisiin seurauksiin.</w:t>
      </w:r>
    </w:p>
    <w:p>
      <w:r>
        <w:rPr>
          <w:b/>
        </w:rPr>
        <w:t xml:space="preserve">Esimerkki 1.679</w:t>
      </w:r>
    </w:p>
    <w:p>
      <w:r>
        <w:t xml:space="preserve">Fakta1: Orvon kasvattivat brahminipariskunta ja Savithri, Fakta2: Fakta3: Sambasiva Iyerin ja Savithrin ainoa tytär palaa kaupungista koulutuksen jälkeen, Fakta4: paikallinen työläinen kiintyy Vellaisamyn hyvään luonteeseen, Fakta5: Vellaisamy ottaa vastuun Gayatrin naimisiinmenosta henkilön kanssa.</w:t>
      </w:r>
    </w:p>
    <w:p>
      <w:r>
        <w:rPr>
          <w:b/>
        </w:rPr>
        <w:t xml:space="preserve">Tulos</w:t>
      </w:r>
    </w:p>
    <w:p>
      <w:r>
        <w:t xml:space="preserve">Vellisamy Parthiban on orpo, jonka kasvatti brahminipariskunta Sambasiva Iyer K.Vishwanath ja Savithri Lakshmi. Vellaisamy on hyvin uskollinen ja kiintynyt vanhaan pariskuntaan. He myös huolehtivat Vellaisamysta kuin omasta pojastaan. Gayatri Preetha Vijayakumar on Sambasiva Iyerin ja Savithrin ainoa tytär, joka palaa kaupungista valmistuttuaan. Vellaisamy on hyvin kiintynyt myös Gayatriin ja pitää hänestä huolta kuin omasta lapsestaan. Kanmani Manasa on paikallinen työntekijä, joka kiintyy Vellaisamyn hyvään luonteeseen. Yhtäkkiä Savithri menehtyy sydänpysähdykseen. Sambasiva Iyer on järkyttynyt vaimonsa kuolemasta ja Vellaisamy huolehtii Iyeristä. Samaan aikaan kyläläiset puhuvat pahaa Vellaisamyn ja Gayatrin suhteesta. Eräänä hetkenä jopa Iyer suuttuu kuullessaan yleisön kommentteja. Myöhemmin Iyer ymmärtää Vellaisamyn ja Gayatrin välisen puhtaan siteen. Hänestä tuntuu pahalta, että hän epäili heitä, ja hänkin menehtyy äkillisesti. Gayatri jää yksin vanhempiensa kuoleman jälkeen, ja Vellaisamy päättää huolehtia hänestä, kunnes hän menee naimisiin. Vellaisamy ottaa vastuun Gayatrin naimisiinmenosta Gayatrin haluaman henkilön kanssa. Hän lähestyy Visua, tuomaria, ja ehdottaa Gayatrin ja Visun pojan avioliittoa. Myös Visu on kiinnostunut kosinnasta, sillä hän on yllättynyt nähdessään henkilön, joka näkee kaiken vaivaa saadakseen naimisiin jonkun, joka ei ole hänen sukulaisensa. Mutta avioliittopäivänä muutamat ihmiset tulevat vihkisaliin ja esittävät pahoja kommentteja Vellaisamystä ja Gayatrista. Visu pyytää yhtäkkiä Vellaisamya ja solmimaan solmun Gayatrin kanssa. Kaikki ovat järkyttyneitä, myös Vellaisamy ja Gayatri. Nyt Visu paljastaa tietävänsä hyvin, että Vellaisamyn ja Gayatrin välinen suhde on puhdas, mikä näkyy heidän reaktiostaan, kun he kuulevat avioliittojärjestelyistä. Tuomarina Visu sanoo, että hänellä on kyky arvioida ihmisiä heidän ilmeensä perusteella. Hän sanoo luottavansa Vellaisamyn ja Gayatrin väliseen suhteeseen. Lopulta Gayatri menee naimisiin Visun pojan kanssa.</w:t>
      </w:r>
    </w:p>
    <w:p>
      <w:r>
        <w:rPr>
          <w:b/>
        </w:rPr>
        <w:t xml:space="preserve">Esimerkki 1.680</w:t>
      </w:r>
    </w:p>
    <w:p>
      <w:r>
        <w:t xml:space="preserve">Fakta1: Fakta2: Liittoutuneiden vangit joutuvat kaivamaan muinaisia esineitä nimettömällä kreikkalaisella saarella sijaitsevalla sotavankileirillä: Fakta3: Hecht liittyy joukkoihin, jotka voivat valita, tappaako Zeno heidät vai auttaako heitä, Fakta4: Charlie pyytää Zenoa johtamaan häntä tehtävän suorittamisessa, Fakta5: ryhmä löytää aseistetun varuskunnan, joka kiipeää luostariin.</w:t>
      </w:r>
    </w:p>
    <w:p>
      <w:r>
        <w:rPr>
          <w:b/>
        </w:rPr>
        <w:t xml:space="preserve">Tulos</w:t>
      </w:r>
    </w:p>
    <w:p>
      <w:r>
        <w:t xml:space="preserve">Vuonna 1944 liittoutuneiden vangit nimeltä mainitsemattomalla kreikkalaisella saarella sijaitsevalla sotavankileirillä joutuvat kaivamaan muinaisia esineitä. Leirin komentaja, majuri Otto Hecht, entinen itävaltalainen antiikkikauppias, lähettää osan arvokkaista esineistä Sveitsissä asuvalle sisarelleen. Vangit ovat kuitenkin huomanneet, että heidät lähetetään toisille leireille, kun löydöt loppuvat, joten he järjestävät samojen esineiden löytämisen. Hecht tyytyy istumaan sodan ulkopuolella, mutta läheisen kaupungin SS-komentaja, majuri Volkmann, pitää kuria yllä raa'asti, myös siviilejä teloitetaan kostoksi. Vastarintaa saksalaisia vastaan johtaa Zeno, entinen munkki, ja hänen muutama taistelijansa. He käyttävät paikallista bordellia, jota Zenon tyttöystävä pyörittää, peitetehtävänä. Zeno, joka on yhteydessä liittoutuneiden päämajaan, saa käskyn vapauttaa vangit leiristä ja käyttää heitä kaupungin vapauttamisessa ja läheisen Uboat-tankkausaseman valtaamisessa. Kaksi vangittua USO-artistia, Charlie ja Dottie, antavat konsertin suojana, kun vastarintaliike ottaa leirin haltuunsa. Hechtin on valittava, tappaako Zeno hänet vai auttaako hän heitä, ja hän liittoutuu liittoutuneiden kanssa auttaen heitä tuhoamaan Volkmannin joukot ja valtaamaan polttoainevaraston. Tehtävän suoritettuaan Charlie pyytää Zenoa johdattamaan hänet ja kaksi muuta vankia, Judsonin ja Rotellin, Athenavuorella sijaitsevaan luostariin varastamaan munkkien siellä säilyttämät bysanttilaiset aarteet. Zeno kuitenkin kertoo Charlielle, että aarteet kuuluvat Kreikan kansalle. Zeno saa nyt liittoutuneiden tiedustelupalvelusta tiedon, että suunniteltua maihinnousua saarille on aikaistettu, joten Athenavuorella sijaitsevassa luostarissa oleva saksalainen varuskunta on neutralisoitava. Paljastamatta koko totuutta Zeno kertoo Charlielle, Rotellille ja Judsonille, että vastineeksi siitä, että he auttavat vapauttamaan munkit saksalaisista, he saavat kaiken, mitä he löytävät sieltä. Kun ryhmä kuitenkin kiipeää luostariin, se löytää raskaasti aseistetun varuskunnan. Zeno tyrmää suurimman osan sotilaista kaasun avulla, mutta ei ennen kuin heidän komentajansa antaa käskyn laukaista V2-raketin tuhoamaan hyökkäyslaivaston. Judson tyrmää valvomon kranaateilla, mutta yksi saksalaisista selviää hengissä tarpeeksi kauan aktivoidakseen tukikohdan itsetuhomekanismin. Charlie ja Rotelli eivät heti tajua vaaraa, mutta he etsivät luostarista aarretta, ja Judson vapauttaa munkit. Zeno löytää itsetuhokellon, mutta hän ei pysty deaktivoimaan sitä. Zeno, munkit ja amerikkalaiset pakenevat luostarista ennen kuin se räjähtää. Charlie etsii aarretta viimeiseen minuuttiin asti, ja hän pakenee räjähdyksestä mukanaan ainoa saksalaisten jälkeensä jättämä aarre - Hitlerin kasvoilla koristellut peltilaatat. Kylän voitonjuhlissa Hecht, Charlie ja Dottie suunnittelevat sodan jälkeen hyödyntävänsä Hechtin jo ryöstämiä aarteita valmistamalla kopioita, jotka he myyvät amerikkalaisille. Professori Blake kuulee eräältä vapautetuista munkista, että heidän aarteensa - kullasta valmistetut bysanttilaiset lautaset - on turvassa, sillä ne ovat olleet koko ajan piilossa bordellissa. Loppukohtaus siirtyy nykypäivään, jolloin Zenosin entinen päämaja on muutettu valtionmuseoksi, jossa on Athene-vuoren aarteita.</w:t>
      </w:r>
    </w:p>
    <w:p>
      <w:r>
        <w:rPr>
          <w:b/>
        </w:rPr>
        <w:t xml:space="preserve">Esimerkki 1.681</w:t>
      </w:r>
    </w:p>
    <w:p>
      <w:r>
        <w:t xml:space="preserve">Fakta1: Fakta2: Maubert ottaa kiinni Lodocqin rikoskumppanin viimeisimmän ryöstön jälkeen: Fakta3: poliisi saapuu paikalle ryöstöyrityksen aikana, Fakta4: avustaja Jean Louis kuolee yhdessä poliisin kanssa, Fakta5: Madeleine teloitetaan maanpetoksesta.</w:t>
      </w:r>
    </w:p>
    <w:p>
      <w:r>
        <w:rPr>
          <w:b/>
        </w:rPr>
        <w:t xml:space="preserve">Tulos</w:t>
      </w:r>
    </w:p>
    <w:p>
      <w:r>
        <w:t xml:space="preserve">Vuonna 1913 Fernand Maubert Eric Portman, Pariisin omistautunut poliisipäällikkö, jahtaa Philippe Lodocq Guy Rolfea, tyylikästä pankkiryöstäjää, jolla on takanaan useita varkauksia, mutta rikollisella on aina alibi. Viimeisimmän ryöstön jälkeen Maubert saa kuitenkin kiinni Lodocqin rikostoverin, Madeleine Saincaise Nadia Grayn. Kun tämä vapautuu vankilasta, Maubert varoittaa häntä pysymään erossa Lodocqista, vaikka hän ihaileekin miestä. Vaikuttuneena naisen älykkyyteen, kauneuteen ja rohkeuteen hän alkaa itse kosiskella tätä. Kun Lodocq vierailee hänen luonaan, nainen tunnustaa rakastavansa häntä, mutta Lodocq sanoo hänelle, että on liian vaarallista näyttäytyä yhdessä ja että he kyllästyisivät lopulta joka tapauksessa toisiinsa. Myöhemmin Maubert kuitenkin kertoo Lodocqille erään heidän sydämellisen satunnaisen tapaamisensa aikana, että hän huomaa Madeleinen olevan erilainen kuin Lodocqin muut naiset; Madeleine on mennyt Lodocqin ihon alle. Myöhemmin poliisi saa vihjeen ilmiantajalta ja saapuu paikalle varkausyrityksen aikana. Lodocq pääsee karkuun, mutta hänen apulaisensa Jean Louis John Carol ja yksi poliisi kuolevat. Lodocq suostuttelee Madeleinen antamaan hänelle alibin. Maubert tietää, että hän valehtelee, mutta ei voi kuunnella. Hän ei kuitenkaan enää tapaa naista. Lopulta Maubert saa odottamansa läpimurron. Lodocq palkkaa Jean Louisin veljen Alfredin seuraavaan varkauteen. Maubert saa Alfredin pettämään Lodocqin, ei kostoksi, vaan kertomalla hänelle, että Lodocq ei antanut äidilleen Jeansille oikeudenmukaista osuutta ryöstösaaliista valheena. Lodocq vangitaan juuri ensimmäisen maailmansodan syttyessä. Sodan aikana Maubertista tulee Ranskan vastavakoilun majuri. Kun sotaministeri Edward Chapman kertoo hänelle, että he tarvitsevat kiireellisesti luettelon Ranskassa toimivista saksalaisista vakoojista, joita säilytetään kassakaapissa Saksan suurlähetystössä puolueettomassa Bernissä Sveitsissä, Maubert toteaa, että tehtävään on vain yksi mies. Maubert valtuutetaan tarjoamaan Lodocqille armahdusta hänen palveluksiaan vastaan. Vanki suostuu, kun Maubert tarjoaa hänelle mahdollisuuden tavata Madeleine. Varkaus sujuu ongelmitta. Kun Lodocq kuitenkin menee Madeleinen asuntoon, hän löytää sieltä jo masentuneen Maubertin. Yllättäen käy ilmi, että Madeleinen nimi oli varastetulla listalla. Madeleine viedään pois, ja hänet ilmoitetaan teloitettavaksi maanpetoksesta. Loppukohtauksessa Maubert katsoo, kuinka Lodocq, nyt nimettömänä ranskalaissotilaana, nousee junaan, joka lähtee Verdunin kiihkeisiin taisteluihin, ja molemmat tietävät, ettei Lodocqilla ole juurikaan mahdollisuuksia selvitä hengissä.</w:t>
      </w:r>
    </w:p>
    <w:p>
      <w:r>
        <w:rPr>
          <w:b/>
        </w:rPr>
        <w:t xml:space="preserve">Esimerkki 1.682</w:t>
      </w:r>
    </w:p>
    <w:p>
      <w:r>
        <w:t xml:space="preserve">Fakta1: Fakta2: Mel Coplin ja vaimo asuvat New Yorkissa lähellä Melin Ediä ja Pearl Coplinia: Mel n ei päätä nimeä pojalle, Fakta3: Tina päättää seurata Mel Nancy ja vastasyntynyt matkalle San Diegoon tapaamaan Mel 's biologinen äiti, Fakta4: matka ei mene suunnitellusti tietenkin, Fakta5: Mel 's biologiset vanhemmat osoittautuu olevan maaseudulla New Mexico</w:t>
      </w:r>
    </w:p>
    <w:p>
      <w:r>
        <w:rPr>
          <w:b/>
        </w:rPr>
        <w:t xml:space="preserve">Tulos</w:t>
      </w:r>
    </w:p>
    <w:p>
      <w:r>
        <w:t xml:space="preserve">Mel Coplin ja hänen vaimonsa Nancy asuvat New Yorkissa lähellä Melin neuroottisia, juutalaisia adoptiovanhempia Ed ja Pearl Coplinia. Mel ja Nancy ovat juuri saaneet ensimmäisen lapsensa, ja Mel ei päätä pojalleen nimeä ennen kuin saa selville hänen biologisten vanhempiensa henkilöllisyyden. Kun adoptiotoimiston työntekijä löytää hänen biologisen äitinsä nimen tietokannasta, Mel päättää tavata hänet henkilökohtaisesti. Tina, seksikäs mutta erittäin epäpätevä adoptiotoimiston työntekijä, päättää lähteä Melin, Nancyn ja vastasyntyneen kanssa matkalle San Diegoon tapaamaan Melin biologista äitiä. Matka ei tietenkään suju suunnitelmien mukaan, vaan siitä tulee lopulta kiertomatka Yhdysvaltoihin. Ensin Mel tutustuu Valerieen, vaaleaan skandinaaviseen naiseen, jolla on konfederaatioperäiset juuret ja jonka kaksostyttäret ovat ainakin 15 senttiä Meliä pidempiä. He huomaavat nopeasti, ettei Valerie ole Melin biologinen äiti, ja Tina yrittää kiireesti saada oikeat tiedot viraston tietokannasta. Samaan aikaan Nancy tulee mustasukkaiseksi, kun Tina ja Mel alkavat flirttailla. Seuraavaksi ryhmä suuntaa Battle Creekiin, Michiganiin, toivoen tapaavansa miehen, jonka nimi näkyy henkilönä, joka toimitti pikkulapsi Melin adoptiotoimistoon. Mies, Fritz Boudreau, osoittautuu väkivaltaiseksi rekkakuskiksi. Kun hän kuitenkin huomaa, että Mel saattaa olla hänen poikansa, hän ystävystyy välittömästi ja antaa Melin ajaa puoliperävaunullista rekkaansa, jonka Mel välittömästi törmää postirakennukseen. Tämä johtaa siihen, että Mel törmää kahteen ATF-agenttiin, Tonyyn ja Pauliin, jotka ovat homoja ja seurustelevat keskenään. Selviää, että Tony ja Nancy kävivät lukiota yhdessä. Syytteet hylätään, ja Fritz Boudreau kertoo Melille, ettei hän ole Melin isä, vaan hoiti vain Melin adoptiota, koska Melin biologiset vanhemmat olivat estyneet. Tina selvittää Melsin biologisten vanhempien nykyisen osoitteen, joka osoittautuu New Mexicon maaseudulla sijaitsevaksi. Tony ja Paul yllättävät kaikki päättämällä lähteä mukaan matkalle. Mel ja Tina tulevat läheisiksi, mutta Nancy huomaa flirttailevansa Tonyn kanssa, joka vastaa kohteliaisuuteen, mikä aiheuttaa kitkaa. Matka New Mexicon maaseudulla on täynnä lisää ongelmia. Lopulta koko joukko laskeutuu Melin oikeiden biologisten vanhempien, Richard ja Mary Schlichtingin, kuistille. Heitä pyydetään jäämään yöksi. Richard ja Mary ovat enemmän kuin tervetulleita, mutta Melsin biologinen veli Lonnie on liian töykeä ja mustasukkainen. Päivällisen aikana Mel saa tietää, että Richard ja Mary joutuivat antamaan Melin adoptoitavaksi, koska he olivat vankilassa LSD:n valmistamisesta ja levittämisestä 1960-luvun lopulla. Sen lisäksi Richard ja Mary jatkavat LSD:n valmistusta, mikä käy ilmi, kun Lonnie, yrittäessään annostella Melille happoa illallisella, annostelee vahingossa ATF:n agentti Paulin. Huumaantuneena Paul yrittää pidättää Richardin ja Maryn, mutta Lonnie tyrmää hänet paistinpannulla. He yrittävät paeta ja päättävät ottaa Melin auton, jonka takakonttiin he piilottavat happovarastonsa. Melsin adoptiovanhemmat saapuvat paikalle, mutta muuttavat sitten mielensä ja päättävät lähteä väärällä autolla. Kun he muuttavat mielensä uudelleen ja kääntyvät sokeasti, perheet törmäävät toisiinsa. Melsin adoptiovanhemmat pidätetään, kun taas hänen biologiset vanhempansa pakenevat Meksikoon. Tajuttomana Mel kertoo Nancylle päivällisen tarinat, ja he sopivat vauvan nimeksi Garcia. Seuraavana päivänä Paul selittää tilanteen ja saa Melin vanhemmat vapautettua, ja he ovat iloisia ja rauhoittuneita kuullessaan Melin kutsuvan heitä vanhemmikseen. Montage heidän suhteistaan jatkuu lopputeksteissä. Heillä kaikilla on edelleen ongelmia, mutta Mel ja Nancy ovat onnellisia yhdessä.</w:t>
      </w:r>
    </w:p>
    <w:p>
      <w:r>
        <w:rPr>
          <w:b/>
        </w:rPr>
        <w:t xml:space="preserve">Esimerkki 1.683</w:t>
      </w:r>
    </w:p>
    <w:p>
      <w:r>
        <w:t xml:space="preserve">Fakta1: huoleton nuori nainen asuu huoltajan kanssa Mauritiuksella, Fakta2: Narasimha on vaikutusvaltainen mies, jolla on Prakashin kotikaupungin maalaismaiset tavat, Fakta3: vaikutusvaltainen mies, jolla on maalaismaiset tavat, pitää Bhanua tarpeeksi perinteisenä pojalleen, Fakta4: Bhanu ja lapsi väkivalta, jota näkee kotitaloudessa, Fakta5: henkilö huolehtii Bhanusta ja pojasta.</w:t>
      </w:r>
    </w:p>
    <w:p>
      <w:r>
        <w:rPr>
          <w:b/>
        </w:rPr>
        <w:t xml:space="preserve">Tulos</w:t>
      </w:r>
    </w:p>
    <w:p>
      <w:r>
        <w:t xml:space="preserve">Bhanu Soundarya on huoleton nuori nainen, joka asuu onnellisesti holhoojansa Babu Mohanin kanssa Mauritiuksella. Hän tutustuu Prakash Sai Kumariin, ja he menevät naimisiin melko spontaanisti ja odottavat pian lasta. Eräänä päivänä Prakash saa tietää, että hänen perheensä on vaikeuksissa Intiassa. Bhanu on hämmentynyt, sillä hän luuli Bhanu Sai Sai:n olevan orpo, mutta Prakash selittää hänelle, että hänen perheensä kuuluu äärimmäisen feodaaliseen yhteiskuntaan, eikä hän kestänyt yhteisössä vallitsevia erimielisyyksiä ja väkivaltaa ja muutti Mauritiukselle. He päättävät matkustaa Intiaan arvioimaan tilannetta. Pariskunta saapuu Prakashin kotikaupunkiin, jossa Prakashin isä Narasimha Prakash Raj on vaikutusvaltainen ja maalaismainen mies, jonka mielestä Bhanu ei ole tarpeeksi perinteinen pojalleen. Bhanu ei tunne oloaan mukavaksi sen rennon suhtautumisen väkivaltaan, jota hän ja hänen lapsensa näkevät kotitaloudessa. Narasimhan vaimo Sharada on hyväsydäminen ihminen, joka pitää huolta Prakashista, Bhanusta ja heidän pojastaan. Hän pyytää heitä jäämään Intiaan vielä muutamaksi päiväksi juhlimaan prakashin syntymäpäivää, ja tänä aikana Narasimhan kilpailijat tappavat prakashin. Bhanu on järkyttynyt ja yrittää viedä poikansa pois tästä hulluudesta ja väkivallasta, mutta Narasimha estää häntä tekemästä niin. Hän sanoo, että prakashin poika on kasvatettava perinteisellä tavalla, jotta hän voi kostaa isänsä kuoleman, ja tarvittaessa Bhanu voi lähteä kaupungista jättämällä poikansa taakseen. Bhanu kieltäytyy sallimasta tätä, ja Narasimhan perheenjäsenten avustuksella hän pakenee talosta poikansa kanssa. Dubain Pandiyan Jagapathi Babu, puoluevaras, auttaa Bhanua pakenemaan Narasimhan miestä päästäkseen Hyderabadin junaan. Dubai kuolee väkivaltaisuuksien keskellä yrittäessään suojella Bhanu ja hänen poikansa. Narashimha jatkaa Bhanun jahtaamista, mutta antaa lopulta hänen ja lapsen lähteä, kun hän on ollut tunteellisesti vuorovaikutuksessa pojanpoikansa kanssa.</w:t>
      </w:r>
    </w:p>
    <w:p>
      <w:r>
        <w:rPr>
          <w:b/>
        </w:rPr>
        <w:t xml:space="preserve">Esimerkki 1.684</w:t>
      </w:r>
    </w:p>
    <w:p>
      <w:r>
        <w:t xml:space="preserve">Fakta1: Jaswinder on piileskellyt Lontoossa, Fakta2: Balwinder odottaa paluuta Punjabiin, Fakta3: Nykyään työtön hyväosaisen mies saa Punjabin hallitukselta kirjeen kiinteistön ostamisesta Punjabista, Fakta4: Jassi Randhawa on työtön hyväosaisen mies nykyään, Fakta5: Jassi myydä lehdet Punjabin kiinteistöstä.</w:t>
      </w:r>
    </w:p>
    <w:p>
      <w:r>
        <w:rPr>
          <w:b/>
        </w:rPr>
        <w:t xml:space="preserve">Tulos</w:t>
      </w:r>
    </w:p>
    <w:p>
      <w:r>
        <w:t xml:space="preserve">Tarina pyörii kahden perheen ympärillä, joiden patriarkat tappoivat toisensa vuosia sitten. Heidän poikansa Jaswinder Randhawa ja Balwinder Sandhu ovat vannoutuneita vihollisia. Jaswinder on piileskellyt Lontoossa, kun taas Balwinder odottaa paluutaan Punjabiin voidakseen kostaa isänsä kuoleman. Nykypäivänä Jassi Randhawa Ajay Devgn on työtön hyväosainen mies, joka saa Punjabin hallitukselta kirjeen Punjabissa sijaitsevan kiinteistönsä ostamisesta. Myydäkseen kiinteistön Jassi lähtee Punjabiin. Junassa hän tapaa Sukhmeet Sonakshi Sinhan ja rakastuu häneen. Punjabissa Jassi tapaa sattumalta Billu Sanjay Duttin, ja koska Billu näkee, että Jassi on uusi täällä, hän kutsuu Jassin kotiinsa, jossa hän kohtelee Jassia kuin jumalaa. Siellä Jassi tajuaa, että Billu on Sukhmeetin veli. Pian paljastuu, että Billu on Balwinder Singh ja Jassi on lyhenne Jaswinderista. Billusin perheen on kuitenkin noudatettava yhtä Punjabin sääntöä: Talon vierasta ei saa koskaan vahingoittaa. Nyt Billun on odotettava, että Jassi poistuu talosta, jotta hän voi tappaa hänet. Jassi saa tietää asiasta ja keksii hulvattoman suunnitelman Billusin tempausten estämiseksi.</w:t>
      </w:r>
    </w:p>
    <w:p>
      <w:r>
        <w:rPr>
          <w:b/>
        </w:rPr>
        <w:t xml:space="preserve">Esimerkki 1.685</w:t>
      </w:r>
    </w:p>
    <w:p>
      <w:r>
        <w:t xml:space="preserve">Fakta1: Tuntematta ja Courtney naamioitunut ovat rakastuneet kuljettaja nimeltä, Fakta2: Fakta3: Courtney 's miehistön jäsenet pelastavat Tiltonin, Fakta4: pariskunta astuu laiturille, Fakta5: Bronson tuottaa valokuvan, jossa LeClaire on Courtneyn sylissä, Fakta5: Bronson tuottaa valokuvan, jossa LeClaire on Courtneyn sylissä.</w:t>
      </w:r>
    </w:p>
    <w:p>
      <w:r>
        <w:rPr>
          <w:b/>
        </w:rPr>
        <w:t xml:space="preserve">Tulos</w:t>
      </w:r>
    </w:p>
    <w:p>
      <w:r>
        <w:t xml:space="preserve">Ginger Stewart Joan Blondell ja Dixie Tilton Glenda Farrell saavat 1000 dollaria hölmöltä lakimieheltä Homer Bronson Hugh Herbertiltä, jotta he toimittaisivat haasteita vastahakoisille todistajille Claire LeClairen lupauksenrikkomusoikeudenkäynnissä, jonka Claire LeClaire on nostanut varakasta C. Richard Courtney Ross Alexanderia vastaan. Heillä on määräaika, sillä osavaltion uusi laki, joka kieltää tällaiset kanteet, astuu voimaan muutaman viikon kuluttua. Ginger ei tiedä, että hän tuntee vastaajan jo ennestään; hän ja Courtney, joka on naamioitunut autonkuljettajaksi nimeltä Carter, ovat rakastuneet. Courtney itse ei tiedä, että Ginger on prosessipalvelija. Juonittelun avulla Ginger ja Dixie onnistuvat toimittamaan paperit kolmelle varovaiselle kohteelleen: yökerholaulaja Phil Logan Phil Reganille, gangsteri Butch Gonzolalle ja ammattilaispainija Man Mountain Deanille, joka on juuri ottelemassa päällikkö Pontiacin kanssa. Courtney valmistautuu asianajajansa Stephen Dinsmoren Henry ONeillin neuvosta purjehtimaan turvaan jahdillaan. Ginger kuitenkin hyppää ulos moottoriveneestä, jota ohjaa eriskummallinen Bronson, ja teeskentelee olevansa hädässä. Courtneyn miehistön jäsenet pelastavat hänet. Hän ja Courtney saavat lopulta tietää toistensa todellisen henkilöllisyyden, mutta myöntävät lopulta rakastavansa toisiaan ja päättävät mennä naimisiin. Ginger lähettää Dixielle viestin, jossa hän pyytää tätä tuomaan muutamia häämatkalla tarvittavia tavaroita. Dixie kuitenkin olettaa, että hänen kumppaninsa vain houkuttelee Courtneyn, ja kun pari astuu laiturille, Dixie antaa viimeisen haasteen. Myös Courtney olettaa Gingerin vain näyttelevän ja jättää hänet vihaisena. Oikeudenkäynnissä Bronson tuo esiin valokuvan, jossa LeClaire on mukavasti Courtneyn sylissä. Courtney suostuu menemään naimisiin LeClairen kanssa. Myöhemmin Bronson kuitenkin tunnustaa Gingerille ja Dixielle, että hän väärensi kuvan yhdistämällä kaksi muuta kuvaa. Ginger ryntää paikalle ja keskeyttää hääseremonian juuri ajoissa. Sen jälkeen hän ja Courtney tekevät sovinnon.</w:t>
      </w:r>
    </w:p>
    <w:p>
      <w:r>
        <w:rPr>
          <w:b/>
        </w:rPr>
        <w:t xml:space="preserve">Esimerkki 1.686</w:t>
      </w:r>
    </w:p>
    <w:p>
      <w:r>
        <w:t xml:space="preserve">Fakta1: kuorma-autonkuljettaja antaa kyydin kuuluisalle laulajalle Rupa Deville, Fakta2: ajoneuvo hajoaa kuuluisalle laulajalle Rupa Deville, Fakta3: Thulasi synnyttää yhdistämällä hänen ja miehensä nimet, Fakta4: Prakash kohtelee Thulasia omana siskonaan, Fakta5: Ramu osoittautuu elossa olevaksi.</w:t>
      </w:r>
    </w:p>
    <w:p>
      <w:r>
        <w:rPr>
          <w:b/>
        </w:rPr>
        <w:t xml:space="preserve">Tulos</w:t>
      </w:r>
    </w:p>
    <w:p>
      <w:r>
        <w:t xml:space="preserve">Ramu N. T. Rama Rao on kuorma-autonkuljettaja, joka antaa kyydin kuuluisalle laulajalle Rupa Devi Srideville, kun hänen ajoneuvonsa hajoaa. Heistä tulee ystäviä. Hän on jo rakastunut Tulasi Jayasudhaan, jonka kanssa hän menee naimisiin. Rupa toivottaa hänelle kaikkea hyvää kutsuen häntä Nesthamin ystäväksi, vaikka on rakastunut häneen. Ramu joutuu onnettomuuteen, ja kaikki uskovat hänen kuolleen. Hänen sureva äitinsä käskee raskaana olevaa Tulasia lähtemään pois. Kaikkeen elämässään tyytymätön tyttö hyppää sillalta veteen. Hänet pelastaa nuori mies Prakash Nandamuri Balakrishna ja hänen siirtokuntansa jäsenet huomaavat, että hän on menettänyt näkönsä. Thulasi synnyttää tyttövauvan ja antaa hänelle nimen Ramatulasi, jossa yhdistyvät hänen ja hänen miehensä nimet. Prakash antaa heille suojaa ja kohtelee Thulasia kuin omaa sisartaan. Ramu osoittautuu elossa olevaksi ja saa tietää, että Thulasi oli tehnyt itsemurhan. Hän masentuu. Rupa palaa hänen elämäänsä ja auttaa häntä voittamaan masennuksensa. He menevät kihloihin. He tutustuvat Ramatulasiin, joka on nyt pikkutyttö ja myy kadulla pieniä jumalanpatsaita. He ovat täysin lumoutuneita hänestä, vaikka eivät tiedä, että hän on oikeasti Ramuksen tytär. Rupa tapaa Thulasin ja kertoo hänelle, että he maksavat hänen silmäleikkauksensa, jotta hän saisi näkönsä takaisin. Rupa kutsuu Thulasin myös häihinsä Ramun kanssa. Kun Thulasi on saanut näkönsä takaisin leikkauksen jälkeen, hän menee Rupan häihin ja järkyttyy nähdessään Ramun. Hän lähtee nopeasti pois, koska ei halua häiritä Rupan ja Ramun elämää. Prakash kertoo Ramulle, että Thulasi on yhä elossa ja että Ramatulasi on itse asiassa hänen tyttärensä. Rupa peruu häät ja käskee hänen mennä tapaamaan vaimoaan ja tytärtään, minkä hän myös tekee. Rupa palaa pysyvästi lavalle.</w:t>
      </w:r>
    </w:p>
    <w:p>
      <w:r>
        <w:rPr>
          <w:b/>
        </w:rPr>
        <w:t xml:space="preserve">Esimerkki 1.687</w:t>
      </w:r>
    </w:p>
    <w:p>
      <w:r>
        <w:t xml:space="preserve">Fakta1: Fakta2: Amerikkalainen burleski-esiintyjä Steve Martin tarjoutuu soittamaan laulun yleisölle: Fakta3: Asa sallii hänen mennä showbisnekseen, Fakta4: Baron kutsuu Alin liittymään Broadway-show'hun, Fakta5: Julie Jazz Singer on pudonnut, mikä aika...</w:t>
      </w:r>
    </w:p>
    <w:p>
      <w:r>
        <w:rPr>
          <w:b/>
        </w:rPr>
        <w:t xml:space="preserve">Tulos</w:t>
      </w:r>
    </w:p>
    <w:p>
      <w:r>
        <w:t xml:space="preserve">Amerikkalainen burleski-esiintyjä Steve Martin William Demarest tarjoutuu soittamaan yleisölleen kappaleen, jos he suostuvat laulamaan mukana. Vain yksi henkilö laulaa, nuori poika nimeltä Asa Yoelson Scotty Beckett. Steve on ihastunut pojan ääneen, mutta Asa tajuaa, että hänen pitäisi laulaa synagogassa isänsä, kanttori Yoelson Ludwig Donathin kanssa. Asa saapuu paikalle myöhässä, ja myöhemmin hänen tiukka isänsä antaa hänelle moitteita. Asa on haluton selittämään, missä hän oli, mutta Steve Martin vierailee Yoelsonien kotona. Hän kertoo kuulleensa Asan laulavan burleskitalossa ja haluavansa Asan mukaan esitykseensä. Papa Yoelson kieltäytyy harkitsemasta asiaa. Asa on päättänyt päästä mukaan esitykseen ja karkaa Baltimoreen, jossa hänet viedään poikakotiin. Ystävällinen isännöitsijä, isä McGee Ernest Cossart, löytää Steve Martinin ja ilmoittaa Asan vanhemmille. Kun he ilmestyvät paikalle, Asa kertoo heille, että hän jatkaa karkuun juoksemista, kunnes he sallivat hänen ryhtyä showbisnekseen. Asan äiti Tamara Shayne on sitä mieltä, että olisi parempi antaa Asalle se, mitä hän haluaa, kuin että hän juoksee koko ajan karkuun. Lavalla Asa kyllästyy laulamaan lauluja aina samalla tavalla ja alkaa improvisoida. Kun hänen äänensä yhtäkkiä katkeaa, hän alkaa viheltää sen sijaan, mutta on onneton ja haluaa kotiin. Steve sanoo, että he voivat työskennellä lavalla yhdessä aiemmin Asa on vain seissyt yleisössä. Asa muuttaa mielensä ja nimensä: hän esiintyy nimellä Al Jolson Larry Parks. Eräässä esityksessä mustapukuinen viihdyttäjä Tom Baron Bill Goodwin sammuu humalassa, ja Al esiintyy hänen tilallaan. Yleisössä on kaksi teatteriyrittäjää, Oscar Hammerstein Edwin Maxwell ja Lew Dockstader John Alexander. Dockstader tajuaa, että lavalla oli oikeasti Al, ja palkkaa hänet mukaan minstrel-show'hunsa. Eräänä iltana Jolson on kävelyllä, kun hän kuulee uutta, jännittävää jazzmusiikkia; hän nauttii siitä niin paljon, että unohtaa, että hänellä on sinä iltana esitys. Dockstader erottaa hänet. Al vierailee vanhempiensa luona, mutta ei viivy kauan, sillä hän saa puhelun Tom Baronilta, joka on nyt teatterinjohtaja. Baron kutsuu Alin mukaan Broadway-esitykseensä. Al vaatii, että hän valitsee oman materiaalinsa, mukaan lukien tunnusbiisinsä Mammy, ja hänestä tulee niin suosittu, että hänestä tulee johtava soittaja ja hän vie show'n kiertueelle. Sunnuntai-illan konsertissa Al tapaa nousevan tanssijan nimeltä Julie Benson Evelyn Keyes. Alille on rakkautta ensisilmäyksellä, ja vain muutama tunti tapaamisen jälkeen Al kosii Julie Juliea. Al Jolson oli itse asiassa naimisissa neljä kertaa. Julie Bensonin hahmo on hänen entisen vaimonsa Ruby Keelerin malli. Nainen suostuu, vaikka ei vielä rakastakaan miestä. He menevät naimisiin Alin kuvatessa The Jazz Singer -elokuvaa, jolloin Julie on jo rakastunut häneen. Julie ei kuitenkaan pidä showbisneksestä yhtä paljon kuin mies; hän haluaa lopettaa ja asettua aloilleen. Al suostuttelee hänet jatkamaan, ja he näyttelevät yhdessä elokuvassa, mutta lopulta Julie ei enää kestä. Al myöntää, että hän haluaisi mieluummin Julien kuin showbisneksen, ja lopulta hän lopettaa. He muuttavat maalle. Al kieltäytyy kaikista työtarjouksista eikä missään nimessä suostu laulamaan edes perheelle ja ystäville. Eräänä iltana, Als vanhempien hääpäivää juhlistavalla illallisella, Papa Yoelson kuitenkin suostuttelee poikansa laulamaan yhdessä, minkä jälkeen Tom Baron ehdottaa, että he menevät yökerhoon katsomaan varhaislavan show'ta. Jolson on vastahakoinen, koska pelkää, että hänet tunnistetaan, ja bändinjohtaja todellakin esittelee hänet, kun hän istuu pöydässä muiden kanssa. Yleisö vaatii laulua, ja vaikka Jolson yrittää torjua yleisöä, se ei auta, ja hänen on pakko laulaa. Julie tajuaa, että hän on onnellisempi kuin aikoihin ja lähtee esiintyessään. Julie poistuu kuvasta ja Alin elämästä ja jättää Alin hänen ensirakkautensa, laulamisen, pariin.</w:t>
      </w:r>
    </w:p>
    <w:p>
      <w:r>
        <w:rPr>
          <w:b/>
        </w:rPr>
        <w:t xml:space="preserve">Esimerkki 1.688</w:t>
      </w:r>
    </w:p>
    <w:p>
      <w:r>
        <w:t xml:space="preserve">Fakta1: huoleton nuori on tosissaan musiikkiurallaan, Fakta2: Shivakumar suhtautuu vakavasti elämään, Fakta3: Vishal keksii oman tapansa käsitellä koukutuksia, Fakta4: Vishalin vanhemmat antavat hänelle paljon vapautta, Fakta5: Nandini aluksi vastahakoisesti menee naimisiin Chandanin kanssa isän järjestämänä.</w:t>
      </w:r>
    </w:p>
    <w:p>
      <w:r>
        <w:rPr>
          <w:b/>
        </w:rPr>
        <w:t xml:space="preserve">Tulos</w:t>
      </w:r>
    </w:p>
    <w:p>
      <w:r>
        <w:t xml:space="preserve">Vishal Diganth on huoleton nuorukainen, joka on tosissaan vain musiikkiurallaan. Hänen ystävänsä Shivakumar Shivu Sathish Ninasam sen sijaan suhtautuu vakavasti elämään ja neuvoo häntä uudistumaan. Mutta Vishal, jonka vanhemmat antavat hänelle paljon vapauksia, löytää oman tapansa käsitellä koukeroita. Hän rakastuu opiskelutoveriinsa Nandini Sindhu Loknathiin, joka myös rakastuu häneen. Lyhyen seurustelun jälkeen he päättävät mennä naimisiin. Nandini haluaa, että Vishal ryhtyy töihin, koska se auttaa häntä keskustelemaan kosinnasta isänsä kanssa. Vishal uskoo, että Vishal on hänelle se oikea, mutta vain siihen asti, kunnes Vishal joutuu valitsemaan musiikkiuransa ja Vishalin välillä, jolloin he eroavat. Sitten Vishal tapaa toimittajaksi pyrkivän Rashmi Samyukta Hornadin, joka kuvaa häntä akateemista projektiaan varten. Nandini, aluksi vastahakoinen, menee naimisiin Chandanin kanssa, kuten hänen isänsä on järjestänyt. Vishal joutuu häissä kiusalliseen yhteenottoon hänen kanssaan. Rashmi kuitenkin rakastuu häneen heti ja on valmis menemään naimisiin. Vietettyään jonkin aikaa yhdessä Vishal rakastuu myös Rashminiin, joka lopulta eroaa hänestä todistaessaan, että vanha takaa-ajaja, johon Vishal on yhteydessä, lähestyy häntä Nandininin yhteydessä. Kuusi kuukautta myöhemmin Shivulla todetaan syöpä ja hän elää viimeisiä päiviään, ja Dubaissa työskentelevä Vishal on ollut häneen yhteydessä. Hän palaa Intiaan tekemään sovinnon Rashmin kanssa, joka työskentelee nyt televisiotoimittajana, ja huomaa tämän seurustelevan Suraj Pawan Kumarin kanssa. Elokuva päättyy Vishalin epilogiin siitä, miten rakkauden yhteydessä elämä tekee täyden ympyrän.</w:t>
      </w:r>
    </w:p>
    <w:p>
      <w:r>
        <w:rPr>
          <w:b/>
        </w:rPr>
        <w:t xml:space="preserve">Esimerkki 1.689</w:t>
      </w:r>
    </w:p>
    <w:p>
      <w:r>
        <w:t xml:space="preserve">Fakta1: Badshah Khan rakastuu Benaziriin, Fakta2: Bachchan tuo hänen päänsä Habibullah, Fakta3: Ranveer olla kuukaudessa saada rangaistus ottaa Habibullah, Fakta4: Pasha kidnappaa tyttären Ranveer vastineeksi Badshah, Fakta5: Badshah kanssa myöntää tappaa Ranveer Singh Ranveer Singh 's tytär</w:t>
      </w:r>
    </w:p>
    <w:p>
      <w:r>
        <w:rPr>
          <w:b/>
        </w:rPr>
        <w:t xml:space="preserve">Tulos</w:t>
      </w:r>
    </w:p>
    <w:p>
      <w:r>
        <w:t xml:space="preserve">Afganistanissa naapuriheimon kanssa käydyn buzkashi-kilpailun aikana Badshah Khan Amitabh Bachchan rakastuu Benazir Srideviin ja haluaa mennä hänen kanssaan naimisiin. Benazir suostuu naimisiin sillä ehdolla, että mies tuo hänelle Habibullahin pään, joka tappoi hänen isänsä. Badshah Khan lähtee Intiaan etsimään Habibullahia. Hän löytää Habibullahin vankilasta ja vapauttaa hänet viedäkseen hänet takaisin. Hänellä on vankilanvartija Ranveer Singh Vikram Gokhalen jäljillä. Hän leikkaa Habibullahin pään irti. Kun Ranveer kohtaa hänet, hän kertoo palaavansa kuukauden kuluttua ja saavansa rangaistuksen Habibullahin sieppaamisesta. Badshah palaa Afganistaniin ja menee naimisiin Benazirin kanssa; määräajan kuluttua hän palaa Intiaan ja antautuu Ranveer Singhille, jota hän puhuttelee Rajput Khanina, ja hänet vangitaan viideksi vuodeksi. Badshah Khanin ollessa poissa hänen lapsuudenystävänsä Khuda Baksh Danny Denzongpa ottaa Benazirin holhoojan roolin. Kostaakseen Habibullahin kuoleman hänen veljensä Pasha Kiran Kumar kidnappaa Badshahin vastineeksi vankilanjohtaja Ranveerin tyttären Heenan. Badshah saa tietää tästä ja pakenee vankilasta; hän kohtaa Pashan, mutta komisario Aziz Mirza Bharat Kapoor tappaa Ranveer Singhin. Kun Ranveer Singhin tytär on Pashan pelinappulana, Badshah myöntää tappaneensa Ranveer Singhin ja hänet tuomitaan 15 vuodeksi. Kun Azizin vaimo, joka pitää Badshahia veljinään, käy tämän luona, hän päätyy tappamaan miehensä suojellakseen Badshahia, mutta Badshah ottaa syyt niskoilleen myös tästä murhasta, sillä hän uskoo, että hänen poikansa Raja tarvitsee häntä. Tuolloin Benazir lähettää Khuda Bakshin tarkistamaan Badshahin tilanteen. Koska Badshah on ollut hyvin pitkään vankilassa, hän saa Khuda Bakshin lupaamaan, että hän huolehtii tyttärestään Mehndistä ja kertoo vaimolleen Benazirille, että Badshah on nyt kuollut, jotta tämä voi jatkaa elämäänsä eikä tarvitse odottaa Badshahia. Benazir tulee hulluksi, kun hän kuulee uutisen miehensä kuolemasta. Vankilasta päästyään Badshah tapaa nyt jo aikuisen tyttärensä Mehndin, myös Sridevin, joka on saanut tietää, että hänen isänsä on yhä elossa, ja on tullut Intiaan etsimään isäänsä; Ranveer Singhin tytär Heena Shilpa Shirodkar, joka on myös poliisi ja tietää kaiken Badshahin menneisyydestä ja kunnioittaa häntä kuin setäänsä, sekä komisario Aziz Mirzan poika, komisario Raja Mirza Nagarjuna, joka on saanut selville, että Badshah tappoi hänen isänsä, ja haluaa kostaa. Kohtalon käänteessä Raja on rakastunut Mehndiin, vaikka hän haluaa tappaa tämän isän. Tähän lisätään vanhoja vihollisia ja kilpailijoita, kun Pasha, joka on nyt merkittävä rikollispomo, tulee mukaan. Hän kidnappaa Benazirin ja Khuda Bakshin. Lopulta Raja saa tietää totuuden isästään, ja hän liittoutuu Badshahin ja Heenan kanssa voittaakseen yhteisen vihollisensa.</w:t>
      </w:r>
    </w:p>
    <w:p>
      <w:r>
        <w:rPr>
          <w:b/>
        </w:rPr>
        <w:t xml:space="preserve">Esimerkki 1.690</w:t>
      </w:r>
    </w:p>
    <w:p>
      <w:r>
        <w:t xml:space="preserve">Fakta1: 12-vuotias poika ensimmäinen rakkaus tulee isoveli 10-vuotias Orked, Fakta2: Fakta3: muut perheet ovat Mukhsinin perhe ja Orkedin naapurit, joilla on nuori tytär ja raskaana oleva äiti ja vanhempi veli, Fakta4: vanhempi veli on menettänyt tiensä elämässä, Fakta5: nuori tytär ja raskaana oleva äiti suhtautuvat kriittisesti länsimaisiin tapoihin, joita Orkedin perhe noudattaa.</w:t>
      </w:r>
    </w:p>
    <w:p>
      <w:r>
        <w:rPr>
          <w:b/>
        </w:rPr>
        <w:t xml:space="preserve">Tulos</w:t>
      </w:r>
    </w:p>
    <w:p>
      <w:r>
        <w:t xml:space="preserve">Tarina sijoittuu Sekinchaniin, Sabak Bernamiin vuonna 1993, ja se kertoo 10-vuotiaan Orkedin ensirakkaudesta, kun 12-vuotias Mukhsin-poika tulee isoveljensä ja tätinsä kanssa viettämään koululomaa hänen kyläänsä. Elokuvan kahden nuoren päähenkilön välisen, suhteellisen yksinkertaisen, kukoistavan romanssin ympärille kietoutuu kohtauksia malesialaisesta kyläelämästä ja erityyppisten perheiden dynamiikasta. Suurin osa perhekohtauksista pyörii Orkedin, hänen vanhempiensa Mak Inomin ja Pak Atanin sekä perheen läheisen kotiapulaisen Kak Yamin ympärillä, joka on melkein kuin perheenjäsen. Muita perheitä, joihin elokuvassa kiinnitetään huomiota, ovat Mukhsin perhe, jossa hänen vanhempi veljensä on eksynyt elämässä ja yrittää epätoivoisesti löytää heidät nuorena hylänneen äitinsä, ja heidän tätinsä, joka yrittää huolehtia kahdesta pojasta kuin omastaan, sekä Orkedin naapurit, joiden nuori tytär ja raskaana oleva äiti suhtautuvat kriittisesti Orkedin perheen länsimaisiin tapoihin, kun taas heitä itseään loukkaa isä, joka haluaa hylätä heidät ottaakseen toisen vaimon.</w:t>
      </w:r>
    </w:p>
    <w:p>
      <w:r>
        <w:rPr>
          <w:b/>
        </w:rPr>
        <w:t xml:space="preserve">Esimerkki 1.691</w:t>
      </w:r>
    </w:p>
    <w:p>
      <w:r>
        <w:t xml:space="preserve">Fakta1: Fakta2: tallelokero sijaitsee Lloyd 's Bankin konttorissa Baker Streetin ja Marylebone Roadin kulmassa, Fakta3: Martine Love jää Heathrow'n lentokentällä kiinni huumeiden salakuljetuksesta maahan, Fakta4: Martine ei kerro hänelle tallelokerossa olevista valokuvista, Fakta5: Dave-jengiläinen sattuu juoksemaan pankin ulkopuolelle ennen ryöstöä.</w:t>
      </w:r>
    </w:p>
    <w:p>
      <w:r>
        <w:rPr>
          <w:b/>
        </w:rPr>
        <w:t xml:space="preserve">Tulos</w:t>
      </w:r>
    </w:p>
    <w:p>
      <w:r>
        <w:t xml:space="preserve">Britannian turvallisuuspalvelu MI5 on kiinnostunut tallelokerosta, joka sijaitsee Lloyds Bankin konttorissa Baker Streetin ja Marylebone Roadin kulmassa. Se kuuluu mustalle militantille gangsterille, Michael X Peter de Jerseylle, ja siinä on prinsessa Margaretista otettuja paljastavia valokuvia, joita hän pitää vakuutuksena pitääkseen Britannian viranomaiset erossa hänestä. Martine Love Saffron Burrows, entinen malli, jolla on romanttinen suhde MI5:n agenttiin Tim Everett Richard Linterniin, jää Heathrow'n lentokentällä kiinni huumeiden salakuljetuksesta maahan, ja välttääkseen vankilatuomion hän tekee viranomaisten kanssa sopimuksen, jonka mukaan hän suostuu noutamaan kuvat. Martine lähestyy ystäväänsä Terryä Jason Stathamia, itälontoolaista automyyjää, jolla on rikolliskontakteja, ja kertoo hänelle, että jos hän saa koottua jengin auttamaan Martinea pankin ryöstämisessä, hän saa rikkaan palkkion, vaikkei Martine kerro hänelle tallelokerossa olevista valokuvista. Terry värvää pienen ryhmän, johon kuuluu yksi hänen omista työntekijöistään, Eddie Michael Jibson, joka toimii vartijana, ja Dave Daniel Mays, pornonäyttelijä, joka on aikoinaan tehnyt elokuvia Lew Vogel David Suchetille, gangsterille, johon Dave sattuu törmäämään pankin ulkopuolella ennen ryöstöä. Jengi tunneloi tiensä pankin holviin, josta se varastaa rahaa ja muuta arvotavaraa, mutta Terry on epäluuloinen huomattuaan, että Martine näyttää olevan kiinnostunut vain yhdestä laatikosta, joka sisältää pelkkiä valokuvia. Kun he pakenevat yhdessä, Terry karkottaa MI5:n takaa-ajon. Tähän mennessä poliisi on saanut ryöstöstä hälytyksen radioharrastajalta, joka on kuunnellut jengin walkietalkie-keskusteluja, ja Lew saa tietää, että kadonneiden tallelokeroiden joukossa on hänen oma laatikkonsa, joka on täynnä todisteita hänen lahjuksistaan kieroille poliiseille. Hän ilmoittaa asiasta Trinidadissa raivostuneelle Michael X:lle, joka epäilee Gale Benson Hattie Morahania, Hakim Jamalsin rakastajatarta, oikein MI5:n vakoilusta ja murhaa tämän. Lew päättää, että Daven läsnäolo pankin ulkopuolella ei ollut sattumaa, ja kiduttaa häntä saadakseen tietoja. Dave antaa periksi, ja Lew menee Terryn autotalliin sieppaamaan Eddien. Sillä välin eräs hallituksen ministeri saa tietää, että myös hän on mukana joissakin varastetuista valokuvista, ja suostuttelee MI5:n antamaan ryöstäjille uudet passit ja turvallisen kulun vastineeksi valokuvista, jotta vältyttäisiin skandaalilta. Yksi Lewin palkkalistoilla olevista kieroista poliiseista tappaa Daven ja uhkaa ampua Eddien, ellei Lew saa todisteita takaisin. Terry suostuu toimittamaan ne hänelle Paddingtonin asemalle samaan aikaan, kun hänen on määrä noutaa uudet passinsa MI5:ltä, mutta on sillä välin antanut tiedot rehelliselle poliisille, Roylle, joka hälyttää MI5:n agentit. Vaihdon aikana Lew tunnistaa agentit, ja hän ja korruptoituneet poliisit lähtevät pakoon. Terry lähtee Lew'n perään ja pahoinpitelee hänet, mutta Roy katkaisee tappelun ja pidättää Lew'n ja hänen kollegansa. Trinidadissa pidätetään myös Michael X. Vapautensa ja uuden passinsa turvin Terry ja hänen perheensä nauttivat huolettomasta elämästä pienellä moottorijahdillaan aurinkoisella rannalla.</w:t>
      </w:r>
    </w:p>
    <w:p>
      <w:r>
        <w:rPr>
          <w:b/>
        </w:rPr>
        <w:t xml:space="preserve">Esimerkki 1.692</w:t>
      </w:r>
    </w:p>
    <w:p>
      <w:r>
        <w:t xml:space="preserve">Fakta1: Fakta3: Sukanya johtaa rakastajan murhaan, Fakta4: Babuji järjestää Sukanyalle väärennetyn avioliiton, Fakta5: Miten Sukanya kostaa Babujille, on tarinan ydin.</w:t>
      </w:r>
    </w:p>
    <w:p>
      <w:r>
        <w:rPr>
          <w:b/>
        </w:rPr>
        <w:t xml:space="preserve">Tulos</w:t>
      </w:r>
    </w:p>
    <w:p>
      <w:r>
        <w:t xml:space="preserve">Vani Viswanath näyttelee Sukanyaa, nuorta ja viehättävää lääketieteen opiskelijaa. Juonikas poliitikko Babuji ihastuu häneen, mikä johtaa hänen rakastajansa murhaan. Babuji järjestää Sukanyalle valeavioliiton. Sukijan on pakko tyydyttää Babujin himo. Mutta ennen pitkää hän voittaa Babujin luottamuksen ja astuu vallan ja politiikan käytäville yhdessä Babujin kanssa. Tarinan ydin on se, miten hän kostaa Babujille.</w:t>
      </w:r>
    </w:p>
    <w:p>
      <w:r>
        <w:rPr>
          <w:b/>
        </w:rPr>
        <w:t xml:space="preserve">Esimerkki 1.693</w:t>
      </w:r>
    </w:p>
    <w:p>
      <w:r>
        <w:t xml:space="preserve">Fakta1: outo tyttö oli kiinnostunut tieteiskirjallisuudesta ja yliluonnollisesta, Fakta2: Fakta3: pojat tekivät heille kepposen, Fakta4: tytöt varastivat poikien vaatteita heittäen ne tielle ajaessaan pois, Fakta5: Samantha löytää tarinan Rakas Johnnysta ja äidistä.</w:t>
      </w:r>
    </w:p>
    <w:p>
      <w:r>
        <w:rPr>
          <w:b/>
        </w:rPr>
        <w:t xml:space="preserve">Tulos</w:t>
      </w:r>
    </w:p>
    <w:p>
      <w:r>
        <w:t xml:space="preserve">Vuonna 1991 neljä lapsuudenystävää tapaa jälleen kotikaupungissaan Indianan Shelbyssä. Samantha Albertson Demi Moore, tieteiskirjailija, kertoo tarinan. Gaby Hoffmannin näyttelemää Samanthaa pidettiin teini-ikäisenä outona tyttönä, joka piti istuntojen pitämisestä ja oli kiinnostunut tieteiskirjallisuudesta ja yliluonnollisesta. Roberta Martin Rosie ODonnell, lääkäri, oli Christina Riccin esittämä kova poikamies, jonka äiti kuoli, kun hän oli nelivuotias. Lapsuudenkodissaan asuva Chrissy DeWitt Rita Wilson, joka on naimisissa ja synnyttämässä ensimmäistä lastaan. Ashleigh Aston Mooren näyttelemänä naiivina nuorukaisena äiti suojeli häntä liikaa. Tina Teeny Tercell Melanie Griffith on menestynyt Hollywood-näyttelijä; lapsena Thora Birchin esittämä Melanie Griffith oli aina haaveillut kuuluisuudesta. Teeny ja Samantha eivät ole käyneet kotikaupungissaan kymmeneen vuoteen. Tarinassa palataan vuoteen 1970, jolloin tytöillä oli kaksi tavoitetta: säästää tarpeeksi rahaa puumajan ostamiseen ja välttää Wormerin veljekset. Eräänä yönä he hiipivät hautausmaalle pitämään istuntoa. Haljennut hautakivi vakuuttaa heidät siitä, että he ovat herättäneet henkiin vain Rakas Johnnyksi nimetyn pojan hengen, joka kuoli vuonna 1945 kaksitoistavuotiaana. Kiinnostuneina he etsivät tietoa kirjastosta, mutta eivät löydä mitään. Myöhemmin he näkevät Wormerin veljekset uimassa alasti järvessä, kun he ovat matkalla läheisen kaupungin kirjastoon. Kostoksi poikien heille tekemästä kepposesta tytöt varastavat poikien vaatteet ja heittävät ne tielle ajaessaan pois. Kirjastossa Roberta löytää artikkelin, jossa kerrotaan hänen äitinsä kuolleen auto-onnettomuudessa, mikä ei ollut hänelle aiemmin tuttu asia. Samantha löytää jutun, jossa rakas Johnny ja hänen äitinsä kuolevat traagisesti, mutta yksi osa puuttuu, joten heidän kuolemansa syy jää arvoitukseksi. Tytöt käyvät sitten paikallisen meedion Janeane Garafalon luona, joka toteaa, että hänet murhattiin. Samantha menee kotiin ja tapaa yllättäen Bud Kent Hank Azarian, miehen, jonka hänen vastikään sinkkuna ollut äitinsä kutsui illalliselle. Närkästyneenä hän ryntää ulos ja pakenee Teenyn luo. He hengailevat kaupan puumajanäytöksessä, jossa Samantha tunnustaa vanhempiensa eroavan. Teeny lohduttaa häntä, sitten hän katkaisee lempikaulakorunsa kahtia ja antaa toisen puolikkaan Samanthalle elämänsä parhaiden ystävien rannekoruksi. Matkalla kotiin ukkosmyrskyn aikana Samantha hukkaa rannekorun puolikkaan sadevesiviemäriin. Kun hän kiipeää alas hakemaan sitä, vesi nousee ja vangitsee hänet. Crazy Pete, vanha kulkuri, vetää hänet ulos. Tytöt ovat kiitollisia ja näkevät hänet nyt eri tavalla. Samaan aikaan Roberta pelaa koripalloa pihatiellään, kun Scott Wormer Devon Sawa saapuu yllättäen paikalle. He pohtivat, miksi he riitelevät koko ajan, ennen kuin jakavat suudelman. Seuraavana päivänä tytöt kuulevat Samanthasin isoäidin Cloris Leachmanin mielipidettä Dear Johnnyn kuolemasta ja saavat lehtiartikkelista selville, että hänet ja hänen äitinsä murhattiin. Roberta järkyttyy ja suuttuu siitä, että kaksi viatonta ihmistä tapettiin, ja myös siitä, että hänen äitinsä kuoli väkivaltaisesti, toisin kuin hänelle kerrottiin. Samantha ilmoittaa, että hänen vanhempansa eroavat, ja kaikki neljä tekevät sopimuksen, jonka mukaan he ovat aina tukena toisilleen. Jotta Dear Johnnyn sielu saataisiin lepoon, tytöt menevät hautausmaalle pitämään toisen istunnon. Johnnyn hautakivi nousee yhtäkkiä kirkkaan valon ympäröimänä. Takaa ilmestyy hahmo, mutta se on vain hautausmaan hoitaja, joka selittää, että kivi on vaurioitunut ja sitä vaihdetaan. Talonmies selittää, että hän oli se, joka rikkoi hautakiven. Tajutessaan, etteivät he koskaan herättäneet rakasta Johnnya henkiin, he suostuvat lopettamaan istunnot. Lähtiessään he huomaavat Crazy Peten, ja Samantha seuraa häntä takaisin Dear Johnnyn haudalle. Tajutessaan, että mies on Rakas Johnnyn isä, nainen lohduttaa häntä, ja mies neuvoo häntä olemaan miettimättä asioita. Jonkin ajan kuluttua puutalo on vihdoin ostettu, ja Samantha kertoo: "Puutalon piti tuoda meille lisää itsenäisyyttä. Mutta kesä toi todellisuudessa riippumattomuutta toisistamme. Elokuva palaa vuoteen 1991, ja Chrissy synnyttää tytön. Myöhemmin heidän vanhassa puumajassaan Roberta paljastaa, että Crazy Pete oli kuollut edellisenä vuonna. Sen jälkeen he keskustelevat siitä, miten onnellisia he ovat elämässään, ja tekevät jälleen sopimuksen, jonka mukaan he käyvät useammin.</w:t>
      </w:r>
    </w:p>
    <w:p>
      <w:r>
        <w:rPr>
          <w:b/>
        </w:rPr>
        <w:t xml:space="preserve">Esimerkki 1.694</w:t>
      </w:r>
    </w:p>
    <w:p>
      <w:r>
        <w:t xml:space="preserve">Fakta1: John Brighton Matkalla päättää jäädä Oklahoman alueelle vaimon kuoltua synnytyksessä Kalifornian lääkäri, Fakta2: Fitzgerald auttaa kasvattamaan uutta tytärtä, Fakta3: lääkäri hoitaa intiaanin sairasta lasta nimeltä Charlie, Fakta4: varakas karjatilallinen Cass Dobie ja Mel ahmivat maata territoriossa, Fakta5: John on rakastunut Anneen.</w:t>
      </w:r>
    </w:p>
    <w:p>
      <w:r>
        <w:rPr>
          <w:b/>
        </w:rPr>
        <w:t xml:space="preserve">Tulos</w:t>
      </w:r>
    </w:p>
    <w:p>
      <w:r>
        <w:t xml:space="preserve">Matkalla Kaliforniaan lääkäri John Brighton päättää jäädä Oklahoman alueelle vaimonsa kuoltua synnytykseen. Hän ottaa huoneen iäkkään rouva Fitzgeraldin luota, joka auttaa häntä kasvattamaan hänen uuden tyttärensä Louisen. Viisi vuotta myöhemmin, kun hän tutustuu viehättävään leskirouva Anne Barnesiin ja tämän äitiin, rouva Waynebrookiin, lääkäri hoitaa Charlie-nimisen intiaanin sairasta lasta. Hän tapaa myös Charlien teini-ikäisen tyttären Marian, joka on niin hyvä lasten kanssa, että hän antaa Louisen hänen hoiviinsa rouva Fitzgeraldsin kuoleman jälkeen. Rikas karjatilallinen Cass Dobie ja veli Mel ahmivat maata alueelta. Kun he saavat selville, että Charliesin mailla on öljyä, he juonittelevat saadakseen sen. Mel yrittää jopa ampua Charlien, mutta kuolee itsepuolustukseksi. John todistaa Charlien puolesta. Odottaessaan oikeudellista päätöstä ampumisesta Maria tunnustaa rakkauttaan Johnille. Vihainen Cass joutuu yhteenottoon Johnin kanssa, joka voittaa, minkä jälkeen Maria tajuaa, että John on todellisuudessa rakastunut Anneen.</w:t>
      </w:r>
    </w:p>
    <w:p>
      <w:r>
        <w:rPr>
          <w:b/>
        </w:rPr>
        <w:t xml:space="preserve">Esimerkki 1.695</w:t>
      </w:r>
    </w:p>
    <w:p>
      <w:r>
        <w:t xml:space="preserve">Fact1: story is told from point of view of Fiona, Fact2: young girl is sent to live with grandparents in Irish fishing village, Fact3: grandfather weaves tall tales about family 's evacuation from home on tiny island of Roan Inish and great-great-grandfather, Fact4: great-great-grandfather cheated death at hands of sea, Fact5: Fiona hears more personal stories</w:t>
      </w:r>
    </w:p>
    <w:p>
      <w:r>
        <w:rPr>
          <w:b/>
        </w:rPr>
        <w:t xml:space="preserve">Tulos</w:t>
      </w:r>
    </w:p>
    <w:p>
      <w:r>
        <w:t xml:space="preserve">Tarina kerrotaan Fiona Jeni Courtneyn näkökulmasta, nuoren tytön, joka lähetetään asumaan isovanhempiensa luokse irlantilaiseen kalastajakylään. Hänen isoisänsä punoo pitkiä tarinoita perheen evakuoinnista Roan Inishin pikkuruisella saarella sijaitsevalta kotiseudultaan ja isoisoisoisästään, joka aikoinaan huijasi kuolemaa meren käsissä. Kun hän tapaa muita kyläläisiä, Fiona kuulee lisää henkilökohtaisia tarinoita esi-isästään, joka meni naimisiin kauniin selkieen, puoliksi ihmispuolihylkeen, kanssa, ja lisää siitä, miten meri vei hänen pikkuveljensä Jamien lähtiessään Roan Inishiltä. Myöhemmin Fiona uskoo löytäneensä Jamien Roan Inishin ruohikolla temmeltämässä, ja hänen on vakuutettava perheensä näystään.</w:t>
      </w:r>
    </w:p>
    <w:p>
      <w:r>
        <w:rPr>
          <w:b/>
        </w:rPr>
        <w:t xml:space="preserve">Esimerkki 1.696</w:t>
      </w:r>
    </w:p>
    <w:p>
      <w:r>
        <w:t xml:space="preserve">Fakta1: syrjäinen ja eristyksissä oleva kylä on vältellyt nykyaikaista elämää, Fakta2: Fakta3: paikalliset asukkaat ovat töykeitä ja satunnaisesti aggressiivisia, ja heillä on outo geneettinen perimä: paksut huulet ja vinot kulmakarvat, Fakta4: kyläläiset ovat kärsineet pitkään hormonaalisista häiriöistä, Fakta5: hormonaaliset häiriöt johtuvat vuotavista tynnyreistä, joissa on kasvustimulantteja.</w:t>
      </w:r>
    </w:p>
    <w:p>
      <w:r>
        <w:rPr>
          <w:b/>
        </w:rPr>
        <w:t xml:space="preserve">Tulos</w:t>
      </w:r>
    </w:p>
    <w:p>
      <w:r>
        <w:t xml:space="preserve">Ulkopuolinen vierailee syrjäisessä, eristyksissä olevassa kylässä, joka on näennäisesti vältellyt nykyaikaista elämää. Tohtori Del Shaw, brittiläisen Doomwatch-nimisen ekologisen valvontaryhmän tutkija, lähetetään Balfen saarelle laatimaan raportti äskettäisen öljytankkerivuodon vaikutuksista. Häntä kiehtovat paikallisten asukkaiden salaperäiset käytöshäiriöt, jotka ovat tylyjä ja satunnaisesti aggressiivisia ja joilla on outo geneettinen geneettinen yleisyys, kuten paksut huulet ja viistot kulmakarvat. Tutkimukset osoittavat, että kyläläiset ovat kärsineet pitkään hormonaalisista häiriöistä, jotka johtuvat mereen mereen lasketuista vuotavista kasvustimulaattoritynnyreistä. Saaren asukkaat ovat syöneet saastunutta kalaa, ja heille kehittyy liiallisen hormonaalisen kasvun häiriö, joka aiheuttaa aggressiivisuutta ja lopulta hulluutta, mikä johtuu eräänlaisesta akromegaliasta. Sen sijaan, että he hakisivat apua mantereelta, he piilottelevat epämuodostuneita henkilöitä kaikilta uusilta tulokkailta.</w:t>
      </w:r>
    </w:p>
    <w:p>
      <w:r>
        <w:rPr>
          <w:b/>
        </w:rPr>
        <w:t xml:space="preserve">Esimerkki 1.697</w:t>
      </w:r>
    </w:p>
    <w:p>
      <w:r>
        <w:t xml:space="preserve">Fakta1: miehet saavat poliitikon lopettamaan alalta, Fakta2: Fakta3: vaimo synnyttää lapsen, Fakta4: koko yhteiskunta alkaa inhota poliiseja, Fakta5: poliisi päättää ryhtyä toistaiseksi voimassa olevaan lakkoon.</w:t>
      </w:r>
    </w:p>
    <w:p>
      <w:r>
        <w:rPr>
          <w:b/>
        </w:rPr>
        <w:t xml:space="preserve">Tulos</w:t>
      </w:r>
    </w:p>
    <w:p>
      <w:r>
        <w:t xml:space="preserve">Tarina alkaa Sarathy Sundar.C:stä, joka on kova ja rehellinen poliisi, ja koska hän on luonteeltaan suorasukainen, hän on monien epäsosiaalisten elementtien ja myös poliitikkojen piikki lihassa. Tämän vuoksi hänet siirretään aika ajoin, mutta Sarathy ei kuitenkaan epäröi sitä, koska hän on onnellisesti naimisissa ihanan vaimonsa Ganga Raginin kanssa. Sarathyn elämä saa kuitenkin käänteen, kun hän pidättää korruptoituneen MLA:n G M Kumarin ja hänen miehensä, mikä saa poliitikon jättämään kentän. Hän vannoo kostoa ja tappaa Gangan ja heidän kaksi lastaan sekä lavastaa Sarathyn syylliseksi erääseen tapaukseen. Mutta hänen vaimonsa pakenee ja Sarathy ottaa hänet sairaalaan vakavassa tilassa. Tämä raivostuttaa Sarathya niin paljon, että hän päättää valita toisenlaisen reitin, hänestä tulee Saami ja huippuluokan kuuman näyttelijän Ruchi Devi Namithan avulla hän saa poliittisen lipun ja menestyksekkäästi tulee MLA. Hänen vaimonsa synnyttää lapsen ja kuolee sairaalassa. Siitä lähtien hän aloittaa korruptoituneet tekonsa ja niin, että koko yhteiskunta alkaa inhota poliisia. Pian poliisit ovat ärsyyntyneitä ja päättävät ryhtyä toistaiseksi voimassa olevaan lakkoon. Koko järjestelmä pysähtyy ja asiat alkavat mennä sekaisin. Saami iskee sitten kovaa entiseen MLA:han, joka tappaa Gangan, ja mitä siitä eteenpäin tapahtuu, muodostaa tarinan loppuosan.</w:t>
      </w:r>
    </w:p>
    <w:p>
      <w:r>
        <w:rPr>
          <w:b/>
        </w:rPr>
        <w:t xml:space="preserve">Esimerkki 1.698</w:t>
      </w:r>
    </w:p>
    <w:p>
      <w:r>
        <w:t xml:space="preserve">Fakta1: Bob Roberts tapahtuu Pennsylvaniassa Yhdysvalloissa, Fakta2: Fakta3: elokuva on kuvattu Terry Manchesterin näkökulmasta, Fakta4: reportteri Bugs Raplin yrittää käyttää Robertsista tehtävää dokumenttielokuvaa paljastaakseen Robertsin huijauskampanjana, Fakta5: Robertsin huumeidenvastainen hyväntekeväisyysjärjestö liittyy Central Intelligence Agencyn vanhaan huumeiden salakuljetusjärjestelmään.</w:t>
      </w:r>
    </w:p>
    <w:p>
      <w:r>
        <w:rPr>
          <w:b/>
        </w:rPr>
        <w:t xml:space="preserve">Tulos</w:t>
      </w:r>
    </w:p>
    <w:p>
      <w:r>
        <w:t xml:space="preserve">Bob Robertsin tapahtumat sijoittuvat Pennsylvaniaan, Yhdysvaltoihin vuonna 1990. Se kuvaa kuvitteellista senaattorikilpailua konservatiivisen republikaanisen kantrilaulajan Bob Robertsin Tim Robbinsin ja virassa olevan demokraattien Brickley Paiste Gore Vidalin välillä. Elokuva on kuvattu Robertsin kampanjaa seuraavan brittiläisen dokumenttielokuvantekijän Terry Manchester Brian Murrayn näkökulmasta. Hänen linssinsä läpi näemme, kuinka Roberts matkustaa ympäri osavaltiota ja esittää lauluja huumeidenkäyttäjistä, laiskoista ihmisistä ja perinteisten perhearvojen voitosta 1960-luvun kapinallisuudesta. Kampanjan edetessä Paiste pysyy kärjessä, kunnes syntyy skandaali, joka liittyy häneen ja nuoreen naiseen, jonka nähtiin nousevan autosta hänen kanssaan. Paiste väittää, että nainen oli hänen tyttärentyttärensä ystävä, jota hän oli ajamassa kotiin, mutta hän ei voi karistella syytöksiä. Koko kampanjan ajan toimittaja Bugs Raplin Giancarlo Esposito yrittää käyttää Robertsista tehtävää dokumenttia keinona paljastaa hänet julkisuudessa huijariksi. Raplin uskoo, että Robertsin huumeidenvastainen hyväntekeväisyysjärjestö Broken Dove on yhteydessä vanhaan Keskustiedustelupalvelun huumekauppaan. Vaalien lähestyessä Robertsia pyydetään esiintymään eräässä verkon sketsikomediaohjelmassa. Kun Roberts ilmoittaa, ettei hän esitä alun perin ehdottamaansa laulua, show'n näyttelijöiden ja tuottajien välille syntyy kiista. Uusi laulu osoittautuu pelkäksi kampanjan tukemiseksi, ja vihainen tv-yhtiön työntekijä keskeyttää esityksen kesken esityksen. Kun Roberts on lähdössä studiosta, mahdollinen salamurhaaja näyttää ampuneen hänet. Kampanjalle ongelmia aiheuttanut Raplin yhdistetään aluksi ampumiseen, mutta hänet vapautetaan myöhemmin syytteistä, kun todetaan, että hänen oikean kätensä ahtaumahalvauksen vuoksi hän ei fyysisesti olisi voinut ampua. Tapahtuman jälkeen Raplin väittää, ettei Robertsia oikeastaan koskaan ammuttu ja että ase ammuttiin maahan. Kampanja saa julkista tukea salamurhayrityksen jälkeen, ja Roberts voittaa vaalit 52 prosentin äänisaaliilla. Vaikka Roberts väittää haavojensa halvaannuttaneen hänet vyötäröstä alaspäin, hänet nähdään koputtelemassa jalkojaan juhlallisuuksissa. Kun Terry Manchester haastattelee Robertsin kannattajia uuden senaattorihotellin ulkopuolella, poika juoksee paikalle ja huutaa: "Hän on kuollut, hän on kuollut, he saivat hänet! Kun Manchester kysyy häneltä, mistä hän puhuu, poika huutaa: Bugs Raplin! Hän on kuollut! He saivat hänet! Robertsin kannattajien keskuudessa puhkeaa riemukas juhlinta, kuva vaihtuu hänen hotellihuoneeseensa, ja Robertsin profiiliin viittaava pystyssä kävelevä varjo kulkee ikkunan ohi ennen kuin valot sammuvat. Elokuva päättyy radiouutisiin Raplinin kuolemasta oikeistofanaatikon käsissä ja otokseen, jossa Manchester seisoo Jefferson Memorialissa katsellen sinne kaiverrettuja sanoja: "Olen vannonut Jumalan alttarille ikuisen vihamielisyyden kaikenlaista tyranniaa vastaan, joka vallitsee ihmismielen yli." (I have sworn upon the altar of God eternal hostility against every form of tyranny over the mind of man).</w:t>
      </w:r>
    </w:p>
    <w:p>
      <w:r>
        <w:rPr>
          <w:b/>
        </w:rPr>
        <w:t xml:space="preserve">Esimerkki 1.699</w:t>
      </w:r>
    </w:p>
    <w:p>
      <w:r>
        <w:t xml:space="preserve">Fakta1: naimaton 30-vuotias Hollywood-pakkomielteinen kiertuebussikuski Beverly Hillsissä työskentelee isänsä vaikeuksissa olevalle kiertueyritykselle, Fakta2: Piven, joka on isän vaatimuksesta huolimatta, Fakta3: Amanda vie Haroldin tähtien ja eliitin juhliin, Fakta4: Harold ja Sidney pyrkivät pysäyttämään Haroldin orastavan suhteen Amandan kanssa, Fakta5: Haroldin isä päättää perustaa hänelle mielenkiintoisen näköisen selvänäkijän, jonka nimi on Beverly Hills.</w:t>
      </w:r>
    </w:p>
    <w:p>
      <w:r>
        <w:rPr>
          <w:b/>
        </w:rPr>
        <w:t xml:space="preserve">Tulos</w:t>
      </w:r>
    </w:p>
    <w:p>
      <w:r>
        <w:t xml:space="preserve">Harold McMurphy Piven on naimaton, 30-vuotias, Hollywood-pakkomielteinen kiertuebussikuski Beverly Hillsissä, joka työskentelee isänsä vaikeuksissa olevalle kiertueyritykselle. Hän haaveilee löytävänsä täydellisen naisen, joka rakastaisi häntä sellaisena kuin hän on, vaikka hänen isänsä vaatii häntä laskemaan vaatimustaan. Kun kaksi kiertueen naista kysyy Haroldilta, missä he voivat nähdä Hollywood-tähtiä, hän ohjaa heidät trendikkääseen Hollywood-kahvilaan, jossa hänen paras ystävänsä Danny Sams on baarimikkona. Harold menee tapaamaan heitä ja kuulee keskustelun, jossa mies iskee naista kertomalla olevansa Arthur Blake Shawnin edustama kirjailija. Sitten Harold näkee nousevan näyttelijätär Amanda Clark Fennin riitelevän agenttinsa Sidney Stone Williamsin kanssa. Danny kannustaa Haroldia pyytämään Amandalta nimikirjoitusta. Amanda tervehtii häntä lämpimästi ja kysyy, mitä Amanda tekee. Mies valehtelee ja kertoo olevansa kirjailija, jota edustaa Arthur Blake. Amanda pyytää häneltä palautetta käsikirjoituksesta elokuvaan, jossa hän on mukana. Danny rohkaisee Haroldia tavoittelemaan Amandaa romanttisesti, vaikka hänellä on elokuvatähden poikaystävä, Rich Adamsin Costas Mandylor. Harold tapaa Amandan keskustellakseen käsikirjoituksesta ja on ainoa henkilö, joka näkee käsikirjoituksessa samoja ongelmia kuin Amanda. Amanda vie Haroldin tähtiä ja eliittiä täynnä oleviin juhliin, jotta he voivat kohdata Sidneyn Haroldin mielipiteen käsikirjoituksesta. Kun Sidney on hylännyt heidät molemmat, Amanda saa Richin kiinni toisen naisen kanssa. Harold ja Sidney lähtevät estämään Haroldin orastavaa suhdetta Amandan kanssa ennen kuin se nolaa heidät molemmat. Samaan aikaan Haroldin isä päättää järjestää hänelle tapaamisen mielenkiintoisen näköisen selvännäkijän nimeltä Lulu Yeardley Smith. Paettuaan Lulua Harold vie Amandan treffeille paikallisille messuille. Treffien päätteeksi Amanda kertoo Haroldille järjestäneensä hänelle käsikirjoituksen uudelleenkirjoittamisen ja kertoo Haroldille, että Sidney soittaa Arther Blakelle seuraavana päivänä viimeistelläkseen yksityiskohdat ja sopiakseen palkasta. Harold yrittää kertoa Amandalle totuuden itsestään, mutta ei pysty siihen. Seuraavana aamuna Harold hiipii Arthur Blaken toimistoon ja selittää koko tilanteen. Arthur Blake neuvoo Haroldia vain kirjoittamaan. Vaikka Harold ei tiedä kirjoittamisesta mitään, hän ostaa pinon käsikirjoittamista käsitteleviä kirjoja ja omistautuu käsikirjoituksen uudelleenkirjoittamiselle. Hänen isänsä vakuuttaa Haroldille, että avain hyvään kirjailijuuteen on olla hyvä juomari, ja rohkaisee häntä etsimään baarin ja juomaan itsensä humalaan. Samaan aikaan Amanda tajuaa ihastuneensa Haroldiin ja alkaa kaivaa tietoa hänestä. Kukaan ei tiedä hänestä mitään. Hän soittaa matkanjärjestäjälle ja etsii häntä. Haroldin isä vastaa, luulee puhuvansa Lululle ja kehottaa häntä unohtamaan Haroldin, koska hän on kiinnostunut vain Hollywoodin huorista. Amanda löytää Haroldin baarista, jossa he tapasivat ensimmäisen kerran, humalassa ja kikattavien naisten ympäröimänä. Amanda puhuu Haroldille tämän pakkomielteestä huoriin ja lopettaa heidän suhteensa. Harold yrittää jälleen kertoa Haroldille totuuden, mutta Harold ajaa pois ennen kuin Harold ehtii selittää sen loppuun. Harold palaa masentuneena kotiin ja kirjoittaa käsikirjoituksen uudelleen. Olettaen, että hänen käsikirjoittajauransa on ohi ennen kuin se on alkanutkaan, Harold palaa takaisin kiertuebussin kuljettajaksi. Haroldin isä saa selville, että Amanda syytti häntä siitä, että hänellä on pakkomielle huoriin, ja tajuaa, että hän on syy heidän eroonsa. Hän menee Amandan kotiin selittämään sekaannuksen ja korjaamaan Amandan ja Haroldin suhteen. Kiertuebussia ajaessaan Harold näkee Richin kukkakimpun kanssa ja tajuaa, että hän on matkalla Amandan luo. Harold kilpailee Richin kanssa päästäkseen ensin Amandan kotiin, jotta hän voi vihdoin selittää, miksi valehteli olevansa kirjailija. Harold saapuu Amandan talolle, ja Amanda kertoo hänelle, että hänen isänsä on jo selittänyt kaiken. Hän kertoo myös, että hän piti käsikirjoituksesta yhtä asiaa lukuun ottamatta. Hän kysyy, onko hän koskaan ollut rakastunut, koska elokuvan sankari ei reagoi kuin rakastunut mies. Sitten he suutelevat, ja kiertuebussin asiakkaat taputtavat heille.</w:t>
      </w:r>
    </w:p>
    <w:p>
      <w:r>
        <w:rPr>
          <w:b/>
        </w:rPr>
        <w:t xml:space="preserve">Esimerkki 1.700</w:t>
      </w:r>
    </w:p>
    <w:p>
      <w:r>
        <w:t xml:space="preserve">Fakta1: Pittsburghin terästehtaalla asuu koiran Gruntin kanssa muunnetussa varastossa, Fakta2: Owens työskentelee eksoottisena tanssijana yöllä Mawby 'sissa, Fakta3: Nick alkaa tavoitella häntä työpaikalla, Fakta4: Johnny C. haluaa Alexin tanssivan läheisellä strippiklubilla, Fakta5: Alexin haettuaan neuvoja yrittää hakea Pittsburghin tanssin konservatorioon ja repertuaariin mentori</w:t>
      </w:r>
    </w:p>
    <w:p>
      <w:r>
        <w:rPr>
          <w:b/>
        </w:rPr>
        <w:t xml:space="preserve">Tulos</w:t>
      </w:r>
    </w:p>
    <w:p>
      <w:r>
        <w:t xml:space="preserve">Alexandra Alex Owens Jennifer Beals on kahdeksantoistavuotias hitsaaja terästehtaalla Pittsburghissa, Pennsylvaniassa, ja hän asuu koiransa Gruntin kanssa muunnetussa varastossa. Vaikka hän haluaa ammattitanssijaksi, hänellä ei ole virallista tanssikoulutusta, ja hän työskentelee iltaisin eksoottisena tanssijana Mawbysissä, naapuruston baarissa ja grillissä, jossa järjestetään öisin kabareeta. Koska Alexilla ei ole perhettä, hän solmii siteitä Mawbysin työtovereihinsa, joista osa myös tavoittelee suurempia taiteellisia saavutuksia. Tarjoilija Jeanie Sunny Johnson harjoittelee taitoluistelijaksi, kun taas hänen poikaystävänsä, pikaruokakokki Richie Kyle T. Heffner haluaa stand up -koomikoksi. Eräänä iltana Alex kiinnittää asiakkaan Nick Hurley Michael Nourin, sen terästehtaan omistajan, jossa hän työskentelee, huomion. Saatuaan tietää, että Alex on yksi hänen työntekijöistään, Nick alkaa tavoitella Alexia työpaikalla, vaikka Alex torjuu aluksi hänen lähentelynsä. Alexia lähestyy myös Johnny C. Lee Ving, joka haluaa Alexin tanssimaan läheiselle strippiklubilleen Zanzibariin. Pyydettyään neuvoa mentoriltaan Hanna Long Lilia Skalalta, joka on eläkkeellä oleva ballerina, Alex yrittää hakea Pittsburghin tanssikonservatorioon. Alex pelästyy hakuprosessin laajuutta, johon kuuluu kaiken aikaisemman tanssikokemuksen ja -koulutuksen listaaminen, ja hän jättää hakemuksen tekemättä. Eräänä iltana Richie ja Alex joutuvat Mawbystä lähtiessään Johnny C:n ja hänen henkivartijansa Cecilin hyökkäyksen kohteeksi. Nick puuttuu asiaan, ja vietyään Alexin kotiinsa he aloittavat suhteen. Luistelukilpailussa, jossa Jeanie kilpailee, hän kaatuu kahdesti esityksensä aikana ja istuu lyötynä jäällä, ja hänet on autettava pois. Myöhemmin, kun Jeanie tuntee, ettei koskaan saavuta unelmiaan, ja kun Richie on lähtenyt Pittsburghista yrittämään koomikon uraa Los Angelesissa, hän alkaa seurustella Johnny C:n kanssa ja työskentelee tälle Sansibar-stripparina. Kun Alex saa selville, että hän tanssii alasti, hän raahaa hänet ulos, kun Jeanie protestoi ja itkee. Nähtyään eräänä iltana Nickin naisen kanssa baletissa Alex heittää kiven hänen talonsa ikkunan läpi, mutta saa selville, että kyseessä oli hänen entinen vaimonsa Belinda Bauer, jonka hän oli tapaamassa hyväntekeväisyystilaisuudessa. Alex ja Nick tekevät sovinnon, ja nainen rohkaistuu hakemaan pääsyä konservatorioon. Nick käyttää yhteyksiään taidetoimikuntaan saadakseen Alexin koe-esiintymiseen. Alex on raivoissaan Nickille, koska hän ei saanut mahdollisuutta omien ansioidensa perusteella, ja päättää olla menemättä koe-esiintymiseen. Nähdessään muiden epäonnistuneiden unelmien tulokset ja Hannan äkillisen kuoleman Alex masentuu tulevaisuudestaan, mutta päättää lopulta osallistua koe-esiintymiseen. Koe-esiintymisessä Alex horjuu aluksi, mutta aloittaa uudelleen ja suorittaa onnistuneesti tanssinumeron, joka koostuu hänen opiskelemistaan ja harjoittelemistaan tanssin eri osa-alueista, mukaan lukien breakdance, jota hän on nähnyt Pittsburghin kaduilla. Lautakunta suhtautuu myönteisesti, ja Alexin nähdään iloisena poistuvan konservatoriosta, jossa Nick ja Grunt odottavat häntä ruusukimpun kanssa.</w:t>
      </w:r>
    </w:p>
    <w:p>
      <w:r>
        <w:rPr>
          <w:b/>
        </w:rPr>
        <w:t xml:space="preserve">Esimerkki 1.701</w:t>
      </w:r>
    </w:p>
    <w:p>
      <w:r>
        <w:t xml:space="preserve">Fakta1: näyttelijä ei ole työskennellyt vuoden aikana, Fakta2: Fakta3: Bentley hajoaa, minkä seurauksena heiltä loppuu vesi keskellä autiomaata seuraavana päivänä, Fakta4: Harry vaatii jäämään autoon sen sijaan, että etsisi apua, Fakta5: Poika lupaa viedä heidät lähimpään kaupunkiin.</w:t>
      </w:r>
    </w:p>
    <w:p>
      <w:r>
        <w:rPr>
          <w:b/>
        </w:rPr>
        <w:t xml:space="preserve">Tulos</w:t>
      </w:r>
    </w:p>
    <w:p>
      <w:r>
        <w:t xml:space="preserve">Elokuva alkaa, kun Harry Pryce, näyttelijä, joka ei ole työskennellyt yli vuoteen, ja hänen vaimonsa Buffy Davis, entinen showtyttö, matkustavat autolla toiselle häämatkalleen. Yövyttyään motellissa omistaja Black kertoo Harrylle kaupungissa aiemmin tehdyistä ydinkokeista. Seuraavana päivänä heidän Bentleynsä hajoaa, ja heiltä loppuu vesi keskellä autiomaata. Harry vaatii jäämään autoon sen sijaan, että etsisi apua. Harryn nukkuessa takapenkillä Buffy huomaa kaukana valon ja seuraa sitä, joka johtaa hänet Boy Phoenix -nimisen leskimiehen mökin ulko-ovelle. Mies ajaa hänen kanssaan pelastamaan Harryn. Mainittuaan olevansa 18 Hopi-intiaani, Boy paljastaa luolan, joka on täynnä kynttilöitä ja voodoo-nukkeja, joilla hän uskoo olevan maagisia voimia, ja joita hän viettää aikaa tekemällä odottaen maailmanloppua. Heidän oleskelunsa aikana Boy lupaa viedä heidät lähimpään kaupunkiin, mutta lykkää tätä tarjousta purkamalla kuorma-autonsa koko moottorin sen jälkeen, kun hän on kertonut pariskunnalle, että sen kanssa on ongelmia, ja myöhemmin hän kertoo odottavansa ystävien saapumista, ennen kuin hän voi viedä heidät kaupunkiin. Poika on sillä välin kertonut ystävilleen, mistä heidän Bentleynsä löytyy, ja he hinaavat sen pois. Buffy ja Boy alkavat ihastua toisiinsa, mikä suututtaa Harryn. Harry käskee Boyta jättämään hänet rauhaan ampumaharrastuksen ajaksi. He riitelevät ja Boy vetäytyy, jolloin Harry joutuu etsimään tiensä takaisin autiomaasta. Myöhemmin Boy ampuu Harrya, mutta kertoo passiivis-aggressiivisena eleenä ampuneensa käärmettä. Lopulta pariskunta tulee tietoiseksi siitä, että Boy ei päästä heitä lähtemään. Turhautuneena Harry ilmoittaa kävelevänsä kaupunkiin ja marssii yksin pois. Riideltyään Buffyn kanssa Boy ajaa pois turhautuneena, löytää Harryn kuivuneena, antaa hänelle vettä ja tuo hänet takaisin mökille, jossa Boy lukitsee Harryn navettaan ja kertoo Buffylle, että hän on tullut hulluksi kuumuudesta. Myöhemmin, kun he kaikki nukkuvat, Harry herää hiljaa, herättää Buffyn ja varastaa Pojan kuorma-auton avaimet pakoyrityksessään, jonka Boy nopeasti estää ja saa heidät kiinni, kun he ovat lähdössä mökiltä. Syntyy tappelu, ja kun Harry on lyönyt häntä sorkkaraudalla, hänet tuomitaan kenguruoikeudessa ja määrätään rangaistukseksi hakkaamaan puita. Puita hakatessaan hän näkee Buffyn riisuutuvan ja joutuu kuuntelemaan heidän rakastelunsa, mutta kääntää selkänsä eikä pysty katsomaan. Buffy tulee myöhemmin ulos kertomaan Harrylle, että Boy vie heidät vihdoin kaupunkiin. Pojan ystävät lähestyvät tuoden korjatun Bentleyn ja Boy ilmoittaa, että vain Harry voi lähteä autollaan. Raivostuneena Harry hyökkää Boyn kimppuun kirveellä, mutta Boy torjuu kirveen iskun kiväärillään päänsä yläpuolella. Koska kirves ei kuitenkaan kestä Harryn voimaa, se osuu Poikaan, halkaisee hänen päänsä ja kaataa hänet maahan. Itsepuolustukseksi Harryn on pakko haavoittaa kuolettavasti Boyn koiraa, kun se yrittää hyökätä hänen kimppuunsa. Boy nousee jaloilleen ja kertoo Harrylle, ettei ole koskaan ennen halunnut tappaa ketään, sormi kiväärin liipaisimella. Harry anelee henkensä puolesta, mutta Boy romahtaa sitten vuotavasta päähaavasta. Sillä hetkellä pariskunnan autoon saapuu Boyn alkuasukkaiden ystäviä, jotka vievät Boyn mökkiin, jossa tämä pyytää saada nähdä Buffyn. Viimeisenä fyysisenä ponnistuksenaan Boy nousee syleilemään Boyta ja kuolee tämän syliin, kun Harrya pidetään aseella uhaten ulkona. Buffy poistuu, ja pariskunnan kohtalo riippuu Boyn ystävistä, joista yksi on sheriffi, mutta rikoksesta huolimatta pariskunnan käsketään lähteä välittömästi autollaan. Poikien ystävät sytyttävät mökin tuleen hautajaiskiveksi. Harry ja Buffy ajavat pois autiomaasta hämmentyneinä, uupuneina ja hiljaisina. He pitävät toisiaan kädestä kiinni ja Harry kysyy Buffylta: "Oletko kunnossa?" Buffy vastaa: "En." Hän vilkaisee takaisin tulen hehkua. Pariskunta hiljenee jälleen.</w:t>
      </w:r>
    </w:p>
    <w:p>
      <w:r>
        <w:rPr>
          <w:b/>
        </w:rPr>
        <w:t xml:space="preserve">Esimerkki 1.702</w:t>
      </w:r>
    </w:p>
    <w:p>
      <w:r>
        <w:t xml:space="preserve">Fakta1: Hank Mitchell ja Sarah asuvat Minnesotan maaseudulla, Fakta2: Jacob ja Lou suostuttelevat Hankia olemaan tekemättä sitä, Fakta3: Jacob mainitsee kuulevansa lentokoneen välttääkseen epäilyt, Fakta4: veljekset törmäävät moottorikelkalla vanhaan mieheen, joka matkustaa jalan metsään, Fakta5: Lou uhkaa mennä viranomaisten puheille, kun hänellä on</w:t>
      </w:r>
    </w:p>
    <w:p>
      <w:r>
        <w:rPr>
          <w:b/>
        </w:rPr>
        <w:t xml:space="preserve">Tulos</w:t>
      </w:r>
    </w:p>
    <w:p>
      <w:r>
        <w:t xml:space="preserve">Hank Mitchell ja hänen vaimonsa Sarah asuvat Minnesotan maaseudulla. Hank, joka on yksi kaupungin harvoista korkeakoulututkinnon suorittaneista, työskentelee rehutehtaalla, ja hänen vaimonsa on kirjastonhoitaja. Kun Hank, hänen vanhempi, sosiaalisesti haastava veljensä Jacob ja Jacobsin ystävä Lou jahtaavat kettua metsään, he törmäävät pudonneeseen lentokoneeseen. Hank päättää kurkistaa koneen sisälle, jossa hän löytää kuolleen lentäjän ja pussin, jossa on 4,4 miljoonaa satasena. Hän ehdottaa rahojen luovuttamista, mutta Jacob ja Lou suostuttelevat hänet luopumaan siitä. Hank ehdottaa sitten, että hän säilyttäisi rahat turvassa talossaan talven loppuun asti. Sheriffi Carl Jenkins ajaa alueen ohi ja huomaa kolme miestä sen jälkeen, kun he ovat piilottaneet rahat Jacobin lava-autoon. Jacob mainitsee kuulleensa lentokoneen alueella välttääkseen epäilykset. Carlin lähdettyä kolme miestä päättävät pitää rahat salassa, mutta Hank rikkoo sopimuksen paljastaessaan löydön Sarahille. Sarah ehdottaa, että Hank ja Jacob palauttaisivat vähäisen summan rahoista lentokoneeseen välttääkseen paikallisten viranomaisten epäilyt. Matkustaessaan jalan metsään veljekset törmäävät moottorikelkalla ajavaan vanhaan mieheen. Jacob, joka luulee, että heidän peiteroolinsa on paljastunut, lyö miestä. Kun mies palaa tajuihinsa, Hank tukehduttaa hänet ja ajaa sitten moottorikelkalla ruumiin sillalta, jolloin murha näyttää tapaturmaiselta. Seuraavana yönä Lou vaatii humalassa rahaa Hankilta, koska tämä on käyttänyt rahaa holtittomasti löydön jälkeen. Kun Hank kieltäytyy, Lou uhkaa mennä viranomaisten puheille, sillä hän on saanut Jacobilta tietää vanhan miehen murhasta. Sarah neuvoo Hankia ja Jacobia liittoutumaan ja juonimaan Louta vastaan. Jacobin suureksi pettymykseksi veljekset käyvät Loun luona, jossa Jacob saa hänet humalassa tunnustamaan vanhan miehen murhan. Hank nauhoittaa väärän tunnustuksen nauhurilla. Lou raivostuu tajutessaan, että veljekset ovat juonineet häntä vastaan, ja osoittaa heitä aseella. Jacob nappaa autostaan kiväärin ja tappaa Loun pelastaakseen veljensä. Hank tappaa sitten Lous vaimon Lous haulikolla, kun tämä ilmestyy paikalle toisen aseen kanssa. Veljekset välttävät pidätyksen, kun Hank keksii itselleen ja Jacobille harjoitellun puheen, jonka he kertovat poliisille. Koska Jacob mainitsi kuulleensa metsässä lentokoneen, Carl pyytää veljeksiä avustamaan FBI:n agenttia Neil Baxteria kadonneen lentokoneen etsinnöissä. Hank ja Jacob tapaavat Baxterin ja Carlin poliisiasemalla. Sarah suhtautuu epäilevästi Baxteriin, jonka hän myöhemmin huomaa olevan huijari; hän ottaa yhteyttä ja varoittaa Hankia, joka varastaa revolverin Carlin toimistosta. Neljä miestä lähtee metsään ja hajaantuu. Löydettyään koneen Baxter tappaa Carlin ja ryhtyy tulitaisteluun Hankin kanssa. Hank onnistuu tappamaan Baxterin varastamallaan aseella. Hank alkaa keksiä uutta tarinaa kertoakseen sen viranomaisille. Jacob kuitenkin ilmoittaa, ettei hän halua elää näiden huonojen muistojen kanssa; hän uhkaa ampua itsensä lopettaakseen sen. Sitten hän rohkaisee Hankia tappamaan hänet sen sijaan ja lavastamaan Baxterin syylliseksi. Painiskeltuaan päätöksensä kanssa Hank tappaa Jacobin. Poliisiasemalla Hank kertoo harjoitellun tarinansa oikeille FBI-agenteille. Kuten Sarah ennusti, agentit eivät usko, että Hank, joka on kunnollinen yhteisön jäsen, kykenisi tällaiseen vääryyteen. Vaikka hänet suljetaan pois epäiltyjen joukosta, Hankille kerrotaan, että rahat olivat osa lunnaita ja että monien seteleiden sarjanumerot oli kirjoitettu ylös rahan jäljittämiseksi. Hank tajuaa, ettei hän voi käyttää rahoja jäämättä kiinni; hän menee kotiin ja polttaa kaikki rahat. Loppukertomuksessa Hank pohtii menetyksiään; kun hän yrittää jatkaa elämäänsä, murhatapahtumat vainoavat häntä jatkuvasti.</w:t>
      </w:r>
    </w:p>
    <w:p>
      <w:r>
        <w:rPr>
          <w:b/>
        </w:rPr>
        <w:t xml:space="preserve">Esimerkki 1.703</w:t>
      </w:r>
    </w:p>
    <w:p>
      <w:r>
        <w:t xml:space="preserve">Fakta1: Fakta2: pää odottaa, että Ana lähtee hänen mukaansa New Yorkin kirjamessumatkalle, Fakta3: Leila meni naimisiin miehen kanssa, joka aiheuttaa Leilalle mielenterveyden romahduksen, Fakta4: Christian vie Anan Grey-perheen vuotuiseen hyväntekeväisyyspalloon Esclavaan, Fakta5: Elena on Christianin entinen dominoiva henkilö</w:t>
      </w:r>
    </w:p>
    <w:p>
      <w:r>
        <w:rPr>
          <w:b/>
        </w:rPr>
        <w:t xml:space="preserve">Tulos</w:t>
      </w:r>
    </w:p>
    <w:p>
      <w:r>
        <w:t xml:space="preserve">Kun Anastasia Steele jättää Christian Greyn, hän näkee painajaisia väkivaltaisesta lapsuudestaan. Samaan aikaan Ana aloittaa uuden työn Jack Hyden assistenttina, joka on Seattlen itsenäisen kustantamon SIP:n päätoimittaja, jonka kolme edellistä assistenttia kaikki irtisanoutuivat viimeisten 18 kuukauden aikana. Ana törmää yllättäen Christianiin ystävänsä Jose Rodriguezin valokuvanäyttelyn avajaisissa. Hän on tyrmistynyt siitä, että Christian osti kaikki Josen Anasta ottamat muotokuvat. Christian haluaa Anan takaisin ja suostuu siihen, ettei hänellä ole sääntöjä, ei rangaistuksia eikä salaisuuksia koskevia ehtoja. Kun Jack ja Ana lähtevät töiden jälkeiselle drinkille, Anaa lähestyy kadulla häntä muistuttava nuori nainen. Christian saapuu baariin ja käyttäytyy viileästi Jackia kohtaan, minkä jälkeen hän lähtee nopeasti pois Anan kanssa. Ana sivuuttaa Christianin varoituksen Jackin maineesta. Häntä ärsyttää, että Christian harkitsee Seattle Independent Publishing SIP:n ostamista. Jack kertoo Analle odottavansa, että Ana lähtee hänen mukaansa New Yorkin kirjamessumatkalle, mutta Christianin kanssa keskusteltuaan Ana suostuu olemaan osallistumatta. Pian tämän jälkeen Ana huomaa jälleen saman naisen tarkkailevan häntä ja Christiania etäältä. Christian torjuu Anan tiedustelun naisen henkilöllisyydestä, mutta myöntää myöhemmin, että nainen on Leila Williams, entinen alistuva. Heidän sopimuksensa päätyttyä Leila halusi lisää, mutta Christian lopetti suhteen. Leila meni naimisiin miehen kanssa, joka myöhemmin kuoli, mikä aiheutti Leilalle henkisen romahduksen. Hän on vainonnut Anaa ja Christiania. Ennen Greyn perheen vuotuisia hyväntekeväisyystanssiaisia Christian vie Anan Elena Lincolnin omistamaan kauneussalonki Esclavaan. Elena on Christianin entinen dominoija, joka tutustutti hänet BDSM-elämäntapaan. Ana on raivoissaan siitä, että Christian vei hänet sinne ja että Elena ja Christian ovat liikekumppaneita. Tanssiaisissa Christianin sisko mainitsee, että hänen veljensä erotettiin neljästä eri koulusta tappelun takia. Christian kertoo Analle, että hänen äitinsä teki itsemurhan; hän oli yksin äidin ruumiin kanssa kolme päivää ennen kuin hänet vietiin sairaalaan, jossa Grace Trevelyan Grey työskenteli; Grace hoiti ja myöhemmin adoptoi nuoren pojan. Tanssiaisten aikana Ana torjuu Elenan vaatimuksen jättää Christian ja varoittaa Elenaa pysymään kaukana. Kotiin saapuessaan Ana ja Christian huomaavat, että Leila on ilkivaltaisesti tuhonnut Anan auton. Christian kertoo myöhemmin Analle, että hänen biologinen äitinsä oli crack-riippuvainen prostituoitu. Kun Ana kertoo Jackille, ettei osallistu messuille hänen kanssaan, mies yrittää vietellä hänet, kun he ovat kahdestaan töissä, mutta Ana väistää häntä ja pakenee. Christian käyttää vaikutusvaltaansa, jotta Jack saa potkut, ja Ana ylennetään Jackin tilalle vt. päätoimittajaksi. Christian pyytää Anaa muuttamaan luokseen, ja Ana suostuu. Anan asunnossa Leila uhkaa häntä aseella. Christian ja hänen autonkuljettajansa Jason Taylor astuvat sisään, ja Christian hallitsee Leilaa muuttumalla tämän dominoivaksi. Ana, joka näkee Christianin tarpeen olla dominoiva, lähtee ja palaa takaisin tunteja myöhemmin. Christian on raivoissaan, mutta Ana tarvitsee aikaa miettiä heidän suhdettaan. Christian vajoaa alistuneena polvilleen ja tunnustaa, ettei hän ole dominoiva, vaan sadisti, joka nautti satuttaa naisia, jotka näyttivät hänen synnyinäitinsä näköisiltä. Hän vaatii, että hän haluaa muuttua. Myöhemmin Christian kosii, mutta Ana tarvitsee aikaa ennen kuin suostuu. Christian lähtee työmatkalle ja lentää omaa helikopteriaan. St. Helensin vuoren yläpuolella tapahtuu moottorihäiriö, joka pakottaa hänet jättämään koneen metsäiselle alueelle. Alkaa massiivinen etsintä- ja pelastustyö. Anan ja Christianin perheen odottaessa uutisia Christian saapuu turvallisesti kotiin. Ana, joka tajuaa rakastavansa Christiania, hyväksyy tämän kosinnan. Christianin syntymäpäiväjuhlissa Elena syyttää Anaa kullankaivajaksi. Ana käskee häntä lopettamaan sekaantumisen. Christian kuulee tämän ja sanoo Elenalle vähättelevästi, että Elena opetti hänet naimaan, kun taas Ana opetti hänet rakastamaan. Grace kuulee keskustelun ja vaatii Elenaa lähtemään lopullisesti; myös Christian katkaisee kaikki siteet Elenaan. Myöhemmin samana iltana Christian kosii Anaa, tällä kertaa sormuksen kanssa, ja Ana suostuu. Kun taivaalla syttyy ilotulitus, Jack Hyde seuraa juhlallisuuksia kaukaa ja vannoo hiljaa kostoa Christianille ja Analle.</w:t>
      </w:r>
    </w:p>
    <w:p>
      <w:r>
        <w:rPr>
          <w:b/>
        </w:rPr>
        <w:t xml:space="preserve">Esimerkki 1.704</w:t>
      </w:r>
    </w:p>
    <w:p>
      <w:r>
        <w:t xml:space="preserve">Fakta1: kaupunki on kadonnut pitkään, Fakta2: Fakta3: Watts on päättänyt huijata poikaa ja pomottelevaa miniää, Fakta4: poika ja miniät jäljittävät hänet paikallisen poliisin avulla, Fakta5: paikallinen sheriffi tarjoutuu viemään hänet Bountifulin jäänteisiin, koska hän kaipaa käydä tyttökodissa.</w:t>
      </w:r>
    </w:p>
    <w:p>
      <w:r>
        <w:rPr>
          <w:b/>
        </w:rPr>
        <w:t xml:space="preserve">Tulos</w:t>
      </w:r>
    </w:p>
    <w:p>
      <w:r>
        <w:t xml:space="preserve">Toisen maailmansodan jälkeiselle 1940-luvulle sijoittuva elokuva kertoo iäkkäästä Carrie Watts Page -nimisestä naisesta, joka haluaa palata kotiinsa, pieneen, maaseudulla sijaitsevaan, maatalouteen perustuvaan Bountifulin kaupunkiin, joka sijaitsee lähellä Texasinlahden rannikkoa Houstonin ja Corpus Christin välissä, jossa hän kasvoi, mutta hänen miniänsä ja ylisuojeleva poikansa estävät häntä usein lähtemästä Houstonista, Teksasista, eivätkä he anna hänen matkustaa yksin. Sekä poika että miniät tietävät, että kaupunki on jo kauan sitten kadonnut laman takia. Pitkään jatkunut maastamuutto johtui siitä, että kaikki kaupungin työkykyiset miehet vetäytyivät sota-ajan kutsuntoihin ja että suurten kaupunkien sotatuotantolaitoksissa tarvittiin teollisuustyöntekijöitä. Vanha rouva Watts on päättänyt päihittää poikansa ja pomottelevan miniänsä ja lähtee junaan, mutta huomaa, että junat eivät enää kulje Bountifuliin. Lopulta hän nousee bussiin, joka vie hänet lapsuudenkotinsa lähelle. Matkalla hän ystävystyy yksin matkustavan DeMornayn kanssa, muistelee nuoruusvuosiaan ja suree kadonneita sukulaisiaan. Hänen poikansa ja miniänsä jäljittävät hänet lopulta paikallisen poliisin avulla. Rouva Watts on kuitenkin päättäväinen. Paikallinen sheriffi, jota liikuttaa hänen kaipuunsa käydä tyttökodissaan, tarjoutuu ajamaan hänet Bountifulin jäänteisiin. Kaupunki on autio, ja muutamat jäljellä olevat rakennukset ovat ränsistyneet. Rouva Watts saa tietää, että kaupungin viimeinen asukas ja nainen, jonka kanssa hän oli toivonut voivansa asua, on hiljattain kuollut. Hän liikuttuu kyyneliin katsellessaan isänsä maata ja perhekodin jäänteitä. Hyväksyttyään Bountifulin nykytilan todellisuuden ja tiedettyään, että hän on saavuttanut tavoitteensa palata sinne ennen kuolemaansa, hän on valmis palaamaan Houstoniin, kun hänen poikansa ja miniänsä saapuvat ajamaan hänet kotiin. Kohdattuaan yhteisen historiansa Bountifulissa nämä kolme sitoutuvat elämään rauhallisemmin yhdessä. He lähtevät ajamaan takaisin Houstoniin.</w:t>
      </w:r>
    </w:p>
    <w:p>
      <w:r>
        <w:rPr>
          <w:b/>
        </w:rPr>
        <w:t xml:space="preserve">Esimerkki 1.705</w:t>
      </w:r>
    </w:p>
    <w:p>
      <w:r>
        <w:t xml:space="preserve">Fakta1: fyysisesti vammainen tyttö on rajoitettu lapsuudessa sairastamansa polion vuoksi, Fakta2: Veli ja Raji syrjäyttävät hänet ja leskeksi jääneen äidin omassa kodissaan, Fakta3: Ambili suhtautuu työhön entistä tarmokkaammin, Fakta4: lääkäri ehdottaa Ambille avioliittoa, Fakta5: myötätuntoon perustuva tunteiden toteuttaminen.</w:t>
      </w:r>
    </w:p>
    <w:p>
      <w:r>
        <w:rPr>
          <w:b/>
        </w:rPr>
        <w:t xml:space="preserve">Tulos</w:t>
      </w:r>
    </w:p>
    <w:p>
      <w:r>
        <w:t xml:space="preserve">Liikuntavammainen tyttö Ambili Archana on sidottu pyörätuoliin lapsuudessa sairastamansa polion vuoksi. Koska hän ei pysty liikkumaan kotonaan, hän joutuu vain haaveilemaan ulkoilmasta. Hän muuttuu kauhean introvertiksi, selvittää totuuden sisältään ja muuttuu positiiviseksi ihmisiä kohtaan. Hän on taitava tekemään pienoismalleja ja leluja. Hänen veljensä Devan ja hänen leskeksi jäänyt äitinsä syrjäyttävät hänet ja hänen vaimonsa Rajin vähitellen omassa kodissaan. Hän ja hänen äitinsä tuntevat itsensä eristetyiksi, kun veli ja vaimo lähtevät kotoa. Sitten yksi Ambilin tekemistä pienoismalleista myydään hyvällä summalla, ja Ambili innostuu työstään. Eräs lääkäri kosii Ambilia, mutta Ambili kieltäytyy, koska hän tajuaa, että hänen tunteensa perustuvat vain sympatiaan.</w:t>
      </w:r>
    </w:p>
    <w:p>
      <w:r>
        <w:rPr>
          <w:b/>
        </w:rPr>
        <w:t xml:space="preserve">Esimerkki 1.706</w:t>
      </w:r>
    </w:p>
    <w:p>
      <w:r>
        <w:t xml:space="preserve">Fakta1: Fakta2: Kultapölyä, jonka avulla hän voi matkustaa takaisin Sodorin saarelta, Fakta3: Kadonnut veturi on piilotettu Muffle Mountainin työpajassa, Fakta4: Lily Stone lähetetään kotikaupungista käymään Burnettin luona Muffle Mountainilla, Fakta5: Mutt laittaa hänet oikean junan Sateenkaaripäivään.</w:t>
      </w:r>
    </w:p>
    <w:p>
      <w:r>
        <w:rPr>
          <w:b/>
        </w:rPr>
        <w:t xml:space="preserve">Tulos</w:t>
      </w:r>
    </w:p>
    <w:p>
      <w:r>
        <w:t xml:space="preserve">Sir Topham Hatt on lomalla, ja herra konduktööri on vastuussa. Sillä välin Mathwaitessa Thomas ja Gordon kohtaavat Diesel 10:n. Samaan aikaan Shining Timessa herra Konduktöörillä on omat ongelmansa, sillä hänen kultapölyvarastonsa alkaa olla vähissä, eikä se riitä hänen paluumatkaansa Sodorin saarelta. Myöhemmin samana päivänä, kun Thomas ja James ovat Tidmouth Shedsissä, Diesel 10 saapuu paikalle ja ilmoittaa pahasta suunnitelmastaan päästä eroon höyryvetureista; Thomas lähtee hakemaan herra Konduktoria. Kadonnut veturi, jonka nimi on Lady, on piilotettu Muffle Mountainissa sijaitsevaan korjaamoon. Burnett Stone on pitänyt sitä piilossa Diesel 10:n viimeisimmän yrityksen tuhota se. Vaikka Burnett on rakentanut Ladyn uudelleen, hän ei saa sitä höyrystettyä, vaikka hän käyttää erilaisia hiililajeja. Yöllä Diesel 10 hyökkää vajan kimppuun, jossa höyryveturit nukkuvat, mutta kun hänen kultapölynsä pettää, herra konduktööri torjuu hänet sokerilla ja Diesel 10 vetäytyy nopeasti. Lily Stone lähetetään kotikaupungistaan käymään Burnettin luona Muffle Mountainilla. Rautatieasemalla hän tapaa Muttin, joka laittaa hänet oikean junan sijasta Sateenkaariauringon junaan. Saavuttuaan Shining Timeen hän tapaa Juniorin ja Stacy Jonesin, jotka vievät hänet Burnetin taloon. Knapfordissa keskustellessaan Percy ja Thomas päättelevät, että Sodorin ja Shining Timen välillä on salainen rautatie. Diesel 10 kuulee heidät ja menee Sodorin rautatehtaalle kertomaan Splatterille ja Dodgelle suunnitelmistaan tuhota kadonnut veturi ja muut höyryveturit. Toby soittaa kelloa harhauttaakseen häntä, jolloin Diesel 10 kolhii vajan katon. Myöhemmin Henryllä on paha flunssa, joten Thomas kerää hänelle kuusi erityistä hiilivaunua, mutta koska yksi niistä rullasi taikapuskurin läpi, hänellä on Bertien mukaan vain viisi. Seuraavana päivänä Lily tapaa Patchin, joka vie hänet hevosajelulle Shining Timeen, jossa hän tapaa taas Juniorin. Junior vie hänet Taikarautatien kautta Sodoriin, jossa he tapaavat Thomasin. Thomas ei ole iloinen nähdessään Juniorin, mutta suostuu auttamaan häntä ja Lilyä ja vie heidät Sodorin viljatuulimyllylle, josta he löytävät herra konduktöörin. Junior kiipeää yhdelle tuulimyllyn purjeista ja päätyy lopulta Diesel 10:n katolle. Myöhemmin samana iltana Percy huomaa, että Splatter ja Dodge ovat löytäneet Sodorin Taikarautatien sisäänkäynnin, ja menee varoittamaan Thomasia. Thomas suostuu viemään Lilyn kotiin ja lähtee matkaan. Matkustaessaan Taikarautatietä Thomas löytää kadonneen hiilirekan, jonka hän noutaa ja saapuu Muffle Mountainiin. Lily lähtee etsimään Burnettiä ja jättää Thomasin vuorelle, mutta tuulen voimistuessa Thomas rullaa vuorta alas ja pääsee Taikarautatietä pitkin toisen salaisen portaalin kautta. Lily löytää Burnettin työpajastaan, jossa hän näyttää hänelle Ladyn ja selittää ongelmansa sen saamisessa höyryyn. Lily ehdottaa, että käytetään Sodorin hiiltä, ja kun Patch palaa hakemaan kuorma-autoa, Burnett käyttää hiiltä Ladyn sytyttämiseen. Burnett, Lily, Patch ja Mutt vievät Ladyn takaisin Taikarautatietä pitkin ja uudistavat samalla sekä Ladyn että rautatien. Thomas saapuu paikalle, ja veturit palaavat Sodoriin, jossa he tapaavat herra konduktöörin ja Juniorin. Diesel 10 saapuu paikalle Splatterin ja Dodgen kanssa, jotka päättävät äkkiä lopettaa auttamisen. Thomas ja Lady pakenevat Burnettin vetämänä Diesel 10:tä, joka ajaa heitä takaa kohti rapistuvaa viadukkia. Thomas ja Lady pääsevät molemmat turvallisesti sillan yli, ja Diesel 10:n lähestyessä Thomas jarruttaa, mutta liian myöhään, ja hän putoaa sillalta ja laskeutuu lietteellä täytettyyn proomuun. Tuona iltana Thomas, Lady ja Burnett palaavat luolaan; Lily yhdistelee toivelaivosta saatavaa vettä ja Taikarautatien lastuja saadakseen lisää kultapölyä. Junior päättää lähteä töihin Sodorille, ja herra konduktööri antaa hänelle oman lippiksen ennen kuin lähettää hänet toiselle rautatielle ja lähtee itse toivottamaan Sir Topham Hattin tervetulleeksi kotiin. Lily, Burnett, Patch ja Mutt palaavat Shining Timeen, kun taas Thomas matkustaa onnellisena kotiin auringonlaskuun.</w:t>
      </w:r>
    </w:p>
    <w:p>
      <w:r>
        <w:rPr>
          <w:b/>
        </w:rPr>
        <w:t xml:space="preserve">Esimerkki 1.707</w:t>
      </w:r>
    </w:p>
    <w:p>
      <w:r>
        <w:t xml:space="preserve">Fakta1: Fakta2: Gheorghe on palkattu ylimääräiseksi avuksi karitsointikaudeksi, Fakta3: perheen asuntovaunu, joka on järjestetty majoitustilaksi, Fakta4: uuhet ovat siirtyneet tilan pääosasta, Fakta5: Johnny ei ole korjannut osaa tilan rajamuurista.</w:t>
      </w:r>
    </w:p>
    <w:p>
      <w:r>
        <w:rPr>
          <w:b/>
        </w:rPr>
        <w:t xml:space="preserve">Tulos</w:t>
      </w:r>
    </w:p>
    <w:p>
      <w:r>
        <w:t xml:space="preserve">Johnny asuu Yorkshiressä perheen maatilalla isänsä Martinin ja isoäitinsä Deirdren kanssa. Isä on saanut aivohalvauksen ja isoäiti on iäkäs, joten suuri osa maatilan päivittäisestä pyörittämisestä jää Johnnyn harteille. Vapaa-aikanaan Johnny harrastaa humalahakuista juomista ja salakavalaa seksiä muiden miesten kanssa turruttaakseen yksinäisyytensä aiheuttaman tuskan. Kun Johnny palaa myöhässä tilalle tapaamisen jälkeen nuoren miespuolisen huutokaupanpitäjän kanssa, isä moittii häntä, kun vasikka kuolee hänen poissa ollessaan. Gheorghe, romanialainen siirtotyöläinen, palkataan ylimääräiseksi avuksi karitsointikaudeksi. Hän saapuu paikalle ja viettää ensimmäisen yönsä asuntovaunussa, jonka perhe on järjestänyt hänen majapaikakseen. Koska uuhet ovat siirtyneet kauemmas tilan pääalueelta ja osa tilan rajamuurista on Johnnyn korjaamatta, Johnny ja Gheorghe päättävät viettää useita päiviä leiriytyen lähempänä eläimiä. Kun yksi uuhista synnyttää tajuttoman rääpäleen, Johnny on kiinnostunut, kun Gheorghe pystyy elvyttämään ja hoitamaan sen. Eräänä aamuna, kun Johnny on jälleen kerran kutsunut Gheorghea mustalaiseksi, Gheorghe taklaa hänet maahan ja varoittaa Johnnya puhumasta hänelle enää niin. Seuraavana päivänä miehet riitelevät jälleen, ja riita muuttuu raa'aksi seksiksi. Vaikka Johnny ei aluksi tunnusta kohtaamista, he jakavat päivän mittaan savukkeita ja sokeripaketin nuudeleihinsa, ja samana yönä heillä on hellävarainen seksuaalinen kohtaaminen. Palatessaan maatilalle Johnny kutsuu Gheorghea asumaan kanssaan taloon, mutta Gheorghe päättää jäädä asuntovaunuun. Kun Martin saa toisen aivohalvauksen, Johnny tajuaa, että maatilan johtaminen on nyt kokonaan hänen vastuullaan, ja pyytää Gheorghea jäämään hänen luokseen. Kun Gheorghe ilmaisee epävarmuutensa siitä, voivatko he pysyä yhdessä ja ylläpitää maatilaa samanaikaisesti, Johnny reagoi huonosti, juo liikaa ja ryhtyy jälleen satunnaiseen seksikohtaamiseen. Kun Gheorghe tajuaa, mitä Johnny on tehnyt, hän lähtee äkkiä tilalta. Martin pääsee sairaalasta, mutta on nyt täysin heikentynyt. Johnny, joka haluaa epätoivoisesti tehdä sovinnon Gheorghen kanssa, kertoo isälleen, että hän jää hoitamaan maatilaa, mutta että asioita on hoidettava hänen ehdoillaan. Martin antaa hiljaisen hyväksyntänsä Johnnylle, joka lähtee hakemaan Gheorghea takaisin tilalle. Löydettyään Gheorghen Skotlannista töistä miehet tekevät sovinnon. Gheorghe palaa Johnnyn kanssa; asuntovaunu viedään pois, ja Gheorghe muuttaa taloon.</w:t>
      </w:r>
    </w:p>
    <w:p>
      <w:r>
        <w:rPr>
          <w:b/>
        </w:rPr>
        <w:t xml:space="preserve">Esimerkki 1.708</w:t>
      </w:r>
    </w:p>
    <w:p>
      <w:r>
        <w:t xml:space="preserve">Fakta1: Fakta2: Jerryn päätös mennä naimisiin Tedin kanssa murskaa Paulin: Fakta3: Paul nai Dorothyn säälien, Fakta4: Tedillä oli lyhyt suhde naisen kanssa, Fakta5: Dorothy kohtaa hänet kolmantena vuosipäivänä.</w:t>
      </w:r>
    </w:p>
    <w:p>
      <w:r>
        <w:rPr>
          <w:b/>
        </w:rPr>
        <w:t xml:space="preserve">Tulos</w:t>
      </w:r>
    </w:p>
    <w:p>
      <w:r>
        <w:t xml:space="preserve">Ted Chester Morris, Jerry Norma Shearer, Paul Conrad Nagel ja Dorothy Helen Johnson ovat osa New Yorkin kansaa. Jerryn päätös mennä naimisiin Tedin kanssa murskaa Paulin. Hän juo itsensä humalaan ja joutuu onnettomuuteen, jonka seurauksena Dorothyn kasvot muuttuvat epämuodostuneiksi. Säälistä Paul nai Dorothyn. Ted ja Jerry ovat olleet naimisissa kolme vuotta, kun Dorothylle selviää, että Jerryllä oli lyhyt suhde toisen naisen kanssa - ja kun Ted ottaa Jerryn puheeksi heidän kolmantena vuosipäivänään, Jerry sanoo, ettei se merkinnyt mitään. Kun Ted on työmatkalla, Jerry viettää yön parhaan ystävänsä Donin kanssa. Kun Ted palaa, hän kertoo tälle, että hän teki tilien tasauksen, mutta ei maininnut Donin nimeä. Ted on tekopyhästi raivoissaan, ja he riitelevät, mikä päättyy siihen, että Ted jättää Jerryn ja pariskunta hakee avioeroa. Kun Jerry ryhtyy juhlimaan unohtaakseen surunsa, Tedistä tulee alkoholisti. Paul ja Jerry törmäävät toisiinsa, ja Jerry huomaa, että mies rakastaa häntä yhä ja on valmis jättämään Dorothyn ollakseen hänen kanssaan. Vasta tavattuaan Dorothyn Jerry joutuu arvioimaan päätöstään.</w:t>
      </w:r>
    </w:p>
    <w:p>
      <w:r>
        <w:rPr>
          <w:b/>
        </w:rPr>
        <w:t xml:space="preserve">Esimerkki 1.709</w:t>
      </w:r>
    </w:p>
    <w:p>
      <w:r>
        <w:t xml:space="preserve">Fakta1: Fakta2: Fakta3: Raja 's käyttäytyminen lähettää hänet ulos talosta, Fakta4: Poliisi pyytää Nagamma luovuttaa Rani vanhemmille, Fakta5: elokuva päättyy Raja &amp; Sobha avioliittoon.</w:t>
      </w:r>
    </w:p>
    <w:p>
      <w:r>
        <w:rPr>
          <w:b/>
        </w:rPr>
        <w:t xml:space="preserve">Tulos</w:t>
      </w:r>
    </w:p>
    <w:p>
      <w:r>
        <w:t xml:space="preserve">Seetamma Hemalatha on leski, ja hänellä on tytär Sobha. Sobhan 5-vuotissyntymäpäivänä Sitamman veli Shankaram Relangi lahjoittaa hänelle medaljongin, johon on kryptattu vanhempiensa Sobhan kuva, ja lupaa, että hän nai Sobhan poikansa Rajan kanssa. Keskiyöllä Seetamman talossa tapahtuu varkaus, jonka tekee Sardar Dr. Sivaramakrishnaiahin johtama heimoryhmä. He huomaavat Sobhan käyttävän niin paljon koruja, että hänet kidnapataan. Sardar pyytää siskoaan Nagamma Venkumambaa kasvattamaan lapsen yhdessä tyttärensä Kasturin kanssa. Sobhasta kasvaa Rani Anjali Devi. Heimonuorukainen Lala Mukkamala rakastaa Rania, mutta Kasturi Rajasulochana rakastaa Lalaa. Kerran Rani Kasturi tanssii kylässä. Raja N. T. Rama Rao näkee Ranin ja alkaa rakastaa häntä. Raja saa ystävänsä Sambhu Ramana Reddyn avulla selville, missä Rani asuu, ja antaa hänelle sormuksen. Lala tuntee, että Rani on rakastunut johonkuhun ja varoittaa Nagammaa. Kun Raja ja Rani tapaavat puutarhassa, Lala lyö Rajaa. Sambhu vie loukkaantuneen Rajan kotiinsa, kun tämä kertoo isälleen Shankaramille rakkaussuhteestaan, jota tämä ei hyväksy. Shankaram on harmissaan Raja käytöksestä ja lähettää hänet ulos talosta. Raja menee Ranin luokse ja Nagamman avulla he molemmat pakenevat sieltä. Lala ajaa heitä takaa. Raja ja Rani pääsevät Seetamman taloon ja tämä toivottaa heidät tervetulleiksi koko sydämestään. Sillä välin Lala kidnappaa Ranin. Raja juoksee heidän perässään, Shankaram ottaa myös poliisin mukaan ja menee heidän perässään. Poliisi piirittää heimokylän ja aloittaa tulituksen, jossa Sardar kuolee ja pyytää Nagammaa luovuttamaan Ranin heidän vanhemmilleen. Lala pakottaa Ranin tulemaan mukaansa, Kasturi estää hänen tiensä, saa veitsivamman ja kuolee. Raja saapuu paikalle ja taistelussa Lala kuolee. Raja vie Ranin kotiinsa, mutta Shakaram ei suostu heidän avioliittoonsa. Sambhu tuo samaan aikaan Nagamman, joka paljastaa, että Rani ei ole kukaan muu kuin Sobha, ja näyttää medaljongin. Lopulta elokuva päättyy Raja Sobhan avioliittoon.</w:t>
      </w:r>
    </w:p>
    <w:p>
      <w:r>
        <w:rPr>
          <w:b/>
        </w:rPr>
        <w:t xml:space="preserve">Esimerkki 1.710</w:t>
      </w:r>
    </w:p>
    <w:p>
      <w:r>
        <w:t xml:space="preserve">Fakta1: Fakta2: miehen tytär syyttää Drangoa, Fakta3: Bracken moittii Drangoa siitä, että hän ei ole tarpeeksi kova, Fakta4: Clayn miehet järjestävät ryöstöretken, Fakta5: päätoimittajan nuori poika kuolee vahingossa.</w:t>
      </w:r>
    </w:p>
    <w:p>
      <w:r>
        <w:rPr>
          <w:b/>
        </w:rPr>
        <w:t xml:space="preserve">Tulos</w:t>
      </w:r>
    </w:p>
    <w:p>
      <w:r>
        <w:t xml:space="preserve">Unionin upseerit majuri Drango ja kapteeni Banning ratsastavat sisällissodan runtelemaan georgialaiseen kaupunkiin, joka on yhä katkera menetetyistä ihmishengistä ja omaisuudesta. Drango on uusi sotilaskuvernööri, mutta kaupunkilaiset, kuten tuomari Allen ja hänen poikansa Clay, tekevät selväksi, että jenkit eivät ole tervetulleita. Paikallinen mies, jota pidetään epälojaalina Konfederaatiolle, lynkataan. Miehen tytär Kate Calder syyttää Drangoa siitä, että hän antoi sen tapahtua. Drango yrittää saada syylliset oikeuden eteen, mutta varakas Shelby Ransom suojelee karkureita, mukaan lukien hänen rakastajansa Clay. Unionin eversti Bracken moittii Drangoa siitä, ettei hän ole tarpeeksi kova, joten hän takavarikoi kaupungin ruokavarastot ja säännöstelee ne. Clayn miehet järjestävät ryöstöretken. Lääkäri ja sanomalehden päätoimittaja tarjoavat Drangolle tukeaan järjestyksen palauttamisessa. Sanomalehden toimisto sytytetään tuleen, ja päätoimittajan nuori poika kuolee vahingossa. Kate asettuu nyt Drangon puolelle, ja raivostunut Shelby yrittää käskeä Clayn poistumaan kotoaan, mutta tämä läimäyttää häntä ja pakottaa hänet houkuttelemaan kapteeni Banningin väijytykseen. Nyt jopa tuomari on kauhistunut Clayn laittomista teoista. Hän varoittaa poikaansa, että tämän on loputtava. Clay ei suostu kuuntelemaan ja ampuu Drangon haavoittaen tätä. Hän on juuri tappamassa Drangon, kun hänen isänsä luoti lopettaa Clayn elämän ja palauttaa kaupunkiin lain ja järjestyksen.</w:t>
      </w:r>
    </w:p>
    <w:p>
      <w:r>
        <w:rPr>
          <w:b/>
        </w:rPr>
        <w:t xml:space="preserve">Esimerkki 1.711</w:t>
      </w:r>
    </w:p>
    <w:p>
      <w:r>
        <w:t xml:space="preserve">Fakta1: Fakta2: Rakkaus kiinnostuksen kohteeksi murtoyrityksessä epäillään Mordauntin kotiin, Fakta3: Blackman johtaa Westlaken etsinnöissä Achemdin kirjoituksia, Fakta4: Lähi-idän 14. vuosisadan näkijä on innoittanut äärimmäistä poliittista ryhmää, Fakta5: Mourdaunt luovuttaa harvinaisten kirjojen kokoelman.</w:t>
      </w:r>
    </w:p>
    <w:p>
      <w:r>
        <w:rPr>
          <w:b/>
        </w:rPr>
        <w:t xml:space="preserve">Tulos</w:t>
      </w:r>
    </w:p>
    <w:p>
      <w:r>
        <w:t xml:space="preserve">Belgiassa vieraillessaan aviopari Bob Hugh McDermott ja Susie Westlake Honor Blackman sekaantuvat varakkaan rahoittajan Steve Mordaunt Ivan Samsonin kanssa harvinaisten kirjojen kokoelman myyntiin ja siirtoon. Mordauntin kotiin tehdystä murtoyrityksestä epäillään hänen rakkauttaan, rouva Rosemary Delgado Jane Hyltonia. Hänellä oli aikoinaan romanttinen suhde gangsteriin, ja hän johdattaa Westlakenit etsimään Achemds-kirjoituksia, 1300-luvun Lähi-idän näkijän kirjoituksia, jotka ovat innoittaneet poliittista ääriryhmää ja joiden uskotaan olevan Mourdauntin nyt omistamassa harvinaisten kirjojen kokoelmassa. Westlaket sotkeutuvat kamppailuun arvokkaista arabialaisista käsikirjoituksista, ja kun ääriryhmäläiset kidnappaavat Susien, Bob työskentelee Tom Cooksonin apulaisena käsikirjoitusten salakuljettaja Hugh Moxeylle, joka tuo maahan jengin etsimiä harvinaisia tekstejä. Ääriainekset vaativat Mourdauntia luovuttamaan harvinaisten kirjojen kokoelmansa ja juonittelevat vallankumouksen lietsomista koko Lähi-idässä, mutta pystyvätkö Westlaket estämään vakavan kansainvälisen tilanteen syntymisen?</w:t>
      </w:r>
    </w:p>
    <w:p>
      <w:r>
        <w:rPr>
          <w:b/>
        </w:rPr>
        <w:t xml:space="preserve">Esimerkki 1.712</w:t>
      </w:r>
    </w:p>
    <w:p>
      <w:r>
        <w:t xml:space="preserve">Fakta1: Fakta2: rakastavaiset menevät naimisiin vanhempien toiveiden vastaisesti, Fakta3: playboy 's life hakee apua Abhi, Fakta4: Patel ei hyväksy suhdetta, Fakta5: Priya on kihloissa serkun kanssa.</w:t>
      </w:r>
    </w:p>
    <w:p>
      <w:r>
        <w:rPr>
          <w:b/>
        </w:rPr>
        <w:t xml:space="preserve">Tulos</w:t>
      </w:r>
    </w:p>
    <w:p>
      <w:r>
        <w:t xml:space="preserve">Abhi Sushanth on nuori kaveri, joka tarjoaa ainutlaatuista palvelua, joka on pariskuntien välisten erimielisyyksien luominen. Hän tarjoaa tätä palvelua lähinnä pariskuntien vanhemmille. Hän rakentaa rakoja rakastavaisille, jotka aikovat mennä naimisiin vastoin vanhempiensa toiveita, ja saa palveluksistaan ison palkan. Mutta halutessaan hän auttaa myös rakastuneita ja jopa auttaa heitä avioitumaan. Avioliiton rekisteröintitoimisto on hänen Adda eli toimistonsa, ja hän toimii sieltä käsin. Tämän playboyn elämään astuu Priya Shanvi, joka pyytää Abhin apua siskonsa ja tämän poikaystävän erottamiseksi toisistaan, koska hänen isänsä Patel Nagineedu ei hyväksy heidän suhdettaan ja tekee kaikkensa rangaistakseen heitä. Niinpä hän päättää erottaa heidät käyttämällä Abhin palveluja. Eron aikana Abhi rakastuu Priyaan. Priya pitää kuitenkin Abhia loitolla, koska tämä on liian rahanahne. Hänen mielestään Abhi on mies vailla tunteita ja moraalia. Lisäksi hän on kihloissa serkkunsa Dev Gillin kanssa. Loppuosa elokuvasta näyttää, kuinka Abhi jahtaa Priya ja saa tämän rakastumaan häneen.</w:t>
      </w:r>
    </w:p>
    <w:p>
      <w:r>
        <w:rPr>
          <w:b/>
        </w:rPr>
        <w:t xml:space="preserve">Esimerkki 1.713</w:t>
      </w:r>
    </w:p>
    <w:p>
      <w:r>
        <w:t xml:space="preserve">Fakta1: Hari järjestää Mahadevin avioliiton esipuberteettisen tytön kanssa, joka avioliiton jälkeen nimetään uudelleen Umaksi, Fakta2: Fakta3: Priya Bapatin esittämä aikuinen Uma ottaa vastuun kotitaloudesta vuosia myöhemmin, Fakta4: tilanne herättää lisää kysymyksiä suhteesta Hariin, Fakta5: Varis ei hyväksynyt uhreja pitkään aikaan.</w:t>
      </w:r>
    </w:p>
    <w:p>
      <w:r>
        <w:rPr>
          <w:b/>
        </w:rPr>
        <w:t xml:space="preserve">Tulos</w:t>
      </w:r>
    </w:p>
    <w:p>
      <w:r>
        <w:t xml:space="preserve">Hari Damle Sachin Khedekar, Chitpavan Bramhin -perheen pää, asuu Torgaonin kylässä Konkanissa vaimonsa Tara Medha Manjrekarin, heidän kolmen lapsensa, nuoremman veljensä Mahadev Abhijit Kelkarin ja leskeksi jääneen tätinsä Namu Aatya Savita Malpekarin kanssa. Hari järjestää Mahadevin avioliiton esiasteikäisen tytön, Durga Ketaki Mategaonkarin, kanssa, joka avioliiton jälkeen saa nimekseen Uma. Mahadev kuitenkin kuolee ennen avioliiton solmimista. Hari suorittaa Mahadeville kuoleman rituaalit Sraddha, mutta varikset, jotka hindulaisuudessa symboloivat vainajan henkeä, kieltäytyvät koskemasta uhreihin. Hari mutisee jotain tarjotessaan ruokaa, minkä jälkeen varis koskettaa uhreja. Kylän brahmaniyhteisö odottaa nyt, että leski Uma ajelee päänsä rituaalin mukaisesti. Hari vastustaa sitä eikä salli mitään rituaaleja, joita hänelle leskenä tehtäisiin. Hari seisoo Uman takana kaikissa hänen vaikeuksissaan, jotka herättävät epäilyksiä hänen aikeistaan, myös hänen vaimonsa Taran taholta. Vuosia myöhemmin, kun Taralla diagnosoidaan kuolemansairaus, Priya Bapatin esittämä, nyt jo aikuinen Uma ottaa vastuun kotitaloudesta. Ennen kuin Tara kuolee, hän tajuaa virheensä ja pyytää Haria naimisiin Uman kanssa, mistä tämä kieltäytyy helposti. Sillä välin Hari saa poikansa Sankarshan Saksham Kulkarnin naimisiin. Kerran Hari löytää Uman istumasta tuoreen avioparin huoneen ulkopuolella kuuntelemassa heidän leikkisää pelleilyään. Uman käytöksestä ällöttyneenä Hari alkaa vältellä häntä. Tästä käytöksestä järkyttyneenä Uma yrittää puhua sydämensä kyllyydestä Harin ystävälle Balwant Sanjay Khaprelle ja pyytää tätä selvittämään syyn. Sattumalta Hari kuulee tämän ja katkaisee suhteensa Balwantiin. Koska Uma ei tiedä syytä Harin muuttuneeseen käytökseen, hän alkaa pysyä etäällä, ja hänen terveytensä alkaa heiketä. Huolestunut Sankarshan pyytää sisartaan Shanti Manava Naikia puhumaan Uman kanssa. Turhautuneena ja tietämättömänä siitä, mitä menetyksiä hän on kokenut koko elämänsä ajan, Uma avaa sydämensä, mutta tilanne herättää lisää kysymyksiä hänen suhteestaan Hariin. Uma päättää aloittaa paaston eikä suostu kenenkään perheenjäsenen pyyntöön lopettaa. Hari, jolle ei jää muuta vaihtoehtoa, selittää käyttäytymistään. Hari paljastaa Umalle, että kun hän suoritti kuoleman rituaaleja Mahadeville eikä varis hyväksynyt uhreja pitkään aikaan, hän vannoi, ettei anna kenenkään muun miehen koskea Umaan. Niinpä hän ei sallinut Uman pään ajamisen rituaaleja ja kieltäytyi myös Taran avioliittopyynnöstä. Kun hän sai Taran kautta tietää, että Uma oli alkanut rakastaa häntä, hän lakkasi puhumasta Uman kanssa, vaikka rakasti häntä. Lopulta hän hyväksyy lopulta rakastavansa Umaa ja menevänsä hänen kanssaan naimisiin rikkoen valansa. Kun Uma tietää totuuden, hän antaa Harille anteeksi ja suostuu kosintaan. Hari hakee Mangala sutran, mutta saa tietää, että Uma on kuollut. Hän tajuaa, että Uma on uhrannut elämänsä hänen rakkautensa vuoksi, koska hän ei halunnut Harin rikkovan valaansa.</w:t>
      </w:r>
    </w:p>
    <w:p>
      <w:r>
        <w:rPr>
          <w:b/>
        </w:rPr>
        <w:t xml:space="preserve">Esimerkki 1.714</w:t>
      </w:r>
    </w:p>
    <w:p>
      <w:r>
        <w:t xml:space="preserve">Fakta1: Fakta2: postinkantaja näkee Veran seisovan vatkaimen kanssa, joka ilmeisesti aikoo tappaa hänet, Fakta3: Doloresin tytär on menestyvä toimittaja, joka asuu New Yorkissa, Fakta4: Selena saapuu kaupunkiin tukemaan äitiä, Fakta5: Etsivä John Mackey on päättänyt panna Doloresin elinkautiseen vankilaan.</w:t>
      </w:r>
    </w:p>
    <w:p>
      <w:r>
        <w:rPr>
          <w:b/>
        </w:rPr>
        <w:t xml:space="preserve">Tulos</w:t>
      </w:r>
    </w:p>
    <w:p>
      <w:r>
        <w:t xml:space="preserve">Vuonna 1995 Dolores Claiborne työskentelee kotiapulaisena Little Tall Islandilla Mainessa. Dolores joutuu kamppailemaan iäkkään, halvaantuneen työnantajansa Vera Donovanin kanssa tämän kartanossa. Vera putoaa portaista ja Dolores penkoo keittiön. Postinkantaja saa Doloresin kiinni ja näkee hänen seisovan Veran päällä vääntönuija kädessään ja ilmeisesti aikovan tappaa tämän. Vera kuolee, ja poliisi aloittaa murhatutkimukset. Doloresin tytär Selena St. George on New Yorkissa asuva menestyvä toimittaja, joka taistelee masennusta ja päihteidenkäyttöä vastaan. Selena saapuu kaupunkiin tukemaan äitiään huolimatta omista epäilyksistään Doloresin syyttömyydestä. Dolores vakuuttaa, ettei hän tappanut työnantajaansa. Selena ei löydä juurikaan myötätuntoa Doloresia kohtaan, sillä koko kaupunki uskoo hänen murhanneen miehensä Joe St. Georgen lähes 20 vuotta aiemmin. Osa kaupungin asukkaista ahdistelee häntä vandalisoimalla hänen kotiaan, pilkkaamalla häntä kadulla ja ajamalla hänen talonsa ohi ja huutamalla hänelle. Etsivä John Mackey, joka oli hänen miehensä murhajutun pääetsivä, on päättänyt panna Doloresin elinkautiseen vankilaan. Selena uskoo myös, että Dolores tappoi hänen isänsä, eikä ole puhunut äitinsä kanssa yli kymmeneen vuoteen. Vuonna 1975 Joe oli väkivaltainen alkoholisti, ja eräänä yönä Dolores oli uhannut tappaa miehen, jos tämä enää koskaan satuttaisi häntä. Selena, joka oli tuolloin 13-vuotias, ei tiennyt äitinsä pahoinpitelystä. Dolores meni töihin kotiapulaiseksi miljonääri Vera Donovanille kerätäkseen tarpeeksi rahaa maksaakseen Selenan koulutuksen. Dolores meni pankkiin nostamaan rahansa, jotta hän ja Selena voisivat paeta Joen hyväksikäyttöä. Suunnitelma meni kuitenkin pieleen, kun pankki ilmoitti Doloresille, että Joe oli varastanut rahat Selenan säästötililtä. Doloresin mukaan Vera heittäytyi portaita alas ja rukoili Doloresia päästämään hänet kärsimyksistään. Mackey kieltäytyy uskomasta häntä ja paljastaa, että Vera on jättänyt koko omaisuutensa Doloresille. Mackey ilmoittaa, että testamentti on kahdeksan vuotta vanha, mikä melkein vakuuttaa Selenan siitä, että hänen äitinsä on syyllinen. Dolores kertoo lopulta Selenalle, että Dolores tajusi ennen kuolemaansa, että Joe käytti Selenaa seksuaalisesti hyväkseen, kun hän antoi Selenalle perintömitalon. Selena on aina kiistänyt raivokkaasti kaiken hyväksikäytön, ja kiivaan riidan jälkeen hän ryntää ulos jättäen Doloresin pulaan. Vuonna 1975 Dolores murtui ja tunnusti Joen väärinkäytökset Veralle, joka pysyi luonteenomaisen kylmänä, kunnes Dolores mainitsi, että mies ahdisteli Selenaa. Vera muuttui epätavallisen myötätuntoiseksi ja vihjasi, että hän tappoi oman edesmenneen, uskottoman miehensä Jackin ja lavasti sen näyttämään onnettomuudelta. Veran tunnustus loi siteen naisten välille ja sai Doloresin ottamaan tilanteensa haltuunsa. Täydellisen auringonpimennyksen lähestyessä Dolores, jolle Vera oli antanut loppupäivän vapaata. Selena riiteli Doloresin epäilyistä, jotka koskivat Joen seksuaalista hyväksikäyttöä. Selena pakeni viikonlopuksi kotiin töihin hotelliin, jonne oli kerääntynyt vieraita auringonpimennystä varten. Joe palasi pian töistä kalastusalukselta, ja Dolores tarjosi hänelle pullon viskiä auringonpimennyksen kunniaksi. Kun Joe oli juonut itsensä humalaan, Dolores paljasti tietävänsä, että Joe varasti Selenan tililtä ja ahdisteli omaa tytärtään, ja provosoi sitten Joen hyökkäämään hänen kimppuunsa ja putoamaan vanhaan kaivoon, jolloin Joe kuoli syöksyessään kivipohjaan. Selena kuulee koko tarinan Doloresin hänelle jättämältä nauhalta, sillä Dolores oli ennakoinut hänen lähtönsä. Lautalla ollessaan Selena löytää yhtäkkiä tukahdutetun muiston isästään, joka pakotti hänet runkkaamaan. Tajutessaan kaiken Selena ryntää takaisin Doloresin luo, kun tämä osallistuu kuolemansyyntutkintatilaisuuteen. Kun Mackey valmistelee juttua, joka lähetetään valamiehistölle Doloresin syyttämiseksi murhasta, Selena saapuu paikalle ja kertoo hänelle, ettei hänellä ole hyväksyttäviä todisteita, että hän tekee tämän vain henkilökohtaisen kostonsa vuoksi Doloresia vastaan ja että usein myrskyisästä suhteestaan huolimatta Vera ja Dolores rakastivat toisiaan. Tajutessaan, että juttu todennäköisesti päättyisi joko hylkäämiseen tai vapauttavaan tuomioon, Mackey luopuu vastahakoisesti syytteistä. Dolores ja Selena tekevät sovinnon lauttalaiturilla ennen kuin Selena palaa New Yorkiin.</w:t>
      </w:r>
    </w:p>
    <w:p>
      <w:r>
        <w:rPr>
          <w:b/>
        </w:rPr>
        <w:t xml:space="preserve">Esimerkki 1.715</w:t>
      </w:r>
    </w:p>
    <w:p>
      <w:r>
        <w:t xml:space="preserve">Fakta1: television käyttöönotto on pilannut liiketoiminnan, Fakta2: Fakta3: Charlie ja Ramsbottom päätyvät matkan aikana ruokapalvelijoiksi, Fakta4: piilotettu kartta osoittaa tien uraanikaivokseen intiaanien alueella, Fakta5: Ramsbottom ja Black Jake vapautetaan.</w:t>
      </w:r>
    </w:p>
    <w:p>
      <w:r>
        <w:rPr>
          <w:b/>
        </w:rPr>
        <w:t xml:space="preserve">Tulos</w:t>
      </w:r>
    </w:p>
    <w:p>
      <w:r>
        <w:t xml:space="preserve">Yorkshiren pubin omistaja Bill Ramsbottom Arthur Askey on huomannut, että television käyttöönotto on pilannut hänen Bull Cow -ravintolansa liiketoiminnan. Kun hän saa sähkeen Kanadasta ja kuulee, että hänen isoisänsä Wild Bill Ramsbottom on jättänyt omaisuutensa hänelle, hän keskustelee perheensä kanssa ennen kuin päättää lähteä Kanadan Lonesomen rajakaupunkiin hakemaan perintöään. Kun kaikki perheen omaisuus on koottu yhteen, rahat eivät riitä maksamaan lippuja höyrylaivaan kaikille. Ramsbottom ja hänen perämiehensä Charlie Watson Glen Melvyn kätkeytyvät isoihin höyrylaivan matkalaukkuihin, mutta miehistö löytää heidät. Charlie ja Ramsbottom joutuvat työskentelemään matkansa aikana ja päätyvät matkan ruokapalvelijoiksi. Kun kapteeni huomaa, että Wild Bill Ramsbottomin pojanpoika on laivalla, hän antaa tämän matkustaa matkustajana. Saapuessaan Lonesomeen Ramsbottom saa tietää, että osa hänen perintöosuudestaan on se, että hänestä tulee saluunan uusi omistaja, mikä tuo mukanaan myös apulaissheriffin viran lainsuojattomassa kaupungissa. Pelätty lainsuojaton Black Jake Sid James väittää myös omistavansa saluunan, mutta mikä tärkeämpää, hän haluaa löytää piilotetun kartan, joka osoittaa tien intiaanien alueella sijaitsevaan uraanikaivokseen. Ramsbottom ja Black Jake joutuvat saluunassa yhteenottoon, jossa lainsuojaton pidätetään, mutta vapautetaan myöhemmin. Kun kartta löytyy, Charlie ja Ramsbottom lähtevät intiaanien maille etsimään uraanikaivosta. He törmäävät intiaanipäällikkö Blue Eagle Jerry Desmondeen ja paikalliseen heimoon. Kun Black Jake kokoaa jenginsä, saluunassa tapahtuu ammuskelu. Kaupunkilaisten ja RCMP:n avulla Ramsbotttom onnistuu kukistamaan lainsuojattomat ja saamaan rauhan kaupunkiin.</w:t>
      </w:r>
    </w:p>
    <w:p>
      <w:r>
        <w:rPr>
          <w:b/>
        </w:rPr>
        <w:t xml:space="preserve">Esimerkki 1.716</w:t>
      </w:r>
    </w:p>
    <w:p>
      <w:r>
        <w:t xml:space="preserve">Fakta1: Rachelin sisko vie heidät Philadelphiaan, Fakta2: Fakta3: Rikoskomisario John Book saa tehtäväkseen tutkia tapausta, Fakta4: John käyttää sisarensa autoa palauttaakseen Rachelin ja Samuelin Lancaster Countyyn, Fakta5: Johnin vieminen sairaalaan antaa korruptoituneille poliiseille mahdollisuuden löytää hänet ja samalla asettaa Samuelin vaaraan.</w:t>
      </w:r>
    </w:p>
    <w:p>
      <w:r>
        <w:rPr>
          <w:b/>
        </w:rPr>
        <w:t xml:space="preserve">Tulos</w:t>
      </w:r>
    </w:p>
    <w:p>
      <w:r>
        <w:t xml:space="preserve">Vuonna 1984 amish-yhteisö osallistuu Jacob Lappin hautajaisiin. Jacob Lapp jättää jälkeensä vaimonsa Rachelin ja kahdeksanvuotiaan Samuel-pojan. Myöhemmin Rachel ja Samuel matkustavat junalla Rachelin sisaren luo, joka vie heidät Philadelphiaan. Jatkoyhteysjunaa odotellessaan Samuel menee miestenhuoneeseen ja todistaa, kuinka kaksi miestä hyökkää kolmannen kimppuun ja murhaa hänet, ja hän pakenee niukasti paljastumista, kun hän piiloutuu koppiin. Rikoskomisario John Book saa tehtäväkseen tutkia tapausta, ja hän ja hänen parinsa, ylikonstaapeli Elton Carter, kuulustelevat Samuelia. Kävi ilmi, että uhri oli peitepoliisi. Samuel ei pysty tunnistamaan yksinäistä rikoksentekijää, jonka kasvot hän näki rikosrekisterikuvista tai tunnistuskuvasta. Poliisiasemalla Samuel kuitenkin näkee lehtileikkeen, jossa huumepoliisi James McFee palkitaan esimerkillisestä palvelustaan, ja osoittaa hänet Johnille. John muistaa, että McFee oli aiemmin vastuussa amfetamiinin valmistukseen käytettyjen kemikaalien takavarikoimisesta, mutta todisteet olivat kadonneet. John uskoutuu epäilyksistään päällikkö Paul Schaefferille, joka neuvoo Johnia pitämään tapauksen salassa, jotta he voivat miettiä, miten asiassa edetään. Myöhemmin McFee kuitenkin hyökkää Johnin kimppuun parkkihallissa ja haavoittaa häntä vakavasti. Koska vain Schaeffer tiesi Johnin epäilyistä, John tajuaa, että myös Schaeffer on korruptoitunut ja antoi vinkin McFeelle. John soittaa Carterille ja käskee häntä poistamaan Lappin tiedot arkistosta. Sitten hän piilottaa autonsa ja käyttää siskonsa autoa palauttaakseen Rachelin ja Samuelin Lancaster Countyyn. Yrittäessään palata kaupunkiin John pyörtyy autoon heidän maatilansa edustalla. Rachel väittää, että Johnin vieminen sairaalaan antaisi korruptoituneille poliiseille mahdollisuuden löytää hänet ja samalla Samuel joutuisi vaaraan. Hänen appiukkonsa Eli suostuu vastahakoisesti antamaan Johnille suojan, vaikka hän suhtautuu epäluuloisesti ulkopuoliseen. John toipuu hitaasti heidän hoidossaan, ja hän alkaa kehittää tunteita Rachelia kohtaan, joka tuntee samoin vetoa häneen. Lappien naapuri Daniel Hochleitner oli toivonut voivansa kosiskella häntä, ja tästä tulee kitkaa. Johnin suhde amish-yhteisöön kasvaa, kun he saavat tietää, että hän on taitava puuseppä. Hänet kutsutaan osallistumaan vastikään avioituneen pariskunnan navetan nostoon, ja hän saa Hochleitnerin kunnioituksen. Johnin ja Rachelin välinen vetovoima on kuitenkin ilmeinen ja huolestuttaa selvästi Elia ja muita. Sinä yönä Johannes törmää Racheliin, joka kylpee, ja Rachel seisoo puolialastomana Rachelin edessä, mutta tämä kävelee pois. John menee Eliin kanssa kaupunkiin käyttämään puhelinkoppia ja saa tietää, että Carter on tapettu. Hän päättelee, että se olivat Schaeffer ja McFee, jotka tehostavat etsintää, ja kolmas korruptoitunut poliisi, Ferguson, liittyy heidän seuraansa. Kaupungissa paikalliset ahdistelevat Hochleitneriä. Väkivallattomuuden amish-perinnettä rikkoen John ryhtyy vastatoimiin. Tappelusta ilmoitetaan paikalliselle poliisille, joka ilmoittaa asiasta Schaefferille. Seuraavana päivänä korruptoituneet poliisit saapuvat Lappin maatilalle ja etsivät Johnia ja Samuelia sekä ottavat Rachelin ja Elin panttivangeiksi. John käskee Samuelia juoksemaan Hochleitnersin kotiin turvaan, sitten hän huijaa Fergusonin maissisiiloon ja tukehduttaa hänet tonneittain maissin alle. Hän hakee Fergusonin haulikon ja tappaa McFeen. Schaeffer pakottaa sitten Rachelin ja Elin ulos talosta aseella uhaten; Eli antaa Samuelille merkin, että hän soittaa maatilan kelloa. John kohtaa Schaefferin, joka uhkaa tappaa Rachelin, mutta kellon kovaääninen kilinä kutsuu amishinaapurit paikalle. Kun niin monta todistajaa on paikalla, Schaeffer tajuaa, ettei hän voi paeta, ja luovuttaa. Kun John valmistautuu lähtemään, hän hyvästelee Samuelin pellolla. Hän ja Rachel katsovat pitkään rakastavasti kuistilla. Lopuksi Eli toivottaa hänelle kaikkea hyvää siellä englantilaisten keskellä, mikä merkitsee, että hän hyväksyy Johnin yhteisönsä jäseneksi. Book hymyilee, ajaa pois ja vilkuttaa Hochleitnerin kanssa matkalla ulos.</w:t>
      </w:r>
    </w:p>
    <w:p>
      <w:r>
        <w:rPr>
          <w:b/>
        </w:rPr>
        <w:t xml:space="preserve">Esimerkki 1.717</w:t>
      </w:r>
    </w:p>
    <w:p>
      <w:r>
        <w:t xml:space="preserve">Fakta1: johdantokuvassa näytetään Euroopan unionin talouskriisin ja heikentyneen Nato-liittouman seuraukset, kun yhä militantimpi Pohjois-Korea ja äärinationalistien hallitsema Pohjois-Korea tekevät yhä enemmän yhteistyötä, Fakta2: Fakta3: Jed ja Matt aamulla jälkeen ovat järkyttyneitä nähdessään parvet hyökkäävät Pohjois-Korean laskuvarjojääkäreiden ja kuljetuslentokoneiden salaperäinen sähkökatkos, Fakta4: Pohjois-Korean sotilaat tuovat Eckert ja pormestari vakuuttamaan komennossa Cho ryhmä antautumaan, Fakta5: Wolverines jälkeen aloittaa sarjan sissihyökkäyksiä sotilaita ja yhteistyökumppaneita vastaan hankkimalla aseita perustamalla tukikohdan hylättyyn kaivokseen ja Jed kouluttaa heitä.</w:t>
      </w:r>
    </w:p>
    <w:p>
      <w:r>
        <w:rPr>
          <w:b/>
        </w:rPr>
        <w:t xml:space="preserve">Tulos</w:t>
      </w:r>
    </w:p>
    <w:p>
      <w:r>
        <w:t xml:space="preserve">Johdantokuvassa kuvataan Euroopan unionin talouskriisin ja heikentyneen Nato-liiton seurauksia, kun yhä militantimpi Pohjois-Korea ja äärinationalistisesti hallittu Venäjä tekevät yhä enemmän yhteistyötä. Yhdysvaltain joukkojen lisääntynyt sijoittaminen ulkomaille jättää mantereen haavoittuvaksi. Yhdysvaltain merijalkaväen sotilas Jed Eckert on lomalla Spokanessa, Washingtonissa. Hän tapaa isänsä, Spokanen poliisikersantti Tom Eckertin ja veljensä, jalkapalloilija Matt Eckertin. Salaperäisen sähkökatkoksen jälkeisenä aamuna Jed ja Matt järkyttyvät nähdessään parvia hyökkääviä pohjoiskorealaisia laskuvarjojoukkoja ja kuljetuskoneita. Heidän isänsä käskee heitä pakenemaan metsässä sijaitsevaan mökkiinsä sillä aikaa, kun hän auttaa kaupunkilaisia. Myöhemmin heihin liittyvät Robert Kitner, Daryl Jenkins ja Pete. Jännitteet lisääntyvät, kun nuoret yrittävät päättää, antautuvatko he hyökkääjille vai vastustavatko he, ja Pete päätyy lopulta pettämään heidän asemansa. Pohjois-Korean sotilaat kapteeni Chon komennossa tuovat kersantti Eckertin ja pormestarin vakuuttamaan ryhmän antautumaan; pormestari suostuttelee pojat luovuttamaan, mutta Cho teloittaa kersantti Eckertin, kun tämä kieltäytyy yhteistyöstä ja rohkaisee aktiivisesti poikia vastustamaan. Myöhemmin Jed ilmoittaa aikovansa taistella, ja muut suostuvat liittymään häneen ja kutsuvat itseään Wolverinesiksi koulun maskotin mukaan. Hankittuaan aseita, perustettuaan tukikohdan hylättyyn kaivokseen ja Jedin kouluttamina Wolverines aloittaa sarjan sissihyökkäyksiä sotilaita ja yhteistyökumppaneita, kuten Peteä, vastaan. Pohjoiskorealaiset kostavat pommittamalla ympäröivää metsää ja tuhoavat Wolverinesin tukikohdan, jolloin Danny ja Julie kuolevat, ja jäljelle jääneet eloonjääneet pakenevat syvemmälle metsään. Wolverines kohtaa lopulta merijalkaväen vääpeli Andrew Tannerin ja kaksi muuta merijalkaväen sotilasta, Smithin ja Hodgesin. He paljastavat, että Venäjän tukema Pohjois-Korean hyökkäys käytti EMP-asetta, joka lamautti Yhdysvaltain sähköverkon ja armeijan, minkä jälkeen maihinnousu tapahtui itä- ja länsirannikolla, ja amerikkalaiset vastahyökkäykset pysäyttivät lopulta heidän etenemisensä, jolloin Michiganista Montanaan ja Alabamasta Arizonaan ulottuva alue jäi vapaaksi Amerikaksi. He paljastavat myös, että kapteeni Cho kantaa mukanaan matkalaukkua, jossa on EMP-kestävä radiopuhelin, jonka avulla Yhdysvaltain johto voisi ottaa yhteyttä jäljellä oleviin joukkoihinsa vastahyökkäystä varten. Wolverines auttaa Tanneria, Smithiä ja Hodgesia soluttautumaan paikalliseen poliisiasemaan, pohjoiskorealaisten toimintakeskukseen. He onnistuvat varastamaan matkalaukun, ja Jed kostaa isänsä kuoleman tappamalla Chon, vaikka Hodges kuolee tulitaistelussa. Kun he ovat onnistuneet pakenemaan matkalaukun kanssa, Wolverines ryhmittyy uudelleen tukikohdassaan. Mattin ja Jedin lyhyen keskustelun jälkeen venäläiset Spetsnazit kuitenkin hyökkäävät heidän kimppuunsa, ja Jed kuolee tulitaistelussa. Silminnähden järkyttyneinä Matt ja loput Wolverinesista pakenevat matkalaukun kanssa merijalkaväen poistumispaikalle. Seuraavana päivänä Robert tajuaa, että aikaisemman paon aikana Daryl oli merkitty jäljityslähettimellä ja että venäläiset ovat siitä lähtien seuranneet heitä. Pienen harkinnan jälkeen Daryl hyväksyy sen tosiasian, ettei hän voi jatkaa heidän kanssaan, ja päättää jäädä tänne, kohtalo tuntemattomana. Vääpeli Tanner ja Smith lähtevät UH1:llä matkalaukun kanssa. Jäljelle jääneet Wolverinesit päättivät jäädä ja jatkaa taistelua, rekrytoivat lisää jäseniä ja ryöstivät vankileirejä, ja Matt johtaa nyt ponnistuksia miehityksen torjunnan jatkamiseksi.</w:t>
      </w:r>
    </w:p>
    <w:p>
      <w:r>
        <w:rPr>
          <w:b/>
        </w:rPr>
        <w:t xml:space="preserve">Esimerkki 1.718</w:t>
      </w:r>
    </w:p>
    <w:p>
      <w:r>
        <w:t xml:space="preserve">Fakta1: Fakta2: ilmestys näkyy vain silmälle, Fakta3: henki tunkeutuu kehoon ajaen ulos oman henkensä, Fakta4: Savitri esittelee itsensä epäuskoiselle vanhalle naiselle Radhana, Fakta5: Ramesh aseistettu torjuu Savitrin yritykset maata Ravin kanssa faktat nyt</w:t>
      </w:r>
    </w:p>
    <w:p>
      <w:r>
        <w:rPr>
          <w:b/>
        </w:rPr>
        <w:t xml:space="preserve">Tulos</w:t>
      </w:r>
    </w:p>
    <w:p>
      <w:r>
        <w:t xml:space="preserve">Ravi Vijayakumar on onnellisesti naimisissa Savitri Lathan kanssa. Savitrin veli Ramesh Rajinikanth on tullut Singaporesta, ja he kaikki menevät Ravin kartanolle lomalle. Ja sinä yönä alkaa Savitrin kauhea koettelemus. Vain hänen silmänsä näkee ilmestyksen, ja vain hänen korviinsa kantautuu aavemainen laulu ja nilkkakorujen ääni. Ja ennen kuin hän tajuaa, mitä tapahtuu, toinen henki tunkeutuu hänen kehoonsa ja ajaa hänen oman henkensä ulos! Yhtäkkiä Savitrin persoona muuttuu; hän puhuu, kävelee ja käyttäytyy kuin eri nainen. Ramesh on hämmentynyt muutoksesta ja pitää häntä silmällä. Hän seuraa häntä, kun tämä vaeltaa pitkin kukkuloita koko elämänsä siellä asuneen ihmisen tuttuun tapaan. Hän näkee naisen vuodattavan kyyneleitä kahden puunrunkoon kaiverretun nimen vuoksi; haalistuvat legendat Radha ja Ravi kertovat traagisen tarinan rakkaudesta ja menetyksestä. Hän seuraa naista, kun tämä menee vaatimattomaan mökkiin, ja kuuntelee, kun nainen esittelee itsensä epäuskoiselle vanhalle Pushpalatha-äidille kuolleena tyttärenään Radhana. Hän selittää, että hän leijui tähän asti kuin banshee vain vastaamattoman rakkauden vuoksi. Hän kertoo innostuneena, että jos hän viisi päivää ennen uutta kuuta saisi edes kerran fyysisen liiton Ravin kanssa, hän olisi jälleen elossa. Entä jos hän ei onnistuisi? No, hän työntäisi Ravin alas samasta vesiputouksesta, jossa hän oli kohdannut loppunsa, jotta he voisivat yhdistyä toisessa maailmassa. Ravin vanhassa käytöstä poistetussa bungalowissa Ramesh näkee kuvan Radhasta ja kuuntelee myös kasettia. Hän kohtaa Ravin kuvan kanssa, ja Ravi kertoo kaikille, kuinka hän rakastui Radha Padmapriyaan, edesmenneen tehtaanjohtajan tyttäreen. He vaelsivat ympäri kukkuloita, vaikka korkeat kukkulat olivat passiivisia katsojia heidän rakkaudelleen. Ravi onnistuu vankkumattomalla päättäväisyydellä saamaan isänsä VSR:n hyväksynnän. Mutta kun hän ryntää takaisin ilouutisten kanssa, hän löytää vain naisen ruumiin, jonka hän oli tavannut vesihautaan yrittäessään paeta pahan kosijansa Ranga Kannanin kynsistä. Ramesh torjuu nyt tosiasioilla varustautuneena riivatun Savitrin yritykset maata Ravin kanssa. Ensimmäisenä iltana hän pukeutuu provosoivasti ja laulaa makuuhuoneessa viettelylaulun. Ramesh koputtaa oveen ja vetää Ravin ulos kertoen, että tuli puhelu, että tehdas on tulessa. Toisena yönä hän liuottaa vahvoja rauhoittavia aineita Ravin maitolasiin. Kolmantena aamuna, työpäivän kokoontumisessa, jonne he ovat erityiskutsuttuina, muuttunut Savitri tanssii ja laulaa uhrautuvasti. Sinä yönä hän vie Ravin heidän kesämökilleen, mutta hänen suunnitelmansa menee jälleen pieleen, kun Ramesh sytyttää sen tuleen. Seuraavana yönä Ravi on palaamassa kotiin, kun Ranga yllättää hänet selvittääkseen vanhat tilit ja lyö häntä päähän. Ramesh pelastaa hänet ajoissa. Tietysti sekin yö menee ohi ilman, että Radhan juonet onnistuvat. Viimeisenä yönä Radha tekee tai kuole, joten hän nukuttaa valppaan Rameshin ja houkuttelee Ravin ulos pehmeällä kutsulaululla. Savitrin syrjäytynyt henki huutaa 'Anna! Anna!' ja koiran haukkuminen herättävät Rameshin, ja pian hän lähtee takaa-ajoon, kun Radha laulaa ja johdattaa Ravin ylös kukkulalle. Lopulta hyvä voittaa pahan.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docId:101A40C91ECAE00536309FA90976EBFE</keywords>
  <dc:description>generated by python-docx</dc:description>
  <lastModifiedBy/>
  <revision>1</revision>
  <dcterms:created xsi:type="dcterms:W3CDTF">2013-12-23T23:15:00.0000000Z</dcterms:created>
  <dcterms:modified xsi:type="dcterms:W3CDTF">2013-12-23T23:15:00.0000000Z</dcterms:modified>
  <category/>
</coreProperties>
</file>