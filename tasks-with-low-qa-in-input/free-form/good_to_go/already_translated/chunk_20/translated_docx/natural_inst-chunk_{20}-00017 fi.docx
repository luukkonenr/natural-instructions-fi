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1.5279</w:t>
      </w:r>
    </w:p>
    <w:p>
      <w:r>
        <w:t xml:space="preserve">Fakta1: Fakta2: vain voittajatiimin jäsenille taataan työpaikat Googlella, Fakta3: Billy ja Nick ovat tiimissä muiden harjoittelijoiden kanssa, joita pidetään hylätyinä Stuart Yo-Yo ja Neha, Fakta4: Stuart Yo-Yo ja Neha näkevät Billyn ja Nickin debuggaukseen keskittyvän tehtävän aikana, Fakta5: Nick saa Yo-Yon puhkeamaan ulos kuorestaan juomalla ja saamalla sylitanssia.</w:t>
      </w:r>
    </w:p>
    <w:p>
      <w:r>
        <w:rPr>
          <w:b/>
        </w:rPr>
        <w:t xml:space="preserve">Tulos</w:t>
      </w:r>
    </w:p>
    <w:p>
      <w:r>
        <w:t xml:space="preserve">Myyjät Billy McMahon Vince Vaughn ja Nick Campbells Owen Wilson Työnantaja lopettaa toimintansa, ja Billy hakee heidän puolestaan Google-harjoittelupaikkaa. Heidät hyväksytään heidän epäsovinnaisen haastatteluvastauksensa ansiosta, vaikka heillä ei ole asiaan liittyvää kokemusta. He ovat ainoat harjoittelijat, jotka eivät ole perinteisessä korkeakouluiässä. He viettävät kesän kilpailemalla tiimeissä muita harjoittelijoita vastaan erilaisissa tehtävissä, ja vain voittajajoukkueen jäsenille taataan työpaikka Googlella. Billy ja Nick saavat tiimin muiden hylätyiksi katsottujen harjoittelijoiden kanssa: Stuart, joka on yleensä uppoutunut älypuhelimeensa, YoYo, filippiiniläis-amerikkalainen, jonka stereotyyppisen yliampuva aasialainen äiti on opettanut kotona, ja Neha, intialais-amerikkalainen, joka harrastaa nörtteihin liittyvää perverssiä. Ryhmää johtaa Lyle, joka yrittää jatkuvasti esittää hipiä peittääkseen epävarmuutensa. Toinen harjoittelija, Graham, kiusaa Billyä ja Nicksin tiimiä. Myös harjoitteluohjelman johtaja herra Chetty ilmaisee epäilyksensä vanhempien miesten kyvyistä. Stuart, YoYo ja Neha pitävät Billyä ja Nickiä hyödyttöminä virheenkorjaukseen keskittyvässä tehtävässä ja lähettävät heidät jahtaamaan Charles Xavieria Stanfordin yliopistoon, mutta heidät hakataan raa'asti, kun he löytävät jonkun, joka sopii kuvaukseen. Myöhemmin Grahamin joukkuetta vastaan pelattavassa kvidditch-ottelussa Billy saa joukkueensa palaamaan takaisin, mikä yhdistää heidät joukkueena, vaikka he lopulta häviävätkin Grahamin huijauksen jälkeen. Kun joukkueet saavat tehtäväkseen kehittää sovelluksen, Billy ja Nick vakuuttavat joukkueen viettämään villin illan. Strippiklubilla Neha myöntää Billylle, että rikkaasta fantasiaelämästään huolimatta hänellä ei ole kokemusta todellisesta maailmasta ja hän on hermostunut. Miehen tuella hän päättää jäädä. Nick saa YoYon murtautumaan ulos kuorestaan juomalla ja ottamalla vastaan sylitansseja. Billyn rohkaisemana Lyle lähestyy yhtä tanssijoista, Marielenaa, joka on myös Googlen tanssinopettaja, johon hän oli ihastunut. Marielena ihastuu häneen, mutta toinen asiakas haastaa Lylen hänen huomiostaan, ja he tappelevat, minkä seurauksena tiimi saa potkut. Ennen auringonnousua Stuart oppii arvostamaan ympäristöään katsellessaan Golden Gate -siltaa, ja Lylen humalaiset tempaukset innostavat tiimiä luomaan sovelluksen, joka varoittaa holtittomalta puhelimen käytöltä humalassa. He voittavat tehtävän keräämällä eniten latauksia. Samaan aikaan Nick on flirttaillut johtohenkilö Danan kanssa huonolla menestyksellä. Kun hän alkaa osallistua teknisiin esityksiin tehdäkseen vaikutuksen Danaan, hän kiinnostuu materiaalista. Kun tiimit valmistautuvat teknisen tuen vihjelinjan miehittämiseen, vain Billy tuntee olevansa neuvoton. Googlen työntekijä Headphones, joka käyttää aina kuulokkeita eikä koskaan seurustele, lähestyy Billyä ja kertoo hänelle, että hänen tapansa olla vuorovaikutuksessa ihmisten kanssa on erityinen. Hän opastaa Billyä teknisissä tiedoissa. Dana suostuu treffeille Nickin kanssa ja kutsuu tämän illan päätteeksi sisään. Tehtävän aikana Billy hallitsee materiaalin hyvin, mutta hänen tiiminsä ei saa pisteitä, koska hän ei kirjaa puheluitaan asianmukaisesti tarkistusta varten. Masentuneena Billy lähtee Googlelta tavoitellakseen uutta myyntimahdollisuutta entisen pomonsa kanssa. Viimeinen tehtävä ilmoitetaan myyntihaasteeksi. Joukkueiden on solmittava sopimus mahdollisimman suuren yrityksen kanssa, joka aloittaa mainonnan Googlen kanssa. Tiimi on tyrmistynyt, kun Nick kertoo heille, että Billy on lähtenyt, ja he ilmoittavat, etteivät halua tehdä tehtävää ilman häntä. Nick suostuttelee Billyn palaamaan, ja Billy johdattaa tiimin näyttämään paikalliselle pizzerian omistajalle, miten Google voi auttaa häntä vuorovaikutuksessa potentiaalisten asiakkaiden kanssa ja siten laajentaa liiketoimintaansa pysyen samalla uskollisena ammatillisille arvoilleen. Chetty on juuri ilmoittamassa, että Grahamin joukkue on voittanut, kun Billy, Nick ja heidän tiiminsä saapuvat paikalle pitämään dynaamisen esityksen uudesta asiakkaastaan. Chetty tunnistaa, että vaikka pizzeria ei olekaan suuri yritys, sen mahdollisuudet ovat rajattomat, koska se laajenee teknologian avulla. Graham protestoi ja saa kuulokkeilta, jotka osoittautuvat Googlen hakupalvelun johtajaksi, niskoilleen. Nickin ja Billyn tiimi voittaa haasteen ja taatut työpaikat. Graham haukkuu tiimiään, joka lopulta hylkää hänet. Kun opiskelijat lähtevät, Nick ja Dana sekä Lyle ja Marielena tapaavat yhä toisiaan. Myös Stuart ja Neha ovat solmineet romanttisen yhteyden, sillä Stuart lupaa nähdä Nehan henkilökohtaisesti tekstiviestien sijaan, ja YoYo vakuuttaa itsensä äidilleen. Billy ja Nick kohottavat maljan menestykselleen.</w:t>
      </w:r>
    </w:p>
    <w:p>
      <w:r>
        <w:rPr>
          <w:b/>
        </w:rPr>
        <w:t xml:space="preserve">Esimerkki 1.5280</w:t>
      </w:r>
    </w:p>
    <w:p>
      <w:r>
        <w:t xml:space="preserve">Fakta1: Fakta2: Peter Cable palkkaa perheen ystävän ja etsivä John Kluten tutkimaan Grunemanin katoamista: Fakta3: Daniels näyttää vapautuneen vapaudesta työskennellä freelancerina call girlinä ja yrittää samalla päästä näyttelemään ja mallintamaan, Fakta4: Jane McKenna välitti pahoinpitelevän asiakkaan entiselle parittajalle Breelle, Fakta5: asiakas ei ollut valokuvan perusteella Gruneman vaan vanhempi mies.</w:t>
      </w:r>
    </w:p>
    <w:p>
      <w:r>
        <w:rPr>
          <w:b/>
        </w:rPr>
        <w:t xml:space="preserve">Tulos</w:t>
      </w:r>
    </w:p>
    <w:p>
      <w:r>
        <w:t xml:space="preserve">Pennsylvanialaisen kemianteollisuuden johtaja Tom Gruneman on kadonnut. Poliisi paljastaa, että Grunemanin toimistosta löytyi säädytön kirje, joka oli osoitettu New Yorkissa asuvalle prostituoidulle nimeltä Bree Daniels, joka oli saanut useita samanlaisia kirjeitä. Puolen vuoden tuloksettoman poliisityön jälkeen Peter Cable, Grunemanin yhtiökollega, palkkaa perheen ystävän ja etsivä John Kluten tutkimaan Grunemanin katoamista. Klute vuokraa asunnon Danielsin talon kellarista, kuuntelee hänen puhelintaan ja seuraa häntä, kun hän tekee temppuja. Daniels vaikuttaa vapautuneelta vapaudesta työskennellä freelancerina puhelintyttönä ja yrittää samalla päästä näyttelemään ja mallintyöhön, mutta useilla käynneillä psykiatrilla hän paljastaa elämänsä tyhjyyden. Daniels kieltäytyy aluksi vastaamasta Klutesin kysymyksiin. Saatuaan tietää, että mies on tarkkaillut häntä, Daniels sanoo, ettei tunnista Grunemania. Hän myöntää, että pukki hakkasi häntä kaksi vuotta aiemmin, mutta ei pysty tunnistamaan Grunemania valokuvasta. Daniels vie Kluten tapaamaan entistä parittajaansa Frank Ligourinia, jonka prostituoidun kollega Jane McKenna välitti pahoinpitelevän asiakkaan Breelle. McKenna on ilmeisesti tehnyt itsemurhan, ja heidän toinen kollegansa Arlyn Page tuli narkomaaniksi ja on kadonnut. Kluten ja Danielsin välille kehittyy romanssi, vaikka Klute kertoo psykiatrilleen toivovansa, että hän voisi palata pelkkään turtuneisuuteen. Hän tunnustaa Klutelle syvän vainoharhaisuuden siitä, että häntä tarkkaillaan. He löytävät Pagen, joka kertoo, ettei asiakas ollut kuvan perusteella Gruneman vaan vanhempi mies. Sivun ruumis löytyy myöhemmin joesta. Klute yhdistää kahden prostituoidun itsemurhat ja arvelee, että asiakas käytti Grunemanin nimeä ja todennäköisesti tappoi myös Grunemanin ja saattaa seuraavaksi tappaa Danielsin. Hän käy uudelleen Grunemanin tuttavien luona. Typografisen vertailun avulla törkeät kirjeet jäljitetään Cableen, jolle Klute on raportoinut tutkimuksistaan. Klute pyytää Cableltä vielä 500 dollaria Breen asiakkaiden mustan kirjan ostamista varten ja kertoo Cablelle olevansa varma, että se paljastaa pahoinpitelijäasiakkaan henkilöllisyyden. Cable ottaa Breen nurkkaan ja paljastaa lähettäneensä hänelle kirjeet selittäen, että Gruneman oli keskeyttänyt hänet, kun hän oli Breen kanssa ja nähnyt, mitä he tekivät. Cable uskoi, että Gruneman käyttäisi tapausta häntä vastaan yhtiön sisällä, ja yritti lavastaa Grunemanin syylliseksi laittamalla kirjeen hänen toimistoonsa. Cable seuraa Breetä ja saa hänet ansaan, minkä jälkeen hän tunnustaa murhat. Kun hän on kuunnellut ääninauhan, jonka hän teki murhatessaan Pagea, hän hyökkää Danielsin kimppuun. Klute ryntää paikalle, ja Cable hyppää tai heitetään ikkunasta kuolemaan loppuratkaisu on epäselvä. Daniels muuttaa asunnostaan pois Kluten avulla, vaikka hänen puheensorinansa psykiatrin kanssa paljastaa hänen pelkonsa siitä, että hän ei pysty sopeutumaan kotielämään ja että on todennäköistä, että lääkäri näkee minut ensi viikolla.</w:t>
      </w:r>
    </w:p>
    <w:p>
      <w:r>
        <w:rPr>
          <w:b/>
        </w:rPr>
        <w:t xml:space="preserve">Esimerkki 1.5281</w:t>
      </w:r>
    </w:p>
    <w:p>
      <w:r>
        <w:t xml:space="preserve">Fakta1: elokuva sijoittuu 1100-luvulle, Fakta2: Fakta3: Godiva osoittautuu sotaisaksi morsiameksi, Fakta4: anglosaksisen väestön ja yhä vaikutusvaltaisempien normannien ja ranskalaisten välillä vallitsevat levottomuudet johtivat kuuluisaan ratsastukseen, Fakta5: juoni on merkittävä Maureen O'Haran roolin silmiinpistävien johtajan ominaisuuksien vuoksi.</w:t>
      </w:r>
    </w:p>
    <w:p>
      <w:r>
        <w:rPr>
          <w:b/>
        </w:rPr>
        <w:t xml:space="preserve">Tulos</w:t>
      </w:r>
    </w:p>
    <w:p>
      <w:r>
        <w:t xml:space="preserve">Elokuva sijoittuu 1100-luvun Englantiin. Kuningas Eduard Tunnustaja Eduard Franz haluaa Coventryä hallitsevan saksilaisen lordi Leofric George Naderin naittavan normanninaista Yolandaa. Kun hän kieltäytyy, hänet tuomitaan vankilaan, jossa hän tapaa Godivan Maureen OHaran, sheriffin sisaren. He rakastuvat toisiinsa ja menevät pian naimisiin. Ajat ovat levottomia, ja Godiva osoittautuu taistelevaksi morsiameksi; historiattomasti anglosaksisen väestön ja yhä vaikutusvaltaisempien normannien ja ranskalaisten välillä syntyneet levottomuudet johtivat hänen kuuluisaan ratsastukseensa. Juoni on varsin huomattava Maureen OHaran roolin silmiinpistävistä johto-ominaisuuksista. Vuonna 1955, tämän tyylisen historiallisen seikkailun aikakauden loppupuolella, julkaistussa elokuvassa on joitakin leikkisiä hienouksia, koskettava tilaisuus nähdä 69-vuotias McLaglen pätevässä toimintaroolissa ja erittäin näyttävä esimerkki jousiammunnan temppuilusta.</w:t>
      </w:r>
    </w:p>
    <w:p>
      <w:r>
        <w:rPr>
          <w:b/>
        </w:rPr>
        <w:t xml:space="preserve">Esimerkki 1.5282</w:t>
      </w:r>
    </w:p>
    <w:p>
      <w:r>
        <w:t xml:space="preserve">Fakta1: komea mies Adithya Varma on Antoniuksen ja Lakshmin poika, Fakta2: miehellä on värikompleksi, Fakta3: vaimo kuuluu Kovilakam-perheeseen, Fakta4: perhe tunnetaan naapurustossa nimellä Oru Black and White Kudumbam, Fakta5: Antony luo talossa värin nimissä</w:t>
      </w:r>
    </w:p>
    <w:p>
      <w:r>
        <w:rPr>
          <w:b/>
        </w:rPr>
        <w:t xml:space="preserve">Tulos</w:t>
      </w:r>
    </w:p>
    <w:p>
      <w:r>
        <w:t xml:space="preserve">Oru Black White Kudumbam -elokuva kertoo komeasta kaverista Adithya Varma Jayasuryasta, joka on tummaihoisen isän Antony Kalabhavan Manin ja reilun äidin Lakshmi Vinaya Prasadin poika. Antony on kuorma-autonkuljettaja, on mies, jolla on kompleksi värinsä suhteen, varsinkin kun hänen vaimonsa, joka kuuluu Kovilakam-perheeseen, on vaalea ja kaunis. Tämä perhe tunnetaan naapurustossaan nimellä Oru Black and White Kudumbam, ja perusjuoni pyörii niiden jännitteiden taustalla, joita Antony luo talossaan värin nimissä.</w:t>
      </w:r>
    </w:p>
    <w:p>
      <w:r>
        <w:rPr>
          <w:b/>
        </w:rPr>
        <w:t xml:space="preserve">Esimerkki 1.5283</w:t>
      </w:r>
    </w:p>
    <w:p>
      <w:r>
        <w:t xml:space="preserve">Fakta1: avaruudesta tuleva esine putoaa mereen aivan Mainen rannikon edustalla ja menee sitten metsään Rockwellin lähellä Mainea, Fakta2: vaurioituneet osat vedetään Giantille, Fakta3: Hogarth joutuu selittämään kuoleman luonteen nähtyään metsästäjien tappavan peuroja, Fakta4: Giantin lentojärjestelmä aktivoituu molempien yllätykseksi putoamisen jyrkänteeltä yrittäessään väistää linja-autoa, Fakta5: Giant saa osuman ohjuksesta ja syöksyy maahan.</w:t>
      </w:r>
    </w:p>
    <w:p>
      <w:r>
        <w:rPr>
          <w:b/>
        </w:rPr>
        <w:t xml:space="preserve">Tulos</w:t>
      </w:r>
    </w:p>
    <w:p>
      <w:r>
        <w:t xml:space="preserve">Pian sen jälkeen, kun Neuvostoliitto laukaisee Sputnik 1:n lokakuussa 1957, avaruudesta tullut esine putoaa mereen aivan Mainen rannikon edustalla ja tunkeutuu sitten metsään Rockwellin lähellä, Mainessa. Yhdeksänvuotias Hogarth Hughes lähtee tutkimaan asiaa ja löytää jättimäisen robotin, joka saa sähköiskun, kun se yrittää syödä sähköaseman voimajohtoja. Hogarth sammuttaa aseman, ja jättiläinen pakenee. Hogarth jäljittää jättiläisen ja ystävystyy sen kanssa, ja se huomaa, että se on tottelevainen ja utelias. Kun se syö rautatiekiskoja vastaantulevan junan tieltä, Hogarth yrittää saada robotin korjaamaan vahingot, mutta juna törmää sen päähän ja suistuu raiteilta. Hogarth auttaa siirtämään jättiläisen pois tapahtumapaikalta ja huomaa, että sen vaurioituneet osat vetävät puoleensa jättiläistä ja että ne voivat korjata itsensä. Hogarth piilottaa sen perheensä navettaan. Leskeksi jääneen äitinsä Annien kanssa nautitun illallisen jälkeen Hogarth lukee Jättiläiselle sarjakuvia. Se on vaikuttunut Teräsmiehen seikkailuista, mutta kiihtynyt siitä, miten pahis Atomo the Metal Menace kuvataan. Hogarth rauhoittelee jättiläistä sanomalla sille, että olet sellainen kuin haluat olla. Viimeaikaiset tapahtumat johtavat Yhdysvaltain hallituksen agentti Kent Mansleyn kaupunkiin. Hän löytää todisteita Hogarthin osallisuudesta ja vuokraa huoneen heidän talostaan pysyäkseen pojan lähellä. Hogarth hylkää Kentin tarpeeksi pitkäksi aikaa siirtääkseen jättiläisen beatnik-taiteilija Dean McCoppinin omistamalle romuttamolle, jossa he voivat teeskennellä, että jättiläinen on yksi Deanin romumetalliveistoksista. Helposti pelästyvä Kent kuitenkin antaa käskyn, että armeija, jota johtaa kenraali Shannon Rogard, siirtyy kaupunkiin. Hogarth nauttii ajastaan jättiläisen kanssa, mutta joutuu selittämään kuoleman luonnetta nähtyään metsästäjien tappavan peuran. Eräänä päivänä Hogarth leikkii Jättiläisen kanssa leikkipyssyllä, joka tahattomasti aktivoi Jättiläisen asejärjestelmän, ja Dean pelastaa Hogarthin ennen kuin yksi iskee häneen. Jättiläinen palaa rauhalliseen muotoonsa ja Dean käskee sen pois Hogarthin turvaksi, mutta Hogarth lähtee takaa-ajoon. Dean tajuaa, että jättiläinen toimi itsepuolustukseksi, ja saa Hogarthin nopeasti kiinni, kun he seuraavat jättiläistä kaupunkiin. Jättiläinen pelastaa kaksi katolta pudonnutta poikaa saapuessaan paikalle ja voittaa kaupunkilaiset puolelleen. Kent suostuttelee Rogardin aloittamaan hyökkäyksen robottia vastaan. Jättiläinen oli poiminut Hogarthin, ja tämä käskee häntä juoksemaan, ja hän juoksee. Jättiläisen pudottua jyrkänteeltä yrittäessään väistää bussia, Jättiläisen lentojärjestelmä aktivoituu heidän molempien yllätykseksi. Kun he ovat väistäneet hyökkääviä hävittäjiä, näyttää siltä, että he ovat turvassa, mutta Jättiläiseen osuu ohjus ja hän syöksyy maahan. Hogarth menettää tajuntansa, ja jättiläinen, joka luulee Hogarthia kuolleeksi, raivostuu, siirtyy automaattiseen elävän aseen tilaan ja alkaa kostamaan. Kent vakuuttaa Rogardin valmistautumaan ydinohjuksen laukaisuun USS Nautilukselta merellä, jos he eivät pysty pysäyttämään sitä, sillä panssarivaunut, tykistö, konekiväärit ja käsiaseet osoittautuvat lähes hyödyttömiksi. Dean ja Annie elvyttävät Hogarthin, ja hän estää sitä tuhoamasta taistelualusta. Jättiläinen melkein tappaa hänet, mutta Hogarth rauhoittaa hänet samalla, kun Dean selittää tilannetta armeijalle. Rogard on valmis perääntymään, kun Kent joutuu paniikkiin ja määrää ohjuksen laukaisun. Rogard muistuttaa Kentille raivokkaasti, että ohjus on lukittunut Jättiläisen nykyiseen sijaintiin ja että kaikki kuolevat räjähdyssäteen alueella. Kent yrittää paeta, mutta jättiläinen pysäyttää hänet, ja Rogardin miehet uhkaavat häntä aseella. Hogarth selittää jättiläiselle, mitä tapahtuu, kun ohjus iskee. Jättiläinen hyvästelee Hogarthin ja lentää pysäyttämään ohjuksen muistaen Hogarthin sanat siitä, että on se, joka haluaa olla, ja Jättiläinen sanoo: Teräsmies juuri ennen törmäystä. Ohjus räjähtää harmittomasti ilmakehässä. Kaupunkilaiset ja sotilaat ovat helpottuneita siitä, että he ovat hengissä, mutta Hogarth on surullinen robotin ilmeisestä tuhosta. Joitakin kuukausia myöhemmin kaupunki on pystyttänyt Jättiläisen muistoksi patsaan, ja Dean ja Annie aloittavat suhteen. Hogarth saa Rogardilta paketin, jossa pultti Jättiläisestä on ainoa jäänne, jonka he löysivät. Sinä yönä Hogarth näkee pultin yrittävän liikkua itsekseen, ja hän avaa ikkunan, jolloin pultti pääsee rullaamaan vapaaksi. Pultti liittyy monien muiden osien joukkoon, kun ne kokoontuvat Jättiläisen päähän Langjokull-jäätikölle Islannissa. Jättiläisen pää aktivoituu, ja se alkaa hymyillen koota itseään.</w:t>
      </w:r>
    </w:p>
    <w:p>
      <w:r>
        <w:rPr>
          <w:b/>
        </w:rPr>
        <w:t xml:space="preserve">Esimerkki 1.5284</w:t>
      </w:r>
    </w:p>
    <w:p>
      <w:r>
        <w:t xml:space="preserve">Fakta1: Fakta2: Holliday 's tyttö nähdä hänet palaa Holliday 's huoneen baariin, Fakta3: tunnettu seriffi Wyatt Earp At saapuu paikalle ajatellen, että hän ottaa lainsuojattomat Ike Clantonin ja Johnny Ringon kiinni, mutta saa selville, että paikallinen seriffi oli vapauttanut heidät, vaikka heillä oli samaan aikaan voimassa oleva pidätysmääräys, Fakta4: Holliday kieltäytyy auttamasta lainvalvojaa, jolla on kaunaa Wyattin veljeä kohtaan, Fakta5: Wyatt ja Kate päästävät Hollidayn pakenemaan lynkkausjoukkoa.</w:t>
      </w:r>
    </w:p>
    <w:p>
      <w:r>
        <w:rPr>
          <w:b/>
        </w:rPr>
        <w:t xml:space="preserve">Tulos</w:t>
      </w:r>
    </w:p>
    <w:p>
      <w:r>
        <w:t xml:space="preserve">Ed Bailey Lee Van Cleef saapuu Fort Griffiniin, Texasiin, kostamaan veljensä kuoleman, jonka aiheutti pyssymies John H. Doc Holliday Kirk Douglas. Nähdessään hänet baarissa Hollidaysin tyttö Kate Fisher Jo Van Fleet palaa Hollidaysin huoneeseen, jossa he riitelevät - samalla kun Holliday heittää veitsiä oveen - kun hän ottaa esille Hollidaysin aikoinaan tärkeän perheen. Samaan aikaan tunnettu sheriffi Wyatt Earp Burt Lancaster saapuu Fort Griffiniin ajatellen, että hän ottaa lainsuojattomat Ike Clanton Lyle Bettgerin ja Johnny Ringon John Irelandin säilöön, mutta sen sijaan hän saa tietää, että paikallinen sheriffi Cotton Wilson Frank Faylen on vapauttanut heidät huolimatta heidän pidätysmääräyksistään. Holliday kieltäytyy auttamasta lainvalvojaa, sillä hän kantaa kaunaa Wyattsin veljeä, Morgan DeForest Kelleytä, kohtaan. Holliday tappaa Baileyn veitsenheitolla, kun Bailey yrittää ampua häntä selkään. Holliday pidätetään murhasta, vaikka Wyatt ja Kate antavat hänen paeta lynkkausjoukkoa. Kansasin Dodge Cityssä Wyatt saa tietää, että Holliday ja Kate ovat kaupungissa. Holliday kertoo, ettei hänellä ole rahaa, joten Wyatt antaa hänen jäädä, jos hän lupaa olla tappelematta kaupungissa ollessaan. Samaan aikaan upea uhkapeluri Laura Denbow Rhonda Fleming pidätetään korttipelaamisesta, koska naiset eivät saa pelata uhkapelejä. Hänet vapautetaan ja hän saa pelata saluunan sivuhuoneissa. Wyatt joutuu ottamaan Hollidayn sijaiseksi, koska pankkiryöstäjä tappaa kassanhoitajan ja Wyattin muut apulaisseriffit ovat etsintäkuulutettuina ottamassa kiinni toista lainsuojattomuutta. Pankkiryöstäjät yrittävät väijyä Wyattia kaupungin ulkopuolella, mutta Wyatt ja Holliday tappavat heidät. Takaisin Dodge Cityssä Holliday saa tietää, että Kate on jättänyt hänet Ringon vuoksi, joka uhkailee Hollidayta ampumavälikohtaukseen ja heittää viinaa hänen päälleen. Holliday kieltäytyy jyrkästi taistelemasta häntä vastaan. Shanghai Pierce Ted de Corsia ja hänen kätyriensä ratsastavat kaupunkiin, haavoittavat apulaisseriffi Charlie Bassett Earl Hollimania ja hyökkäävät tanssilavalle, mutta Wyatt ja Holliday pidättelevät miehiä ja purkavat tilanteen. Kun Ringo yrittää puuttua tilanteeseen, Holliday ampuu häntä käteen. Holliday palaa huoneeseensa ja Kate odottaa häntä, mutta hän kieltäytyy ottamasta häntä takaisin. Hän vannoo näkevänsä miehen kuolleena. Tähän mennessä Wyatt ja Laura ovat rakastuneet, mutta kun Wyatt saa veljeltään Virgililtä kirjeen, jossa häntä pyydetään tulemaan siivoamaan Tombstonea Arizonassa, Laura kieltäytyy lähtemästä mukaan, ellei Laura muutu. Holliday tavoittaa Wyattin polulla, ja molemmat suuntaavat Tombstoneen. Tombstonessa Wyatt saa selville, että Ike Clanton yrittää paimentaa tuhansia meksikolaisten karjaa, mutta se ei onnistu niin kauan kuin Earpit hallitsevat Tombstonen rautatieasemaa. Morgan Earp DeForest Kelley arvostelee veljensä liittoa Hollidayn kanssa, mutta Wyatt vaatii, että pyssymies on tervetullut Tombstoneen niin kauan kuin hän pysyy poissa ongelmista. Cotton, Fort Griffinin pelkurimainen piirikunnan seriffi, tarjoaa Wyattille 20 000 lahjusta noin 507 000 nykyään, jos tämä sallii varastetun karjan kuljetuksen, mutta Wyatt kieltäytyy. Hän ratsastaa Clantonin tilalle ja palauttaa nuoren Billy Clantonin Dennis Hopperin äidilleen löydettyään Billyn humalassa. Wyatt ilmoittaa Ikelle, että hänestä on tehty Yhdysvaltain sheriffi ja että hänellä on lainkäyttövalta kaikissa Yhdysvaltain piirikunnissa. Koska Clantonit eivät löydä mitään keinoa, he päättävät väijyttää Wyattia tämän tehdessä yöllisiä kierroksiaan, mutta tappavat vahingossa hänen nuoremman veljensä James Earpin Martin Milnerin. Seuraavana aamuna Ike ja viisi hänen kätyriään lähtevät Tombstoneen kohtaamaan Earpit O.K. Corralissa. Tuberkuloosiin sairastunut Holliday liittyy heidän seuraansa. Vaikka Virgil ja Morgan haavoittuvat tulitaistelussa, kaikki kuusi Clantonin jengin jäsentä saavat surmansa, mukaan lukien Billy, joka saa tilaisuuden antautua mutta kieltäytyy. Taistelun päätyttyä Wyatt ottaa Hollidayn kanssa viimeisen drinkin ennen kuin hän lähtee Kaliforniaan tapaamaan Lauraa, kuten oli luvannut.</w:t>
      </w:r>
    </w:p>
    <w:p>
      <w:r>
        <w:rPr>
          <w:b/>
        </w:rPr>
        <w:t xml:space="preserve">Esimerkki 1.5285</w:t>
      </w:r>
    </w:p>
    <w:p>
      <w:r>
        <w:t xml:space="preserve">Fakta1: Ranganin kätyrit työskentelevät paikalliselle MLA Mariappalle, Fakta2: Fakta3: Rangan ja miehet nöyryyttävät Sudhaa pakottaen Sathyan lyömään Rangania ja tuhoamaan baarin, Fakta4: hän ja ystävät alkavat ottaa lakia omiin käsiinsä lyömällä ketä tahansa, Fakta5: Dhandapani suostuttelee hänet muuttamaan omaan taloon ja työskentelemään.</w:t>
      </w:r>
    </w:p>
    <w:p>
      <w:r>
        <w:rPr>
          <w:b/>
        </w:rPr>
        <w:t xml:space="preserve">Tulos</w:t>
      </w:r>
    </w:p>
    <w:p>
      <w:r>
        <w:t xml:space="preserve">Sathyamurthy alias Sathya Kamal Haasan on työtön nuori, joka ei siedä epäoikeudenmukaisuutta missään. Hän asuu isänsä Mudaliar Bahadoorin, äitipuolensa Vadivukkarasin ja sisarpuolensa Sudhan kanssa. Eräänä päivänä Sathya hakkaa joukon rähinöitsijöitä, jotka pieksevät teekauppiaan, koska tämä ei ole maksanut kiristysveroja. Rähinöitsijät ovat paikallisen roiston Ranganin kätyreitä, joka työskentelee paikallisen kansanedustajan Mariappa Rajeshin palveluksessa. Tämän tapauksen myötä Sathyan elämä muuttuu, sillä hän saa Ranganin vihan niskoilleen. Kostoksi Rangan ja hänen miehensä nöyryyttävät Sudhaa julkisesti, mikä pakottaa Sathyan pieksämään Ranganin ja tuhoamaan hänen baarinsa. Samaan aikaan Sathya rakastuu Geetha Nair Amala Akkineniin, nuoreen malaijalaisnaiseen, joka työskentelee myyjänä kangaskaupassa. Pian Sathya alkaa herättää julkista huomiota, sillä hän ja hänen ystävänsä alkavat ottaa lakia omiin käsiinsä ja pieksää kaikkia, jotka yrittävät rikkoa lakia ja ahdistella viattomia. Myös Mariappa saa tietää Sathyasta ja luulee tämän työskentelevän hänen arkkivihollisensa Dhandapani Kittyn hyväksi, joka on sosiaalinen uudistaja. Hän määrää, että Sathya ja hänen ystävänsä on eliminoitava. Mariappan jengi hyökkää ja tappaa yhden Sathyan ystävistä Sundarin julkisesti. Vaikka Sathya yrittää parhaansa, kukaan ei tule todistamaan murhaa pelosta, minkä vuoksi murhaajat vapautetaan. Turhautuneena Sathya pahoinpitelee murhaajia heidän vapauttamisensa jälkeen, mikä johtaa hänen pidätykseen, mutta Dhandapani vapauttaa hänet myöhemmin takuita vastaan. Pian Sathyan perhe hylkää hänet hänen toimintansa vuoksi, minkä jälkeen Dhandapani lähestyy häntä ja suostuttelee hänet muuttamaan omaan taloonsa ja työskentelemään hänelle. Dhandapanin avulla hän onnistuu saamaan Sudhan naimisiin poikaystävänsä Anandin kanssa, joka on paikallinen poliisitarkastaja, pelastaa toisen sisarpuolensa avioliiton maksamalla 20 000 kruunun myötäjäiset ja varmistaa myös, että hänen isänsä työnantaja Kavithalaya Krishnan kohtelee hänen isäänsä kunnioittavasti. Lopuksi Dhandapani kehottaa Sathyaa hankkimaan Mariappaa vastaan salaisia tiedostoja ja asiakirjoja, joiden avulla hänet voidaan paljastaa julkisuudessa. Henkensä uhalla Sathya saa haltuunsa tiedostot. Nyt elokuva saa käänteen, kun Sathya saa tietää, että Dhandapani on korruptoitunut henkilö ja petkuttaja, joka käytti Mariappaa vastaan kerättyjä todisteita liittyäkseen yhteen Mariappan kanssa ja osallistuakseen tuleviin vaaleihin hänen sijastaan, eikä yhtään kerättyä todistetta ole julkaistu missään. Sathya saa myös tietää, ettei Dhandapani enää tarvitse hänen palveluksiaan, ja hänet heitetään ulos talostaan. Sathya tunkeutuu raivoissaan ja petettynä poliittiseen kokoukseen, jossa Mariappa ja Dhandapani ovat läsnä, ja yrittää paljastaa Dhandapanin, mutta Mariappan poliittisen puolueen työntekijät pakottavat hänet ulos ja pieksävät hänet. Lannistumatta hän hiipii muutamaa päivää myöhemmin Dhandapanin taloon ja vie sieltä kansion, joka sisältää todisteita sekä Mariappan että Dhandapanin laittomasta toiminnasta. Pakomatkalla Dhandapanin kätyreitä pakoon häntä ammutaan ja hän loukkaantuu vakavasti, mutta hän selviää hengissä. Todisteet Mariappaa ja Dhandapania vastaan tuhoutuvat kuitenkin, koska Sathya käytti kansiota suojana laukauksia vastaan. Sathya pakenee sairaalasta, kohtaa Mariappan ja Dhandapanin ja tappaa molemmat.</w:t>
      </w:r>
    </w:p>
    <w:p>
      <w:r>
        <w:rPr>
          <w:b/>
        </w:rPr>
        <w:t xml:space="preserve">Esimerkki 1.5286</w:t>
      </w:r>
    </w:p>
    <w:p>
      <w:r>
        <w:t xml:space="preserve">Fakta1: varakas Jonathan Lyte pyytää Laphamia korjaamaan rikkinäisen hopeisen teekupin, Fakta2: Fakta3: Johnny rikkoutuu innokkaasti kokeilemaan uutta muotoilua sapatti, Fakta4: Sons of Liberty palkkaa hänet ilmoittamaan salaa jäsenille kokousten ajankohdat ja paikat, Fakta5: tohtori Joseph Warren tarjoaa palauttamaan Bostonin teekutsujen aikana Tremainin käden, jolloin hän voi palata ammattiinsa.</w:t>
      </w:r>
    </w:p>
    <w:p>
      <w:r>
        <w:rPr>
          <w:b/>
        </w:rPr>
        <w:t xml:space="preserve">Tulos</w:t>
      </w:r>
    </w:p>
    <w:p>
      <w:r>
        <w:t xml:space="preserve">Johnny Tremain on oppipoikana hopeasepän, herra Laphamin, palveluksessa. Eräänä päivänä rikas Jonathan Lyte pyytää herra Laphamia korjaamaan rikkinäisen hopeisen teekupin. Lapham kieltäytyy, koska uskoo olevansa liian vanha tällaisiin töihin. Tremain uskoo olevansa tarpeeksi taitava tekemään työn ja suostuu. Kun hän on yrittänyt useita kertoja, mutta epäonnistunut, hän pyytää hopeaseppäkollegaltaan Paul Revereltä apua uuden kahvan suunnittelussa. Revere kehottaa häntä tekemään kahvasta syvemmän ja suuremman. Johnny haluaa kokeilla uutta mallia, mutta rikkoo sapattia ja polttaa vahingossa kätensä. Vaurio on niin vakava, ettei hän voi enää koskaan käyttää kättään täysin, eikä hän voi jatkaa hopeasepän oppipoikana. Kukaan ei palkkaa häntä, kun hänellä on vain yksi käyttökelpoinen käsi. Vapauden Pojat palkkaavat hänet lähettilääksi, joka ilmoittaa salaa jäsenille kokousten ajat ja paikat. Johnny kertoo Priscilla Laphamille, herra Laphamin tyttärelle, että hän on salaa sukua herra Lyten kanssa. Todisteeksi hän näyttää tytölle ristiäismaljan, jossa on Lyten perheen vaakuna. Epätoivoisesti rahaa tarvitsevana hän lähestyy Lyteä ja näyttää tälle kastemaljan. Lyte olettaa Johnnyn varastaneen maljan ja nostaa syytteen häntä vastaan. Josiah Quincy puolustaa Johnnya oikeudessa. Esittäessään Priscillan todistajana Quincy todistaa Johnnyn syyttömyyden. Tämän jälkeen Tremain ja Sons of Liberty osallistuvat aktiivisesti useisiin merkittäviin tapahtumiin, jotka johtivat Amerikan vallankumoukseen, kuten Bostonin teekutsuihin, Paul Reveresin ratsastukseen sekä Lexingtonin ja Concordin taisteluihin. Bostonin teekutsujen aikana tohtori Joseph Warren tarjoutuu palauttamaan Tremainin käden, jotta hän voisi palata ammattiinsa.</w:t>
      </w:r>
    </w:p>
    <w:p>
      <w:r>
        <w:rPr>
          <w:b/>
        </w:rPr>
        <w:t xml:space="preserve">Esimerkki 1.5287</w:t>
      </w:r>
    </w:p>
    <w:p>
      <w:r>
        <w:t xml:space="preserve">Fakta1: Fakta2: äiti rakensi perheen kodin, Fakta3: jäätanssi on yksinkertaista sovellettua fysiikkaa, Fakta4: kalastusmatka oli jäätanssin pikakurssi, Fakta5: pari kuuluisan nimen luistimia on hinta hiljaisuudesta.</w:t>
      </w:r>
    </w:p>
    <w:p>
      <w:r>
        <w:rPr>
          <w:b/>
        </w:rPr>
        <w:t xml:space="preserve">Tulos</w:t>
      </w:r>
    </w:p>
    <w:p>
      <w:r>
        <w:t xml:space="preserve">Maureen eli Puddin, voimakastahtoinen ja älykäs teinityttö, tarkkailee vanhempiensa välistä vuorovaikutusta äidin uudesta innostuksesta jäätanssiin. Maureenin isä on maailmankatsomuksellinen yliopiston professori, kun taas hänen äitinsä on käytännöllinen moniottelija, joka muiden saavutustensa ohella suunnitteli ja rakensi perheen kodin. Maureenin isä lähtee kalastusmatkalle. Palattuaan hän ilmoittaa, että jäätanssi on pelkkää sovellettua fysiikkaa ja että kuka tahansa voi harrastaa sitä. Maureen, joka on itsekin taitava luistelija, seuraa kauhuissaan, kun mies pukee luistimet jalkaansa ja uskaltautuu jäälle parinsa kanssa. Kun mies lähestyy kriittistä ensimmäistä käännöstä, hän valmistautuu, kuten hän asian ilmaisee, tunnistamaan ruumiin. Hänen isänsä kuitenkin selviytyy vaarasta ja vie tanssin loppuun, joskaan ei ilman muutamia horjahduksia. Myöhemmin Maureen ilmoittaa isälleen ratkaisseensa arvoituksen. Hänen kalastusmatkansa oli oikeastaan pikakurssi jäätanssiin. Hän ei voinut sietää nähdä vaimonsa tanssivan muiden, nuorempien miesten kanssa, mutta oli liian ylpeä oppiakseen kotona. Maureen osoittaa, että hän pystyisi riittävällä motivaatiolla pitämään salaisuuden itsellään. Pari kuuluisaa luistinta on hänen hintansa vaikenemisesta.</w:t>
      </w:r>
    </w:p>
    <w:p>
      <w:r>
        <w:rPr>
          <w:b/>
        </w:rPr>
        <w:t xml:space="preserve">Esimerkki 1.5288</w:t>
      </w:r>
    </w:p>
    <w:p>
      <w:r>
        <w:t xml:space="preserve">Fakta1: Fakta2: Amerikkalaiset lentäjät Tap Johnson ja Jim Watson ilmoittautuvat Royal Air Force -lentolaivueeseen ensimmäisessä maailmansodassa: Fakta3: Kenraali Trafford Jones saapuu arvioimaan laivueen toimintaa, Fakta4: Watson suorittaa lähes itsemurhaa aiheuttavan tehtävän ampuakseen alas vihollisen ilmapallon ensimmäisellä lennollaan laivueen kanssa, Fakta5: Jimin vaimoa At luullaan Pom Pomin tukikohdaksi.</w:t>
      </w:r>
    </w:p>
    <w:p>
      <w:r>
        <w:rPr>
          <w:b/>
        </w:rPr>
        <w:t xml:space="preserve">Tulos</w:t>
      </w:r>
    </w:p>
    <w:p>
      <w:r>
        <w:t xml:space="preserve">Ensimmäisen maailmansodan aikana amerikkalaiset lentäjät Mal Andrews Charles Farrell, Tap Johnson Don Dillaway ja Jim Watson Humphrey Bogart ilmoittautuvat kuninkaallisten ilmavoimien laivueeseen. Mal ja Tap ovat huolissaan siitä, että heidän ystävänsä Jim pettää uutta morsiantaan. Kun kenraali Trafford Jones Ian MacLaren saapuu arvioimaan laivuetta, hän arvostelee sen kurittomuutta ja heikkoa panosta ilmataisteluissa. Tämän seurauksena kenraali määrää Watsonin lähes itsemurhallisen tehtävän ampua alas vihollisen ilmapallo hänen ensimmäiseksi lennokseen laivueessa. Salaa Mal liittyy hänen mukaansa koneeseen, ja kun Jim kuolee ilmataistelussa, hänen ystävänsä onnistuu suorittamaan tehtävän loppuun ja saamaan sen näyttämään siltä, että kuollut lentäjä oli sankari. Tukikohdassa Jimin vaimoa Carla Elissa Landia luullaan hänen rakastajattarekseen Pom Pomiksi. Mal rakastuu Carlaan, ja kun Alice Lester Myrna Loy, oikea Pom Pom, ilmestyy paikalle, hän saa tietää, että Tap on lähdössä lentotehtävään. Lester on saksalainen vakooja, jonka viholliselle lähettämät tiedot johtavat Tapin kuolemaan. Kun Mal tajuaa, että Carla on Jimin leski eikä hänen rakastajattarensa, hän lähtee toiselle tehtävälle toivoen palaavansa todellisen rakkautensa luo.</w:t>
      </w:r>
    </w:p>
    <w:p>
      <w:r>
        <w:rPr>
          <w:b/>
        </w:rPr>
        <w:t xml:space="preserve">Esimerkki 1.5289</w:t>
      </w:r>
    </w:p>
    <w:p>
      <w:r>
        <w:t xml:space="preserve">Fakta1: Fakta2: Prikaatikenraali Bonner Fellers lähetetään Japaniin osana miehitysjoukkoja: Fakta3: kukaan japanilaisista ei ole ystävällinen amerikkalaisille, Fakta4: Japani turvautuu Tojon houkuttelemiseen antamaan tietoja, Fakta5: keisari oli vastuussa sodan aloittamisesta.</w:t>
      </w:r>
    </w:p>
    <w:p>
      <w:r>
        <w:rPr>
          <w:b/>
        </w:rPr>
        <w:t xml:space="preserve">Tulos</w:t>
      </w:r>
    </w:p>
    <w:p>
      <w:r>
        <w:t xml:space="preserve">Prikaatikenraali Bonner Fellers lähetetään Japaniin osana miehitysjoukkoja. Hänen tehtävänään on pidättää japanilaisia sotarikollisia, muun muassa pääministeri Hideki Tojo. Ennen lähtöään hän antaa japanilaistulkilleen Takahashille yksityisesti käskyn etsiä hänen japanilainen tyttöystävänsä Aya Shimada. Tojon pidätyksen jälkeen liittoutuneiden ylipäällikkö, armeijan kenraali Douglas MacArthur ilmoittaa Fellersille, että keisari Hirohito voidaan tuomita sotarikollisena. Se voisi johtaa kapinaan, mutta Yhdysvaltain kansa haluaa keisarin joutuvan oikeuteen Japanin toimista. MacArthur antaa Fellersille kymmenen päivää aikaa tutkia keisaria. Kun Takahashi ilmoittaa Fellersille, että Ayan Tokion asuntoa pommitettiin. Fellers määrää hänet tutkimaan Ayan kotikaupunkia Shizuokaa. Fellers ja hänen henkilökuntansa laativat luettelon henkilöistä, jotka olivat keisari Hirohiton seurassa sodan alkaessa. Koska joukossa ei ole yhtään amerikkalaisille ystävällistä japanilaista, he turvautuvat Tojon houkuttelemiseen antamaan tietoja. Vieraillessaan Sugamon vankilassa Fellers vaatii Tojoa antamaan hänelle kolme nimeä. Tojo antaa sen sijaan yhden: Fumimaro Konoe, entinen pääministeri. Fellers menee Konoen kotiin ja kysyy häneltä, oliko keisari vastuussa sodan aloittamisesta. Konoe ei anna vakuuttavia todisteita, mutta ohjaa Fellersin Koichi Kidon, salaisen sinetin vartijan luo. Kun Fellers odottaa tapaamista Kidon kanssa, hän muistelee aikaa ennen sotaa, jolloin Aya palasi yllättäen Japaniin. Takahashi ilmoittaa Fellersille, että Kido ei tule paikalle. Fellers muistelee vuoden 1940 vierailuaan Tokiossa, jolloin hän tapasi Ayan, joka oli tuolloin englanninopettaja. Hän saa tietää, että Aya palasi Japaniin isänsä sairastuttua ja kuoltua. MacArthurin residenssissä pidettävillä juhlapäivällisillä prikaatikenraali Richter ilmoittaa Fellersille, että MacArthur ei näytä huonolta amerikkalaisten silmissä. Juhlan jälkeen Takahashi ilmoittaa Fellersille, että Shizuokaa on pommitettu; Fellers matkustaa välittömästi sinne. Hän on järkyttynyt tuhoista ja määrää Takahashin etsimään luettelon kuolleista. Fellers muistelee käyneensä Ayasin sedän, kenraali Kajiman luona pyytämässä apua japanilaissotilaan ajattelutapaa käsittelevän tutkielman kanssa. Kajima vakuuttaa, että jos Yhdysvallat ja Japani olisivat sodassa, japanilaiset voittaisivat, koska japanilaiset sotilaat tuntevat velvollisuutta keisaria kohtaan. Kun Fellers palaa Tokioon, hän päättää, että hänen on haastateltava Teizaburo Sekiyaa, salaisen neuvoston jäsentä. Sekiya ei Konoen tavoin anna mitään todisteita keisarin vapauttamiseksi. Fellersin haastatellessa Kidoa tämä keskustelee Japanin antautumista edeltävästä ajasta. Korkeimman neuvoston umpikuja antautumista kannattavien ja sitä vastustaneiden välillä sai keisarin puhumaan neuvostolle. Koska armeijassa oli vahvoja militaristeja, keisari teki äänitallenteen antautumiskäskystään. Ennen kuin nauhoitus ehdittiin lähettää, militaristit yrittivät vallankaappausta ja hyökkäsivät keisarilliseen palatsiin. Keisari ja Kido selvisivät hengissä ja lähettivät nauhoituksen. Fellersin epäonneksi muut todistajat tekivät itsemurhan ja kaikki tallenteet tuhoutuivat, joten hänelle jäi vain Kidon todistus. Kido kertoo Fellersille, että keisarin rooli on todellisuudessa seremoniallinen ja että keisari vaikutti sodan päättämiseen. Fellers päättää käydä kenraali Kajiman luona, joka oli myös Ayan setä. Kenraali Kajima selittää Fellersille, että japanilaiset ovat epäitsekkäitä ja kykenevät suuriin uhrauksiin sekä sanoinkuvaamattomiin rikoksiin, koska he ovat omistautuneet tietyille arvoille. Kajima ei tiedä, onko keisari syyllinen, mutta hän toteaa hänen roolinsa sodan lopettamisessa. Hän antaa Fellersille laatikon, jossa on Ayan Fellersille kirjoittamia taiteltuja kirjeitä, ja saa tietää, että Aya kuoli liittoutuneiden pommi-iskussa. Fellers päättelee, ettei voida päätellä, onko keisari syyllinen vai syytön, mutta hänen roolinsa sodan lopettamisessa oli merkittävä. Hän kertoo johtopäätöksensä MacArthurille, joka on tyytymätön, koska ratkaisevia todisteita ei ole. Fellers väittää, että keisari pitäisi vapauttaa syytteistä, koska liittoutuneet sopivat, että Japani saisi pitää hänet valtionpäämiehenä. MacArthur määrää Fellersin järjestämään tapaamisen hänen ja keisarin välille. Ennen keisarin saapumista Fellers ilmoittaa MacArthurille roolistaan liittoutuneiden pommikoneiden ohjaamisessa pois Shizuokasta. MacArthur vastaa, että koska amerikkalaisia ei menetetty, hän sulkee silmänsä. Kun keisari Hirohito saapuu paikalle, hän tarjoaa itseään rangaistavaksi Japanin sijaan. MacArthur ilmoittaa, ettei hänellä ole aikomusta rangaista Japania tai Hirohitoa, ja haluaa keskustella Japanin jälleenrakentamisesta.</w:t>
      </w:r>
    </w:p>
    <w:p>
      <w:r>
        <w:rPr>
          <w:b/>
        </w:rPr>
        <w:t xml:space="preserve">Esimerkki 1.5290</w:t>
      </w:r>
    </w:p>
    <w:p>
      <w:r>
        <w:t xml:space="preserve">Fakta1: Fakta2: iäkäs mies materialisoituu hotellin sviitissä, jossa Jackie Kennedy asui, erityisesti elokuvassa, Fakta3: Timequest tutkii tieteisfiktioteemaa, jossa nykypäivää muutetaan matkustamalla ajassa taaksepäin ja peukaloimalla menneisyyden tapahtumia: Aikamatkustaja puhuu presidentille ja kyyniselle oikeusministeri Bobby Kennedylle antaen heille yksityiskohtia salamurhista, kun aikamatkustaja saa Robert Kennedyn vakuuttuneeksi siitä, että hän on se, joka sanoo olevansa, kun Kennedy yrittää kumota aikamatkustajan tarinan ja JFK:n seksiskandaalien julkiset paljastukset ja vakuuttaa presidentin pysymään uskollisena vaimolleen, Fakta4: Bobby löytää lasinpalasen, jossa on aikamatkustajan sormenjälki, Fakta5: Bobby Kennedy on päättänyt selvittää aikamatkustajan henkilöllisyyden estääkseen häntä keksimästä aikamatkustusta.</w:t>
      </w:r>
    </w:p>
    <w:p>
      <w:r>
        <w:rPr>
          <w:b/>
        </w:rPr>
        <w:t xml:space="preserve">Tulos</w:t>
      </w:r>
    </w:p>
    <w:p>
      <w:r>
        <w:t xml:space="preserve">Timequest tutkii scifi-teemaa, jossa nykypäivää muutetaan matkustamalla ajassa taaksepäin ja vaikuttamalla menneisyyden tapahtumiin. Tässä elokuvassa 22. marraskuuta 1963 aamulla iäkäs Ralph Waite, jolla on avaruuspuvun kaltaiset vaatteet, materialisoituu Jackie Kennedyn Caprice Benedettin hotellihuoneistoon. Aikamatkustaja näyttää Jackielle tulevaa televisiokuvaa John F. Kennedyn murhasta ja hautajaisista Victor Slezak. Pian tämän jälkeen aikamatkustaja puhuu presidentille ja kyyniselle oikeusministeri Bobby Kennedylle Vince Grantille ja kertoo heille yksityiskohtia heidän salamurhistaan, sillä aikamatkustajalta kestää melko kauan saada Robert Kennedy vakuuttuneeksi siitä, että hän on se, joka sanoo olevansa, kun Kennedy yrittää kumota aikamatkustajan tarinan ja julkisuuteen tulleet paljastukset JFK:n seksiskandaaleista ja vakuuttaa presidentin pysyvän uskollisena vaimolleen. Bobbyn tavat tunteva aikamatkailija ei kerro nimeään tai syntymäpaikkaansa, mutta mainitsee, että hän on syntynyt tänä päivänä. Aikamatkustaja pyytää Jackieta tanssimaan hänen kanssaan; Jackie suostuu Aikamatkustajalla on pakkomielle Jackie Kennedyyn. Aikamatkustaja ja kolme Kennedyä juovat maljan hotellin sviitissä juuri ennen kello 12.30, jolloin historia lopullisesti muuttuu JFK:ta ammutaanJFK:ta ei ammuta. Kello 12.30 Aikamatkustaja muuttuu olemattomaksi, ja lyijykristallilasi, jota hän piti kädessään, putoaa lattialle ja särkyy. Bobby löytää lasinpalasen, jossa on aikamatkustajan sormenjälki. Lee Harvey Oswald Jeffery Steiger otetaan kiinni, ja Jack Ruby tapetaan ennen kuin hän ehtii ampua Oswaldin. Clint Hill ja Bobby Kennedy suuntaavat ruohokumpareelle, ja Hill tappaa kaksi asemiestä, mikä osoittaa, että elokuvan tuottajat uskovat salaliittoteorioihin salamurhasta. Oswald viedään Washingtoniin ja Warrenin komissio kuulustelee häntä, minkä seurauksena CIA lakkautetaan. Kun J. Edgar Hoover uhkaa kiristää presidenttiä paljastamalla ääninauhat, joilla Kennedy harrastaa seksiä Marilyn Monroen kanssa, Robert Kennedy vastaa uhkaamalla julkaista valokuvia Hooverin väitetystä homoseksuaalisuudesta. Kun Hoover taipuu ja suostuu luovuttamaan nauhat, Robert Kennedy vaatii Hooveria myös luovuttamaan erokirjeensä. Samanlainen tilanne kuin tulevaisuudessa, John ja Jackie Kennedy esiintyvät televisiossa. John paljastaa uskottomuutensa ja pyytää anteeksi sekä vaimoltaan että kansalta. Jackie seisoo miehensä rinnalla ja pyytää maata tekemään samoin. Myös Bobby Kennedy on päättänyt paljastaa aikamatkustajan henkilöllisyyden estääkseen häntä lopulta keksimästä aikamatkailua, mutta raskaana oleva Jackie vaatii Bobbylta rautaisen lupauksen, ettei aikamatkustajalle koskaan tapahtuisi mitään pahaa. Kävi ilmi, että aikamatkustaja on Raymond Mead Joseph Murphy, joka on vaihtoehtoisen minänsä tavoin pakkomielteinen Jackie Kennedyn suhteen. Kuusitoistavuotiaana hän syyllistyy murtovarkauteen, hänet pidätetään ja laitetaan vankilabussiin; hänen sormenjälkiensä ansiosta presidentti Bobby Kennedy tietää aikamatkustajan nimen. Presidentti Bobby pyytää teiniä poistumaan bussista, puhuu pojan kanssa ja antaa Meadille täyden armahduksen. Vuosia myöhemmin vuonna 1994, kun Meadista on tullut taiteilija ja hän on nyt naimisissa, iäkäs Jackie ostaa monia hänen maalauksiaan. Vuonna 2001, kun JFK on kuollut vanhuuteen ja Jackie on jo kuollut, heidän nuorin poikansa James Robert Kennedy Rick Gianasi selittää Meadille, miksi Kennedyn perhe on ollut niin antelias häntä kohtaan, ja paljastaa muotokuvan vanhemmasta itsestään. Myöhemmin elokuva päättyy siihen, kun Rayn nuorempi minä tanssii Jackien kanssa vuonna 1963 unijaksona ja Ray vauvana vuonna 1964 tuijottaa televisiokuvaa Jackiesta Parklandin sairaalan ulkopuolella, jossa hänen aviomiehensä oli alun perin tarkoitus kuolla vanhan ajan virrassa Jamesin ollessa vauvana televisiossaan.</w:t>
      </w:r>
    </w:p>
    <w:p>
      <w:r>
        <w:rPr>
          <w:b/>
        </w:rPr>
        <w:t xml:space="preserve">Esimerkki 1.5291</w:t>
      </w:r>
    </w:p>
    <w:p>
      <w:r>
        <w:t xml:space="preserve">Fakta1: Mohan Mudaliar ja Sundaram Mudaliar ovat osakkaita yksityispankkiiriliikkeessä, Fakta2: Fakta3: Mohan hyödyntää alkaa huijata pankin avustuksella Gopalsami tällainen tilanne, Fakta4: opettaja 's ensimmäinen aviomies nimeltä vapautuu suunnitelmat kosto hänen vankilassa, Fakta5: murha ja ryöstö tapahtuvat pankki</w:t>
      </w:r>
    </w:p>
    <w:p>
      <w:r>
        <w:rPr>
          <w:b/>
        </w:rPr>
        <w:t xml:space="preserve">Tulos</w:t>
      </w:r>
    </w:p>
    <w:p>
      <w:r>
        <w:t xml:space="preserve">Mohan MudaliarV. K. Ramasamy ja Sundaram MudaliarB. R. Panthulu ovat yksityisen pankkiiriliikkeen osakkaita. Sundaramilla on äiditön tytär Vislakshi eli PappaS. Varalakshmi, joka rakastuu orpoon serkkuunsa BoopathiT. R. Mahalingamiin. Hän oppii musiikkia viehättävältä opettajalta nimeltä LeelavathiSuseela, ja Sundaram rakastuu häneen ja laiminlyö pankin. Hän jopa nai naisen tietämättä, että tämän mies istuu vankilassa! Tällaista tilannetta hyväksikäyttäen mohan alkaa huijata pankkia kieron apulaisensa GopalsamiKarthikeyanin avustamana. pian opettaja manipuloi perhettä ja onnistuu lähettämään Boopathin pois. Samaan aikaan opettajan ensimmäinen aviomies nimeltä Bala MudaliarC. V. V. Panthulu suunnittelee kostoa häntä vastaan. Pankissa tapahtuu murha ja ryöstö. Murhan uhrin oletetaan olevan Sundaram, mutta hänet oli aiemmin siepannut toinen vihollinen SeetharamanT. K. Ramachandran, joka on Bala Mudaliarin nuorempi veli. Kuka murhattiin? GovindanK. Natarajan amatöörietsivä ottaa ohjat käsiinsä ja käyttää temppupussiaan ratkaisee murhan ja ryöstön, ja onnellinen pariskunta yhdistyy lopulta.</w:t>
      </w:r>
    </w:p>
    <w:p>
      <w:r>
        <w:rPr>
          <w:b/>
        </w:rPr>
        <w:t xml:space="preserve">Esimerkki 1.5292</w:t>
      </w:r>
    </w:p>
    <w:p>
      <w:r>
        <w:t xml:space="preserve">Fakta1: Susheela on ihastunut Kichaan, Fakta2: Fakta3: Sugandhi Ennen varastaa Kichan sormuksen lähtiessään Chennaista, Fakta4: häpäisty Azhagar Nambi jätti sormuksen jäljen kasvoihin, Fakta5: sormuksen erityinen muotoilu on harvinaista brahmanipapeille.</w:t>
      </w:r>
    </w:p>
    <w:p>
      <w:r>
        <w:rPr>
          <w:b/>
        </w:rPr>
        <w:t xml:space="preserve">Tulos</w:t>
      </w:r>
    </w:p>
    <w:p>
      <w:r>
        <w:t xml:space="preserve">Ooty, tuntemattomat miehet Arjun Goundamani suorittaa swashbuckling ryöstö rahaa useita crores ollessaan valepuvussa harhauttaa huomiota poliisin, ja paeta Nilgiri lelu juna, paljon turhautumista jahtaa poliisi Ratnam Ajay Rathnam. Samaan aikaan Chennaissa Krishnamoorthy alias Kicha Arjun on arvostettu kansalainen, joka pyörittää kotipohjaista pappadam-liiketoimintaa yhdessä Mani Goundamanin kanssa. Susheela Madhoo, yksi Kichan monista naispuolisista työntekijöistä, on ihastunut Kichaan ja vaatii jatkuvasti hänen huomiotaan. Hänen murheitaan lisää hänen hilpeän serkkunsa Sugandhi Subhashrin saapuminen, joka tekee paikasta niin eloisan ja leikkisän hassuilla tappeluilla Manin ja Babloo Senthilin välillä. Myöhemmin Sugandhi ihastuu Kichaan, varsinkin sen jälkeen, kun hän on pelastanut hänet joiltakin ahdistelevilta gooneilta. Mutta Kicha paljastaa hänelle, ettei hänellä ole tällaisia tunteita häntä kohtaan ja haluaa hänen löytävän sopivan kumppanin. Ennen Chennaista lähtöä Sugandhi varastaa Kichan sormuksen matkamuistoksi. Useiden epäonnistuneiden varkaan kiinniottamisyritysten jälkeen häpeissään oleva Azhagar Nambi Charan Raj ajelee päänsä ja jättää sormuksen jäljen kasvoihinsa varkaan kanssa käydyn tappelun jälkeen. Tutkiessaan asiaa hän huomaa myöhemmin, että jälki on peräisin brahminipappien käyttämästä seremoniallisesta sormuksesta, mutta turhaan hän huomaa, että sormuksen erityinen muotoilu ei ole brahminipapeille ominainen, vaan muistuttaa pikemminkin mangalsutraa. Vanhempiensa pakottamana Nambi menee naimisiin ja sattumalta Sugandhin kanssa, jolta hän saa jäljittämänsä sormuksen ja saa selville, että se kuuluu Kichalle. Yrittäessään saada Kichan ansaan ja pidättää hänet Nambi suunnittelee hyökkäystä Kichan taloon, jonne heidät oli kutsuttu Kichan isännöimälle hääillalliselle, jossa hän ampuu Kichan, mutta tämä pakenee niukasti luodin haavoittamana käteensä yhdessä Manin kanssa. Susheela seurasi heitä heidän piilopaikkaansa, jossa Susheela löytää kaksikon ja fabuloi Kichan väärän teon vuoksi. Sitten Kicha paljastaa hänen flashback hänen opiskelijaelämästä kuin piirin tason topper yhdessä hänen paras ystävänsä Ramesh Vineeth, ja silloinkin he molemmat evättiin heidän haluttu Medical college paikkaa johtuen lahjonnasta, joka johtaa traaginen itsemurhia hänen äitinsä Ponnamal Manorama ja Ramesh, ja siitä lähtien, hän tuli varas rakentaa college oman, jossa hän haluaa tehdä koulutusta saatavilla ansainnut, ilman eroa köyhien, rikkaiden, tai mitään kastiin. Rahoittaakseen college-rakennuksen viimeiset vaiheet, tietoinen poliisin ansasta, Kicha tekee viimeisen yrityksen varastaa rahaa pääministeriltä Rajan P. Deviltä, mikä onnistuu, mutta Nambi saa yliotteen hänen pidättämisestään. Oikeussalissa Kicha vaatii osavaltion pääministeriä tulemaan oikeussaliin, joka oli silloinen opetusministeri, joka vaati häneltä lahjusta. Vaikka pääministeri paljastuu julkisuuteen, hänet päästetään silti vapaaksi, mikä raivostuttaa Kichan ideologioiden mukaan pyrkivää nuorukaista, joka tappaa ministerin asettaen pommin itseensä. Lopputeksteissä näytetään, että Kicha istuu tuomionsa vankilassa ja avaa vankilasta vapautumisensa jälkeen köyhille opiskelijoille tarkoitetun lääketieteellisen korkeakoulun.</w:t>
      </w:r>
    </w:p>
    <w:p>
      <w:r>
        <w:rPr>
          <w:b/>
        </w:rPr>
        <w:t xml:space="preserve">Esimerkki 1.5293</w:t>
      </w:r>
    </w:p>
    <w:p>
      <w:r>
        <w:t xml:space="preserve">Fakta1: Bandhukkal Sathrukkal on tarina Viswabharanin ja Damodaranin rahanlainaajien välisestä sisaruskilpailusta, Fakta2: Viswabharan 's Sheela kamppailee yksinkertainen skitsofrenia, Fakta3: vanhempi poika, joka auttaa isää liiketoimintaa, kun taas nuorempi poika, Fakta4: Haridas rakastuu tapauksessa väärän henkilöllisyyden, Fakta5: Chandran menee Sakunthala 's talossa yhdessä isän avioliiton kiinnitys</w:t>
      </w:r>
    </w:p>
    <w:p>
      <w:r>
        <w:rPr>
          <w:b/>
        </w:rPr>
        <w:t xml:space="preserve">Tulos</w:t>
      </w:r>
    </w:p>
    <w:p>
      <w:r>
        <w:t xml:space="preserve">Bandhukkal Sathrukkal on tarina Viswabharan Narendra Prasadin ja Damodaran Thilakan Thilakanin, molempien rahanlainaajien, sisaruskilpailusta. Tarinan kertoo Sakshi Jagathy Sreekumar, joka esiintyy keskeisinä hetkinä ja ohjaa tarinaa. Vanhemman veljen Damodaranin liiketoiminta kukoistaa, kun taas nuorempi veli Viswambharan kamppailee taloudellisesti ja on alkoholisti. Heidän vaimonsa Kamalakshi Zeenath ja Dakshayani Vadivukkarasi ylläpitävät myös vihamielisyyttä. Viswabharanin tytär Sheela Rohini kamppailee yksinkertaisen skitsofrenian kanssa. Damodaranilla on kaksi poikaa, joista vanhempi poika Uthaman Vijayaraghavan avustaa isää liiketoiminnassa, kun taas nuorempi poika Chandran Mukesh on hyväsydäminen ja kiinnostunut sosiaalisesta aktivismista. Aanamala Haridas Jayaram, lahjakas mutta vaikeuksissa oleva laulaja saapuu kylään etsimään vieraantunutta tätiään Maniyamma K. P. A. C. Lalithaa ja tämän tytärtä Sakunthala Rupinia. Haridas rakastuu Sheelaan erehdyksessä, eikä tajua, että tämä on mielisairas. Chandranin ja Sakunthalan välille kehittyy suhde. Kun Chandran myöntää suhteensa Sakunthalaan, hänen isänsä Thilakan vastustaa häntä. Sillä välin Uthaman käyttää tilannetta hyväkseen ja käskee Chandranin allekirjoittaa asiakirjan, jossa hän väittää, ettei aio vaivata isäänsä ja perhettään pyytämällä mitään tukea avioliiton jälkeen. Uthaman menee naimisiin Sugandhi Beena Antonyn kanssa, joka on Vasu Contractorin tytär, ja jo ensimmäisenä päivänä hän vangitsee Uthamanin riviinsä. Chandran menee Sakunthalasin taloon yhdessä isänsä kanssa avioliiton kiinnittämistä varten, jossa Damodaran loukkaa häntä. Kuullessaan tämän Haridas korottaa ääntään ja sanoo, että hän on rikkaimman miehen Ananda Kuruppu Innocentin tytär, joka on hänen setänsä ja hän tekee avioliitosta suurenmoisen.Chandran menee naimisiin Sakuntalan kanssa, avioliiton jälkeen Sheela ottaa Chandranin, joka on hänen serkkunsa, seppeleen Haridassin kaulaan ja julistautuu naimisiin, minkä ihmiset hyväksyvät.Sakuntala saa valtavasti loukattu Dakshayani mutta hän seisoo vakuuttaa johon kaikki alistuvat Viswabharan on valtava velka on selvitettävä ja hän hakee apua Vasu urakoitsija, joka työskenteli hänen alaisuudessaan, mutta jää tyhjin käsin. Yksi tapahtuma johtaa toiseen ja lopulta Chandran muuttaa vaimonsa kanssa pois kotoa. Chandran saa tietää, että hänen veljensä on vienyt kaiken omaisuutensa. Viswabharan tulee pyytämään anteeksi isoveljeltään Damodaranilta ja kuolee sydänkohtaukseen. Chandran ja Hari tekevät kovasti töitä ja alkavat tienata. Samaan aikaan Damodaran saa tietää, että Vasu urakoitsija on ottanut hänen vanhempi poikansa ja saa valtavasti sydänsuru. Hän saa tietää, että he ovat vieneet hänen koko omaisuutensa, eikä hänelle jää mitään. Dakshayani on mielenterveyshäiriöinen ja hänestä on tullut hyvin väkivaltainen, minkä seurauksena hän joutuu sairaalaan. Yllättäen Sheela pääsee takaisin. Damodaran jää tyhjän päälle, mutta Chandran soittaa isälleen takaisin. Samaan aikaan heidän kotinsa on kiinnitetty pankkiin, jonka Ananda Kuruppu hankkii. Loppukohtaus sen näytetään Damodaran läimäyttää Uthaman ja hylkää hänet. Ananda Kuruppu kertoo hänelle, että Hari ja Chandran ovat opettaneet, että vanhatkin ihmiset tekevät virheitä, joten on aika siirtyä eteenpäin. Kun häneltä kysytään päivityksistä, hän sanoo, että Sakshi tapasi antaa päivityksen. Lopuksi elokuva päättyy kauniiseen pätkään.</w:t>
      </w:r>
    </w:p>
    <w:p>
      <w:r>
        <w:rPr>
          <w:b/>
        </w:rPr>
        <w:t xml:space="preserve">Esimerkki 1.5294</w:t>
      </w:r>
    </w:p>
    <w:p>
      <w:r>
        <w:t xml:space="preserve">Fakta1: vanhemmat ovat asettuneet Yhdysvaltoihin, Fakta2: rakkaus nimeltään on Badrin perheen läheinen ystävä, Fakta3: Badri ja Vennela viettävät aikaa, Fakta4: Vennela ei löydä samaa vilpittömyyttä Badrin rakkaudessa samaan aikaan, Fakta5: Nanda pitää Sarayusta.</w:t>
      </w:r>
    </w:p>
    <w:p>
      <w:r>
        <w:rPr>
          <w:b/>
        </w:rPr>
        <w:t xml:space="preserve">Tulos</w:t>
      </w:r>
    </w:p>
    <w:p>
      <w:r>
        <w:t xml:space="preserve">Badri Pawan Kalyan on mainostoimiston johtaja, jonka vanhemmat ovat asuneet Yhdysvalloissa. Hänellä on rakkaus nimeltä Vennela Renu Desai, joka on Badrin perheen läheinen ystävä. Heidän vanhempansa haluavat, että nämä kaksi menevät naimisiin. Badri ja Vennela viettävät aikaa, sillä Vennela ei ole vielä valmistunut gradustaan. Eräänä romanttisena iltana Vennela kertoo Badrille rakastavansa häntä kovasti. Samalla hän ei kuitenkaan löydä Badrin rakkaudesta samaa vilpittömyyttä. Hän haastaa miehen: Kukaan muu tyttö maailmassa ei luultavasti rakastaisi häntä enemmän kuin hän. Badri, joka innostuu riidoista, tarttuu haasteeseen heti. Vennela näyttää kauniin tytön Amisha Patelin tulevan ulos temppelistä ja pyytää häntä lähestymään tätä tyttöä. Sitten Vennela lähtee Yhdysvaltoihin viettämään aikaa Badrin vanhempien kanssa. Badri saa nopeasti tiedon uudesta tytöstä ja saa selville, että hänen nimensä on Sarayu. Hän on Nanda Prakash Rajin pamperedyetdocile sisko. Muutaman yrityksen jälkeen hän onnistuu saamaan Sarayun nurkkaan siinä määrin, että tämä ilmaisee rakkautensa ja tekee avioliittohakemuksen, johon Badri ei vastaa. Sillä välin Vennela on palannut ja näkee Sarayun ja Badrin välisen kemian. Hän alkaa katua vetoa Badrin kanssa. Myös Badri on repaleinen. Nanda, joka on liiankin kiintynyt siskoonsa Sarayuun, ampuu Badrin veren perään, sillä hän tietää, että Badrin ja Vennelan kohtalona on avioliitto.</w:t>
      </w:r>
    </w:p>
    <w:p>
      <w:r>
        <w:rPr>
          <w:b/>
        </w:rPr>
        <w:t xml:space="preserve">Esimerkki 1.5295</w:t>
      </w:r>
    </w:p>
    <w:p>
      <w:r>
        <w:t xml:space="preserve">Fakta1: sanomalehti kuului isälle, Fakta2: Fakta3: Kathie ei hyväksy Johnnyn tapoja, Fakta4: Johnny lähtee Fairbanksiin etsimään kumppania, Fakta5: Fairbanksissa on hääpäivä.</w:t>
      </w:r>
    </w:p>
    <w:p>
      <w:r>
        <w:rPr>
          <w:b/>
        </w:rPr>
        <w:t xml:space="preserve">Tulos</w:t>
      </w:r>
    </w:p>
    <w:p>
      <w:r>
        <w:t xml:space="preserve">Miehensä kuoltua nainen Moorehead vie neljä naimatonta tytärtään Alaskaan vuoden 1898 kultaryntäyksen aikaan auttamaan isäänsä tietämättä, että tämä on jo kuollut. Kun Edmondsin naiset saapuvat Skagwayhin, he tapaavat Johnny Kiscon, Klondike Clubin omistajan, jonka yhtiökumppani on sanomalehden kustantaja Edmondsin murhaaja. Kun naiset saavat tietää, että Edmonds on kuollut eikä hänellä ollut rahaa, yhdestä tulee tanssija ja laulaja, toisesta sairaanhoitaja ja kaksi muuta pyörittävät isälleen aikoinaan kuulunutta sanomalehteä ja yrittävät ajaa burleskiklubin omistajan ulos. Laulaja Pat ihastuu Johnnyyn ja esiintyy hänen klubillaan. Mies on kiinnostuneempi tytön siskosta Kathiesta, joka on eri mieltä Johnnyn tavoista ja päättää mennä naimisiin kunnollisemman ministerin kanssa. Johnny lähtee Fairbanksiin etsimään kumppaniaan, pelastaa hänet lumivyöryltä ja tuo hänet takaisin tunnustamaan Edmondsin murhan. Vihkimispäivänä Kathie, yhä hääpuvussaan, juoksee Johnnyn luo ja tajuaa rakastavansa häntä.</w:t>
      </w:r>
    </w:p>
    <w:p>
      <w:r>
        <w:rPr>
          <w:b/>
        </w:rPr>
        <w:t xml:space="preserve">Esimerkki 1.5296</w:t>
      </w:r>
    </w:p>
    <w:p>
      <w:r>
        <w:t xml:space="preserve">Fakta1: metsuri Jim Fallon silmäilee suuria mammuttimetsäpuita Pohjois-Kalifornian koskemattomalla alueella, Fakta2: maan asettuu uskonnollinen ryhmä, jota johtaa vanhin Bixby, Fakta3: vanhin Bixbyllä on uskonnollinen suhde mammuttimetsäpuihin, jotka käyttävät pienempiä puita sahatavaraksi, Fakta4: paikalliset taistelevat Jimin puunkorjuuyrittäjiä vastaan myötämielisen tuomarin kanssa, ja Jim taistelee vastaan liittovaltion lakeja käyttäen, Fakta5: Jimin miehet kaatavat suuren mammuttimetsäpuun.</w:t>
      </w:r>
    </w:p>
    <w:p>
      <w:r>
        <w:rPr>
          <w:b/>
        </w:rPr>
        <w:t xml:space="preserve">Tulos</w:t>
      </w:r>
    </w:p>
    <w:p>
      <w:r>
        <w:t xml:space="preserve">Vuonna 1900 metsuri Jim Fallon Kirk Douglas silmäilee ahnaasti suuria mammuttimetsäpuita Pohjois-Kalifornian neitseellisellä alueella. Maata on jo asuttanut muun muassa vanhin Bixby Charles Meredithin johtama uskonnollinen ryhmä, jolla on uskonnollinen suhde punapuihin ja joka kieltäytyy kaatamasta niitä ja käyttää pienempiä puita sahatavaraksi. Jim ihastuu Bixbyn tyttäreen, Alicia Eve Milleriin, mikä ei kuitenkaan muuta hänen suunnitelmaansa huijata maanviljelijöitä. Kun Jimin oikea käsi, Yukon Burns Edgar Buchanan saa tietää asiasta, hän vaihtaa puolta ja johtaa paikallisia vastustamaan Jimiä. Paikalliset taistelevat Jimin metsureita vastaan myötämielisen tuomarin kanssa, ja Jim taistelee vastaan käyttämällä liittovaltion lakeja. Vanhin Bixby saa surmansa, kun Jimin miehet kaatavat ison mammuttipuun ja se kaatuu hänen mökkinsä päälle. Jimin epätoivoinen yritys pelastaa Alician isä pelastaa hänet murhatuomiolta. Samaan aikaan paikalle ilmaantuu puutavaran kilpailija Cleve Gregg Harry Cording, mikä tekee taistelusta kolmikantataistelun. Gregg ja hänen kumppaninsa Frenchy LeCroix John Archer yrittävät murhata Jimin, mutta päätyvät sen sijaan tappamaan Yukonin. Jim muuttaa dramaattisesti mieltään ja johtaa uudisasukkaita kukistamaan Greggin ja Frenchyn. Sen jälkeen Jim nai Alician ja asettuu aloilleen.</w:t>
      </w:r>
    </w:p>
    <w:p>
      <w:r>
        <w:rPr>
          <w:b/>
        </w:rPr>
        <w:t xml:space="preserve">Esimerkki 1.5297</w:t>
      </w:r>
    </w:p>
    <w:p>
      <w:r>
        <w:t xml:space="preserve">Fakta1: Fakta2: Fakta3: lentokoneen oletetaan pudonneen, Fakta4: Cecil löytää Brandonin ruumiin läheltä saarta, Fakta5: Katherine on jäänyt alkuperäisten päänmetsästäjien vangiksi saarella.</w:t>
      </w:r>
    </w:p>
    <w:p>
      <w:r>
        <w:rPr>
          <w:b/>
        </w:rPr>
        <w:t xml:space="preserve">Tulos</w:t>
      </w:r>
    </w:p>
    <w:p>
      <w:r>
        <w:t xml:space="preserve">Eräänä päivänä Uudessa-Guineassa kaksi miestä, Jumbo Johnson ja vesilentokoneen lentäjä Nick Brandon, keskustelevat mahdollisesta kultaryöstöstä. He juovat lasillisen Katherine Shelleyn kanssa, viehättävän leskirouvan, joka ilmeisesti juo surunsa pois. Satamaan telakoituu upea kuunari nimeltä The Seeker, jonka kapteenina on Steve Singleton. Kun hän ehdottaa Jumbolle helmisukellusretkeä, hän näkee Brandonin ja lyö tätä ilman selitystä. Katherine haluaa lähteä mukaan, mutta Steve lähtee matkaan ilman häntä heti, kun Jumbo on järjestänyt tarvittavat asiakirjat kaupungissa. Kaksi viikkoa myöhemmin, kun Steve ei ole vieläkään löytänyt helmeä, Australian laivastoviranomaiset nousevat Steven laivaan, tutkivat hänen paperinsa ja toteavat ne väärennöksiksi. Steve pidätetään ja vene takavarikoidaan. Vankilassa hän kuulee, että Jumbo on ostanut veneen huutokaupasta. Toinen alus, Susan, saapuu paikalle, ja aluksella on kaksi englantilaista, Cecil Daubrey ja Mousey Sykes. He tarvitsevat kapteenia, koska heidän oma kapteeninsa kuoli salaperäisesti merellä, ja he katsovat, kuinka Steve korjaa aluksen moottorin, ja tarjoavat hänelle työtä kipparina. Katherine ja Brandon ovat kadonneet. He lähtivät hänen koneellaan eivätkä koskaan palanneet. Cecil ja Mousey uskovat, että Brandonin aluksessa oli ainakin 10 miljoonan dollarin arvosta kultaa, ja aikovat etsiä konetta, jonka oletetaan syöksyneen maahan. He lähtevät satamasta Steven johdolla ja löytävät lopulta Brandonin ruumiin läheltä saarta, jossa Katherine on joutunut alkuasukkaiden päänmetsästäjien vangiksi. Jumbo liittoutuu Steven kanssa, joka selittää, että Brandon petti hänet sodan aikana. He löytävät koneen, mutta englantilaiset pettävät heidät ja heittävät verkon heidän ylleen. Steve leikkaa heidät pois veitsellä ja pelastaa Jumbon hengen. Suunnitelmat kostautuvat Cecilille, joka saa surmansa päämetsästäjien keihäistä, ja Mouseylle, joka heitetään krokotiileille. Steve pääsee turvallisesti takaisin satamaan, ja hän ja Katherine purjehtivat yhdessä pois.</w:t>
      </w:r>
    </w:p>
    <w:p>
      <w:r>
        <w:rPr>
          <w:b/>
        </w:rPr>
        <w:t xml:space="preserve">Esimerkki 1.5298</w:t>
      </w:r>
    </w:p>
    <w:p>
      <w:r>
        <w:t xml:space="preserve">Fakta1: Celia Crowson perheineen lähtee lomalle Englannin etelärannikolle, Fakta2: Phyllis liittyy Auxiliary Territorial Service -palvelukseen, Fakta3: Celia saa työpaikan tehtaassa, jossa valmistetaan lentokoneiden osia, kuten walesilainen huonetoveri Gwen Price ja turha ylempi keskiluokka, Fakta4: Fred kuolee pommi-iskussa Saksan yllä, Fakta5: työskentelee tehtaassa ja ateria-aikana pian bändi soittaa Waiting at Church.</w:t>
      </w:r>
    </w:p>
    <w:p>
      <w:r>
        <w:rPr>
          <w:b/>
        </w:rPr>
        <w:t xml:space="preserve">Tulos</w:t>
      </w:r>
    </w:p>
    <w:p>
      <w:r>
        <w:t xml:space="preserve">Celia Crowson Roc ja hänen perheensä lähtevät kesällä 1939 lomalle Englannin etelärannikolle. Pian sen jälkeen syttyy toinen maailmansota, ja Celian isä Moore Marriott liittyy myöhemmin kotikaartiin ja hänen itsevarmempi siskonsa Phyllis Joy Shelton liittyy Auxiliary Territorial Service -joukkoihin. Celia pelkää isänsä paheksuntaa, jos hän muuttaisi pois kotoa, ja epäröi liittyä armeijaan, mutta lopulta hänen kutsupaperinsa saapuvat. Celia toivoo voivansa liittyä WAAF:iin tai johonkin muuhun palvelukseen, mutta sen sijaan hänet sijoitetaan lentokoneiden osia valmistavaan tehtaaseen, jossa hän tapaa työtovereitaan, muun muassa walesilaisen kämppäkaverinsa Gwen Pricen Megs Jenkinsin ja turhamaisen ylemmän keskiluokan Jennifer Knowlesin Anne Crawfordin. Knowles ei pidä työstä, jota heidän on tehtävä tehtaalla, mikä aiheuttaa kitkaa heidän esimiehensä Charlie Forbesin Eric Portmanin kanssa, mikä lopulta kukoistaa sanallisesti taistelevaksi romanssiksi. Läheinen RAF:n pommikoneasema lähettää osan miehistään tehtaan henkilökunnan tansseihin, joiden aikana Celia tapaa ja rakastuu yhtä ujoon nuoreen skotlantilaiseen lentokersantti Fred Blake Gordon Jacksoniin. Heidän suhteensa ajautuu kriisiin, kun Fred kieltäytyy kertomasta Celialle, kun hänet lähetetään ensimmäiselle lennolleen, mutta pian sen jälkeen he tapaavat ja sopivat, ja Fred pyytää Celiaa vaimokseen. Häiden jälkeen he viettävät häämatkansa samassa etelärannikon lomakohteessa, jonne Crowsonit menivät vuonna 1939, mutta se on muuttunut paljon, ja miinakentät ja piikkilanka suojaavat heitä odotetulta saksalaishyökkäykseltä. Heti tehtaalle palattuaan he löytävät lähistöltä kalustettuja huoneita asettuakseen yhdessä asumaan, mutta sitten Fred saa surmansa pommi-iskussa Saksan yllä. Celia saa uutisen työskennellessään tehtaalla, ja ruokailun yhteydessä pian sen jälkeen orkesteri soittaa Waiting at the Church, tajuamatta, että se oli soitettu Celian hääjuhlassa. Työtoverit lohduttavat Celiaa, joka on vähällä murtua, kun Fredin laivueen pommikoneet lentävät tehtaan yli matkalla toiseen hyökkäykseen.</w:t>
      </w:r>
    </w:p>
    <w:p>
      <w:r>
        <w:rPr>
          <w:b/>
        </w:rPr>
        <w:t xml:space="preserve">Esimerkki 1.5299</w:t>
      </w:r>
    </w:p>
    <w:p>
      <w:r>
        <w:t xml:space="preserve">Fakta1: Fakta2: murha crackhead on pudonnut maksuja huumeiden, Fakta3: Shaks onnistuu pakenemaan vahinkoa jälkeen Danielle, Fakta4: Kayla päättää palata kotiin sen sijaan, että tapaisi siskon aterian kahvilassa, Fakta5: ainoa toivo selviytyä ja kostaa on päästä hinaamaan Danielle ja porukka kanssa</w:t>
      </w:r>
    </w:p>
    <w:p>
      <w:r>
        <w:rPr>
          <w:b/>
        </w:rPr>
        <w:t xml:space="preserve">Tulos</w:t>
      </w:r>
    </w:p>
    <w:p>
      <w:r>
        <w:t xml:space="preserve">Sisarukset Kayla Aimee Kelly ja Tanya Kate FosterBarnes muuttavat Newcastle upon Tynestä aloittaakseen uuden elämän vieraantuneen isänsä lähellä äitinsä kuoltua. Kayla ei halua tehdä sovintoa hänen kanssaan. Samaan aikaan huumekauppias Trey Ashley Walters on määrännyt naispuolisen kumppaninsa Shaks Riann Steelen murhaamaan narkomaanin, joka on jäänyt jälkeen huumeidensa maksuista. Matkalla kotiin ostosreissulta kaksi nuorukaista ahdistelee Kaylaa bussissa. Hän onnistuu kuitenkin pakenemaan vahingoittumattomana, kun Danielle Emma HartleyMiller ja hänen porukkansa hakkaavat heidät. Koettelemuksensa jälkeen Kayla päättää palata kotiin sen sijaan, että tapaisi siskonsa kahvilassa syömässä. Kun Tanya lähtee kahvilasta, hän huomaa Treyn hyökkäävän Shaksin kimppuun, koska hän ei ole kohdannut narkkaria, ja yrittää auttaa Shaksia. Sen sijaan Trey käy Tanyan kimppuun ja jättää tämän kadulle kuolemaan. Huolestuneena siitä, että Kayla paljastaa siskonsa murhaajan henkilöllisyyden poliisille, Trey lähettää miehensä tappamaan hänet. Tajutessaan, että häneltä loppuvat hitaasti vaihtoehdot, Kayla tajuaa, että hänen ainoa toivonsa selviytyä ja kostaa on päästä Daniellen ja hänen miehistönsä hinaajaan, mutta voisiko hänen uusi ystävyytensä maksaa Daniellen hengen?</w:t>
      </w:r>
    </w:p>
    <w:p>
      <w:r>
        <w:rPr>
          <w:b/>
        </w:rPr>
        <w:t xml:space="preserve">Esimerkki 1.5300</w:t>
      </w:r>
    </w:p>
    <w:p>
      <w:r>
        <w:t xml:space="preserve">Fakta1: Fakta2: West Pointin kadetti Gilman joutuu jättämään akatemian: Daniels kaatui taistelussa, Fakta3: entinen rakas, joka oli mennyt naimisiin poissa ollessa, Fakta4: ihmiset tanssivat lukemattomien sotilaiden haudoilla, Fakta5: kenraali Dwight D. Eisenhower puhuu West Pointin valmistujaisissa Gilmanin kanssa.</w:t>
      </w:r>
    </w:p>
    <w:p>
      <w:r>
        <w:rPr>
          <w:b/>
        </w:rPr>
        <w:t xml:space="preserve">Tulos</w:t>
      </w:r>
    </w:p>
    <w:p>
      <w:r>
        <w:t xml:space="preserve">West Pointin kadetti Rockwell Rocky Gilman kutsutaan kuultavaksi sen jälkeen, kun vaikutusvaltainen kadetti Raymond Denmore Jr. joutuu jättämään akatemian. Gilman on tehnyt rikosilmoituksen Denmoresta, koska tämä oli valehdellut hänelle koulutuksen aikana, ja kostoksi häntä syytetään erotetun kadetin kiusaamisesta ja kiusanteosta. Denmoren asianajaja Lew Proctor, joka hyökkää akatemiaa ja sen kunniakoodijärjestelmää vastaan, julistaa Gilmanin epäpäteväksi ja mahdollisesti rikosoikeudellisesti vastuulliseksi. Akatemian ylitarkastaja eristää Gilmanin hyttiin ja varoittaa häntä puhumasta tapauksesta kenenkään kanssa. Tämän seurauksena hän rikkoo treffit tyttöystävänsä Ann Danielsin kanssa ilman selitystä. Kuulemista jatketaan, ja Gilmanin luokkatoveri Eddie Loughlin kertoo, kuinka Gilman kantoi tinkimättömästi akatemiakoulutuksen ankaruutta, erityisesti pleikkavuonna, jolloin hän oli vielä toipumassa sotavammoista. Gilman astuu todistajanaitioon ja kertoo sotakokemuksistaan. Hänet kutsuttiin vastentahtoisesti palvelukseen joulukuussa 1941, ja hän oppi katkeran kokemuksen kautta, että kaikkien sotilaiden on taistelussa toteltava esimiehiään kyseenalaistamatta. Tämän seurauksena hän haki ja suoritti upseerikoulun. Gilman liittyi Pohjois-Afrikassa taisteluun lähtevään yksikköön ja ystävystyi sekä Loughlinin että West Pointista valmistuneen luutnantti Harry Danielsin kanssa. Daniels kaatui taistelussa ja Gilman haavoittui Tunisiassa käydyssä taistelussa, minkä jälkeen Gilman vietti kaksi vuotta toipumassa armeijan sairaalassa. Gilman kieltäytyi mitalista, vaikka hänelle myönnettiinkin ansioristi vihollisen panssarivaunun tuhoamisesta taistelun aikana. Armeijasta kotiuduttuaan Gilman palasi kotiin Brooklyniin, jossa hän sai tietää, että hänen entinen rakkaansa oli mennyt naimisiin hänen poissa ollessaan. Gilman vaihtoi lukuisia työpaikkoja ennen kuin tajusi, ettei hän pysty sopeutumaan siviilielämään. VE-päivän iltana, kun kaupunki juhli, Gilman masentui, koska hänestä tuntui, että ihmiset tanssivat lukemattomien sotilaiden haudoilla, ja meni sen sijaan tapaamaan Danielsin perhettä ja leski Annia. John Craig, sairaanhoitaja sairaalassa, jossa Gilmania hoidettiin, todistaa sitten, että Gilman kärsii painajaisista, mutta kieltäytyy puhumasta siitä, mikä häntä vaivaa. Kun hänelle annetaan lääkettä, joka auttaa häntä paljastamaan tunteensa, Gilman paljastaa, että taistelun aikana Daniels määräsi Gilmanin joukkueen vastahyökkäykseen tiettynä kellonaikana, mutta Gilman viivytti selittämättömästi hyökkäystä kolme minuuttia, mikä johti Danielin kuolemaan. Gilman ei pystynyt selittämään viivytystä ja pitää itseään pelkurina. Kun Gilman kutsutaan takaisin todistajanaitioon, hän myöntää Proctorin syytöksen, jonka mukaan hän oli tahallaan rikkonut käskyjä, mutta kieltäytyy keskustelemasta asiasta. Proctor vaatii hänen välitöntä tuomitsemistaan sotaoikeuteen, mutta ylitarkastaja vaatii, että Rockylle annetaan aikaa harkita hänen todistustaan. Samana iltana Gilman saa Annilta viestin, jossa hän kertoo lähtevänsä pois ja rikkoo asuintalojaan matkustaakseen New Yorkiin. Gilman kertoo Annille, että hän on päättänyt erota akatemiasta ja lähteä hänen mukaansa. Ann kieltäytyy hyväksymästä päätöstä ja vaatii Gilmania palaamaan takaisin kohtaamaan syyttäjänsä. Seuraavana päivänä Gilmanin adoptioisä, Pop Dewing, tuo kuulusteluun kolme todistajaa poikansa tueksi. Ensimmäinen, Ann, muistelee, että kun hän tapasi Gilmanin ensimmäisen kerran VE-päivänä, Gilman järkytti häntä tunnustamalla, että hän aiheutti hänen miehensä kuoleman. Ymmärtäessään, että mies kärsii vääränlaisesta syyllisyydestä, Gilman vei hänet West Pointin seremoniaan, jossa muistettiin Danielin kuolemaa. Ann tajusi, että hänellä oli tunteita Gilmania kohtaan, ja hänen anoppinsa kertoi, että Harry sanoi viimeisessä kirjeessään, että jos hänet tapettaisiin, hän haluaisi Annille normaalin elämän. Annin rohkaisemana Gilman otettiin West Pointiin kadettina ja hän jatkoi tapaamisia, mutta Gilman jäi epätietoiseksi siitä, aikoiko Gilman koskaan mennä naimisiin hänen kanssaan. Kun Gilman perui heidän treffinsä, Ann aikoi katkaista heidän suhteensa, kunnes Gilman kertoi hänelle eroamispäätöksestään. Seuraava todistaja, armeijan lääkäri, joka oli antanut terapeuttisen lääkkeen, todistaa, että tarkasteltuaan Gilmanin sairauskertomusta hän huomaa, että hänen muistissaan taistelusta on aukko. Lopuksi Gilmanin joukkueeseen kuulunut sotilas todistaa, että kun Gilman johti yksikköä vastahyökkäykseen, se joutui saksalaisen panssarivaunun väijytykseen, joka oli piilossa metsikössä. Gilman menetti tajuntansa räjähdyksestä, ja kun hän pian sen jälkeen toipui, hän ei tiennyt olleensa koskaan tajuton. Gilman oli murheissaan huomatessaan, että määrätty hyökkäysaika oli kulunut umpeen ja että Daniels oli kuollut, mutta koska hän kieltäytyi keskustelemasta tapauksesta, hän ei koskaan saanut tietää aivotärähdyksestä, joka aiheutti viivytyksen. Kuultuaan todistajanlausunnon Gilmanin syyttäjä myöntää valehdelleensa Gilmanin käytöksestä koulutuksen aikana, ja kuuleminen lopetetaan. Myöhemmin kenraali Dwight D. Eisenhower puhuu West Pointin valmistujaisissa, ja Gilman on ylpeiden valmistuneiden joukossa.</w:t>
      </w:r>
    </w:p>
    <w:p>
      <w:r>
        <w:rPr>
          <w:b/>
        </w:rPr>
        <w:t xml:space="preserve">Esimerkki 1.5301</w:t>
      </w:r>
    </w:p>
    <w:p>
      <w:r>
        <w:t xml:space="preserve">Fakta1: aviomies myi hänet bordelliin, Fakta2: Fakta3: Appu päättää pelastaa Seethan bordellista, Fakta4: sisar myytiin samaan bordelliin, jota Maharani johtaa, Fakta5: Maharani tappaa Manon.</w:t>
      </w:r>
    </w:p>
    <w:p>
      <w:r>
        <w:rPr>
          <w:b/>
        </w:rPr>
        <w:t xml:space="preserve">Tulos</w:t>
      </w:r>
    </w:p>
    <w:p>
      <w:r>
        <w:t xml:space="preserve">Appu Prashanth on taksinkuljettaja Mumbaissa. Appulla oli sisko Eashwari Rao, joka teki itsemurhan, kun hänen miehensä myi hänet bordelliin rahasta. Eräänä päivänä Appu tapaa Seetha Devayanin ja kiintyy häneen välittömästi. Mutta myös hänen setänsä myy Sitan Maharani Prakash Rajin johtamaan bordelliin, koska hän ei pysty maksamaan velkaansa takaisin. Appu päättää pelastaa Seethan bordellista ja sillä välin hän saa selville, että myös hänen sisarensa myytiin samaan bordelliin, jota Maharani johtaa, ja päättää kostaa. Appun ja Seethan välillä kukoistaa rakkaus. Appu menettää ystävänsä Mano Vigneshin ja rakastettunsa Pooja Kaverin, kun Maharani tappaa heidät molemmat. Lopulta Appu tappaa Maharanin ja yhdistyy Seethan kanssa.</w:t>
      </w:r>
    </w:p>
    <w:p>
      <w:r>
        <w:rPr>
          <w:b/>
        </w:rPr>
        <w:t xml:space="preserve">Esimerkki 1.5302</w:t>
      </w:r>
    </w:p>
    <w:p>
      <w:r>
        <w:t xml:space="preserve">Fakta1: Haseena Parkar asuu tusinan sisarusten kanssa pienessä talossa Mumbain keskustassa, Fakta2: Haseena joutuu kohtaamaan veljensä teot, Fakta3: veljestä tulee suuri alamaailman näyttämöllä, Fakta4: tarina kulkee takaumissa, Fakta5: tuomareiden Saabirin ja syyttäjä Roshni Satamin argumentit jatkuvat, mikä johtaa siihen, että tuomari suhtautuu myötämielisesti Haseena Parkarin elämäntarinaan.</w:t>
      </w:r>
    </w:p>
    <w:p>
      <w:r>
        <w:rPr>
          <w:b/>
        </w:rPr>
        <w:t xml:space="preserve">Tulos</w:t>
      </w:r>
    </w:p>
    <w:p>
      <w:r>
        <w:t xml:space="preserve">Haseena Parkar Shraddha Kapoor asuu lähes kymmenkunta sisaruksensa kanssa pienessä talossa Mumbain keskustassa. Hän on hyvin läheinen yhden veljensä Dawood Ibrahimin Siddhanth Kapoorin kanssa, joka kuitenkin kääntyy rikollisuuden puoleen. Haseena menee naimisiin hyväsydämisen Ibrahim Parkarin Ankur Bhatian kanssa, ja silti hän joutuu kohtaamaan veljensä teot. Kun hänen veljestään tulee suuri tekijä alamaailmassa, myös hänen vihollisensa lisääntyvät moninkertaisesti. Yksi vihollisista eliminoi Ibrahim Parkarin kostonhimoisesti. Toisaalta vuoden 1993 sarjapommiräjähdykset Mumbaissa aiheuttavat järistyksiä kaikkialla. Haseenan veli paljastuu yhdeksi tämän kammottavan rikoksen tärkeimmistä salaliittolaisista. Hän on kuitenkin paennut Dubaihin, ja jälleen Haseena joutuu vaikeuksiin. Silloin hän tajuaa, ettei voi enää olla uhri - hän iskee takaisin ja nousee Mumbain alamaailman ainoaksi "aapaksi". Se, mitä seuraavaksi tapahtuu, muodostaa tarinan loppuosan. Haseena Parkar Shraddha Kapoor vierailee oikeudessa, kun 88 tapausta on rekisteröity hänen veljensä Dawood Ibrahimin Siddhanth Kapoorin veljensä DC-yhtiön kiristyksen jatkumiseen liittyen. Haseena kuitenkin väittää, että hän ei ole mukana kiristysprosessissa ja kertoo koko elämästään, kuinka hermostuneesta morsiamesta tuli Nagpadan kummitäti. Tarina kulkee takaumissa, kun Haseena kertoo kaiken suhteistaan veljensä Dawood Ibrahimin, vanhempiensa ja miehensä Ibrahim Parkarin Ankur Bhatian kanssa. Tuomareiden Saabir Sunil Upadhyayn ja yleisen syyttäjän Roshni Satam Priyanka Setian perustelut kuitenkin jatkuvat johtaen siihen, että tuomari suhtautuu myötämielisesti Haseena Parkarin elämäntarinaan.</w:t>
      </w:r>
    </w:p>
    <w:p>
      <w:r>
        <w:rPr>
          <w:b/>
        </w:rPr>
        <w:t xml:space="preserve">Esimerkki 1.5303</w:t>
      </w:r>
    </w:p>
    <w:p>
      <w:r>
        <w:t xml:space="preserve">Fakta1: ystävät romuttavat jengin johtajan auton, Fakta2: Fakta3: Brendan ja ystävien sekä Scarsin välinen tappelu paikallisessa yökerhossa johtaa siihen, että Scars murhaa Brendan Francinen, Fakta4: välienselvittely päättyy läheisessä maalikaupassa, Fakta5: Brenda laittaa asiat kuntoon.</w:t>
      </w:r>
    </w:p>
    <w:p>
      <w:r>
        <w:rPr>
          <w:b/>
        </w:rPr>
        <w:t xml:space="preserve">Tulos</w:t>
      </w:r>
    </w:p>
    <w:p>
      <w:r>
        <w:t xml:space="preserve">Kun Scars-niminen jengi on melkein ajanut heidät kadulla yli, Brenda Linda Blair ja hänen kuuromykkä pikkusiskonsa Heather Linnea Quigley ystävineen tuhoavat jengin johtajan Jaken auton. Jake kostaa saamalla kumppaninsa raiskaamaan Heatherin. Paikallisessa yökerhossa Brendan ja hänen ystäviensä sekä Arpien välinen tappelu johtaa siihen, että Arvet murhaavat Brendan raskaana olevan, pian naimisiin menevän ystävän Francinen ja heittävät hänet viadukalta. Kun Brenda saa tietää, kuka on vastuussa Heatherin raiskauksesta ja että Francine on kuollut ja Arvet ovat vastuussa, Brenda aseistautuu ja lähtee kostamaan. Kun Brenda löytää heidät läheisestä varastosta, hän puukottaa yhden jengin jäsenistä, Fargon, nuolella, tappaa toisen, Redin, napsauttamalla karhunloukun kiinni hänen kaulaansa ja alkaa sitten kiduttaa Jakea reisiin ammuttujen nuolien ja metsästysveitsen avulla, kun tämä roikkuu jaloistaan kiinni portissa. Jake onnistuu kuitenkin vapautumaan ja hyökkää Jaken kimppuun. Kamppailu päättyy läheisessä maalikaupassa; murtohälyttimen soidessa Brenda kastelee Jaken maalilla ja sytyttää hänet sitten tuleen sytyttimellä, jota hänellä on aiemmin ollut vaikeuksia saada liekkiä syttymään, juuri ennen poliisin saapumista. Elokuva päättyy, kun Brenda, jota oletettavasti odottaa syyte Fargon, Redin ja Jaken murhista, Heather ja heidän eloonjääneet ystävänsä vierailevat Francinesin haudalla, ja Brenda kommentoi: "Ainakin me laitoimme asiat kuntoon", mihin hänen ystävänsä Stevie vastaa: "Ei, Brenda. Sinä laitoit asiat kuntoon.</w:t>
      </w:r>
    </w:p>
    <w:p>
      <w:r>
        <w:rPr>
          <w:b/>
        </w:rPr>
        <w:t xml:space="preserve">Esimerkki 1.5304</w:t>
      </w:r>
    </w:p>
    <w:p>
      <w:r>
        <w:t xml:space="preserve">Fakta1: Henry at Rawlinson Endin juoni pyörii Humbertin haamun manaamisyritysten ympärillä, Fakta2: Humbert kuoli humalassa ankan ampumisessa paetessaan housuttomana laittomasta seurustelusta, Fakta3: haamu kulkee Rawlinson Endin käytävillä, Fakta4: Humbertin koira Purukumi on ottanut oman ruumiinsa haltuunsa, joka on tungettu vaunuihin, Fakta5: hullut ystävät ja vastahakoisesti uskolliset palvelijat ovat mukana, muun muassa Florrie nauhamadon pakkomielteen vallassa oleva Mrs. E Lady Philippa of Staines ja aina läsnä oleva Old Scrotum eksentrinen perheenjäsenet</w:t>
      </w:r>
    </w:p>
    <w:p>
      <w:r>
        <w:rPr>
          <w:b/>
        </w:rPr>
        <w:t xml:space="preserve">Tulos</w:t>
      </w:r>
    </w:p>
    <w:p>
      <w:r>
        <w:t xml:space="preserve">Sir Henry at Rawlinson End -elokuvan juoni pyörii humalaisen aristokraatin Sir Henry Trevor Howardin veljen Humbertin haamun karkottamisyritysten ympärillä. Humbert sai vahingossa surmansa humalassa, kun hän pakeni housut kintuissa laittomasta seurustelusta. Kävi ilmi, että Humbertin haamu ei lepää ennen kuin se saa uudet housut. Siihen asti haamu kulkee Rawlinson Endin käytävillä, usein yhdessä Humbertsin koiran Gumsin kanssa, joka on ottanut takaisin oman ruumiinsa, joka on nyt täytetty ja asennettu kärryyn. Omalaatuisiin perheenjäseniin, hulluihin ystäviin ja vastahakoisesti uskollisiin palvelijoihin kuuluvat muun muassa ikuisesti neulova Florrie-täti, heisimatoihin pakkomielteisesti suhtautuva rouva E, Lady Philippa of Staines Liz Smith, joka nauttii oddsmall-sherryä, ja aina läsnä oleva Old Scrotum, Sir Henryn ryppyinen palvelija.</w:t>
      </w:r>
    </w:p>
    <w:p>
      <w:r>
        <w:rPr>
          <w:b/>
        </w:rPr>
        <w:t xml:space="preserve">Esimerkki 1.5305</w:t>
      </w:r>
    </w:p>
    <w:p>
      <w:r>
        <w:t xml:space="preserve">Fakta1: Fakta2: Sotilaallinen biotekniikkayhtiö Red Leaf palkkaa palkkasoturi Martin Davidin Tasmaniaan: Fakta3: Jack Mindy toimittaa Lucyn lääkkeet Lucylle, Fakta4: Jack Mindy on epävirallisesti katsonut perheen perään, Fakta5: Jamie antaa Martinille vihjeen tiikerin olinpaikasta.</w:t>
      </w:r>
    </w:p>
    <w:p>
      <w:r>
        <w:rPr>
          <w:b/>
        </w:rPr>
        <w:t xml:space="preserve">Tulos</w:t>
      </w:r>
    </w:p>
    <w:p>
      <w:r>
        <w:t xml:space="preserve">Sotilaallinen biotekniikkayhtiö Red Leaf palkkaa palkkasoturi Martin Davidin (Willem Dafoe) menemään Tasmaniaan keräämään näytteitä Tasmanian tiikeristä, ja hänellä on ohjeet tappaa kaikki jäljellä olevat tiikerit, jotta mikään kilpaileva organisaatio ei saisi niiden DNA:ta. Martin esiintyy yliopiston biologina ja majoittuu Armstrongin perheen kotiin: Lucy Frances OConnor ja hänen kaksi pientä lastaan Katie Morgana Davies ja Jamie Finn Woodlock. Lucy on ikuisesti pökerryksissä määrätyistä lääkkeistä, jotka hän on ottanut ympäristöaktivistimiehensä Jarrah Armstrongin katoamisen jälkeen. Jarrahin katoamiseen liittyy spekulaatioita, jotka liittyvät erityisesti pitkään jatkuneeseen konfliktiin paikallisten metsureiden, jotka tarvitsevat kipeästi töitä, ja vihreiden, ympäristönsuojelijoiden, välillä, jotka ovat pystyttäneet tiesulkuja metsään estääkseen sen hävittämisen. Martin menee pusikkoon kahdelletoista päiväksi kerrallaan ja asettaa erilaisia teräsansoja ja tilapäisiä ansoja odottaen kärsivällisesti, josko tiikeri ilmestyisi pintaan. Lyhyiden Armstrongien luona käydessään täydentämässä varastojaan Martin ystävystyy hiljalleen lasten kanssa ja saa selville, että Lucyn lääkkeet toimittaa hänelle Jack Mindy Sam Neill, joka on epävirallisesti vahtinut perhettä. Martin takavarikoi Lucyn lääkkeet ja kylvettää hänet tajuttomana tajuttuaan hänen riippuvuutensa haitalliset vaikutukset. Erään paluun aikana puskasta Martin huomaa Lucyn toipuneen riippuvuutensa oireista. Jamie antaa Martinille vihjeen tiikerin olinpaikasta: piirroksen, jossa tiikeri on puiden ja pienten vesistöjen lähellä. Piirroksen perusteella Martin pystyy päättelemään tiikerin sijainnin kartalla. Seuraavalla retkellään Martin törmää Jarrahin luurangon jäänteisiin ja huomaa, että häntä oli ammuttu päähän. Martin antaa hänelle asianmukaiset hautajaiset, mutta ei paljasta löydöksiään Armstrongin perheelle. Palatessaan Armstrongien taloon Lucy kertoo hänelle, että Red Leaf oli alun perin palkannut Jarrahin etsimään tiikerin, mutta lopulta hän luopui tästä tehtävästä ryhtyäkseen suojelemaan luonnonvaraisia eläimiä ympäristönsuojelun hyväksi ja että Red Leaf halusi Jarrahin löytävän tiikerin, koska he uskoivat, että sen puremassa oli halvaannuttavaa myrkkyä. Kun Martin vaeltaa tarkistamaan ansojaan, Red Leafin kilpailija, joka on lähetetty hänen tilalleen, hyökkää hänen kimppuunsa. Mies sitoo Martinin kädet ja käskee Martinia johdattamaan hänet tiikerin luolaan, mutta Martin johdattaa sen sijaan agentin yhden teräsansan ohi. Agentti astuu ansan päälle, ja sen metallihampaat sitovat hänen jalkansa. Agentti pudottaa molemmat kiväärit. Martin vapauttaa kätensä, ottaa toisen kiväärin ja tappaa agentin juuri kun agentti vapautuu ansasta ja syöksyy toisen kiväärin luo. Martin palaa Armstrongin asunnolle ja löytää sen palaneena. Kohdatessaan Mindyn hän saa tietää, että Lucy ja Katie olivat menehtyneet tulipalossa, joka Mindyn mukaan syttyi vahingossa, mutta Jamie selvisi hengissä ja joutui viranomaisten haltuun. Martin lähtee jälleen kerran pusikkoon etsimään tasmanialaista tiikeriä ja lopettamaan Red Leafin takaa-ajon. Lopulta hän löytää otuksen, ampuu sen vastentahtoisesti ja jatkaa sitten sen polttamista poistaakseen kaikki jäljet sen olemassaolosta. Martin palaa kaupunkiin ja soittaa Red Leafille ja ilmoittaa heille, että heidän etsimänsä on kadonnut lopullisesti. Sitten hän menee koululle, jossa Jamie istuu yksin penkillä. Kun Jamie näkee Martinin, hän juoksee innoissaan tätä kohti, ja molemmat syleilevät toisiaan.</w:t>
      </w:r>
    </w:p>
    <w:p>
      <w:r>
        <w:rPr>
          <w:b/>
        </w:rPr>
        <w:t xml:space="preserve">Esimerkki 1.5306</w:t>
      </w:r>
    </w:p>
    <w:p>
      <w:r>
        <w:t xml:space="preserve">Fakta1: Raghavaiah auttaa Prasad Sumania rahoittamalla tutkimuksia, Fakta2: Fakta3: Raghavaiahin tytär kuolee sairauden vuoksi, Fakta4: Anand on uskollinen adoptioisälle, Fakta5: Mitä tapahtuu, kun Raghavaiah saa tietää, että Raghavaiahin uskollinen ja totuudenmukainen poika on rakastunut tyttäreen, joka muodostaa tarinan ytimen.</w:t>
      </w:r>
    </w:p>
    <w:p>
      <w:r>
        <w:rPr>
          <w:b/>
        </w:rPr>
        <w:t xml:space="preserve">Tulos</w:t>
      </w:r>
    </w:p>
    <w:p>
      <w:r>
        <w:t xml:space="preserve">Rikkaalla teollisuusmiehellä Raghavaiah Krishnam Rajulla on tytär Meena Kumari. Raghavaiah auttaa Prasad Sumania, joka oli Raghavaiahin edesmenneen työntekijän poika, rahoittamalla hänen opintojaan. Prasad rakastuu Raghavaiahin tyttäreen ja karkaa hänen kanssaan Lontooseen, jonne hän asettuu. He saavat tyttären nimeltä Seetu alias Seeta Lakshmi. Raghavaiah adoptoi orpokodista pojan ja antaa hänelle nimen Anand. Raghavaiah vihaa rakkausavioliittoja liiaksi tyttärensä karkaamisen vuoksi. Tällä välin Raghavaiahin tytär kuolee sairauteen. Muutaman vuoden kuluttua Prasad ja Seetu Shriya Saran palaavat Hyderabadiin, jossa hän tapaa Anandin Uday Kiran, joka on hyvin uskollinen adoptioisälleen. Seetu ja Anand rakastuvat. Tarinan ydin on se, mitä tapahtuu, kun Raghavaiah saa tietää, että hänen uskollinen ja totuudellinen poikansa on rakastunut häntä satuttaneiden tyttäreen.</w:t>
      </w:r>
    </w:p>
    <w:p>
      <w:r>
        <w:rPr>
          <w:b/>
        </w:rPr>
        <w:t xml:space="preserve">Esimerkki 1.5307</w:t>
      </w:r>
    </w:p>
    <w:p>
      <w:r>
        <w:t xml:space="preserve">Fakta1: Fakta2: Meekinin ja Shannonin välitysfirma on taloudellisen romahduksen partaalla, Fakta3: lakimies onnistuu ilmoittamaan Jimmylle isoisän testamentin ehdot, Fakta4: Jimmyn sydän on kiintynyt Maryyn, Fakta5: Mary kirjoittaa viestin, jossa suostuu menemään naimisiin Jimmyn kanssa, ja lähettää palkatun käsikassaran toimittamaan sen.</w:t>
      </w:r>
    </w:p>
    <w:p>
      <w:r>
        <w:rPr>
          <w:b/>
        </w:rPr>
        <w:t xml:space="preserve">Tulos</w:t>
      </w:r>
    </w:p>
    <w:p>
      <w:r>
        <w:t xml:space="preserve">Jimmy Shannon Buster Keaton on nuorempi osakas Meekin and Shannon -välitysfirmassa, joka on taloudellisen tuhon partaalla. Asianajaja, jota he väistivät, koska luulivat erehdyksessä hänen yrittävän lisätä heidän ahdinkoaan, onnistuu lopulta ilmoittamaan Jimmylle isoisänsä testamentin ehdot. Hän saa perinnöksi seitsemän miljoonaa dollaria, jos hän menee naimisiin 27-vuotissyntymäpäivänään kello 19.00 mennessä, joka sattuu olemaan sama päivä. Shannon etsii heti rakkaansa Mary Jonesin, joka hyväksyy hänen kosintansa. Kun Shannon kuitenkin selittää kömpelösti, miksi heidän on mentävä naimisiin samana päivänä, tyttö jättää hänet. Hän palaa country clubille kertomaan uutisen kumppanilleen ja asianajajalle. Vaikka Jimmyn sydän on kiinni Maryssä, Meekin suostuttelee hänet yrittämään kosintaa muille naisille, jotta he molemmat säästyisivät turmeltumiselta tai jopa vankilalta. Hän panee Jimmyn katsomaan klubin ruokasaliin; Jimmy tietää seitsemälle naiselle siellä mahdollisuudet titteliin. Jokainen heistä torjuu hänet. Epätoivoissaan Jimmy kysyy keneltä tahansa naiselta, johon hän törmää. Jopa hattutarkkailijatyttö torjuu hänet. Lopulta hän löytää yhden, joka suostuu, mutta käy ilmi, että nainen on alaikäinen, kun hänen äitinsä huomaa hänet ja vie hänet pois. Samaan aikaan Maryn äiti suostuttelee hänet harkitsemaan asiaa uudelleen. Hän kirjoittaa viestin, jossa hän suostuu naimisiin Jimmyn kanssa, ja lähettää palkatun käskijän toimittamaan sen. Meekin ei tiedä tästä, mutta hän painattaa sanomalehteen kumppaninsa ahdingon ja mahdollisen perinnön ja pyytää morsiamia menemään Broad Streetin kirkkoon kello 17.00. Paikalle saapuu hunnutettujen naisten joukot. Kun he näkevät penkille nukahtaneen Jimmyn, he alkavat tapella hänestä. Sitten pappi ilmestyy paikalle ja ilmoittaa uskovansa, että kyseessä on pilailu. Raivostuneina naiset lähtevät Jimmyn perään. Piileskellessään hän saa Maryn viestin. Hän juoksee Marysin talolle raivoisien naisten takaa-ajamana. Matkalla hän käynnistää vahingossa lumivyöryn, joka ajaa väkijoukon pois. Saavuttuaan Marysin kotiin Meekin näyttää hänelle kelloaan; hän on minuutteja myöhässä. Mary haluaa yhä naimisiin, oli rahaa tai ei, mutta Meekin kieltäytyy antamasta Marylle osuutta lähestyvästä häpeästään. Lähtiessään hän onneksi näkee kirkon kellosta, että Meekinsin kello käy nopeasti. Hän ja Mary menevät naimisiin juuri ajoissa.</w:t>
      </w:r>
    </w:p>
    <w:p>
      <w:r>
        <w:rPr>
          <w:b/>
        </w:rPr>
        <w:t xml:space="preserve">Esimerkki 1.5308</w:t>
      </w:r>
    </w:p>
    <w:p>
      <w:r>
        <w:t xml:space="preserve">Faktat1: asukkaat onnistuvat oppimaan, että Pohjois-Korean joukot ovat hyökänneet Etelä kautta päällikkö 's radio syrjäinen kylä nimeltään, Faktat2: uutiset taukoja ovat kaapata kaupungeissa, Faktat3: Pohjois-Korean joukot saapuvat kaupunkiin, Faktat4: Seol-hee Koska pysyvät vahvoina päällikkö 's tyttärentytär ja kaupungin 's ainoa opettaja, Faktat5: kilpailu syntyy välillä Seokjoengni ja naapurikylän isännöidä rakentaminen pommisuojaan sotilaiden valvonnassa</w:t>
      </w:r>
    </w:p>
    <w:p>
      <w:r>
        <w:rPr>
          <w:b/>
        </w:rPr>
        <w:t xml:space="preserve">Tulos</w:t>
      </w:r>
    </w:p>
    <w:p>
      <w:r>
        <w:t xml:space="preserve">Syrjäisessä Seokjeongni-nimisessä kylässä asukkaat saavat tietää päällikön radion välityksellä, että pohjoiskorealaiset joukot ovat hyökänneet etelään. Normaali elämä jatkuu kuitenkin kyläläisten osalta, sillä heitä kaikkia askarruttavat kiireellisemmät asiat: järjestetyt häät. Vain muutama päivä ennen vihkimistä sulhanen joutuu pakenemaan, kun uutiset kertovat, että pohjoisen joukot valtaavat nopeasti kaupunkeja ja tuhoavat kommunisminvastaisia aktivisteja. Mutta Seolhee Jung Ryeowonilla ei ole aikaa murehtia kadonnutta, rakastettua tulevaa aviomiestään. Pohjois-Korean joukot saapuvat kaupunkiin ja ilmoittavat pyhästä tehtävästään vapauttaa etelän asukkaat. Päällikön tyttärentyttärenä ja kaupungin ainoana opettajana Seolheen on pysyttävä vahvana - mutta sen sijaan, että hän vastustaisi ei-toivottuja vieraita, hän liittyy kaupungin monimutkaiseen selviytymissuunnitelmaan ja omaksuu innokkaasti marxilaiset opetukset. Kovapäinen leskimies Jaechun Yoo Haejin, hiljainen mutta älykäs Baek Kim Sangho ja jopa Seolheen vaatimaton isoisä Byun Heebong onnistuvat näyttelemään horjumatonta lojaalisuutta. Sitten Seokjoengin ja naapurikylän välille syntyy kilpailu pommisuojan rakentamisesta sotilaiden valvonnassa. Samaan aikaan joukkojen upseeria, Jungwoong Kim Joohyukia, ajaa taka-ajatus. Hän haluaa löytää hurmaavan nuoren tytön, jonka hän tapasi kaksitoista vuotta sitten, kun Korea oli yksi maa. Se, mikä alkaa julkisivuna, kehittyy kuitenkin aidoiksi ja vahvoiksi tunteiksi ihmisten välillä, jotka olisivat olleet naapureita ilman geopolitiikkaa. Jungwoongin ja Seolheen välillä kukoistaa myös selviä merkkejä intensiivisen puhtaasta romanttisesta rakkaudesta, mutta rauhanomainen rinnakkaiselo osoittautuu liian hauraaksi sodan realiteettien keskellä.</w:t>
      </w:r>
    </w:p>
    <w:p>
      <w:r>
        <w:rPr>
          <w:b/>
        </w:rPr>
        <w:t xml:space="preserve">Esimerkki 1.5309</w:t>
      </w:r>
    </w:p>
    <w:p>
      <w:r>
        <w:t xml:space="preserve">Fakta1: Fakta2: Fakta3: Norman veli harhauttaa Stanleyta, Fakta4: Besantin asianajajaystävä saapuu paikalle ja rukoilee Normaa valehtelemaan poliisille pelastaakseen isän hengen, Fakta5: isä tulee lohduttamaan Normaa todistajanaitiossa.</w:t>
      </w:r>
    </w:p>
    <w:p>
      <w:r>
        <w:rPr>
          <w:b/>
        </w:rPr>
        <w:t xml:space="preserve">Tulos</w:t>
      </w:r>
    </w:p>
    <w:p>
      <w:r>
        <w:t xml:space="preserve">Norma Besant, etelän lääkärin tytär, on parantumaton flirttailija, ja hänellä on monia kosijoita. Hänen isänsä tohtori Besant John St. Polis suosii Stanley Matt Moorea, joka on ihastunut Normaan. Norma on kuitenkin tavannut yksinkertaisen miehen nimeltä Michael Jeffrey Johnny Mack Brown, johon hän on rakastunut hulluna. Tohtori Besant paheksuu Michaelia ja määrää, ettei Norma saa enää koskaan tavata häntä. Norma antaa hänelle sanansa ja suunnittelee heti avioituvansa Michaelin kanssa kuuden kuukauden kuluttua, kun hän on päässyt kukkuloille, jotta Norma voi ostaa Michaelille kodin laaksosta. Kuluu muutama kuukausi, ja Michael hiipii kukkuloilta tapaamaan Normaa Country Clubin tansseissa. Halutessaan enemmän aikaa kahdestaan he hiipivät Michaelin äidin mökille. Norman mukaan he keittivät kahvia ja puhuivat koko yön tulevaisuudesta. Hän palaa kotiin seuraavana päivänä neljältä aamulla. Joku on kuitenkin huomannut pariskunnan ja alkanut levittää huhuja ympäri kaupunkia tuhoten Norman maineen. Mikael on raivoissaan ja vannoo pyytävänsä Norman isältä Norman kättä heti. Tohtori Besant on raivoissaan, ja käydään kiivas sananvaihto, jonka päätteeksi Michael lähtee ja vannoo karkaavansa Normalle mahdollisimman pian. Tohtori Besant käskee Norman huoneeseensa ja poistuu pistooli kädessään. Kun Norman veli yrittää harhauttaa häntä, Stanley saapuu paikalle ja kertoo Normalle, että hänen isänsä haavoitti Mikaelia kuolettavasti. Norma juoksee Michaelin mökille, jossa hän kuolee hänen syliinsä. Tohtori Besantin asianajajaystävä saapuu paikalle ja pyytää Normaa valehtelemaan poliisille pelastaakseen isänsä hengen. Norma kieltäytyy, mutta myöhemmin oikeudenkäynnin edetessä hän muuttaa mielensä. Hän menee todistajanaitioon ja valehtelee Michaelista yrittäen pelastaa isänsä. Norma murtuu ristikuulustelussa, ja hänen isänsä tulee lohduttamaan häntä todistajanaitioon. Kun hän kertoo Normanille, ettei hänen tarvitse enää valehdella, hän huomaa aseen todistepöydällä. Lohdutettuaan Normaa tohtori Besant lähestyy penkkiä ja tunnustaa syyllisyytensä sanoen tehneensä väärin ja olevansa valmis maksamaan siitä. Sitten hän ottaa aseen ja tappaa itsensä oikeuden edessä. Myöhemmin näemme Stanleyn odottamassa Normaa, joka on ollut tuomarin huoneessa. Stanley tarjoutuu saattamaan Norman kotiin, mutta Norma kieltäytyy ja sanoo haluavansa kävellä kotiin yksin.</w:t>
      </w:r>
    </w:p>
    <w:p>
      <w:r>
        <w:rPr>
          <w:b/>
        </w:rPr>
        <w:t xml:space="preserve">Esimerkki 1.5310</w:t>
      </w:r>
    </w:p>
    <w:p>
      <w:r>
        <w:t xml:space="preserve">Fakta1: Fakta2: republikaanisen puolueen vastapuolella on syntymässä hajaannus, Fakta3: Wilson ajaa läpi sarjan ohjelmia nimeltä Uusi vapaus, Fakta4: Euroopassa on puhkeamassa ensimmäinen maailmansota, Fakta5: Presidentti jättää heidät prosessin ulkopuolelle.</w:t>
      </w:r>
    </w:p>
    <w:p>
      <w:r>
        <w:rPr>
          <w:b/>
        </w:rPr>
        <w:t xml:space="preserve">Tulos</w:t>
      </w:r>
    </w:p>
    <w:p>
      <w:r>
        <w:t xml:space="preserve">Tarina alkaa vuonna 1909, jolloin Wilson Alexander Knox tunnetaan parhaiten Princetonin yliopiston johtajana ja useiden demokraattista prosessia käsittelevien kirjojen kirjoittajana. Paikallinen poliittinen koneisto patistaa Wilsonia asettumaan ehdolle New Jerseyn kuvernööriksi, mutta Wilson osoittaa pian, että hän on oma itsensä, ei ole kenellekään velkaa ja että hän on omistautunut totuudelle hinnalla millä hyvänsä. Kun Yhdysvalloissa on meneillään edistyksellinen muutos kansallisessa politiikassa ja republikaanisen puolueen sisällä on syntymässä hajaannus, Woodrow Wilson asettuu ehdolle Baltimoressa ja voittaa presidentinvaalin vuonna 1912. Hän ajaa läpi sarjan ohjelmia, joita kutsutaan nimellä Uusi vapaus. Ensimmäisen maailmansodan syttyessä Euroopassa vuonna 1914 presidentti Wilson yrittää pitää Yhdysvallat puolueettomana. Samaan aikaan hänen vaimonsa Ellen kuolee rintatautiin. Surun ja yksinäisyyden vallassa presidentti jatkaa elämäänsä. Alkuvuodesta 1915, suunnilleen samaan aikaan kun brittiläinen Atlantin ylittävä matkustajahöyrylaiva Lusitania uppoaa, hän tapaa Edith Bolling Galtin, Washington D.C.:ssä asuvan lesken. Heidän välilleen kehittyy seurustelu, ja he rakastuvat ja menevät naimisiin joulukuussa 1915. Seuraavana vuonna 1916 presidentti valitaan uudelleen toiselle kaudelle, ja monet uskovat hänen häviävän, ja tulos on niin lähellä, että Kalifornian palautus riippuu Kaliforniasta, joka äänestää presidentti Wilsonin puolesta. Kun hän aloittaa toisen kautensa, sota tulee lopulta Amerikkaan, Zimmermanin huomautus Meksikon ja Saksan liitto riittää lopulta laittamaan Yhdysvallat sotaan. Jenkit ovat tulossa ja vuonna 1918 voitto on liittoutuneiden puolella. Presidentti Wilson matkustaa Ranskaan saadakseen vaikuttaa rauhansopimukseen, mutta monet republikaanisenaattorit, Henry Cabot Lodge, kokevat, että presidentti jättää heidät prosessin ulkopuolelle, ja tekevät päätöksen tappaa minkä tahansa sopimuksen, jonka hän tuo mukanaan, tai satuloida sen varauksin. Presidentti Wilson vie asian kansalle useiden osavaltioiden kiertueella, mutta hänen terveytensä romahtaa matkalla, ja muutama päivä Washingtoniin palattuaan hän saa aivohalvauksen Edith suojelee presidenttiä ja seuloo vierailijoita ja ottaa kiistanalaisen roolin. Presidentti Wilson toipuu kuitenkin niin hyvin, että hän voi siirtyä hallitusti presidentti Warren G. Hardingin johtoon vuonna 1921.</w:t>
      </w:r>
    </w:p>
    <w:p>
      <w:r>
        <w:rPr>
          <w:b/>
        </w:rPr>
        <w:t xml:space="preserve">Esimerkki 1.5311</w:t>
      </w:r>
    </w:p>
    <w:p>
      <w:r>
        <w:t xml:space="preserve">Fakta1: Fakta2: maailmanlaajuinen sota uhkaa ihmiskuntaa, Fakta3: aikamatkustajat vetäytyvät kammioon, Fakta4: Mark löytää itsensä tuloksena, Fakta5: Markin menneen ja nykyisen minän samanaikainen läsnäolo samalla aikajanalla häiritsee aika-avaruusjatkumoa.</w:t>
      </w:r>
    </w:p>
    <w:p>
      <w:r>
        <w:rPr>
          <w:b/>
        </w:rPr>
        <w:t xml:space="preserve">Tulos</w:t>
      </w:r>
    </w:p>
    <w:p>
      <w:r>
        <w:t xml:space="preserve">Stanton Scott Brady on ottanut tutkimusyrityksen johtoonsa isänsä kuoleman jälkeen. Hänen työntekijöitään ovat tutkijat Mark Manning Anthony Eisley, Doc Gordon Abraham Sofaer ja Karen White Gigi Perreau. Elleivät he osoita, että heidän aikamatkakokeilunsa voivat tuottaa tuloksia, heidän rahoituksensa katkaistaan. Epätoivoisina he työntävät toimintalaitteensa yli turvallisuustason ja matkustavat 5000 vuotta tulevaisuuteen. Siellä he kohtaavat Vina Poupee Gaminin johtamia avaruusolentoja, jotka etsivät planeettaa asutettavaksi. Muukalaiset eivät ole tervetulleita Maahan, joka on keskellä ihmiskuntaa uhkaavaa maailmanlaajuista sotaa. Hän kehottaa heitä palaamaan takaisin ja varoittamaan ihmiskuntaa vaarasta, mutta kuolee sitten ihmisten hyökkäyksessä. Aikamatkustajat vetäytyvät kammioonsa ja lähtevät takaisin. Matkalla he havaitsevat toisen aikakoneen törmäyskurssilla. Manning yrittää kommunikoida heidän kanssaan; kun se ei onnistu, he ampuvat sitä, mutta heidän aseensa on liian heikko. Stanton ottaa ohjat käsiinsä, lisää tehoa ja tuhoaa toisen aluksen. He kuitenkin karkaavat nykyhetkestä ja päätyvät kaukaiseen menneisyyteen, dinosaurusten aikaan. Heidän jättimäinen rubiininsa, joka on koneen keskeinen osa, tuhoutuu, ja he jäävät jumiin. Kun he tutkivat läheistä luolaa, he löytävät sen täynnä kaikenlaisia jalokiviä, myös rubiineja. Ahneuden vallassa Stanton nappaa kourallisen jalokiviä, palaa aikakoneeseen, korvaa rubiinin ja häipyy ilman tiedemiehiä. Paluumatkalla hän kuitenkin törmää toiseen aikakoneeseen, joka on törmäyskurssilla. Kun hän kuulee radiolähetyksen Manningilta, Stanton tajuaa kauhuissaan, että hän ajaa kohti aikakoneen aiempaa versiota. Sitten hänet tuhoutuu räjähdyksessä, jonka hänen aiempi minänsä käynnisti. Samaan aikaan, kun tiedemiehet lähtevät luolasta, Gordon kompastuu ja putoaa kuoliaaksi sulaan laavaan. Mark ja Karen huomaavat, että aikakone on kadonnut; sitten se ilmestyy salaperäisesti takaisin. He nousevat siihen ja palaavat menneisyyteen, mutta saapuvat perille päivää ennen alkuperäistä lähtöään; tämän seurauksena he joutuvat rinnakkaisulottuvuuteen, jossa he näkevät menneen minänsä elävän paljon hitaammassa ajassa. Koska Mark ja Karen tietävät, että heidän menneisyyden ja nykyisyyden samanaikainen läsnäolo samalla aikajanalla voi kohtalokkaasti häiritä aika-avaruusjatkumoa, he palaavat aikakoneeseen korjatakseen ongelman ja päätyvät toivottomasti eksyksiin ajassa ja avaruudessa. Loppukohtauksessa kone, jossa on kaksi tiedemiestä, ajelehtii tähtien keskellä kohti tuntematonta kohtaloa.</w:t>
      </w:r>
    </w:p>
    <w:p>
      <w:r>
        <w:rPr>
          <w:b/>
        </w:rPr>
        <w:t xml:space="preserve">Esimerkki 1.5312</w:t>
      </w:r>
    </w:p>
    <w:p>
      <w:r>
        <w:t xml:space="preserve">Fakta1: nuori viaton mies eksyy romanttisiin ajatuksiin, Fakta2: Fakta3: Durgan avioliitto sovitaan Ranjitin kanssa, Fakta4: Durga oli naimisiin lapsena, Fakta5: Kammo ampuu Ranjitin avioliiton päivänä...</w:t>
      </w:r>
    </w:p>
    <w:p>
      <w:r>
        <w:rPr>
          <w:b/>
        </w:rPr>
        <w:t xml:space="preserve">Tulos</w:t>
      </w:r>
    </w:p>
    <w:p>
      <w:r>
        <w:t xml:space="preserve">Saroop Nandrekar on nuori viaton mies, joka eksyy romanttisiin ajatuksiin, kun hän kuulee sadhun laulavan rakkaudenlaulun rukouksen Jumalalle. Pyhä mies pyytää häntä osallistumaan Janamasthami-messuille. Hänet pidätetään hänestä riippumattomien olosuhteiden vuoksi oleskelusta ja hänet pannaan vankilaan. Hän joutuu työskentelemään vartijoiden talon puutarha-alueella, jossa hän tapaa vartijoiden tyttären Durga Bimla Kumarin. Vankilassa tapahtuu mellakka ja Saroop loukkaantuu. Durga ja hänen ystävänsä Shanta Sitara Devi tuovat hänet taloon. Hoitava lääkäri on Shantan isä, tohtori Hansraj. Saroop vapautuu vankilasta, ja useiden tapaamisten aikana Durga ja Saroop rakastuvat. Durgan avioliitto sovitaan kuitenkin Ranjit K. N. Singhin kanssa, ja Saroop on avuton. Ranjit on torjunut vanhan liekkinsä Kammo Yasminin, joka on vihainen torjutusta. Durga oli avioitunut lapsena, mutta hänen sulhasensa uskotaan kuolleen. Ranjit on levittänyt tarinoita siitä, että Durga on lapsileski, jotta hän olisi ainoa, joka on tarpeeksi halukas naimisiin hänen kanssaan. Vihkimispäivänä Kammo ampuu Ranjitin, ja Sadhu ilmoittaa tohtori Hansrajille, että Saroop on hänen kauan kadoksissa ollut poikansa, joka oli naimisissa Durgan kanssa. Lopulta Durga ja Saroop pääsevät jälleen yhteen.</w:t>
      </w:r>
    </w:p>
    <w:p>
      <w:r>
        <w:rPr>
          <w:b/>
        </w:rPr>
        <w:t xml:space="preserve">Esimerkki 1.5313</w:t>
      </w:r>
    </w:p>
    <w:p>
      <w:r>
        <w:t xml:space="preserve">Fakta1: Fakta2: korruptoitunut poliisi on käyttänyt poliisiyhteyksiä hallitsemaan paikallista kokaiinikauppaa, Fakta3: Michael käyttää Brandonia syntipukkina, Fakta4: Brandon vapautetaan Michaelin ponnistelujen ansiosta, Fakta5: ystävä Hoi ja pojan kanssa lähteminen auttoivat häntä taistelemaan Michaelin vartijoita vastaan.</w:t>
      </w:r>
    </w:p>
    <w:p>
      <w:r>
        <w:rPr>
          <w:b/>
        </w:rPr>
        <w:t xml:space="preserve">Tulos</w:t>
      </w:r>
    </w:p>
    <w:p>
      <w:r>
        <w:t xml:space="preserve">Brandon Ma Brandon Lee on tavallinen mies, jolla on työ ja tyttöystävä May Regina Kent. Hänellä on kaksi työtä, jotta hän voi elättää tyttöystävänsä ja unelmansa moottoripyörän omistamisesta. Brandonin paras ystävä on Michael Wan Michael Wong, kunnianhimoinen ja murhanhimoinen huumekauppias. Michael rakastaa myös Mayta, ja niinpä hän keksii korruptoituneen poliisin Sharky Lam Chungin avulla suunnitelman, jolla hän voittaa Mayn itselleen ja saa Brandonin pois tieltään. Vaikuttaa siltä, että korruptoitunut poliisi on käyttänyt poliisikontaktejaan hallitakseen paikallista kokaiinikauppaa, joten Michael tapattaa hänet ja käyttää Brandonia syntipukkina. Brandon joutuu vankilaan ja tapaa Hoi Mang Hoin, vaikka hän uskoo vapautuvansa pian hyvän kaverinsa Michaelin ansiosta. Kahdeksan pitkän vuoden jälkeen Brandon pääsee kuitenkin vihdoin vankilasta ja vannoo kostoa Michaelille heidän ystävyytensä pettämisestä ja elämänsä rakkauden varastamisesta. Vapauduttuaan vankilasta hän saa tietää, että May on saanut hänen poikansa. Hoin avulla Brandon jäljittää Michaelin. Vartijoita vastaan hän saa tietää, että May on kuollut. Tapettuaan Michaelin vartijat Brandon kohtaa ja tappaa entisen ystävänsä Michaelin. Elokuva päättyy siihen, että Brandon jättää hyvästit ystävälleen Hoiille, joka auttoi häntä taistelemaan Michaelsin vartijoita vastaan, ja lähtee poikansa kanssa.</w:t>
      </w:r>
    </w:p>
    <w:p>
      <w:r>
        <w:rPr>
          <w:b/>
        </w:rPr>
        <w:t xml:space="preserve">Esimerkki 1.5314</w:t>
      </w:r>
    </w:p>
    <w:p>
      <w:r>
        <w:t xml:space="preserve">Fakta1: Fakta2: Peter Joseph Peejoe Bullis asuu pikkukaupungissa Alabamassa kansalaisoikeusliikkeen huippuvaiheessa: Lucille ostaa mustan hattulaatikon Chesterin pään säilyttämiseksi New Orleansissa, Fakta3: Dove Back in ilmoitetaan tapahtumasta Alabamassa, Fakta4: kaupungin sheriffi tappaa nuoren mustan pojan, Fakta5: Peejoe valheellinen tarina siitä, että hänet ammuttiin Taylorin kuoleman vuoksi.</w:t>
      </w:r>
    </w:p>
    <w:p>
      <w:r>
        <w:rPr>
          <w:b/>
        </w:rPr>
        <w:t xml:space="preserve">Tulos</w:t>
      </w:r>
    </w:p>
    <w:p>
      <w:r>
        <w:t xml:space="preserve">Peter Joseph Peejoe Bullis asuu pikkukaupungissa Alabamassa vuonna 1965, kansalaisoikeusliikkeen huipulla. Peejoen eksentrinen täti Lucille Vinson myrkyttää miehensä Chesterin kuoliaaksi kärsittyään vuosien pahoinpitelystä. Hän katkaisee miehen pään ja vie miehen katkaistun pään mukanaan matkalla Hollywoodiin, jossa hän on vakuuttunut siitä, että häntä odottaa televisiotähteys. New Orleansissa Lucille ostaa mustan hattulaatikon Chesterin pään säilyttämistä varten. Kun baarimikko Bourbon Streetillä loukkaa häntä, hän uhkaa miestä revolverilla ja ryöstää kassakoneen ennen kuin varastaa miehen auton. Takaisin Alabamassa Peejoen isä Lucillen veli Dove, paikallinen hautausurakoitsija, saa tiedon tapauksesta. Matkansa aikana Lucille muuttuu yhä vainoharhaisemmaksi ja on vakuuttunut siitä, että Chesterin haamu vainoaa häntä. Samaan aikaan Peejoe sekaantuu ryhmään mustia opiskelijoita, jotka vastustavat kaupungin rotuerottelua kunnallisessa uimahallissa, mikä johtaa mielenosoitukseen, joka räjähtää tappavaksi väkivallaksi. Kaupungin sheriffi John Doggett tappaa nuoren mustan pojan, Taylor Jacksonin. Seriffi painostaa ainoaa todistajaa Peejoeta vaikenemaan asiasta. Kun Peejoe leikkaa nurmikkoaan, häntä lyödään kivellä silmään; kaupunkilaiset levittävät väärää tarinaa, jonka mukaan häntä olisi ammuttu kostoksi Taylorin kuolemasta. Mustat kaupunkilaiset järjestävät Taylorin kunniaksi mielenosoituksen, jossa he menevät kaupungin uima-altaaseen. Peejoe ja hänen veljensä Wiley liittyvät heidän tuekseen, mutta poliisi ja valkoiset konfederaation kannattajat keskeyttävät protestin. Lucille voittaa 32 000 Las Vegasissa pelatessaan rulettia kasinolla ja maksaa sen jälkeen henkilökohtaisen kuljettajan, Normanin, joka tuo hänet Los Angelesiin. Hän saapuu Hollywoodiin, ottaa taiteilijanimen Carolyn Clay ja saa pienen roolin Bewitched-ohjelmassa. Takaisin Alabamassa Peejoe ja Wiley osallistuvat Martin Luther King Jr:n puheeseen, ja Peejoen rasistinen Earline-täti raivostuu perheeseen liittyvästä julkisuudesta. Eräänä iltana televisiota katsellessaan he kaikki yllättyvät nähdessään Lucillen televisiossa. Hollywoodin kukkuloilla järjestettävissä teollisuusjuhlissa emäntä Joan Blake löytää Chesterin irtileikatun pään Lucillen hatturasiasta. Lucille pakenee Normanin kanssa San Franciscoon ja yrittää päästä eroon päästä heittämällä sen Golden Gate -sillalta. Kaksi poliisia, jotka luulevat Lucillen tekevän itsemurhan, pysäyttävät hänet ja löytävät pään. Hänet pidätetään ja viedään takaisin Alabamaan oikeudenkäyntiä varten, jossa häntä odottaa mediasirkus. Paikallisessa vankilassa Lucille istuu sellissä Nehemiah Jacksonin, Taylorin isän, vieressä, joka on vangittu mielenosoituksen vuoksi. Kun Lucille on tuomittu ensimmäisen asteen murhasta, hänet tuomitaan kahdeksikymmeneksi vuodeksi vankilaan. Tuomio kuitenkin keskeytetään, kun Lucille ansaitsee tuomarin myötätunnon todistettuaan saamastaan pahoinpitelystä, ja hänet asetetaan viiden vuoden ehdolliseen vankeuteen sillä ehdolla, että hän hakeutuu psykiatriseen hoitoon. Lucille, hänen lapsensa ja kaikki hänen ystävänsä poistuvat iloisin mielin oikeussalista, kun seriffi Peejoen todistuksen ansiosta pidätetään Taylorin murhasta.</w:t>
      </w:r>
    </w:p>
    <w:p>
      <w:r>
        <w:rPr>
          <w:b/>
        </w:rPr>
        <w:t xml:space="preserve">Esimerkki 1.5315</w:t>
      </w:r>
    </w:p>
    <w:p>
      <w:r>
        <w:t xml:space="preserve">Fakta1: Fakta2: hovimestari tapetaan viimeisimmän aikana, Fakta3: Duke tappaa Peten ja kaikki pakenevat, Fakta4: Dan otetaan kiinni kuulusteltavaksi rautatieasemalta, Fakta5: Spade ja vanha jengi haluavat Danin käyttävän yhteyksiä saadakseen heidät sisään tähtien koteihin ryöstöjen valmistelua varten.</w:t>
      </w:r>
    </w:p>
    <w:p>
      <w:r>
        <w:rPr>
          <w:b/>
        </w:rPr>
        <w:t xml:space="preserve">Tulos</w:t>
      </w:r>
    </w:p>
    <w:p>
      <w:r>
        <w:t xml:space="preserve">Saatuaan potkut teatterin vahtimestarina Dan Quigley James Cagney jäljittää Myra Gale Mae Clarken asunnolleen ja palauttaa tämän pudottaman käsilaukun. Sitten hän osallistuu pokeripeliin tämän lankomiehen, Spade Maddock Douglass Dumbrillen, Duke Leslie Fentonin, Smiley Russell Hoptonin ja Pete Raymond Hattonin kanssa. Hävittyään kaikki rahansa hän lähtee, mutta törmää toiseen henkilöön, joka yrittää palauttaa Myran kukkaron. Tajutessaan, että häntä on huijattu, hän uhkaa mennä poliisin puheille... elleivät he päästä häntä mukaan ja kertovat, että hänellä on kannattavia ideoita. Hän on sanansa mittainen. Lopulta he pyörittävät yökerhoa ja kasinoa, joka on täydellinen peite rikkaiden etsimiselle murtokohteiksi. Dan lavastaa auto-onnettomuuden, jotta ohikulkeva lääkäri voi suostutella rouva Marleyn Marjorie Gatesonin antamaan hänen levätä jonkin aikaa läheisessä kartanossaan. Tämä antaa Danille tilaisuuden tutkia paikan, jotta he voivat murtautua sinne myöhemmin. Murtoja seuraa lisää, mutta Dan päättää lopettaa, kun hovimestari kuolee viimeisimmän murron aikana. Pete kuitenkin murtuu poliisikuulusteluissa ja pettää muut; kun poliisi tulee hakemaan heitä, Duke tappaa Peten ja kaikki pakenevat. Dan ja Myra lähtevät Los Angelesiin. Dan otetaan kiinni kuulusteluja varten juna-asemalla, joten hän antaa rahansa Myralle säilytettäväksi. Myra törmää sitten Spadeen. Kun Dan soittaa Myralle, jotta tämä maksaisi hänen takuunsa, Spade suostuttelee Myran lähtemään hänen kanssaan Meksikoon. Dan vapautetaan kuitenkin. Hän on rahaton ja pakenee poliisiksi luulemaansa miestä, mutta huomaa, että hänen takaa-ajajansa palkkaa statisteja elokuvaa varten. Dan ottaa ilomielin vastaan kolme päivässä ja laatikkolounaan. Neljäntenä työpäivänään hän tapaa tähti Lois Underwood Margaret Lindsayn ja yllättyy huomatakseen tämän olevan ystävällinen jopa alhaista statistia kohtaan. Samaan aikaan National Studion johtaja Ramick Henry ONeill etsii tuoreita, karheita kasvoja, sillä yleisö on väsynyt komeisiin tähtiin. Yksi hänen johtajistaan ehdottaa Dania. Dan auttaa uraansa eteenpäin kirjoittamalla itselleen satoja fanikirjeitä viikossa, ja pian hän on nouseva tähti. Hän ja Lois alkavat seurustella. Kun Dan huomaa erään arvostelijan, joka oli kirjoittanut Loisista kovia juttuja, hän pakottaa miehen kirjaimellisesti syömään sanansa, pakottaa hänet nielemään sanomalehtipalstansa ja varoittaa tätä moittimasta Loisia uudelleen. Sitten hän vie Loisin kotiin katsomaan uutta sviittiään. Kun he kuitenkin yllättäen löytävät Myran hänen makuuhuoneestaan, Lois lähtee. Dan heittää Myran ulos, mutta hän ei ole yksin. Spade ja heidän vanha jenginsä haluavat Danin käyttävän yhteyksiään saadakseen heidät sisälle tähtien koteihin ryöstöjen valmistelua varten. Dan kieltäytyy ja tarjoaa heille 10 000 dollaria, kaikki rahansa, jotta he lähtisivät kaupungista eivätkä koskaan palaisi. Spade ei aio lähteä. Kun murtoja alkaa tapahtua Dans vanhan jengin toimintatapoja käyttäen, poliisi epäilee Spadea hänen olevan pääjehu. Dan jäljittää roistot heidän ryöstettyään Loisin. Hän ottaa Loisilta korut takaisin aseella uhaten, mutta juuri kun hän on lähdössä, poliisi saapuu paikalle. Hänet pidätetään, kun taas muut pääsevät karkuun. Studion johtoportaan vastalauseista huolimatta Lois aikoo ehdottomasti maksaa Danin takuut ja pysyä hänen rinnallaan. Spade on kuitenkin huolissaan siitä, että Dan kertoo kaiken tietämänsä, ja hän käskee Myran maksaa Danin takuut, jotta he voivat tappaa hänet. Myra kertoo Danille, mutta tämä on jo epäillyt samaa ja laittanut poliisin seuraamaan heitä molempia. Takaa-ajon jälkeen varkaat ovat joko kuolleet tai pidätettyinä, Dan vapautetaan syytteistä ja hän pyytää viranomaisia takaamaan Myralle armahduksen. Dan ja Lois lentävät sitten toiseen osavaltioon ja menevät viipymättä naimisiin.</w:t>
      </w:r>
    </w:p>
    <w:p>
      <w:r>
        <w:rPr>
          <w:b/>
        </w:rPr>
        <w:t xml:space="preserve">Esimerkki 1.5316</w:t>
      </w:r>
    </w:p>
    <w:p>
      <w:r>
        <w:t xml:space="preserve">Fakta1: päähenkilö saa ohjeen viedä koira Rothkon kävelylle, mutta ei päästää sitä irti hihnasta, Fakta2: Fakta3: koira kertoo miehelle bussista, Fakta4: mies muistelee lapsena olleensa gerbiilin luona, Fakta5: kastettava vauva puhuu miehelle ja kertoo miehelle, että hän kertoo kaikille läsnäolijoille, että Rothko ei ole vielä kastettu.</w:t>
      </w:r>
    </w:p>
    <w:p>
      <w:r>
        <w:rPr>
          <w:b/>
        </w:rPr>
        <w:t xml:space="preserve">Tulos</w:t>
      </w:r>
    </w:p>
    <w:p>
      <w:r>
        <w:t xml:space="preserve">Päähenkilö Paddy Considine on mies, jonka tehtävänä on huolehtia ystävänsä Imogensin talosta, ja häntä on nimenomaan ohjeistettu viemään Rothko-koiraa kävelylle, mutta hän ei saa päästää sitä irti hihnasta. Laitettuaan Imogensin avaimet oven postiluukusta, jotta ne eivät katoaisi, mies varmistaa, ettei hän hukkaa Rothkoa sitomalla koiran hihnan oman kaulansa ympärille. Rothko johdattaa koiran puistoon, jossa se hyökkää raivokkaasti ankan kimppuun ja tappaa sen katsojien nähden. Kun he huutavat miehelle, Rothko Chris Morris alkaa puhua miehelle ja pilkkaa häntä. Kaksikko pakenee bussiin, jossa koira kertoo miehelle olevansa tämän asianajaja ja puolustavansa kaikkea, mitä mies on koskaan tehnyt väärin. Mies muistelee aikaa, jolloin gerbiili puhui hänelle lapsena samalla tavalla ja kertoi, että hänen isänsä petti hänen äitiään. Mies ja koira potkitaan ulos bussista, kun konduktööri saa selville, ettei miehellä ole rahaa. Koira seuraa pikkutytön käytetyn nenäliinan houkuttelemana tätä kirkkoon ja raahaa miehen mukanaan. Sisällä on meneillään ristiäiset, ja koira kertoo miehelle, että hän toi hänet tänne saadakseen anteeksi sen, mitä hän aikoo tehdä. Kastettava vauva puhuu miehelle ja käskee tätä puhumaan ja kertomaan kaikille läsnäolijoille, että pappi on pedofiili ja vauvan äiti prostituoitu. Rothkon kehotuksesta mies tekee niin, mutta vauva sanoo: "Se oli vain vitsi! Syntyneessä sekasorrossa pappi kaatuu, vauva lentää ja Rothko pääsee vapaaksi. Mies nappaa vauvan kiinni ja jahtaa Rothkoa ulos kirkosta, mutta näkee koiran jäävän auton alle. Kuoleva koira kertoo miehelle, että tämän pitäisi nyt hakea vauvalta oikeudellista neuvontaa ennen kuolemaansa. Kun mies pyytää saada puhua vauvan kanssa, vauvan isä lyö häntä. Loppumonologissa mies paljastaa jättäneensä Imogenille viestin, jossa hän pyytää anteeksi avaimia ja koiraa, ja kuvittelee Imogenin olevan siihen tyytyväinen, mutta mies on varma, ettei hän ole. Hän ei enää käy puistossa, sillä hän kuulee ankkien kertovan ohikulkijoille, että hän luuli koiran osaavan puhua, ja ne kieltäytyvät pysähtymästä, kun hän käskee heitä.</w:t>
      </w:r>
    </w:p>
    <w:p>
      <w:r>
        <w:rPr>
          <w:b/>
        </w:rPr>
        <w:t xml:space="preserve">Esimerkki 1.5317</w:t>
      </w:r>
    </w:p>
    <w:p>
      <w:r>
        <w:t xml:space="preserve">Fakta1: isästä on tullut harras katolinen pappi Yun äidin kuoleman jälkeen, Fakta2: uudet ystävät opettavat Yua varastamaan salakuvia, Fakta3: nuori teinityttö nimeltä Yoko joutuu roistojen ympäröimäksi, Fakta4: Yoko pieksee roistojoukkion, Fakta5: Aya suunnittelee, miten hän tuo Yun koko perheen Zerokirkkoon, ja suunnittelee saavuttavansa Yokon suosion naamioitumalla Sasoriksi.</w:t>
      </w:r>
    </w:p>
    <w:p>
      <w:r>
        <w:rPr>
          <w:b/>
        </w:rPr>
        <w:t xml:space="preserve">Tulos</w:t>
      </w:r>
    </w:p>
    <w:p>
      <w:r>
        <w:t xml:space="preserve">Tarina seuraa Yu Honda Takahiro Nishijimaa, nuorta teini-ikäistä katolista, joka yrittää elää elämäänsä uskollisesti ja järjestyksessä. Hänen isästään, Tetsusta, on Yun äidin kuoleman jälkeen tullut harras katolinen pappi, ja hänellä on oma kirkko. Yun isä pyytää Yuta tunnustamaan syntinsä, mutta Yu uskoo olevansa hyvä ihminen, jolla ei ole juurikaan tunnustettavaa. Aluksi hän keksii syntejä, mutta isä näkee hänen lävitseen, ja Yu ryhtyy tekemään oikeita syntejä. Tämän vuoksi hän joutuu kyseenalaiseen porukkaan. Uudet ystävänsä opettavat Yuta varastamaan, tappelemaan ja ottamaan salakuvia naisten hameiden alta. Yusta tulee pian taitava pikkuhousukuvaaja. Häntä pidetään perverssinä, mutta nämä valokuvat eivät koskaan kiihota häntä. Kun Yu häviää vedon ystäviensä kanssa, hän suostuu menemään kaupungille naiseksi pukeutuneena ja suutelemaan tyttöä, josta hän pitää. Kaupunkiin mentäessä Yu ja hänen ystävänsä törmäävät nuoreen teinityttöön nimeltä Yoko Hikari Mitsushima, jota ympäröi joukko roistoja. Yu, joka on edelleen pukeutunut naiseksi, auttaa Yokoa hakkaamaan roistojoukon. Sen jälkeen hän suutelee Yokoa ja pakenee. Yu rakastuu tyttöön - ensimmäistä kertaa, kun hän on ollut rakastunut tyttöön, mutta Yoko ihastuu hänen valepukuunsa ja kehittää tunteita hänen alter egoaan Sasoria eli neiti Skorpionia kohtaan. Samaan aikaan Yuta seuraa Aya Koike Sakura Ando, kultti Zero Churchin jäsen, joka on ihastunut häneen jäätyään kiinni siitä, kun hän näkee Yun ottavan kuvan hänen pikkuhousuistaan. Aya, jota on käytetty seksuaalisesti hyväksi siinä määrin, että hänestä tuli psykoottinen ja hän aloitti useita väkivaltaisia tempauksia, kuten ampui kaikki luokkansa oppilaat ja leikkasi isänsä peniksen irti, keksii suunnitelman, jonka mukaan Yun koko perhe liittyisi Zero-kirkkoon, ja suunnittelee saavansa Yokon suosion naamioitumalla Sasoriksi. Aya manipuloi Yun ympärillä olevia ihmisiä, ja Yoko ja hänen perheensä joutuvat Nollakirkon jäseniksi. Yu yrittää epätoivoisesti vapauttaa Yokon Zero Churchista sieppaamalla hänet, mutta ei saa Yoita suostuteltua lähtemään, koska Yu ei luota Yokoon ja on vakuuttunut siitä, että Yoko on perverssi. Miekalla aseistautuneena Yu murtautuu sitten rakennukseen, jossa Zero Church on läsnä, ja yrittää jälleen kerran paeta Yokon kanssa. Aya, joka on paikalla yhdessä Yun perheen kanssa, taistelee vastaan, mutta turvautuu itsemurhaan lyömällä miekan vatsansa läpi, kun hän tajuaa Yun rakkauden Yokoon. Yu viedään mielisairaalaan, jossa hän on unohtanut kaiken menneisyytensä ja vakuuttanut itsensä olevansa oikeasti Sasori. Yoko tulee vierailulle ja väittää, että hän on nyt ymmärtänyt rakastavansa Yota, koska Yoko oli se, joka aina yritti pelastaa hänet. Yu ei muista kuka hän on, joten turvamiehet saattavat hysteerisen Yokon ulos rakennuksesta. Hetkeä myöhemmin Yu muistaa, kuka Yoko on, ja kiihottuu ajatuksesta häntä kohtaan. Hän pakenee sairaalasta ja juoksee Yokoa ajavan auton perään. Elokuva päättyy, kun Yu rikkoo auton ikkunan auki ja yhtyy Yokon käteen.</w:t>
      </w:r>
    </w:p>
    <w:p>
      <w:r>
        <w:rPr>
          <w:b/>
        </w:rPr>
        <w:t xml:space="preserve">Esimerkki 1.5318</w:t>
      </w:r>
    </w:p>
    <w:p>
      <w:r>
        <w:t xml:space="preserve">Fakta1: Henry kuolee ratsastusonnettomuudessa Vuosia myöhemmin, Fakta2: Fakta3: James on ollut rakastunut Lady Dianaan, Fakta4: poika opiskelee Englannin hienoimmissa kouluissa, Fakta5: Diana ampuu itsensä pojan huoneessa, kun hänellä on leluinen puuhevonen.</w:t>
      </w:r>
    </w:p>
    <w:p>
      <w:r>
        <w:rPr>
          <w:b/>
        </w:rPr>
        <w:t xml:space="preserve">Tulos</w:t>
      </w:r>
    </w:p>
    <w:p>
      <w:r>
        <w:t xml:space="preserve">Britannian armeijan upseeri, kapteeni James Wingate Warner Baxter joutuu häpeään, kun hän ottaa vastuun serkkunsa Henrys Paul Cavanaghin rykmentin hyväntekeväisyysrahaston kavalluksesta. Hän lähtee Yhdysvaltain villille lännelle ja ottaa haltuunsa maatilan Montanassa, jossa hän nai kauniin intiaani Squaw Naturich Lupe Velezin ja saa pojan Hal Dickie Mooren. Vuosia myöhemmin Henry kuolee ratsastusonnettomuudessa. Sir John Applegate Kerhill saa sähkeen, jossa kerrotaan Jamessin olinpaikasta. Hän saapuu paikalle Lady Diana Eleanor Boardmanin kanssa, johon James on ollut salaa rakastunut. Hän pysyy kuitenkin uskollisena Naturichille ja esittelee tämän vaimokseen yllättyneille vieraille. Myöhemmin Sir John suostuttelee Jamesin antamaan hänelle luvan ottaa Halin mukaansa Englantiin, jossa poika saa opetusta hienoimmissa kouluissa. Kun hänen poikansa viedään vastoin hänen toiveitaan, surullinen Naturich menee poikien huoneeseen, jossa hän ampuu itsensä pitelemällä kädessään puista leluhevosta, jonka hän oli tehnyt pojalle tämän syntymäpäivänä. Hän kuolee pian Jamessin syliin.</w:t>
      </w:r>
    </w:p>
    <w:p>
      <w:r>
        <w:rPr>
          <w:b/>
        </w:rPr>
        <w:t xml:space="preserve">Esimerkki 1.5319</w:t>
      </w:r>
    </w:p>
    <w:p>
      <w:r>
        <w:t xml:space="preserve">Fakta1: Fakta2: palvelija asuu esi-isien talossa vaimon ja Vijayn kanssa, Fakta3: Vijay on kunnianhimoinen ja vastakohta isälle, Fakta4: Gangaaram ja vaimo kasvattavat hänet hyvillä arvoilla, Fakta5: Radha auttaa häntä draamassa opettamaan vanhemmille oppitunnin.</w:t>
      </w:r>
    </w:p>
    <w:p>
      <w:r>
        <w:rPr>
          <w:b/>
        </w:rPr>
        <w:t xml:space="preserve">Tulos</w:t>
      </w:r>
    </w:p>
    <w:p>
      <w:r>
        <w:t xml:space="preserve">Gangaram Verma on ihanteiden mies ja valtion virkamies. Hän on kuitenkin hyvin rehellinen ja vihaa lahjusten ottamista. Hän asuu esi-isiensä talossa vaimonsa ja poikansa Vijay Shakti Kapoorin kanssa. Vijay on hyvin kunnianhimoinen ja vastakohta isälleen; hän haluaa rikastua pian, minkä vuoksi hän nai varakkaan tytön Sapna Shoma Anandin ja muuttaa tämän kanssa isänsä taloon. Vijayn appiukko, joka on rakentaja, haluaa hankkia Gangaaramin esi-isien omaisuuden. Vijay ja Sapna manipuloivat Gangaaramia ja tuovat hänet omaan kotiinsa. Gangaaram ja hänen vaimonsa huolehtivat onnellisesti lapsenlapsestaan Ravi Neil Nitin Mukeshista ja kasvattavat hänet hyvien arvojen mukaisesti. kun Vijay rakentaa rakennusta isänsä tontille, Sapna ja Vijay alkavat näyttää todellisen karvansa. Tuona aikana Ravi kiintyy tunteellisesti isovanhempiinsa. Kun tarina ottaa harppauksen, nuori Ravi Govinda, joka näkee isoisänsä todella huonossa kunnossa, alkaa kostaa heille vain saadakseen heidät tajuamaan oman virheensä. Radha Kimi Katkar, joka on rakastunut Ravi myös auttaa häntä hänen draamassaan antaa opetus vanhemmilleen. Tarina pyörii sananlaskun käsitteen Mitä kylvät, sitä niität ympärillä.</w:t>
      </w:r>
    </w:p>
    <w:p>
      <w:r>
        <w:rPr>
          <w:b/>
        </w:rPr>
        <w:t xml:space="preserve">Esimerkki 1.5320</w:t>
      </w:r>
    </w:p>
    <w:p>
      <w:r>
        <w:t xml:space="preserve">Fakta1: nuorta tyttöä estetään menemästä naimisiin miehen kanssa, Fakta2: George Tempest kosiskelee sankaritarta, Fakta3: Vasherin entinen rakkaus onnistuu salakuuntelemalla rakastavaisten välistä postia juonittelemaan saadakseen hänet takaisin, Fakta4: Helen julkaisee Timesissa väärän ilmoituksen Helenin ja Georgen avioliiton solmimisesta, Fakta5: Vasher suostuu epätoivoissaan naimisiin uutisensa vuoksi.</w:t>
      </w:r>
    </w:p>
    <w:p>
      <w:r>
        <w:rPr>
          <w:b/>
        </w:rPr>
        <w:t xml:space="preserve">Tulos</w:t>
      </w:r>
    </w:p>
    <w:p>
      <w:r>
        <w:t xml:space="preserve">Tarina nuoresta tytöstä, jota suunnittelevan naisen juonittelut estävät menemästä naimisiin rakastamansa miehen kanssa. Juonen keskiössä on sankaritar Helen Adair, jota George Tempest kosiskelee, mutta joka tapaa Paul Vasherin ja rakastuu häneen. Vasherin entinen rakkaus Sylvia Fleming, joka on pettänyt hänet, on mustasukkainen hänen kiintymyksestään Heleniin ja onnistuu salakuuntelemalla rakastavaisten välistä postia juonittelemaan hänet takaisin. Vasherin ollessa ulkomailla hän julkaisee Timesissa väärän ilmoituksen Helenin ja Georgen avioliitosta, ja epätoivoissaan tästä uutisesta Vasher suostuu naimisiin Helenin kanssa. Sylvia jää loukkuun rakkaudettomaan avioliittoon, Helen säilyttää hyveellisyytensä, mutta Vasher ei koskaan unohda rakkauttaan Heleniin, ja viimeisessä kirjeessään taistelukentältä hän kirjoittaa todelliselle rakkaudelleen kertoen tapaavansa tämän Comin through the rye -matkalla.</w:t>
      </w:r>
    </w:p>
    <w:p>
      <w:r>
        <w:rPr>
          <w:b/>
        </w:rPr>
        <w:t xml:space="preserve">Esimerkki 1.5321</w:t>
      </w:r>
    </w:p>
    <w:p>
      <w:r>
        <w:t xml:space="preserve">Fakta1: Giggy Panimba tapaa Pandora Goldin ryhmäterapiaistunnossa jouluaattona, Fakta2: Fakta3: Pandoran äiti oli mukana Pandoran elämässä, Fakta4: aviomies kiinnitti huomiota hädin tuskin Pandoraan, Fakta5: syy As on, koska erottuaan tytön kanssa hän yritti tappaa itsensä aikuisena.</w:t>
      </w:r>
    </w:p>
    <w:p>
      <w:r>
        <w:rPr>
          <w:b/>
        </w:rPr>
        <w:t xml:space="preserve">Tulos</w:t>
      </w:r>
    </w:p>
    <w:p>
      <w:r>
        <w:t xml:space="preserve">Giggy Panimba tapaa Pandora Goldin ryhmäterapiaistunnossa jouluaattona. Saamme tietää, että Pandora on siellä neljännellä hätäistunnollaan yrittäen luopua oireestaan epäonnistujana kaikessa. Saamme myös tietää, että Pandora asui Bronxissa juutalaisen eksentrisen äitinsä ja filantroivan isänsä kanssa. Pandoran äiti oli hyvin mukana Pandoran elämässä, koska hänen miehensä oli aina ulkona muiden naisten kanssa eikä juuri huomioinut Pandoraa. Pandoran äiti uskoo astrologiaan ja kommentoi Pandoralle usein koko elokuvan ajan, että minä tein sinusta Kalat ja älä koskaan unohda sitä. Pandora halusi jo nuoresta pitäen olla kuuluisa elokuvanäyttelijä, ja usein hän imitoi Rita Hayworthia. Hän kasvoi aikuiseksi ja hänestä tuli tulkitseva moderni tanssija ja Jackpot Quiz Clue Girl, mutta hän luopui molemmista ammateista ja lähti asumaan Englantiin viimeisimmän poikaystävänsä kanssa. Kun hän saapui kotiin aikaisin yllättääkseen poikaystävänsä, hän löysi tämän sängystä kahden muun naisen kanssa. Nyt hän tekee paluuta esiintyjänä yökerhossa ja kutsuu kaikki sessioon osallistujat katsomaan häntä. On Giggyn vuoro, ja saamme tietää, että hän asui Brooklynissa italialaisen äitinsä ja isänsä kanssa. Hänen isänsä oli parturi-kampaaja ja joutui usein tappeluihin väittäen, että hänellä oli jotain tekemistä, ja hänen äidillään oli epärealistisia uskonnollisia uskomuksia rakkaudesta. Tästä johtuen Giggystä tuli naistenmies, joka sai jopa potkut seminaarista, koska harrasti seksiä komerossa. Aikuisena hänellä oli erilaisia naisten kanssa harrastettuja seurusteluja, ja saamme tietää, että hän on istunnossa siksi, että erottuaan eräästä tytöstä tämä yritti tappaa itsensä. Monet ihmiset, erityisesti ryhmän naiset, pitävät Giggyä ääliönä ja huutavat hänelle, mutta Pandora puolustaa häntä ja on ymmärtäväinen. Giggy pyytää häntä ulos istunnon jälkeen ja he päätyvät harrastamaan seksiä hänen autossaan. Seksiä harrastaessaan Pandora puhuu vahingossa ääneen, että hän rakastaa Giggyä. Sen jälkeen he alkavat tapailla toisiaan ja Giggy alkaa asua hänen luonaan. Giggy todella avautuu Pandoralle ja he todella rakastuvat, vaikka Giggy ei koskaan sano sitä. Giggy tapaa Pandoran äidin sinä iltana, kun Pandora tekee yökerhossa paluun. Pandoran äiti ei pidä Giggystä, koska hän on Kauris. Giggy ja Pandora riitelevät, koska Pandoran esitys on kauhea eikä Pandora usko häntä. Pandora menee kotiin ja tajuaa, että hänen esityksensä todella haisee ja Giggy yrittää maata toisen naisen kanssa vain huomatakseen, ettei saa erektiota. Seuraavana päivänä he tekevät sovinnon ja Giggy ja Pandora menevät Giggyn vanhempien taloon. Molemmat Giggyn vanhemmat eivät pidä Pandorasta, koska hän ei ole italialainen ja hänen näkemyksensä poikkeavat heidän omista. Tämä saa Pandoran ja Giggyn riitelemään ja eroamaan, mutta Giggy seuraa Pandoraa. Paljon huutamisen ja riitelyn jälkeen Giggy lopulta myöntää rakastavansa Pandoraa ja he päättävät mennä naimisiin.</w:t>
      </w:r>
    </w:p>
    <w:p>
      <w:r>
        <w:rPr>
          <w:b/>
        </w:rPr>
        <w:t xml:space="preserve">Esimerkki 1.5322</w:t>
      </w:r>
    </w:p>
    <w:p>
      <w:r>
        <w:t xml:space="preserve">Fakta1: iloinen ja reipas kaveri pitää hauskaa ystävien kanssa, Fakta2: Fakta3: Bhallu on päättänyt tappaa Shanker Goudin Poojan kostaakseen veljen kuoleman, Fakta4: Shanker suunnittelee järjestettyä avioliittoa Ajayn kanssa, Fakta5: Babloo ja Pooja karkaavat naimisiin.</w:t>
      </w:r>
    </w:p>
    <w:p>
      <w:r>
        <w:rPr>
          <w:b/>
        </w:rPr>
        <w:t xml:space="preserve">Tulos</w:t>
      </w:r>
    </w:p>
    <w:p>
      <w:r>
        <w:t xml:space="preserve">Babloo Vishnu Manchu on iloinen ja onnekas kaveri, joka pitää hauskaa ystäviensä kanssa ja joutuu aina vaikeuksiin. Niinpä hänen isänsä Narayana Rao Chandra Mohan hankkii hänelle työpaikan Shanker Goud Sriharin, paikallisen mafiapäällikön don-johtajan, palveluksessa. Shanker Goud ja Bhallu Supreeth, pelätty paikallinen goon ovat kilpailijoita ja Bhallu on päättänyt tappaa Shanker Goudin siskon Pooja Genelia DSouza kostaakseen veljensä Ajayn kuoleman, koska hän murhasi pariskunnan ja nyt hänet tappaa Shanker Goud. Babloo rakastuu Poojaan, mutta Shanker suunnittelee hänelle järjestettyä avioliittoa Ajayn, NRI-lääkäri Jai Akashin kanssa. Babloo ja Pooja karkaavat naimisiin. Babloo pelastaa Poojan Bhallulta. Loppuosa tarinasta kertoo, miten Babloo menee naimisiin Poojan kanssa ja miten Shanker Goud lopettaa Bhallun suojellakseen siskoaan. Lopulta Babloo antaa Ajayn mennä naimisiin toisen tytön kanssa ja Ajay suostuu ja palaa Yhdysvaltoihin. Kun Shankar Goud saa selville, että Babloo ja Pooja ovat rakastuneita toisiinsa. Shankar hakkaa Babloon pahasti kätyriensä kanssa. Sriragnam Sheshadri Chary, yksi Shankarin työntekijöistä, soittaa Narayanalle, että hänen Shankarinsa yrittää tappaa hänen poikansa. Narayana tulee paikalle ja käskee kätyreitä päästämään Babloon vapaaksi. Yksi Shanker Goudin kätyreistä, joka on myös hänen oikea kätensä Brahmaji, haluaa naida Poojan, koska tämä ei halua naida Ajaya. Shanker Goud erottaa Babloon ja käskee häntä olemaan tulematta takaisin, koska hän luulee Babloon ja Poojan rakastuneen toisiinsa. Matkalla häihin yksi Bhallun kätyreistä estää viisi Shanker Goudin kätyrien autoa ja nyt Shanker Goud, Pooja ja Brahmaji ovat ansassa. Kun Bhallu ja hänen kätyriensä ovat täällä, - Brahmaji antaa Shanker Goudille aseen ampua hänet ja hän ampuu. Aseessa ei kuitenkaan ole luoteja, ja Shanker järkyttyy huomatessaan, että Brahmaji on koko ajan työskennellyt Bhallulle. Bhallu huijaa Shankeria ja suunnittelee suunnitelmansa mukaan järjestettyä avioliittoa Poojan ja Brahmajin kanssa; jos hän saa Poojan naimisiin, Bhallu jättää hänet rauhaan, jos ei, Bhallu tappaa Poojan lopullisesti. Shanker tappaa raivokohtauksessaan lähes kaikki Bhallun kätyrit, mukaan lukien Brahmaji, mutta hän loukkaantuu raa'asti ja Bhallu kidnappaa lopulta Poojan. Chary Bramhanandam tietää tästä ja kertoo Babloolle, että Shanker on haavoittunut ja Bhallu on siepannut Poojan. Bhallu soittaa Shankerille puhelimeen ja kertoo, että helvetti tappaa Pojan, jos hän ei pelasta siskoaan 3 tunnin sisällä. Shanker kertoo Babloolle, että Babloo voi mennä naimisiin Poojan kanssa, jos hän tappaa kaikki Bhallun kätyrit; Babloo suostuu. Shanker ja Babloo saavat selville, että Pooja on vangittuna lähes hylätyssä rakennuksessa. Babloo taistelee Bhallun kätyreitä vastaan, kun Shanker Goud taistelee Bhallua vastaan; Shanker Goud voittaa lopulta Bhallun. Elokuva päättyy Shanker Goud antaa Pooja naimisiin Babloo ja he tekivät ja Pooja synnyttää ensimmäisen lapsen.</w:t>
      </w:r>
    </w:p>
    <w:p>
      <w:r>
        <w:rPr>
          <w:b/>
        </w:rPr>
        <w:t xml:space="preserve">Esimerkki 1.5323</w:t>
      </w:r>
    </w:p>
    <w:p>
      <w:r>
        <w:t xml:space="preserve">Fakta1: elokuva alkaa kaupungissa Andhra, Fakta2: miehet huijasi häntä nimissä CBI, Fakta3: äiti ja sisko ovat vihaisia siitä, että gangsteri, Fakta4: Aadhi aikana hyökätään huumekauppa, Fakta5: Bhagavan suuttuu käyttäytyminen poliitikon veli ja murhat</w:t>
      </w:r>
    </w:p>
    <w:p>
      <w:r>
        <w:rPr>
          <w:b/>
        </w:rPr>
        <w:t xml:space="preserve">Tulos</w:t>
      </w:r>
    </w:p>
    <w:p>
      <w:r>
        <w:t xml:space="preserve">Elokuva alkaa Andhrassa sijaitsevasta kaupungista, jossa CBI ratsastaa rikkaan paikallisen poliitikon talon. Päällikkö Aadhi Jayam Ravi käskee takavarikoida kaikki löydetyt laittomat esineet. Poliitikko pidätetään, mutta hän pyytää tulla CBI:n toimistoon omalla autollaan. Myöhemmin paljastuu, että mitään CBI:n ratsiaa ei ollut suunniteltu hänen taloonsa, vaan kaikki tapahtunut oli huijausta. Poliitikko suuttuu ja käskee metsästää miehet, jotka huijasivat häntä CBI:n nimissä. Aadhi on gangsteri, joka on erikoistunut huume- ja asekauppaan. CBI:n huijausratsia oli yksi hänen tehtävistään ryöstää poliitikkoja. Aadhi asuu yksin, sillä hänen äitinsä ja siskonsa ovat vihaisia hänelle, koska hän on gangsteri. Siinä sivussa Aadhi tapaa Karishman, Neetu Chandran, kauniin hotellin tarjoilijan, jota hänen pomonsa nöyryyttää usein. Aadhi ihastuu häneen, pelastaa hänet ja vie hänet kotiinsa. Huumekaupan aikana Aadhin kimppuun hyökätään, ja häntä ammutaan. Karishma pelastaa hänet, hoitaa hänen haavansa ja pelastaa hänen henkensä. Aadhi aikoo lähteä Mumbaihin, jossa hänen kimppuunsa hyökätään lentokentällä, ja paljastuu, että Karishma on osa rikollisjengiä, joka yritti tappaa Aadhin. Sitten Aadhi otetaan panttivangiksi, jolloin toinen uhri paljastaa Karishman todellisen tarinan. Hänen nimensä ei ole lainkaan Karishma, vaan hän on Rani Sampatha, joka on erittäin voimakkaan, julman ja häikäilemättömän rikollisen nimeltä Bhagavan Alias Mumbai Bhagavan Jayam Ravi oikea käsi ja rikoskumppani, joka näyttää aivan Aadhilta. Bhagavan on hyvin naisellinen tyyppi, joka rakastaa meikkiä ja kävellä, puhua ja tehdä kaikkea kuin tyttö, mutta hänellä on silti heikkous hyvännäköisiin tyttöihin. Bhagavan tekee niin monia töitä asiakkailleen, kuten murhia, ryöstöjä ja kidnappauksia. Eräässä tällaisessa tapauksessa Bhagavan suuttuu poliitikon veljen käytöksestä ja murhaa hänet. Poliitikko suuttuu ja lupaa saada Bhagavanin murhatuksi. Koska poliitikko on paljon Bhagavania voimakkaampi, hän menee piiloon. Mutta poliitikko tekee etsinnöistä hyvin intensiivisiä ja on hyvin innokas löytämään Bhagavanin. Arumugam saa tietää Aadhista, joka muistuttaa Bhagavania. Niinpä hän vangitsee Aumadhin ja saa hänet sotkeutumaan hänen suunnitelmaansa, jotta hän voisi korvata Bhagavanin, jolle poliitikko haluaa kostaa. Huipentumassa Aadhi tappaa Karishman ja Bhagavanin raa'asti. Elokuva päättyy siihen, että Aadhi poistuu paikalta samalla kun Bhagavan poistuu myös paikalta, mikä viittaa siihen, että Bhagavan on elossa ja elokuva vihjaa myös jatko-osaan.</w:t>
      </w:r>
    </w:p>
    <w:p>
      <w:r>
        <w:rPr>
          <w:b/>
        </w:rPr>
        <w:t xml:space="preserve">Esimerkki 1.5324</w:t>
      </w:r>
    </w:p>
    <w:p>
      <w:r>
        <w:t xml:space="preserve">Fakta1: Fakta2: epäilyttävä kanadalainen ei hylkää kutsua juhliin isännöi Mme Jarnac 's kumppani, Fakta3: Jarnac on lähdössä maasta sinä yönä nimellä Ernest Dubois, Fakta4: Gerard Incza uskomaan Gerard sekoittaa on koko asiakirja-aineisto Jarnac asioita ylös, Fakta5: Camargo 's vaimo pitää hänet kiireinen Camargo 's huone yrittää vietellä hänet osaksi elämää luksusta ja</w:t>
      </w:r>
    </w:p>
    <w:p>
      <w:r>
        <w:rPr>
          <w:b/>
        </w:rPr>
        <w:t xml:space="preserve">Tulos</w:t>
      </w:r>
    </w:p>
    <w:p>
      <w:r>
        <w:t xml:space="preserve">Toisen maailmansodan päätyttyä entinen sotavanki, kanadalainen RCAF:n lentäjä Laurence Gerard Powell palaa Ranskaan selvittääkseen, kuka määräsi tappamaan hänen vain 20 päivää nuoremman morsiamensa, Ranskan vastarintaliikkeen jäsenen. Hänen appensa Etienne Rougon tunnistaa Vichyn kollaboraattorin Marcel Jarnacin. Hänen oletetaan kuolleen vuonna 1943, mutta Rougon epäilee sitä vahvasti. Jarnac piti niin tarkasti kiinni nimettömyydestään, eikä poliisilla ole hänestä mitään kuvausta. Mutta hänen oma työtoverinsa laati hänestä asiakirjan, josta Gerard löytää palaneen palasen ja Madame Jarnacille osoitetun kirjekuoren. Sen perusteella hän onnistuu jäljittämään lesken Buenos Airesiin, Argentiinaan. Perillä Gerardia vastaan tulee Melchior Incza Walter Slezak, muukalainen, joka näyttää tietävän hänestä aivan liikaa. Epäluuloinen kanadalainen torjuu aluksi Inczan avuntarjouksen, mutta ei voi kieltäytyä tämän kutsusta juhliin, joita järjestää rouva Jarnacsin kumppani, varakas liikemies Tomas Camargo Steven Geray, koska hänellä on tilaisuus päästä seurapiiriin. Siellä hän tapaa Camargon sedän, asianajaja Manuel Santana Morris Carnovskyn ja leski Micheline Cheirelin. Kun Gerard myöhemmin kuulustelee rouva Jarnacia tämän hotellihuoneessa, tämä kieltäytyy yhteistyöstä, joten Gerard alkaa avoimesti seurata häntä. Santana pyytää häntä lopettamaan, mutta ei kerro miksi. Myöhemmin Gerard löytää palvelijan, Diego Jack La Ruen, siivoamasta hänen hotellihuoneensa outoon aikaan. Lopulta rouva Jarnac suostuu antamaan Gerardille tämän haluamat tiedot. Gerardille toimitetaan viesti, jossa kerrotaan, että Jarnac lähtee maasta samana iltana Ernest Dubois'n nimellä, ja annetaan hänen osoitteensa, mutta viesti on väärennös. Vain Santanan ja Diegon oikea-aikainen väliintulo estää Gerardia ampumasta kylmäverisesti väärää miestä. Dubois Edgar Barrier on itse asiassa heidän kumppaninsa; käy ilmi, että he jahtaavat Jarnacin lisäksi myös hänen salaista natsijärjestöään. Rouva Jarnac on viaton nainen, joka on palkattu esittämään miehen vaimoa, jota hän ei ole koskaan nähnyt. Sekoittaakseen tilannetta Gerard huijaa Inczaa uskomaan, että hänellä on kaikki Jarnacia koskevat tiedot. Incza murtautuu hotellin kassakaappiin, mutta se ei ole siellä. Gerard lähetetään Camargon huoneeseen, jossa Camargon vaimo Nina Vale pitää hänet kiireisenä yrittämällä vietellä hänet luksuselämäänsä ja helppoon paheeseen. Gerard suutelee naista, mutta torjuu tämän lähentelyt; hän rakastaa yhä vaimoaan, vaikka tämän hampaat olivat vinot ja hän oli liian laiha. Hän kertoo senoralle olevansa kyllästynyt eikä voi enää odottaa Camargoa. Sillä välin Incza on tutkinut Gerardin huoneen ja huomaa, ettei siellä ole mitään asiakirjaa. Kun palvelija Diego keskeyttää, Incza tappaa hänet. Gerard palaa ja hänet pidätetään murhasta epäiltynä, mutta tarjoilija vahvistaa hänen alibinsa. Gerardille annetaan kuitenkin 48 tuntia aikaa poistua maasta. Kun Incza kertoo hänelle, että Jarnac tapaa Camargon entisessä toimistossaan, Gerard päättää tarkkailla baaria, jossa Jarnacin rouva muistelee olleen heidän tapaamispaikkansa. Se on ansa. Gerard jää kiinni, ja Jarnac Luther Adler ilmestyy vihdoin paikalle. Jarnac pitää poliittisen puheen siitä, miten amerikkalaiset eivät näe, että heidän epäoikeudenmukaisuutensa kaikkialla maailmassa ja siitä johtuva kansojen köyhyys, kuten Saksassa tapahtui ensimmäisen maailmansodan jälkeen, tarkoittaa, että hänen kaltaisiaan ihmisiä tulee aina olemaan. Incza yrittää pettää Jarnacin Camargolle ennen kuin hän huomaa, että Jarnac on paikalla. Toivoen saavansa Jarnacin luottamuksen takaisin, hän paljastaa, ettei asiakirjaa ole olemassa. Jarnac tappaa hänet. Myös Gerard kuolee, ja Camargo todistaa, että miehet ampuivat toisiaan. Camargo vastustaa, mutta Jarnac uhkaa häntä hallussaan olevalla paperilla. Gerard tarttuu harhautukseen ja voittaa Jarnacin. Hän lyö Jarnacia kerta toisensa jälkeen, kunnes Santana ja Dubois saapuvat paikalle. Heidän pettymyksekseen Jarnac on kuollut, mutta Gerard näyttää heille paperin, jossa kerrotaan yksityiskohtaisesti Jarnacin yhteys Camargoon. Kuten Santana kertoo poliisille, tämän pitäisi riittää paljastamaan koko järjestön.</w:t>
      </w:r>
    </w:p>
    <w:p>
      <w:r>
        <w:rPr>
          <w:b/>
        </w:rPr>
        <w:t xml:space="preserve">Esimerkki 1.5325</w:t>
      </w:r>
    </w:p>
    <w:p>
      <w:r>
        <w:t xml:space="preserve">Fakta1: Fakta2: Balu on kelvollinen poikamies, joka etsii vaimoa: Fakta3: Chitra astuu Balun elämään, Fakta4: Rajathi rakastuu, Fakta5: Rajathin kosija kylästä hautoo suunnitelmaa tuoda hänet takaisin miehensä luota ja naida hänet väkisin.</w:t>
      </w:r>
    </w:p>
    <w:p>
      <w:r>
        <w:rPr>
          <w:b/>
        </w:rPr>
        <w:t xml:space="preserve">Tulos</w:t>
      </w:r>
    </w:p>
    <w:p>
      <w:r>
        <w:t xml:space="preserve">Balu Prabhu on kelvollinen poikamies, joka etsii vaimoa. Täydellinen nainen mielessään hän loukkaa ja hylkää monia naisia. Samaan aikaan Chitra Radhika etsii keinoa sovittaa yhteen siskonsa Geethan avioliitto tämän aviomiehen kanssa. Geetha on lähetetty vanhempiensa kotiin ilman omaa syytään. Chitra keksii, että sopivin tapa sovittaa tilit siskonsa appivanhempien kanssa on mennä naimisiin Balun kanssa, sillä Geetha on naimisissa Balun veljen kanssa. Hän naamioituu kylän kaunottareksi, Rajathiksi, ja astuu Balun elämään. Avioliiton jälkeen Balu on traumatisoitunut tietämättömyydestään, mutta Rajathi Chitra rakastuu häneen. Samaan aikaan Rajathin kosija kylästä hautoo suunnitelmaa, jolla hän saa hänet takaisin miehensä luota ja nai hänet väkisin. Balu puolestaan päättää erota Rajathista. Chitra päättää paljastaa naamionsa nyt, mutta onnistuuko hänen suunnitelmansa vai bumerangi.</w:t>
      </w:r>
    </w:p>
    <w:p>
      <w:r>
        <w:rPr>
          <w:b/>
        </w:rPr>
        <w:t xml:space="preserve">Esimerkki 1.5326</w:t>
      </w:r>
    </w:p>
    <w:p>
      <w:r>
        <w:t xml:space="preserve">Fakta1: julkisten suhteiden päällikkö Dan Bigelow Tornin valojen vihkimisseremonian aikana, Fakta2: Roberts käskee sammuttaa sähköjärjestelmän kuormituksen vähentämiseksi, Fakta3: Giddings palaa työntäessään vartijaa pois 81. kerroksen tulipalosta, Fakta4: Roberts ilmoittaa tulipalosta Duncanille, Fakta5: muut alihankkijat ovat leikanneet kulmista saadakseen projektin alle budjetin.</w:t>
      </w:r>
    </w:p>
    <w:p>
      <w:r>
        <w:rPr>
          <w:b/>
        </w:rPr>
        <w:t xml:space="preserve">Tulos</w:t>
      </w:r>
    </w:p>
    <w:p>
      <w:r>
        <w:t xml:space="preserve">Arkkitehti Doug Roberts palaa San Franciscoon vihkimään käyttöön lasitornin, jonka hän suunnitteli urakoitsija James Duncanille. 138-kerroksinen torni on maailman korkein rakennus. Ennallistamistestien aikana sähköinen oikosulku sytyttää huomaamattoman tulipalon 81. kerroksessa. Roberts epäilee, että sähköalan alihankkija Roger Simmons, joka on myös Duncanin vävy, oli tehnyt säästöjä. Roberts kohtaa Simmonsin, joka ei kerro mitään. Vihkiäisseremonian aikana PR-päällikkö Dan Bigelow sytyttää kaikki tornin valot, mutta Roberts käskee sammuttaa ne sähköjärjestelmän kuormituksen vähentämiseksi. 81. kerroksessa näkyy savua, ja San Franciscon palokunta SFFD kutsutaan paikalle. Roberts ja insinööri Will Giddings menevät 81. kerrokseen, jossa Giddings saa kuolettavat palovammat työntäessään vartijaa pois tulipalosta. Roberts ilmoittaa palosta Duncanille, joka kieltäytyy määräämästä evakuointia. SFFD:n päällikkö Michael OHalloran saapuu paikalle ja pakottaa Duncanin evakuoimaan vieraat 135. kerroksen Promenade-huoneesta. Simmons myöntää Duncanille säästäneensä, mutta ehdottaa, että muidenkin aliurakoitsijoiden on täytynyt säästää, jotta hanke olisi jäänyt budjetin alle. Lisolette Mueller, huijari Harlee Claibornen kosiskelema vieras, kiiruhtaa 87. kerrokseen katsomaan kuuroa äitiään. Turvallisuuspäällikkö Jernigan pelastaa äidin, mutta tulipalo pakottaa hänen lapsensa - sekä Robertsin ja Lisoletten - ylös Promenade-huoneeseen. Bigelow ja hänen rakastajattarensa Lorrie kuolevat, kun tulipalo vangitsee heidät Duncan Enterprisesin toimistoon 65. kerroksessa. Tulipalo valtaa pikahissit ja tappaa ryhmän, jonka hissi pysähtyy palavaan 81. kerrokseen. Vaikka maisemahissi toimii yhä, Promenade-huoneesta lähtevät portaat ovat tukossa - toinen tulipalon ja toinen huonosti käsitellyn sementin takia. Juuri kun palomiehet alkavat saada tulipaloa hallintaan, sähköjärjestelmä pettää ja matkustajahissit sammuvat; O'Halloranin on laskeuduttava hissikuilua pitkin turvaan. Helikopteripelastusyritys epäonnistuu, kun paniikissa olevat juhlijat ryntäävät helikopterikentälle, jolloin helikopteri syöksyy ulos, syöksyy maahan ja sytyttää katon tuleen. Merivoimien pelastusryhmät kiinnittävät poijun viereiseen pilvenpiirtäjään ja pelastavat useita vieraita, muun muassa Duncanin tyttären Patty Simmonsin. Roberts asentaa painovoimajarrun maisemahissiin, jolloin kaksitoista ihmistä, mukaan lukien Lisolette ja lapset, pääsee yhden kerran alas. Räjähdys lähellä 110. kerrosta heittää Lisoletten ulos hissistä ja jättää hissin roikkumaan yhden vaijerin varaan, mutta O'Halloran pelastaa hissin laivaston helikopterilla. Kun tulipalo saavuttaa Promenade-huoneen, Simmonsin johtama ryhmä miehiä yrittää vallata housupoijun, joka sittemmin tuhoutuu räjähdyksessä, jolloin Simmons kuolee. Viimeisenä keinona OHalloran ja Roberts räjäyttävät tornin päällä olevat vesisäiliöt muoviräjähteillä. Suurin osa juhlijoista jää henkiin, kun vesi virtaa raunioituneen rakennuksen läpi ja sammuttaa liekit. Jernigan antaa Claibornelle, joka on murtunut Lisolettesin kuolemasta, kissansa. Duncan lohduttaa surevaa tytärtään ja lupaa, ettei tällaista traagista katastrofia enää koskaan tapahdu. Roberts hyväksyy O'Halloranin tarjouksen neuvoa, miten rakentaa paloturvallinen pilvenpiirtäjä. O'Halloran ajaa pois uupuneena.</w:t>
      </w:r>
    </w:p>
    <w:p>
      <w:r>
        <w:rPr>
          <w:b/>
        </w:rPr>
        <w:t xml:space="preserve">Esimerkki 1.5327</w:t>
      </w:r>
    </w:p>
    <w:p>
      <w:r>
        <w:t xml:space="preserve">Fakta1: Fakta2: Claude 's Giuseppe vääristää viestin, Fakta3: Norman sen sijaan, että huolehtisi palkkaa Keller-nimisen yksityisetsivän tutkimaan Daniellaa, Fakta4: mies näyttää olevan Maxmillian Stein orkesterin kanssa, jolla on Argyle-sukat, Fakta5: Claude kohtaa Daniellan, mutta ei yhtä niistä.</w:t>
      </w:r>
    </w:p>
    <w:p>
      <w:r>
        <w:rPr>
          <w:b/>
        </w:rPr>
        <w:t xml:space="preserve">Tulos</w:t>
      </w:r>
    </w:p>
    <w:p>
      <w:r>
        <w:t xml:space="preserve">Claude Eastman Dudley Moore on säveltäjä ja arvostetun sinfoniaorkesterin kapellimestari, joka on vastikään avioitunut kauniin Daniellan Nastassja Kinskin kanssa, joka on paljon nuorempi nainen. Matkalla hän lähettää ystävälleen Norman Robbinsille Albert Brooksille viestin, että tämä pitää vaimoaan silmällä, mutta Clauden italialainen palvelija Giuseppe Richard Libertini sotkee viestin, ja Daniellan vahtimisen sijasta Norman palkkaa yksityisetsivä Kellerin Richard B. Shullin tutkimaan häntä. Yksityisetsivän raportti, joka on varustettu sumealla videolla, kertoo, että Daniella oli seurustellut miehen kanssa, joka argyle-sukkia kantaessaan vaikuttaa olevan Maxmillian Stein Armand Assante, orkesterin komea viulisti - ja Claudesin suojatti - joka on tunnettu naistenmiehenä. Claude ei aluksi kohtaa Maxia suoraan. Kun Max lopulta tapaa Daniellan, se tapahtuu ravintolassa, jossa Claude mustasukkaisuuden vallassa kaksintaistelee Maxia viuluilla soittamalla Vittorio Montin kuuluisan sävellyksen, Csardan. Claude kohtaa Daniellan, joka tuntee syyllisyyttä, koska hän salaa mieheltään salaisuuden, mutta ei vain sitä, jonka mies luulee olevan kyseessä. Kun Daniella kertoo, ettei se ole mikään iso juttu, Claude raivostuu. Kun hän johtaa Tšaikovskin viulukonserttoa, hänen mielessään pyörii monimutkainen suunnitelma Daniellan tappamiseksi ja Maxin lavastamiseksi syylliseksi murhaan, mutta sen jälkeen, kun hän yrittää toteuttaa suunnitelmansa, odottamattomat olosuhteet puuttuvat peliin.</w:t>
      </w:r>
    </w:p>
    <w:p>
      <w:r>
        <w:rPr>
          <w:b/>
        </w:rPr>
        <w:t xml:space="preserve">Esimerkki 1.5328</w:t>
      </w:r>
    </w:p>
    <w:p>
      <w:r>
        <w:t xml:space="preserve">Fakta1: Fakta2: vanha ystävä Pat Regan toimii hovimestarina, Fakta3: Tom alkaa löytää itsensä Christien boheemien ystävien joukosta, Fakta4: Christie kieltäytyy Tomin kosinnasta, Fakta5: kullankaivaja ja manipuloiva Cecelia Henry aikoo muokata Tomia omien toiveidensa mukaan.</w:t>
      </w:r>
    </w:p>
    <w:p>
      <w:r>
        <w:rPr>
          <w:b/>
        </w:rPr>
        <w:t xml:space="preserve">Tulos</w:t>
      </w:r>
    </w:p>
    <w:p>
      <w:r>
        <w:t xml:space="preserve">Rikas seurapiirikaunotar Tom Collier Dennis Morgan on kyllästynyt isänsä toiveisiin ja elitistiseen porukkaan, lukuun ottamatta vanhaa ystävää Pat Regania Jack Carsonia, joka toimii hänen hovimestarinaan. Kun Tom tapaa mainosvalokuvaajat Christie Sage Ann Sheridanin ja Frankie Connors Jane Wymanin, hän ostaa epäonnistuvan liberaalin aktivistilehden voidakseen työskennellä Christien kanssa ja olla tämän lähellä. Tom alkaa löytää itsensä Christien boheemien ystävien joukosta, vaikka hänen isänsä ei hyväksy sitä. Lopulta Christie kieltäytyy Tomin avioehdotuksesta ja lähtee Meksikoon jatkamaan valokuvausta kuvataiteilijana. Hänen poissa ollessaan toipuva Tom menee naimisiin kultasepän ja manipuloivan Cecelia Henry Alexis Smithin kanssa, joka aikoo muovata Tomin omien toiveidensa mukaiseksi. Christie palaa Meksikosta ja tajuaa tehneensä virheen ja rakastavansa Tomia, mutta on liian myöhäistä. Cecelia juonittelee erottaakseen Tomin Christiestä, hänen vanhasta ystävästään Patista, hänen lehtityöstään ja lopulta juonittelee Tomin isän kanssa hänen periaatteistaan. Tomin on päätettävä, julkaiseeko hän korruptoituneita puolustusalan urakoitsijoita koskevan paljastuksen, joka vaarantaa monet hänen rikkaista ystävistään. Patsin avustuksella Tom päättää edetä jutun kanssa ja jättää Cecelian todellisen vaimonsa Christien vuoksi.</w:t>
      </w:r>
    </w:p>
    <w:p>
      <w:r>
        <w:rPr>
          <w:b/>
        </w:rPr>
        <w:t xml:space="preserve">Esimerkki 1.5329</w:t>
      </w:r>
    </w:p>
    <w:p>
      <w:r>
        <w:t xml:space="preserve">Fakta1: Fakta2: tällainen tunnustelu on kidutusta, Fakta3: Joseph teloitettiin pelkuruudesta ja Ranskan vastarintaliikkeen pettämisestä, Fakta4: kultakaivajatar ja viettelijätär tappoi miehen, Fakta5: Ines tappoi heidät murha-itsemurhassa.</w:t>
      </w:r>
    </w:p>
    <w:p>
      <w:r>
        <w:rPr>
          <w:b/>
        </w:rPr>
        <w:t xml:space="preserve">Tulos</w:t>
      </w:r>
    </w:p>
    <w:p>
      <w:r>
        <w:t xml:space="preserve">Vahtimestari Manuel Roson astuu hotellihuoneeseen Joseph Garcin Morgan Sterne mukanaan. Ikkunattomassa huoneessa on yksi sisäänkäynti eikä peilejä. Kaksi naista, Ines Serrano Viveca Lindfors ja Estelle Rigault Rita Gam, ohjataan sisään, minkä jälkeen palvelija poistuu ja lukitsee oven. Tajutessaan olevansa helvetissä kolmikko odottaa joutuvansa kidutettavaksi, mutta kiduttajaa ei kuitenkaan näy. Odotellessaan he aloittavat keskustelun ja keskustelevat toistensa synneistä, haluista ja epämiellyttävistä muistoista; he tajuavat vähitellen, että tällainen tunnustelu on kidutuksen muoto, joka heidän on tarkoitus saada. Myöhemmin käy ilmi, että Joseph, joka oli aikoinaan toimittaja, teloitettiin pelkuruudesta ja Ranskan vastarintaliikkeen pettämisestä. Estelle, jolla on ahne seksuaalinen ruokahalu, oli kullankaivaja ja viettelijätär, joka tappoi miehen. Samaan aikaan lesbo Ines väärinkäytti kumppaninsa rakkautta häntä kohtaan ja lopulta tappoi molemmat murhayrityksessä. Tarinan edetessä Garcinia ärsyttää yhä enemmän se, että Ines pitää häntä pelkurina, kun taas Estelle lähentelee häntä vastikkeettomasti; Ines on Estellen kiusaama, mutta hulluna Estellen heteroseksuaalisuuteen. Aluksi nämä kolme näkevät edelleen tapahtumia Maassa, mutta lopulta elävien siirtyessä eteenpäin he jäävät vain omien ajatustensa ja kahden muun seuran varaan. Elokuvan loppupuolella Garcin vaatii, että hänet päästetään ulos; vastauksena ovi avautuu. Kukaan ei kuitenkaan lähde. He alistuvat kohtaloonsa.</w:t>
      </w:r>
    </w:p>
    <w:p>
      <w:r>
        <w:rPr>
          <w:b/>
        </w:rPr>
        <w:t xml:space="preserve">Esimerkki 1.5330</w:t>
      </w:r>
    </w:p>
    <w:p>
      <w:r>
        <w:t xml:space="preserve">Fakta1: cockles myydä korjata omia kaatunut polkupyörät, Fakta2: pankkirosvot toivoi käyttää seurata poliisin liikennettä, Fakta3: lapset jälkeen ohittaa Whitey ja viikset varastaa laatikko, Fakta4: Judy P.J. ja Goose myydä radiopuhelimet muille lapsille alueella, Fakta5: goons jahdata rosvot sarjakuvamainen takaa-ajoa opportunistinen paikoissa ympäri Sydneyä, mukaan lukien mieleenpainuva paeta alas Manly Waterworks vesiliukumäkiä täydellisenä BMX pyörät</w:t>
      </w:r>
    </w:p>
    <w:p>
      <w:r>
        <w:rPr>
          <w:b/>
        </w:rPr>
        <w:t xml:space="preserve">Tulos</w:t>
      </w:r>
    </w:p>
    <w:p>
      <w:r>
        <w:t xml:space="preserve">Onnistuneen Sydneyn pankkiryöstön jälkeen, jossa ryöstäjät käyttivät sikanaamioita ja heiluttelivat haulikoita, pomo Bryan Marshall suunnittelee uutta ja suurempaa palkkaryöstöä kahden päivän kuluttua vähintään 1,5 miljoonan arvosta toivoen, että hän voi luottaa siihen, että hänen vähemmän pätevä jenginsä, jota johtavat Whitey David Argue ja Moustache John Ley, hoitaa homman kunnolla ja että kaikki, jotka eivät tee sitä, ovat vastuussa hänelle. Kaksi nuorta BMX-asiantuntijaa, P.J. Angelo DAngelo ja Goose James Lugton, tapaavat Judy Nicole Kidmanin, joka työskentelee koulujen loma-aikoina Warringahin ostoskeskuksessa kärryjen kerääjänä voidakseen ostaa oman BMX-pyöränsä, ja saavat vahingossa Judylle potkut, kun he törmäävät paikallisen hyypiön Brian Slomanin työntämiin kärryihin. Kolme lähtee Goosesin isän ajoautolla satamaan etsimään myytäviä sydänsimpoja, jotta he voisivat korjata omat kolaroidut pyöränsä ja hankkia Judylle omansa, ja he törmäävät laatikkoon poliisin radiopuhelimia, joita pankkiryöstäjät toivovat käyttävänsä poliisiliikenteen tarkkailuun, ja varastavat ne. Ironista kyllä, varastettuaan laatikon lapset ohittavat Whiteyn ja Viiksivahdin, jotka ovat matkalla suuritehoisella moottoriveneellään hakemaan laatikkoa. Judy, P.J. ja Goose myyvät walkietalkiet muille alueen lapsille. Baysiden poliisi kuulee, kun lapset käyttävät radiopuhelimia. Judy, P.J. ja Goose eivät myöskään tiedä, että ryöstäjät tietävät, ketkä varastivat laatikon. Kun Whitey ja Moustache, jotka ovat pukeutuneet hirviömaskeihin ja menevät Whiteyn mukaan muodollisiin naamioihin, huomaavat heidät ja jahtaavat heitä myöhään yöllä hautausmaan läpi, he onnistuvat pakenemaan. Seuraavana päivänä P.J. ja Goose hakevat juuri korjatut pyöränsä, kun taas Judy ostaa pyöränsä. Seuraavana päivänä Whitey ja Moustache nappaavat Judyn, kun hän on hakemassa toista radiopuhelinta The Creepille, mutta hän pakenee P.J:n ja Goose:n avulla. Pahikset jahtaavat rosvoja sarjakuvamaisessa takaa-ajossa eri puolilla Sydneyä, mukaan lukien ikimuistoinen pako Manly Waterworksin vesiliukumäkeä pitkin BMX-pyörien kanssa. Lopulta kolmikko pidätetään, mutta he pakenevat poliisivankilasta ja käynnistävät paikallisten lasten avulla oman suunnitelmansa suunnitellun palkkaryöstön estämiseksi. Walkietalkien avulla rosvot paikallistavat ryöstäjien tapaamispaikan, hyökkäävät väijytykseen ja ottavat ryöstäjät kiinni. Pomo, Whitey ja Viikset pakenevat muuttoautolla, jossa Judy on panttivankina, ja P.J. ja Goose lähtevät perään. He aiheuttavat kuorma-auton kolarin, ja poliisi saapuu pian pidättämään Pomon, Whiteyn ja Viiksivahdin. Poliisi rakentaa BMX-radan kiitokseksi vangitsemisesta. Avajaiskokouksessaan BMX Bandits pyyhkäisee pääpalkinnot.</w:t>
      </w:r>
    </w:p>
    <w:p>
      <w:r>
        <w:rPr>
          <w:b/>
        </w:rPr>
        <w:t xml:space="preserve">Esimerkki 1.5331</w:t>
      </w:r>
    </w:p>
    <w:p>
      <w:r>
        <w:t xml:space="preserve">Fakta1: poliisivaltiot ottivat apinoita lemmikeikseen ennen kuin ne perustivat apinoiden orjatyöhön perustuvan kulttuurin, Fakta2: Fakta3: tapahtumat johtivat uuteen todellisuuteen, kun hän neuvoi Miloa olemaan puhumatta elämänsä puolesta, Fakta4: Milo myydään huutokaupassa Breckille, jonka omistaja antoi hänelle luvan nimetä itsensä osoittamalla satunnaisesti sanaa hänelle annetussa kirjassa, Fakta5: Breckin MacDonald laittaa Caesarin töihin.</w:t>
      </w:r>
    </w:p>
    <w:p>
      <w:r>
        <w:rPr>
          <w:b/>
        </w:rPr>
        <w:t xml:space="preserve">Tulos</w:t>
      </w:r>
    </w:p>
    <w:p>
      <w:r>
        <w:t xml:space="preserve">Vuonna 1991, kun avaruudesta levinneen taudin aiheuttama pandemia on hävittänyt kaikki kissat ja koirat, Yhdysvaltain hallituksesta on tullut joukko poliisivaltioita, jotka ovat ottaneet apinoita lemmikeikseen ennen kuin ne ovat perustaneet apinoiden orjatyöhön perustuvan kulttuurin. Nämä tapahtumat oli ennustettu muutamaa vuotta aikaisemmin Corneliuksen todistajana, ennen kuin hänet ja hänen vaimonsa Zira tapettiin. Vaikka näytti siltä, että myös heidän lapsensa tapettiin, heidän poikansa Milo vältti kuoleman ja sirkuksen omistaja Armando kasvatti hänet salaa nuorena ratsastajana. Armando tuo täysikasvuisen Milon New Yorkiin jakamaan flyereita sirkuksen saapumisesta ja selittää uteliaalle apinalle tapahtumat, jotka johtivat heidän uuteen todellisuuteensa, neuvoen häntä samalla olemaan puhumatta henkensä puolesta. Milo näkee apinoiden tekevän erilaisia alhaistehtäviä ja järkyttyy tottelemattomien apinoiden ankarasta kurista, ja huudahtaa "Lousy human bastards!" nähtyään, kuinka apinan lähettiä hakataan ja huumataan. Vaikka Armando ottaa vastuun huudahduksesta ja purkaa tilannetta, Milo juoksee pois sekasorron keskellä. Armando löytää Milon piileskelemässä portaikossa ja kertoo apinalle, että hän aikoo antautua viranomaisille ja bluffata tiensä ulos, samalla kun hän neuvoo Miloa piiloutumaan saapuvien apinoiden joukkoon turvaan. Milo noudattaa Armandon ohjeita ja piiloutuu orankien häkkiin, jossa häntä koulutetaan orjuuteen väkivaltaisen ehdollistamisen avulla. Sitten Milo myydään huutokaupassa kuvernööri Breckille, ja omistaja antaa hänelle luvan antaa itselleen nimen osoittamalla satunnaisesti sanaa hänelle ojennetusta kirjasta. Simpanssin sormi lepää nimen Caesar päällä, ja hän teeskentelee sattumaa. Caesarin laittaa sitten töihin Breckin pääavustaja MacDonald, jonka afroamerikkalaisen perimän ansiosta hän voi sympatisoida apinoita pomonsa hienovaraisesti peitellyn vastenmielisyyden vallitessa. Samaan aikaan komisario Kolp kuulustelee Armandoa, joka epäilee hänen sirkusapinansa olevan kahden puhuvan apinan lapsi tulevaisuudesta. Kolpin avustaja laittaa Armandon koneen, The Authenticatorin, alle, joka psykologisesti pakottaa ihmiset olemaan totuudenmukaisia. Myönnettyään kuulleensa nimen Cornelius jo aiemmin Armando tajuaa, ettei hän voi taistella konetta vastaan, ja hyppää ikkunasta kuolemaansa lyhyen kamppailun jälkeen vartijan kanssa. Kun Caesar kuulee kasvatusisänsä kuolemasta, hän menettää uskonsa ihmisten ystävällisyyteen ja alkaa salaa opettaa apinoille taistelua ja antaa niiden kerätä aseita. Kolpsin tutkimusten avulla, joiden mukaan alus, jonka oletettiin tuovan Caesarin, on peräisin alueelta, jossa ei ole alkuperäisiä simpansseja, Breck saa selville, että Caesar on se apina, jota he metsästävät. Caesar paljastaa itsensä MacDonaldille sen jälkeen, kun tämä oli suojellut apinaa kahdesti, kun Breck oli kysynyt Caesarin olinpaikkaa. Vaikka MacDonald ymmärtää Caesarin aikomuksen syrjäyttää Breck, hän ilmaisee epäilyksensä vallankumouksen tehokkuudesta ja Caesarin halveksivasta suhtautumisesta kaikkiin ihmisiin. Myöhemmin Breckin miehet ottavat Caesarin kiinni, ja häntä kidutetaan sähköllä puhumaan. Kun Breck kuulee hänen puhuvan, hän määrää Caesarin välittömän kuoleman. Caesar selviää teloituksestaan, koska MacDonald laskee salaa koneen sähkötehon selvästi alle tappavan tason. Kun Breck lähtee, Caesar tappaa kiduttajansa ja pakenee. Caesar aloittaa vallankumouksensa valloittamalla ensin Apinahallinnon saadakseen lisää väkeä ja siirtymällä komentokeskukseen, jossa apinat tappavat suurimman osan mellakkapoliiseista, jotka yrittävät pysäyttää heidät, ja sytyttävät samalla kaupungin tuleen. Kun Caesar on murtautunut Breckin komentokeskukseen ja tappanut suurimman osan henkilökunnasta, hän marssittaa Breckin ulos teloitettavaksi. MacDonald yrittää vedota Caesariin, ettei hän antautuisi raakuudelle ja olisi armollinen entisille isännilleen. Caesar jättää hänet huomiotta ja julistaa raivoissaan: Kun apinat nostavat kiväärinsä hakkaamaan Breckin kuoliaaksi, Caesarin tyttöystävä Lisa esittää vastalauseensa: EI! Hän on ensimmäinen apina, joka puhuu, paitsi Caesar. Caesar harkitsee asiaa uudelleen ja käskee apinoita laskemaan aseensa sanoen:</w:t>
      </w:r>
    </w:p>
    <w:p>
      <w:r>
        <w:rPr>
          <w:b/>
        </w:rPr>
        <w:t xml:space="preserve">Esimerkki 1.5332</w:t>
      </w:r>
    </w:p>
    <w:p>
      <w:r>
        <w:t xml:space="preserve">Fakta1: Fakta2: Israelin armeija oli ampunut tarkka-ampuja työskennellessään tarkastuspisteellä, Fakta3: sotilaat oli lähetetty suojelemaan Israelin siirtokuntaa palestiinalaisalueella, Fakta4: Damelin saatuaan tietää liittyi surevien perheiden ja israelilaisperheiden pojan menetys, Fakta5: Awwad jälkeen lähetettiin Saudi-Arabiaan, kun israelilainen uudisasukas oli ampunut häntä alavartaloon.</w:t>
      </w:r>
    </w:p>
    <w:p>
      <w:r>
        <w:rPr>
          <w:b/>
        </w:rPr>
        <w:t xml:space="preserve">Tulos</w:t>
      </w:r>
    </w:p>
    <w:p>
      <w:r>
        <w:t xml:space="preserve">Yksi äiti, joka esitellään elokuvan alkupuolella, on Robi Damelin. Damelinin poika David oli Israelin armeijan sotilas, jonka tarkka-ampuja oli ampunut työskennellessään tarkastuspisteellä. Sotilaat oli lähetetty suojelemaan israelilaista siirtokuntaa palestiinalaisalueella. Saatuaan tietää poikansa menetyksestä Damelin liittyi surevien perheiden foorumiin, jossa hän tapasi muita palestiinalaisia ja israelilaisia perheitä, jotka olivat kokeneet samoja menetyksiä. Siellä hän teki tiivistä yhteistyötä eri taustoista tulevien perheiden kanssa ja alkoi puolustaa rauhaa näiden kahden alueen välillä. Hän työskentelee edelleen konfliktin lopettamiseksi. Ali Abu Awwad on toinen elokuvassa esiintyvä henkilö, jota tuotantotiimi seuraa nähdäkseen hänen kantansa väkivallattomuuspyrkimyksiin. Saatuaan israelilaisen siirtokuntalaisen ampuman luodin alavartaloonsa hänet lähetettiin Saudi-Arabiaan saamaan hoitoa. Kun Ali oli parantumassa Saudi-Arabiassa, israelilainen militantti oli murhannut hänen veljensä Yusefin. Veljensä murhasta saatuaan Ali Abu Awwad liittyi yhteen surevien perheiden foorumin (Bereaved Families Forum) kanssa työskennelläkseen israelilaisten ja palestiinalaisten kanssa, jotka yhdessä kampanjoivat väkivallattomuuden puolesta. Puhumalla palestiinalaismilitanttien ja israelilaisten siirtokuntalaisten uhkaamien ihmisten kanssa Ali pystyi laajentamaan sanomaansa väkivallattomasta vastarinnasta koko palestiinalaisalueille. Shlomo Zagman, joka kasvoi israelilaisessa siirtokunnassa suurimman osan elämästään, on toinen dokumentin hahmo. Shlomo ja hänen kotikaupunkinsa uudisasukkaat, ja suurin piirtein kaikki israelilaiset uudisasukkaat, ovat ääriaineksia, joiden mielestä kaikki palestiinalaiset pitäisi karkottaa naapurimaiden arabimaihin Israelin siirtokuntaan. Elokuva valaisee tätä seikkaa, kun näemme, miten Shlomo ja hänen vaimonsa muuttuvat vanhempiensa ja kotikaupunkinsa kiemurtelevasta vastustuksesta huolimatta Realistinen uskonnollinen sionismi -ryhmän perustajajäseniksi. tämä muutos on valtava askel, ja yleensä ennenkuulumaton, siirtokunnissa kasvaneelle. Myöhemmin Shlomo yrittää rohkaista kotikaupunkinsa sekä muiden siirtokuntien asukkaita vetäytymään näiltä miehitetyiltä alueilta ja vakuuttaa heidät siitä, että siirtokuntien jatkuminen kaataa Israelin juutalaisvaltion. George liittyi sitten, kuten monet muutkin elokuvassa esiintyvät henkilöt, omaisten perheiden foorumiin kolme kuukautta kuolemansa jälkeen. Siellä hän tapasi israelilaisia ja palestiinalaisia, jotka olivat kokeneet samat menetykset ja olivat valmiita taistelemaan rauhan puolesta tuskansa lisäksi. Haastattelussa George on kertonut saaneensa anteeksipyynnön ampumisen aloittaneilta sotilailta. Samassa haastattelussa häntä siteerataan sanomalla: "Vaadimme myös oikeudenmukaista ja todellista rauhaa, jossa yhdenkään palestiinalaisen tai israelilaisen perheen ei tarvitse käydä läpi samaa kuin me. Tavoitteenamme on nyt yrittää niin paljon kuin voimme rakkauden ja anteeksiannon kautta jatkaa elämäämme ja auttaa muita olemaan käymättä läpi samaa kuin me." George oli Betlehemin lukion rehtori, mutta ampumisen jälkeen hänestä tuli Jerusalemin apulaispormestari.</w:t>
      </w:r>
    </w:p>
    <w:p>
      <w:r>
        <w:rPr>
          <w:b/>
        </w:rPr>
        <w:t xml:space="preserve">Esimerkki 1.5333</w:t>
      </w:r>
    </w:p>
    <w:p>
      <w:r>
        <w:t xml:space="preserve">Fakta1: ammattitappaja tappaa paikallisia gangstereita rahasta, Fakta2: nainen kuvaa itsemurhaa, Fakta3: Abhimanyu päättää elää rakkauden vuoksi häntä kohtaan, Fakta4: Vikram yrittää pidättää hänet itsemurha-ajatusten rikollisesta levittämisestä, Fakta5: gangsteri Ratna At alkaa samaan aikaan kyttäämään Abhimanyua.</w:t>
      </w:r>
    </w:p>
    <w:p>
      <w:r>
        <w:rPr>
          <w:b/>
        </w:rPr>
        <w:t xml:space="preserve">Tulos</w:t>
      </w:r>
    </w:p>
    <w:p>
      <w:r>
        <w:t xml:space="preserve">Abhimanyu Rana Daggubati on ammattitappaja, joka tappaa paikallisia gangstereita rahasta. Hän rakastuu nopeasti Meenakshi Ileana DCruziin nähtyään tämän kahvilassa, jossa tämä työskentelee. Vikram Subbaraju on paikallinen piiritarkastaja, joka on määrätty jäljittämään It Is My Life Boss -nimisen YouTube-tilin omistajaa, joka lataa ampumis- ja itsemurhavideoita. Abhimanyu harkitsee itsemurhaa äitinsä kuoltua. Hän ottaa yhteyttä YouTube-tiliin ja saa selville, että nainen, joka kuvaisi hänen itsemurhansa, on Meenakshi. Hän päättää elää rakkautensa vuoksi. Abhimanyu alkaa selvittää, miksi Meenakshi perusti tämän pirullisen YouTube-tilin. Samaan aikaan Vikram onnistuu jäljittämään YouTube-tilin haltijan Meenakshin henkilöllisyyden ja yrittää pidättää hänet itsemurha-ajatusten rikollisesta levittämisestä. Abhimanyu auttaa häntä pakenemaan poliisia. Samaan aikaan gangsteri Ratna Abhimanyu Singh alkaa ahdistella Abhimanyuta. Abhimanyu oli aiemmin tappanut Ratnan isän ja veljen kostaakseen Ratnan tekemän oman isänsä murhan. Abhimanyu ja Meenakshi pakenivat Venetsiaan. Meenakshi päättää nyt tehdä itsemurhan. Useiden taistelukohtausten jälkeen Abhimanyu tappaa Ratnan. Meenakshi kertoo sitten tarinan kuolleesta siskostaan, Shravyasta myös Ileana DCruzille. Shravya ja Meenakshi olivat koulun rehtorin Vishwanath Kota Srinivasa Raon kaksostyttäret. Rajesh-niminen mies flirttaili Shravyan kanssa ja rakasteli häntä. Kun hän tiesi olevansa raskaana Rajeshin lapselle, hän pyysi miestä naimisiin. Karkaamispäivänä Shravya lavastettiin prostituoiduksi. Vishwanath ei kestänyt loukkausta ja kuoli sydänkohtaukseen, ja Shravya teki itsemurhan. Koska Meenakshin tehtävä on nyt suoritettu, hän yrittää tehdä itsemurhan. Hän kuitenkin puukottaa itseään ja Abhimanyu ampuu itsensä sen jälkeen, ja nainen tunnustaa hänelle rakastavansa häntä. Vikram löytää ja pelastaa molemmat. 18 kuukauden vankilatuomion jälkeen Meenakshi vapautuu ja tapaa Abhimanyun, joka kertoo hänelle, että hän tappoi Rajeshin ja tämän ystävät.</w:t>
      </w:r>
    </w:p>
    <w:p>
      <w:r>
        <w:rPr>
          <w:b/>
        </w:rPr>
        <w:t xml:space="preserve">Esimerkki 1.5334</w:t>
      </w:r>
    </w:p>
    <w:p>
      <w:r>
        <w:t xml:space="preserve">Fakta1: Fakta2: toisesta pojasta tulee poliisitarkastaja kuten isä, Fakta3: poliisipäällikkö adoptoi Avinashin toisen pojan, Fakta4: Brijesh on vapautettu vankilasta, Fakta5: Azghar ja miehet ahdistelevat Chandaa, mikä pakottaa Brijeshin ottamaan kantaa.</w:t>
      </w:r>
    </w:p>
    <w:p>
      <w:r>
        <w:rPr>
          <w:b/>
        </w:rPr>
        <w:t xml:space="preserve">Tulos</w:t>
      </w:r>
    </w:p>
    <w:p>
      <w:r>
        <w:t xml:space="preserve">Poliisitarkastaja Jagdish Chandra Dalip Tahil on tutkinut gangsteri Thakur Azghar Singh Kiran Kumaria. Lopulta komisario murhataan Lawrence Goga Kapoorin ja Peter Tej Saprun toimesta, jotka ovat Azgharin palkkaamia ulkomaalaisia tappamaan komisario. Jagdishilla on kaksi nuorta poikaa, Brijesh ja Avinash, jotka on nyt jätetty yksin pärjäämään. Brijesh tappaa hyökkääjän ja Peter ja Lawrence vievät hänet pois, kun taas poliisipäällikkö adoptoi toisen pojan Avinashin, joka kasvattaa Jeetendran ja josta tulee isänsä tavoin poliisitarkastaja. Brijesh Sanjay Dutt on juuri vapautunut vankilasta, ja hän yrittää ryöstää koruliikkeen, minkä jälkeen hän karkaa tyttöystävänsä Chanda Madhuri Dixitin kanssa samaan kylään, jossa hänen isänsä asui. Matkalla kylään tapahtuu tappelu kahden veljeksen välillä, jotka eivät tiedä suhteestaan toisiinsa. Eräänä päivänä kylässä hän saa tietää Avinashista ja alkaa hallita kyläläisiä ja ottaa lahjuksen Azghar Singhiltä. Asia mutkistuu, kun Avinashin vaimo Sudha Jayapradha tulee etsimään miestään ja näkee, että Azghar ja hänen miehensä ahdistelevat Chandaa, mikä pakottaa Brijeshin ottamaan kantaa. Onnistuuko Azghar heittämään Brijeshin ulos kylästä?</w:t>
      </w:r>
    </w:p>
    <w:p>
      <w:r>
        <w:rPr>
          <w:b/>
        </w:rPr>
        <w:t xml:space="preserve">Esimerkki 1.5335</w:t>
      </w:r>
    </w:p>
    <w:p>
      <w:r>
        <w:t xml:space="preserve">Fakta1: Fakta2: isän kuolema tappoi Elin, Fakta3: heidän muodollinen vaikutelma uusille vanhemmille ja naapureille on epätavallinen, Fakta4: Joshua alkaa viettää vähemmän aikaa Elin kanssa, Fakta5: sosiaalityöntekijä toi Elin ja Joshuan Portereille.</w:t>
      </w:r>
    </w:p>
    <w:p>
      <w:r>
        <w:rPr>
          <w:b/>
        </w:rPr>
        <w:t xml:space="preserve">Tulos</w:t>
      </w:r>
    </w:p>
    <w:p>
      <w:r>
        <w:t xml:space="preserve">Eli ja Joshua on otettu sijaiskotiin Chicagossa asuvien William ja Amanda Porterin luokse isänsä kuoleman jälkeen, jonka Eli tappoi. Pojat eivät sovi hyvin yhteen modernin Chicagon kodin kanssa; heidän muodolliset, amishien kaltaiset vaatteensa Gatlinista ja Elis tuli ja kalkki -rukous illallisella sekä hänen tuodessaan matkalaukun täynnä maissia Chicagoon vaikuttavat heidän uusilta vanhemmiltaan ja naapureiltaan epätavallisilta. Ensimmäisenä iltanaan Chicagossa, kun kaikki muut ovat menneet nukkumaan, Eli lähtee hiljaa Porterien talosta läheisen maissipellon toisella puolella sijaitsevaan tyhjään tehtaaseen. Ottaen mukaansa matkalaukun maissia, Eli rukoilee Häntä, joka kulkee rivien takana, ja istuttaa maissin siemeniä tehtaan alueelle, jolloin maissirivit ilmestyvät lähes välittömästi. Seuraavana päivänä, heidän ensimmäisenä koulupäivänään, Eli melkein joutuu tappeluun TLocin, Joshuan luokkalaisen oppilaan, kanssa ja arvostelee Joshuaa ankarasti siitä, että hän pelaa koripalloa joidenkin muiden oppilaiden kanssa. Inhoten nykyajan lasten elämäntyyliä, Eli päättää tuoda Chicagoon Hän, joka kulkee rivien takana, joka tappaa pian maissipellon löytävän kodittoman miehen. Joshua alkaa viettää vähemmän aikaa Elin kanssa ja ystävystyy naapureiden Marian ja Malcolmin kanssa. Sosiaalityöntekijä, joka toi Elin ja Joshuan Portersille, saa selville, että Eli on adoptoitu alun perin Gatlinista, Nebraskasta, ensimmäisestä elokuvasta tutusta kaupungista. Lisäksi Eli ei ole vanhentunut sitten vuoden 1964. Hän yrittää varoittaa Portereita, mutta Eli polttaa hänet nopeasti elävältä. Amanda alkaa huomata Elis outoja maneereja ja kun hän yrittää leikata hänen maissipeltoaan, se hyökkää hänen kimppuunsa. Hän yrittää paeta, mutta kompastuu pylvääseen ja hänen päänsä pujotetaan rikkinäiseen putkeen, mikä tappaa hänet välittömästi. William löytää Eliin istuttaman maissipellon ja tajuaa, että sen näennäisen täydellinen luonne, joka on haavoittumaton taudeille ja pystyy kasvamaan sesongin ulkopuolella ja huonoimmassa maaperässä, voisi olla hyvin markkinoitava tuote. Huolimatta vaimonsa kuolemasta, jonka Eli järjesti, William löytää tukijoita ja odottaa innolla Elisin maissilajikkeen tuomia valtavia voittoja. Eli laiminlyö kertoa kasvatti-isälleen maissin toisesta ominaisuudesta - se pystyy muuttamaan sitä syövät lapset sen seuraajiksi, joka kulkee rivien takana. Eli alkaa määrätietoisesti taivutella lukionsa oppilaita uskomustensa suuntaan, kääntää heidät rehtoria vastaan ja ohjaa heitä luopumaan koripallon kaltaisista aiemmin tyypillisistä harrastuksista. Rehtori, joka on huolestunut Elisin käännyttämästä oppilaista, yrittää kertoa asiasta muulle henkilökunnalle, mutta he eivät usko häntä, sillä Elisin pyrkimyksillä on ollut toinen vaikutus: He ovat palauttaneet koulun järjestyksen sellaisella tavalla, jota vain harva piti mahdollisena. Kun Joshua tajuaa koko totuuden, Eli on tappanut molemmat sijaisvanhemmat, koulun rehtorin, Malcolmin ja Marian vanhemmat, ja hänellä on nyt täysi valta oppilastovereihinsa. Kohdatessaan hänet Joshua paljastaa, että hän on palannut Gatliniin ja löytänyt Malcolmin kuolemaan johtaneen Hän joka kulkee rivien takana -kirjan, jota Eli pitää pyhänä ja joka yhdessä oman ruumiinsa kanssa voi säilyä hengissä loputtomiin, jos toinen on ehjä. Eli karjuu: "Anna se kirja minulle!" ja lataa. Joosua heittää kirjan maahan, ja kun Eli ryntää hakemaan sitä, Joosua iskee sirpillä Eliä ja kirjaa, jolloin molemmat tuhoutuvat. Elin kuoltua Hän, joka kulkee rivien takana, nousee maissipellosta ja paljastuu irvokkaaksi hirviöksi, jolla on useita lonkeroita. Hän, joka kävelee rivien takana, tappaa useita Elisin seuraajia, jotka ovat irtautuneet Elisin hallinnasta hirvittävillä tavoilla, mukaan lukien TLocin. Lyhyen kamppailun jälkeen Joshua käyttää sirppiä pistääkseen toistuvasti hirviön alaruumista, joka muistuttaa suurta puunjuurta, joka työntyy maasta. Hän, joka kulkee rivien takana, romahtaa ja kuolee. Elokuvan päättyessä ensimmäinen Elis-maissilähetys saapuu Saksaan, mikä on alku lähetyksille ympäri maailmaa.</w:t>
      </w:r>
    </w:p>
    <w:p>
      <w:r>
        <w:rPr>
          <w:b/>
        </w:rPr>
        <w:t xml:space="preserve">Esimerkki 1.5336</w:t>
      </w:r>
    </w:p>
    <w:p>
      <w:r>
        <w:t xml:space="preserve">Fakta1: Hui alussa vierailee terveystarkastaja elokuva, Fakta2: terveystarkastaja löytää torakka keittoa ja muita epähygieenisiä olosuhteita, Fakta3: Hui 's henkilökunta pysäyttää tarkastajan lähtemästä todisteiden avulla Hui jatkaa käynnissä ravintola, Fakta4: Hui 's henkilökunta ääni tyytymättömyys lähtee kateellinen työntekijöille kilpailevan kana-ravintola ja kyllästynyt huono palkka ja työolot työskennellä Danny 's Chicken, Fakta5: nalkuttava anoppi tarjoaa vastauksena maksaa remontin Hui 's hupeneva liiketoiminta</w:t>
      </w:r>
    </w:p>
    <w:p>
      <w:r>
        <w:rPr>
          <w:b/>
        </w:rPr>
        <w:t xml:space="preserve">Tulos</w:t>
      </w:r>
    </w:p>
    <w:p>
      <w:r>
        <w:t xml:space="preserve">Hui Michael Hui on Hongkongissa sijaitsevan kantonilaisen BBQ-paistetun ankka-ravintolan ponnistelija. Elokuvan alussa Huin luona vierailee terveystarkastaja, joka löytää keitossa torakan ja muita epähygieenisiä olosuhteita ja uhkaa haastaa ravintolan oikeuteen. Huin henkilökunta kuitenkin estää tarkastajaa lähtemästä todisteiden kanssa, ja Hui voi jatkaa ravintolan pyörittämistä. Vaikka ravintola toimii alakerrassa, Hui asuu yläkerrassa vaimonsa ja poikansa kanssa. Hän saa vierailun rikkaalta anopiltaan Pak Yanilta, joka on vakuuttunut siitä, että hänen tyttärensä Ah Kuen Sylvia Chang on mennyt naimisiin tyhjäntoimittajan kanssa. Hui joutuu kilpailemaan, kun voittoa tavoitteleva liikemies Danny Poon Lawrence Ng avaa kadun toiselle puolelle pikaruokaravintolaketjun ensimmäisen paistetun kanan ravintolan. Dannys Chicken käyttää monenlaisia markkinointitekniikoita, jotka tekevät niistä heti suosittuja, jolloin Huin liiketoiminta romahtaa. Kilpailevan kanaravintolan työntekijöitä kadehtien ja heidän huonoon palkkaukseensa ja työolosuhteisiinsa kyllästyneenä Huisin henkilökunta ilmaisee tyytymättömyytensä, ja yksi työntekijöistä, seepia Ricky Hui, lähtee töihin Dannys Chickeniin. Hän kuitenkin huomaa Dannys Chickenissä kouluttautuessaan, että Poonsin hoito on tiukkaa ja nöyryyttävää. Hänet pakotetaan jakamaan lehtisiä kaupan ulkopuolella kanaksi pukeutuneena, mikä herättää Huissa suurta inhoa. Huin liiketoiminnan hiipumisen vuoksi hänen nalkuttava anoppinsa tarjoutuu maksamaan remontin, mutta Hui on aluksi liian ylpeä ottaakseen sen vastaan. Hän saa selville, että hänen poikansa vieraili Dannys Chickenissä tyttöystävänsä Judy Gloria Yipin kanssa, ja päättää soluttautua kilpailevaan liikkeeseen intialaiseksi naiseksi pukeutuneena, mutta Poon paljastaa hänet nopeasti. Hui yrittää kääntää onneaan ottamalla käyttöön Poonin markkinointitekniikat ja pakkaukset, joilla hän vetoaa muodikkaaseen yleisöön, remontoimalla ja järjestämällä katastrofaalisen karaokeillan. Hän alkaa myös parveilla kadulla tilapäisessä ankka-asussaan, mikä johtaa fyysiseen yhteenottoon kanapuvussaan esiintyvän Seepian kanssa, jonka seurauksena heidät molemmat melkein pidätetään. Hänen yrityksensä onnistuvat vain vieraannuttamaan hänen uskolliset asiakkaansa, mukaan lukien buddhalainen nunna, jonka vakiotilaus on kasvissyöjänuudeleita, joissa ei ole rasvaa. Poon suunnittelee viimeisen sabotaasin Huita vastaan päästämällä rottia ravintolaan terveystarkastuksen aikana. Seepia palaa ankka-ravintolaan Poonin tekniikoihin pettyneenä, ja Hui kieltäytyy Poonin yrityksestä ostaa pois yritys, jota hän on johtanut vuosia. Hui voittaa ylpeytensä ja hyväksyy anoppinsa avun ravintolan kunnostamisessa ennen kuin tämä lähtee Kiinaan. Remontti onnistuu niin hyvin, että Dannys Chicken alkaa myydä paistettua ankkaa jäljiteltynä, mutta se ei ole yhtä hyvää kuin Huin salainen resepti. Poon suuttuu siitä, että hänen pikaruokaketjunsa on lyöty, ja turvautuu tuhopolttoyritykseen, joka menee pieleen ja päätyy sytyttämään Dannys Chickenin tuleen ennen kuin Hui pelastaa hänet.</w:t>
      </w:r>
    </w:p>
    <w:p>
      <w:r>
        <w:rPr>
          <w:b/>
        </w:rPr>
        <w:t xml:space="preserve">Esimerkki 1.5337</w:t>
      </w:r>
    </w:p>
    <w:p>
      <w:r>
        <w:t xml:space="preserve">Fakta1: Jim Fowler on toimittajien piirittämä, Fakta2: Fakta3: Chandler sattuu olemaan Jimin Joanin isä, Fakta4: Andy yrittää tavata Thelmaa, Fakta5: Jim pitää jalkapalloa pelkkänä bisneksenä.</w:t>
      </w:r>
    </w:p>
    <w:p>
      <w:r>
        <w:rPr>
          <w:b/>
        </w:rPr>
        <w:t xml:space="preserve">Tulos</w:t>
      </w:r>
    </w:p>
    <w:p>
      <w:r>
        <w:t xml:space="preserve">Jim Fowler on Western Universityn jalkapallosankari, ja toimittajat piirittävät häntä jatkuvasti. Jimin isä Ezra tulee vierailulle ja tutustuu uudelleen vanhaan Westernin jalkapallokaveriin, herra Chandleriin, joka sattuu olemaan Jimin tyttöystävän Joanin isä. Jim pitää kämppäkaverinsa Andyn kiireisenä lähettämällä hänet keräämään rahaa heidän pesulakonsessioliiketoiminnastaan, vaikka Andy yrittää epätoivoisesti tavata tyttöystäväänsä Thelmaa, joka on juuri tullut vierailulle. Kun valmentaja kertoo Chandlerille ja Fowlerille, että Jim on hermostunut ja ailahtelevainen, Chandler kutsuu Jimin viettämään isoa peliä edeltävän yön kotonaan. Illallisen jälkeinen keskustelu paljastaa, että Jim pitää jalkapalloa pelkkänä bisneksenä ja kokee suosionsa väheksyttäväksi, koska hän ajattelee, että ihmiset ovat kiinnostuneita hänestä vain jalkapallon takia, eivät siksi, kuka hän on. Joan on pettynyt siihen, että Jim pitää jalkapalloa pelkkänä huijauksena, ja isät ovat pettyneitä, koska he rakastavat peliä vilpittömästi.</w:t>
      </w:r>
    </w:p>
    <w:p>
      <w:r>
        <w:rPr>
          <w:b/>
        </w:rPr>
        <w:t xml:space="preserve">Esimerkki 1.5338</w:t>
      </w:r>
    </w:p>
    <w:p>
      <w:r>
        <w:t xml:space="preserve">Fakta1: Fakta2: apulaissheriffi Clinton Pellin vaimo paljastaa Andersonille salaisessa keskustelussa, Fakta3: Anderson ja Ward laativat suunnitelman syytteen nostamiseksi Klaanin jäseniä vastaan murhista, Fakta4: Tilman jää mustan miehen kanssa, Fakta5: lausunto ei ole hyväksyttävä pakottamisen vuoksi.</w:t>
      </w:r>
    </w:p>
    <w:p>
      <w:r>
        <w:rPr>
          <w:b/>
        </w:rPr>
        <w:t xml:space="preserve">Tulos</w:t>
      </w:r>
    </w:p>
    <w:p>
      <w:r>
        <w:t xml:space="preserve">Vuonna 1964 kolme kansalaisoikeustyöntekijää - kaksi juutalaista ja yksi musta - katoaa, kun he organisoivat äänestäjärekisteriä afroamerikkalaisille Jessupin piirikunnassa Mississippissä. FBI lähettää kaksi agenttia, entisen Mississippin sheriffin Rupert Andersonin ja Alan Wardin, tutkimaan asiaa. Kaksikon on vaikea haastatella paikallisia asukkaita, sillä sheriffi Ray Stuckey ja hänen apulaisensa käyttävät vaikutusvaltaa kansalaisiin ja heillä on yhteyksiä Ku Klux Klanin haaraan. Apulaissheriffi Clinton Pellin vaimo paljastaa Andersonille hienovaraisessa keskustelussa, että kolme kadonnutta miestä on murhattu. Heidän ruumiinsa löydetään myöhemmin haudattuna maapadosta. Stuckey päättelee rouva Pellin tunnustuksen FBI:lle ja ilmoittaa siitä Pellille, joka kostoksi pahoinpitelee vaimoaan raa'asti. Anderson ja Ward laativat suunnitelman, jonka mukaan klaanin jäseniä syytetään murhista. He järjestävät pormestari Tilmanin sieppauksen ja vievät hänet syrjäiseen hökkeliin. Siellä hänet jätetään mustan miehen luo, joka uhkaa kastroida hänet, ellei hän puhu. Sieppaaja on FBI:n agentti, jonka tehtävänä on pelotella Tilmania ja joka antaa hänelle täydellisen kuvauksen murhista, mukaan lukien osallisten nimet. Vaikka hänen lausuntoaan ei hyväksytä oikeudessa pakottamisen vuoksi, Tilmanin tiedot osoittautuvat tutkijoille arvokkaiksi. Anderson ja Ward käyttävät uusia tietoja hyväkseen ja laativat suunnitelman, jossa KKK:n yhteistyökumppanit houkutellaan valekokoukseen. Klaanin jäsenet tajuavat pian, että kyseessä on ansa, ja lähtevät keskustelematta murhista. Tämän jälkeen FBI keskittyy Lester Cowensiin, erääseen kiinnostavaan klaanimieheen, joka käyttäytyy hermostuneesti ja jonka agentit uskovat voivan antaa tunnustuksen. FBI ottaa hänet kiinni ja kuulustelee häntä. Myöhemmin Cowens on kotona, kun hänen ikkunansa särkyy haulikon laukauksesta. Nähtyään nurmikollaan palavan ristin Cowens yrittää paeta autollaan, mutta joutuu useiden huppumiesten vangiksi, jotka aikovat hirttää hänet. FBI saapuu pelastamaan Cowensiä, joka on lavastanut koko skenaarion; huppumiehet paljastuvat toisiksi agenteiksi. Cowens uskoo, että hänen klaanitoverinsa ovat uhanneet hänen henkeään, koska hän on tunnustanut FBI:lle, ja syyttää rikoskumppaneitaan. Kaikkia klaanimiehiä syytetään kansalaisoikeuksien rikkomisesta, sillä tästä voidaan nostaa syyte liittovaltion tasolla. Suurin osa tekijöistä todetaan syyllisiksi, ja he saavat tuomionsa kolmesta kymmeneen vuotta vankeutta. Stuckey vapautetaan kuitenkin kaikista syytteistä, ja Tilman puolestaan löytyy myöhemmin FBI:n toimesta kuolleena ilmeisestä itsemurhasta. Rouva Pell palaa kotiinsa, jonka vandaalit ovat ryöstäneet täysin, ja päättää jäädä sinne rakentamaan elämänsä uudelleen, vapaana miehestään. Ennen kaupungista lähtöä Anderson ja Ward vierailevat integroidussa seurakunnassa, joka on kokoontunut afroamerikkalaiselle hautausmaalle, jossa mustien kansalaisoikeusaktivistien häpäisemässä hautakivessä lukee: Not Forgotten.</w:t>
      </w:r>
    </w:p>
    <w:p>
      <w:r>
        <w:rPr>
          <w:b/>
        </w:rPr>
        <w:t xml:space="preserve">Esimerkki 1.5339</w:t>
      </w:r>
    </w:p>
    <w:p>
      <w:r>
        <w:t xml:space="preserve">Fakta1: katsoja seuraa Karenin äidin silmin, Fakta2: Haynes esitteli yksityiskohtaisesti Karenin pahenevaa anoreksiaa hienovaraisesti leikkaamalla Karenin kasvoja ja käsivarsia, Fakta3: elokuvan sävy oli myötätuntoinen erityisesti anoreksian suhteen, Fakta4: Karenin vanhemmat kuvattiin kontrolloivina, jotka yrittävät pitää Karenin kotona asumisen, Fakta5: Agnes kuvattiin tietämättömänä Karenin anoreksiaongelman laajuudesta.</w:t>
      </w:r>
    </w:p>
    <w:p>
      <w:r>
        <w:rPr>
          <w:b/>
        </w:rPr>
        <w:t xml:space="preserve">Tulos</w:t>
      </w:r>
    </w:p>
    <w:p>
      <w:r>
        <w:t xml:space="preserve">Elokuvassa seurataan Karen Carpenteria hänen löytämisajankohdastaan vuonna 1966, hänen nopeasta nousustaan tähteyteen ja hänen ennenaikaisesta kuolemastaan sydänpysähdykseen, joka johtui anoreksiaan vuonna 1983. Se alkaa Karenin vanhempien kotona Downeyssä, Kaliforniassa 4. helmikuuta 1983, ja katsoja seuraa Karenin äidin, Agnes Carpenterin, silmin, kun hän löytää Karenin ruumiin kaapista. Sen jälkeen elokuva palaa takauman kautta vuoteen 1966 ja käsittelee Karensin elämän tärkeitä kohtia, kuten mm: Epätavallinen piirre elokuvassa oli se, että näyttelijöiden sijasta lähes kaikkia rooleja näyttelivät muunnellut Barbie-nuket. Haynes esitteli yksityiskohtaisesti Karenin pahenevaa anoreksiaa hienovaraisesti Karen Barbie-nuken kasvoja ja käsivarsia viiltelemällä. Lavasteet luotiin nukkeihin sopivassa mittakaavassa, mukaan lukien Carpenterin koti Downeyssä, Karenin asunto Century Cityssä, ravintoloita ja äänitysstudioita. Yksityiskohdat, kuten viinipullojen ja ExLax-laatikoiden etiketit, kutistettiin oikeassa suhteessa. Tarinan välissä oli dokumenttityyppisiä jaksoja, joissa kerrottiin yksityiskohtaisesti sekä Karen Carpenterin ajasta että anoreksiasta. Näitä jaksoja pidettiin melodramaattisina dokumenttielokuvan parodioina. Taustalla oleva ja luvaton soundtrack sisälsi monia tuon ajan suosittuja hittejä, mukaan lukien duettoja, kuten Elton Johnin ja Kiki Deen ja Captain Tennillen, sekä Gilbert OSullivanin ja Leon Russellin kappaleita sekä pääosan The Carpentersin omista hiteistä. Elokuvan sävy oli sympaattinen Karenia kohtaan, erityisesti hänen anoreksiaan liittyen, mutta suuri osa tästä sympatiasta saatiin tekemällä muista hahmoista epäsympaattisia. Karenin vanhemmat, Harold ja Agnes, kuvattiin liian kontrolloivina, ja he yrittivät pitää Karenin kotona asumassa vielä sen jälkeen, kun hän täytti 25 vuotta. Agnesin kuvattiin olevan tietämätön Karenin anoreksiaongelman laajuudesta. Kaksikon ensimmäinen tapaaminen AM Recordsin omistajan Herb Alpertin kanssa leikattiin videomateriaalilla Vietnamin sodan kohtauksista. Richard Carpenter kuvattiin hillittömänä perfektionistina, joka usein asettui vanhempiensa puolelle Karenia vastaan, ja hänen kuvattiin myös olevan enemmän huolissaan omasta ja Karenin urasta kuin Karenin terveydestä. Tämä huipentui kohtaukseen, jossa Richard haukkuu väsyneen ja ilmeisen sairaan Karenin, koska tämä ei täyttänyt liike-elämän vaatimuksia, ja huutaa tälle: "Mitä sinä yrität tehdä? Tuhota molempien urat?", mikä sai Karenin purskahtamaan itkuun. Haynes vihjasi sitten Richardin ja Karenin riidellessä ExLaxin uudesta käytöstä, että Richardilla oli salaisuus, josta hän ei halunnut vanhempiensa tietävän. Haynes käytti elokuvassa myös mustia kuvatekstejä, jotka usein sulautuvat kohtaukseen, jolloin niitä ei voi lukea. Haynes käytti elokuvassa myös piiskausta, joka on hänen teoksissaan yleinen teema, toistuvassa jaksossa, jossa on mustavalkoinen yläpuolelta kuvattu kuva siitä, kuinka joku antaa polven yli ulottuvaa piiskausta paljain takapuolin varustetulle aikuiselle Barbie Karenille. Tämän jakson merkitystä ei koskaan käsitellä, vaan se jätetään katsojan mielikuvituksen varaan.</w:t>
      </w:r>
    </w:p>
    <w:p>
      <w:r>
        <w:rPr>
          <w:b/>
        </w:rPr>
        <w:t xml:space="preserve">Esimerkki 1.5340</w:t>
      </w:r>
    </w:p>
    <w:p>
      <w:r>
        <w:t xml:space="preserve">Fakta1: Ruth Earlton ja sulhanen saapuvat isän taloon, Fakta2: isä teki kokeita suuressa apinakellarissa, Fakta3: Taloudenhoitajalle ja pojalle jätetään hyvin pienet kuukausittaiset summat, Fakta4: Ruth putoaa tuoliin huoneessa, Fakta5: Robert kuristaa hänet jättäen hänet kuolemaan.</w:t>
      </w:r>
    </w:p>
    <w:p>
      <w:r>
        <w:rPr>
          <w:b/>
        </w:rPr>
        <w:t xml:space="preserve">Tulos</w:t>
      </w:r>
    </w:p>
    <w:p>
      <w:r>
        <w:t xml:space="preserve">Elokuva alkaa, kun Ruth Earlton ja hänen sulhasensa tohtori Ted Carver saapuvat hänen isänsä talolle. Hänelle on kerrottu, että hänen isänsä on kuollut, ja hän on palaamassa selvittämään, mitä jäämistölle tehdään. He saapuvat paikalle myrskyisenä yönä, ja heitä tervehtivät hänen invalidisoitunut setänsä Robert, taloudenhoitaja rouva Krug ja taloudenhoitajan poika Hanns. Tutkiessaan kartanoa Ruth kauhistuu, kun hän löytää kellarista suuren apinan, jolla hänen isänsä teki kokeita. Sitten hän ja muut kokoontuvat kuulemaan, miten Earltonin omaisuus jaetaan. Earlton on jättänyt omaisuutensa Ruthille, mutta se menee hänen kuolemansa varalta hänen Robert-sedälleen. Hyvin pieniä kuukausittaisia summia jätetään myös taloudenhoitajattarelle rouva Krugille ja tämän pojalle Hannsille. Nämä kaksi ovat hyvin järkyttyneitä avustusten pienestä määrästä. Kun Ruth menee sinä iltana nukkumaan, suuri karvainen käsi kurkottaa häntä sängynpäädyn läpi ja yrittää kuristaa hänet. Kun hän huutaa, käsi katoaa. Hänen sulhasensa ja rouva Krug saapuvat hänen huoneeseensa ja yrittävät lohduttaa häntä. Ted antaa hänelle unilääkettä, ja hän nukahtaa huoneensa tuoliin rouva Krugin jäädessä hänen luokseen sänkyynsä. Karvainen käsi ilmestyy uudelleen ja kuristaa rouva Krugin tällä kertaa tappaen hänet. Ruth herää ja hälyttää loput talosta tapahtuneesta. Sen jälkeen Hanns Krug tapaa Robert Earltonin salaa ja kertoo hänelle, että heidän suunnitelmansa tappaa Ruth Earlton on epäonnistunut ja että hän on vahingossa murhannut oman äitinsä. Hän syyttää tästä Robertia, ja mainittuaan, että Robert on hänen isänsä, hän kuristaa myös tämän ja jättää tämän kuolemaan. Tohtori Clayton vierailee Robertsin huoneessa, ja Robert palaa tajuihinsa. Hän kertoo Claytonille suunnitelmasta, joka hänellä ja Hannsilla oli murhata Ruth, jotta he saisivat perinnön heidän sijastaan. Clayton kiirehtii etsimään Ruthia ja varoittamaan häntä. Hanns on kuitenkin jo vienyt hänet kellariin, jossa hän yrittää pakottaa apinan tappamaan hänet. Sen sijaan apina kääntyy häntä vastaan ja tappaa hänet. Clayton saapuu paikalle ja löytää Ruthin elossa ja terveenä.</w:t>
      </w:r>
    </w:p>
    <w:p>
      <w:r>
        <w:rPr>
          <w:b/>
        </w:rPr>
        <w:t xml:space="preserve">Esimerkki 1.5341</w:t>
      </w:r>
    </w:p>
    <w:p>
      <w:r>
        <w:t xml:space="preserve">Fakta1: Kannan tulee kylästä löytääkseen työtä Chennaissa, Fakta2: Fakta3: Anjali joutuu koomaan, Fakta4: Appukutty epäilee Kannanin identiteettiä, Fakta5: Anjalin Ranjini tulee mukaan tämän lisäksi.</w:t>
      </w:r>
    </w:p>
    <w:p>
      <w:r>
        <w:rPr>
          <w:b/>
        </w:rPr>
        <w:t xml:space="preserve">Tulos</w:t>
      </w:r>
    </w:p>
    <w:p>
      <w:r>
        <w:t xml:space="preserve">Kannan Thaman Kumar, jolla on paljon velkaa, tulee kylästään etsimään töitä Chennailta. Siellä hänestä tulee autonkuljettaja. Kannan pelastaa Anjali Vibha Natarajanin, Gautham A. Venkateshin tyttären. Gautham, joka tunnetaan myös nimellä Dato, on varakas mies Malesiassa. Kannan vie Anjalin sairaalaan, ja lääkärit luulevat häntä hänen aviomiehekseen. Myös useimmat sukulaiset ja isä luulevat häntä aviomieheksi. Sillä välin Anjali vaipuu koomaan. Kannan ei voi kertoa totuutta perheensä velkojen takia. Kannan, hänen ystävänsä Gunaseelan Erode Mahesh ja hänen pomonsa Chinniah Thambi Ramaiah lähtevät Malesiaan yhdessä Anjalin perheen kanssa. Appukutty Appukutty, Gauthamin kokki, alkaa epäillä Kannanin henkilöllisyyttä. Tämän lisäksi mukaan astuu Anjalisin sisko Ranjini Archana Vishwanath. Se, mitä myöhemmin tapahtuu, on tarinan ydin.</w:t>
      </w:r>
    </w:p>
    <w:p>
      <w:r>
        <w:rPr>
          <w:b/>
        </w:rPr>
        <w:t xml:space="preserve">Esimerkki 1.5342</w:t>
      </w:r>
    </w:p>
    <w:p>
      <w:r>
        <w:t xml:space="preserve">Fakta1: Madras työskennellä sementtitehtaalla, Fakta2: Fakta3: hädissään oleva Anand pyytää johtoa tarjoamaan työntekijöille etuuksia, Fakta4: johdon yritykset saada Anand lopettamaan lakko, Fakta5: asianajaja ilmoittaa hallitukselle tehtaan huonosta ympäristöasioista.</w:t>
      </w:r>
    </w:p>
    <w:p>
      <w:r>
        <w:rPr>
          <w:b/>
        </w:rPr>
        <w:t xml:space="preserve">Tulos</w:t>
      </w:r>
    </w:p>
    <w:p>
      <w:r>
        <w:t xml:space="preserve">Anand, ammattitaitoinen insinööriksi valmistunut mies, tulee Madrasista erääseen kylään työskentelemään sementtitehtaalle. Hän järkyttyy, kun hän kuulee työntekijöiden hyväksikäytöstä ja huonosta kohtelusta. Tehtaan korruptoitunut johtaja Arjun ottaa jokaiselta työläiseltä puolet palkasta provisiopalkkiona. Anand valittaa Ramkumarille, tehtaan omistajan pojalle, joka oli hänen opiskelukaverinsa, ja Ramkumar antaa Arjunille varoituksen. Samaan aikaan Anand ystävystyy tehtaan työntekijän Senthamarin kanssa ja tuntee vetoa Senthamarin sisar Gowriin. Gowri ei ole kertonut kenellekään, että hänellä on ilmansaasteiden aiheuttama keuhkosairaus. Sudhakar, toinen tehtaan työntekijä, sairastaa samaa sairautta. Tohtori Prema, hallituksen lääkäri, ilmoittaa Sudhakarille, että sairaus on edennyt pitkälle ja että häntä on hoidettava Chennaissa. Tehtaan omistaja Kulashekara Perumal kieltäytyy antamasta Sudhakarille hoitoa, mikä johtaa Sudhakarin kuolemaan. Hätääntynyt Anand vetoaa johtoon, jotta se tutkisi asiaa ja antaisi työntekijöille etuuksia, joihin heillä on oikeus, mutta hän ei saa niitä. Ramkumar yrittää saada Sudhakaria hoitaneen lääkärin antamaan väärän kuolintodistuksen, mutta tämä kieltäytyy. Tohtori Prema kertoo Anandille myös, että hän on ilmoittanut kuolemantapauksesta hallituksen terveysministeriölle, mutta asialle ei tehdä mitään, koska Ramkumar on lahjonut kaikki virkamiehet. Anand yrittää puhua Ramkumarin kanssa, mutta Ramkumar pahoinpitelee hänet. Anand perustaa tehtaalle ammattiyhdistyksen ja julistaa lakon. Kun Senthamari lähtee kaupungista aloittaakseen uuden työn, Ramkumar lähtee hänen peräänsä ja murhaa hänet. Tehtaan uusi johtaja Settaya järjestää Ramkumarille piilopaikan Chennaissa, kun hän hautaa Senthamarin ruumiin tehtaalle. Kaikki yritys saada Anand lopettamaan lakko epäonnistuu. Settaya tekee poliisiraportin Anandia vastaan ja syyttää häntä Ramkumarin murhayrityksestä. Hän myös lupaa tehtaan työntekijöille, että hän rakentaa uuden savupiipun ilmansaasteiden vähentämiseksi, jos he lopettavat lakon. Tehtaan ammattiyhdistystä tukeva asianajaja vapauttaa Anandin takuita vastaan ja varoittaa hallitusta tehtaan huonosta ympäristötilanteesta. Johto päättää räjäyttää tehtaan ja vaatia vakuutusrahoja. Suunnitelma menee kuitenkin pieleen, kun Anand ja hänen ystävänsä löytävät suurimman osan pommeista ja hävittävät ne. Ainoa pommi, jota he eivät poista, on huoneessa, jossa Settaya piileskelee; hän kuolee seuraavassa räjähdyksessä. Anand ja muut työntekijät ottavat tehtaan hallintaansa. Tohtori Prema ilmoittaa Anandille, että Gowri toipuu sairaudestaan.</w:t>
      </w:r>
    </w:p>
    <w:p>
      <w:r>
        <w:rPr>
          <w:b/>
        </w:rPr>
        <w:t xml:space="preserve">Esimerkki 1.5343</w:t>
      </w:r>
    </w:p>
    <w:p>
      <w:r>
        <w:t xml:space="preserve">Fakta1: Doris Robertson suree isoisänsä kuolemaa, Fakta2: Fakta3: Rudyn on odotettava huomiseen esitykseen asti palatakseen, Fakta4: Albert varoittaa poikaa pysymään erossa Doriksesta, Fakta5: Doris menee kouluun seuraavana päivänä.</w:t>
      </w:r>
    </w:p>
    <w:p>
      <w:r>
        <w:rPr>
          <w:b/>
        </w:rPr>
        <w:t xml:space="preserve">Tulos</w:t>
      </w:r>
    </w:p>
    <w:p>
      <w:r>
        <w:t xml:space="preserve">Masentunut teini-ikäinen Doris Robertson suree isoisänsä kuolemaa ja vastustaa sijaissisarensa Laurin pyrkimyksiä sosiaaliseen kanssakäymiseen. Kuultuaan, että hänen vanhempansa ovat poissa kahden päivän työmatkalle Poconosiin, Doris iskee kyynel silmään television kaukosäätimellä, kun Fat Albert and the Cosby Kids on käynnissä. Kyynel avaa portaalin sarjakuvamaailmaan, Fat Albert hyppää ulos televisiosta ja tietää, että Dorisilla on ongelma. Rudy, Dumb Donald, Mushmouth, Bucky ja Old Weird Harold hyppäävät myös ulos; Bill käskee Russellin pysyä paikallaan ja suojella heitä. Doris vakuuttaa olevansa kunnossa, mutta jengi tietää muuta. Kun esitys loppuu, heidän on odotettava huomiseen esitykseen asti. He seuraavat Dorisia kouluun ja hämmästelevät uutta teknologiaa. Albert ihastuu Lauriin. Reggie, ärsyttävä koulukaveri, joka on pakkomielteisesti ihastunut Lauriin, haastaa Albertin juoksukilpailuun, jonka Albert voittaa. Toisessa yrityksessään auttaa Dorista jengi suostuttelee cheerleaderit kutsumaan heidät kaikki ulkoilmajuhliin. Vastahakoisesti Doris suostuu osallistumaan. Juhlissa Lauri tanssii Albertin kanssa. Reggie yrittää epätoivoisesti tehdä Laurin mustasukkaiseksi tanssimalla Doriksen kanssa. Kun Lauri ei huomaa häntä, Reggie yrittää suudella Dorista. Doris loukkaantuu ja aiheuttaa kohtauksen. Albert varoittaa poikaa pysymään erossa Doriksesta. Seuraavana päivänä Doris lähtee kouluun, mutta pyytää jengiä menemään puistoon sen sijaan, että seuraisi häntä. Normaalisti kömpelö Harold osallistuu koripallopeliin ja pystyy pelaamaan täydellisesti. Mushmouth, joka ei osaa puhua normaalisti, saa pieneltä tytöltä opetuksen. Donald menee kirjastoon, jossa hän voi lukea ja riisua vaaleanpunaisen kasvosuojahattunsa. Kun Doris vie heidät kotiin, kolme jengin jäsentä - Bucky, Harold ja Donald - hyppäävät televisioon. Breaking News keskeyttää ohjelman ennen kuin muut neljä pääsevät sisään. Albert ja Bill riitelevät kahden kesken paluusta. Jengi vie Doriksen ja Laurin tivoliin romuautolla. Doris sanoo, että hän seurustelisi Rudyn kanssa, jos tämä olisi oikea ihminen, kun tämä kysyy. Opastusta etsiessään Fat Albert tapaa luojansa Bill Cosbyn ja kertoo tälle dilemmastaan. Cosby kertoo, että hänen hahmonsa perustuu Doriksen isoisään, Albert Robertsoniin, mikä selittää Doriksen hämmennyksen siitä, miksi Fat Albert vaikuttaa niin tutulta. Herra Cosby varoittaa Fat Albertia, että hänen on palattava sarjakuvamaailmaan, tai hän muuttuu selluloidipölyksi. Albert sanoo Laurille järkyttyneenä, että hänen on lähdettävä, mutta Laurin mielestä Albert on tunteeton. Seuraavana päivänä Mushmouth, Rudy ja Bill hyppäävät takaisin television ääreen. Albert menee yleisurheilukilpailuun, jossa Doris ja Lauri kilpailevat, ja kannustaa Dorista voittoon. Reggie, joka on todistanut, että jengi on TV:stä, yrittää uhkailla Albertia, mutta tämä työntää hänet syrjään. Albert ryntää tyttöjen kotiin lainatulla rullalautalla. Hän hyvästelee Doriksen ja Laurin ja hyppää takaisin televisioon. Cosby ja hänen ystävänsä, jotka olivat mukana inspiroimassa sarjan piirroshahmoja, seisovat vanhan ystävänsä Albert Robertsonin haudan edessä. Kun kamera panoroi kutakin miestä, nähdään kuvia heidän kollegoistaan. Doris katselee heitä. Vanhat miehet ryntäävät pois; he ovat yhä sydämeltään lapsia, samoja lapsia tv-ohjelmasta, jota he auttoivat Bill Cosbya inspiroimaan. Ennen kuin lopputekstit alkavat, Fat Albert kannustaa katsojia katsomaan lopputekstit loppuun ja auttamaan toisiaan.</w:t>
      </w:r>
    </w:p>
    <w:p>
      <w:r>
        <w:rPr>
          <w:b/>
        </w:rPr>
        <w:t xml:space="preserve">Esimerkki 1.5344</w:t>
      </w:r>
    </w:p>
    <w:p>
      <w:r>
        <w:t xml:space="preserve">Fakta1: Fakta2: Sosiaalityöntekijä Nina Borowski on älykäs nuori nainen, joka asuu viihtyisässä Brooklynin asunnossa: Fakta3: George ei tiedä on otettu ja sydän murtunut Robert 's suunnitelmat, Fakta4: Robert kutsuu hänet viikonloppuna, Fakta5: Paul pysyy yön tuloksena fallout välillä George ja Nina</w:t>
      </w:r>
    </w:p>
    <w:p>
      <w:r>
        <w:rPr>
          <w:b/>
        </w:rPr>
        <w:t xml:space="preserve">Tulos</w:t>
      </w:r>
    </w:p>
    <w:p>
      <w:r>
        <w:t xml:space="preserve">Sosiaalityöntekijä Nina Borowski Jennifer Aniston on älykäs nuori nainen, joka asuu viihtyisässä Brooklynin asunnossa. Nina osallistuu sisarpuoli Constance Allison Janneyn ja tämän aviomiehen Sidney Alan Aldan järjestämiin juhliin. Siellä Nina tapaa George Hansonin Paul Ruddin, nuoren, komean ja homon ensimmäisen luokan opettajan. Nina kertoo Georgelle, että hänen sisarpuoli yrittää jatkuvasti saada hänet yhteen jonkun korkeamman seurapiirin edustajan kanssa, ja jättää täysin huomiotta sen, että Ninalla on poikaystävä, Vince John Pankow. Keskustelun aikana Nina tarjoaa Georgelle huoneen asunnostaan, sillä hän on juuri kuullut Georgen poikaystävältä, tohtori Robert Joley Tim Dalylta, että George etsii asuntoa. George, joka ei tiedä Robertsin suunnitelmista, on tyrmistynyt ja sydämensä murtunut, ja juhlien jälkeen he eroavat. George hyväksyy Ninasin tarjouksen ja muuttaa hänen asuntoonsa. Heistä tulee pian parhaat ystävät; he katsovat yhdessä elokuvia ja käyvät tanssimassa. Kaikki on hyvin, kunnes Nina ilmoittaa olevansa raskaana. Vince, vauvan isä, haluaa naimisiin, mutta hänen jatkuva huolenpitonsa tekee Ninan hulluksi; hän jättää miehen ja pyytää Georgea auttamaan lapsensa kasvattamisessa. Jonkin aikaa he asuvat yhdessä hänen asunnossaan Brooklynissa. Kaikki on taas täydellistä, kunnes Nina huomaa, että hänen rakkautensa Georgeen kasvaa päivä päivältä, varsinkin kun hän kertoo, että hänellä oli tyttöystävä lukiossa, mikä saa Ninan uskomaan, että heillä saattaa olla seksisuhde. Eräänä iltapäivänä George ja Nina ovat aikeissa harrastaa seksiä, kun George saa puhelun Robertilta, joka kertoo, kuinka paljon hän on kaivannut häntä ja kutsuu hänet viikonlopuksi pois. George on hämmentynyt, mutta suostuu lähtemään. Nina tuntee itsensä uhatuksi ja tulee mustasukkaiseksi. George ja Robert eivät palauta suhdettaan, mutta George tapaa Paul James Amo Gulinellon, nuoren näyttelijän, ja he rakastuvat ja harrastavat seksiä. Samaan aikaan Nina asuu Constancen kanssa lomakartanossa ja on äärimmäisen alakuloinen. Hänellä on kamalaa ja hän päättää lähteä takaisin kotiin ja pyytää myös Georgea palaamaan. Hänet ryöstetään matkalla, ja ystävällinen poliisi Louis Kevin Carroll antaa hänelle kyydin kotiin. Nina ja George päättävät kutsua Paulin ja hänen iäkkään näyttelijämentorinsa Rodneyn kiitospäiväksi. Paul jää yöksi ja harrastaa seksiä Georgen kanssa, mikä johtaa Georgen ja Ninan väliseen riitaan. Seuraavana päivänä he alkavat taas riidellä Georgen veljesten häissä. Nina selittää Georgelle täysin tunteitaan häntä kohtaan. George, joka rakastaa Ninaa parhaana ystävänään, kertoo tälle haluavansa olla Paulin kanssa. Muutamaa tuntia myöhemmin Nina synnyttää kauniin tytön, jonka hän nimeää Mollyksi. Vince vierailee hurmioituneena Mollyn luona sairaalassa, mutta kun hän lähtee hoitamaan paperitöitä, Nina ja George jäävät yksin Mollyn kanssa. Nina kysyy Georgelta, milloin hän aikoo muuttaa pois, mihin tämä vastaa, ettei tiedä. Nina pyytää häntä muuttamaan asunnosta ennen kuin hän palaa sairaalasta kotiin ja toteaa, että Ninan olisi liian tuskallista saada Nina jäämään asunnolleen pidemmäksi aikaa, koska hän tietää, ettei Nina rakasta häntä. Elokuvan loppu sijoittuu Georgen kouluun kahdeksan vuotta myöhemmin, jolloin kaikki hahmot menevät katsomaan Mollya Georgen ohjaamassa musikaalissa. Nina on nyt suhteessa Louisin kanssa, ja George on Paulin kanssa, ja molemmat ovat nyt onnellisia. Elokuva päättyy, kun Nina, George ja nuori Molly Sarah Hyland, joka kutsuu Georgea George-sedäksi, kävelevät yhdessä käsi kädessä jalkakäytävää pitkin matkalla kahville.</w:t>
      </w:r>
    </w:p>
    <w:p>
      <w:r>
        <w:rPr>
          <w:b/>
        </w:rPr>
        <w:t xml:space="preserve">Esimerkki 1.5345</w:t>
      </w:r>
    </w:p>
    <w:p>
      <w:r>
        <w:t xml:space="preserve">Fakta1: Fakta2: Hassan lähtee terroristitehtävään salaa Yhdysvaltoihin liittyäkseen New Yorkissa sijaitsevaan soluun, Fakta3: solun jäsenet pidätetään Hassania, Khalidia ja Izzyä lukuun ottamatta, Fakta4: Hassanin vinoutunut uskonnollinen kiihko törmää Sayeedin ja perheen tunteisiin, erityisesti alkaa rakastua, Fakta5: Khalid ja Hassan päättävät käyttää räjähteitä itsemurhaiskussa Grand Central Stationilla.</w:t>
      </w:r>
    </w:p>
    <w:p>
      <w:r>
        <w:rPr>
          <w:b/>
        </w:rPr>
        <w:t xml:space="preserve">Tulos</w:t>
      </w:r>
    </w:p>
    <w:p>
      <w:r>
        <w:t xml:space="preserve">The War Within on tarina Hassanista, Pakistanista, joka opiskelee insinööriksi Pariisissa ja joutuu Yhdysvaltain tiedustelupalvelun pidättämäksi epäiltynä terroristitoiminnasta. Kuulustelujen jälkeen Hassan muuttuu radikaalisti ja ryhtyy terroristitehtävään, ja hän pääsee salaa Yhdysvaltoihin liittyäkseen New Yorkissa toimivaan soluun. Kun he ovat suunnitelleet huolellisesti mahdollisimman tuhoisan tapahtuman, solun jäsenet pidätetään Hassania, Khalidia ja solun johtajaa Izzyta lukuun ottamatta. Koska Hassanilla ei ole muuta vaihtoehtoa, eikä hänellä ole muuta paikkaa, mihin kääntyä, hänen on turvauduttava entisen parhaan ystävänsä Sayeedin vieraanvaraisuuteen, joka elää amerikkalaista unelmaa perheensä kanssa New Jerseyssä. Jatkaakseen eteenpäin ja toteuttaakseen oman iskunsa Hassan käyttää Sayeedin anteliaisuutta hyväkseen suunnitellessaan strategiaansa ja kerätessään materiaalia räjähteiden valmistamiseen. Lopulta Hassanin vinoutunut uskonnollinen kiihko törmää hänen tunteisiinsa Sayeedia ja tämän perhettä kohtaan, erityisesti Sayeedin nuorta poikaa Alia, tämän kahdeksanvuotiasta tytärtä Rasheedaa ja Sayeedin sisarta Duria kohtaan, johon Hassan alkaa rakastua. Kun Izzy pidätetään, Khalid ja Hassan päättävät käyttää räjähteitä itsemurhaiskussa Grand Central Stationilla. Duri löytää Hassanin sekoittamassa räjähteitä veljensä talossa. Kun Sayeed yrittää estää häntä, Hassan tyrmää hänet ja pakenee. Duri seuraa Hassania estääkseen iskun. Viime hetkellä Khalid menettää hermonsa ja Hassan menee kohteeseen yksin. Duri saapuu Grand Central Stationille juuri ennen kuin Hassan räjäyttää räjähdevyönsä. Hyökkäyksen jälkeen Sayeed joutuu poliisin vangiksi, sillä poliisi uskoo hänen auttaneen Hassania.</w:t>
      </w:r>
    </w:p>
    <w:p>
      <w:r>
        <w:rPr>
          <w:b/>
        </w:rPr>
        <w:t xml:space="preserve">Esimerkki 1.5346</w:t>
      </w:r>
    </w:p>
    <w:p>
      <w:r>
        <w:t xml:space="preserve">Fakta1: Fakta2: Johnny on mnemoninen kuriiri, jonka avulla hän voi hienovaraisesti kuljettaa tietoa, joka on liian arkaluonteista siirrettäväksi verkon yli: Fakta3: Jane vie Johnnyn tapaamaan Spideriä, Fakta4: Spider ei saa takaisin koko salausavainta, Fakta5: Jones yrittää löytää loput salausavaimesta.</w:t>
      </w:r>
    </w:p>
    <w:p>
      <w:r>
        <w:rPr>
          <w:b/>
        </w:rPr>
        <w:t xml:space="preserve">Tulos</w:t>
      </w:r>
    </w:p>
    <w:p>
      <w:r>
        <w:t xml:space="preserve">Vuonna 2021 Johnny on muistikuriiri, jonka aivoihin on istutettu tietojen tallennuslaite, jonka avulla hän voi huomaamattomasti kuljettaa liian arkaluonteista tietoa Netin, Internetin virtuaalitodellisuuden vastineen, kautta. Vaikka implantti on tuottoisa, se on vienyt Johnnyltä hänen lapsuusmuistonsa, ja hän pyrkii poistattamaan implantin saadakseen muistinsa takaisin; hänen ohjaajansa Ralfi antaa hänelle vielä yhden työn, joka kattaisi operaation kustannukset, jotka ovat erittäin kalliit, ja lähettää Johnnyn Pekingiin keräämään viimeisimmät tiedot. Johnnylle kerrotaan, että tiedot ylittävät hänen nykyisen 80 gigatavun muistikapasiteettinsa, mutta hän hankkii pakkausyksikön, joka käytännössä kaksinkertaistaa hänen muistinsa. Hän tapaa asiakkaan, ryhmän kiivaita tiedemiehiä, jotka kertovat hänelle, että he haluavat hänen kantavan 320 gigatavua muistia; Johnny hyväksyy tämän tietäen, että ylimenevä tieto ladataan suoraan hänen aivoihinsa, mikä voi aiheuttaa psykologisia vaurioita ja kuoleman, jos sitä ei poisteta muutaman päivän kuluessa. Johnny lataa tiedot muistiinsa, ja tiedemiehet valitsevat televisioruudulta kolme satunnaista kuvaa, joita käytetään salausavaimena. Juuri kun tiedemiehet ovat lähettämässä avainta Newarkissa, New Jerseyssä sijaitsevaan datan vastaanottajaan, Yakuza teurastaa heidät. Johnny onnistuu pakenemaan osan salausavaimesta kanssa. Palatessaan Newarkiin Johnny joutuu maailmanlaajuisen lääkealan yrityksen Pharmakomin takaa-ajajaksi; sen johtaja Takahashi palkkasi Yakuzan ottamaan avaimen takaisin. Shinjin johtamat yakuzat haluavat kuitenkin ottaa tiedot ja vaatia ne itselleen. Takahashi huomasi tämän ja palkkasi sen sijaan katupappi Karlin ottamaan Johnnyn pään takaisin. Johnny saa selville, että Ralfi on Yakuzan palveluksessa, ja hän valmistautuu tappamaan Johnnyn saadakseen varastoyksikön takaisin, mutta Johnnyn pelastaa Jane, kyberneettisesti parannettu henkivartija, ja apuna on myös vastustavien LoTeksien ja heidän johtajansa JBone. Jane vie Johnnyn tapaamaan Spideria, lääkäriä, joka asensi Janen implantit. Spider paljastaa, että hän ja hänen liittolaisensa olivat Johnnyn hallussaan olevien tietojen aiottuja vastaanottajia, sillä he uskovat, että ne ovat lääke hermojen heikentymissyndroomaan NAS, joka on ihmiskuntaa tuhoava rutto, joka johtuu liiallisesta riippuvuudesta teknologiaan. Spider väittää, että Pharmakon löysi parannuskeinon, mutta kieltäytyi julkaisemasta sitä, koska se hyötyi NAS:n vaikutusten lieventämisestä aiheutuvista kustannuksista. Ilman täydellistä salausavainta Spider ei voi palauttaa tietoja eikä poistaa implanttia turvallisesti tappamatta Johnnya tai tuhoamatta tietoja, ja ehdottaa, että hän tapaa Jonesin LoTekin tukikohdassa Heavenissa. Karl seuraa Johnnya klinikalle ja tappaa Spiderin, mutta Johnny ja Jane pakenevat. Heavenissa he huomaavat, että Jones on delfiini, jota laivasto on aikoinaan käyttänyt salauksen purkuominaisuuksiensa vuoksi. Jones yrittää löytää loput tietojen salausavaimesta, mutta pian Taivaaseen hyökkäävät Yakuza, Takahashin joukot ja katupappi. Johnny, Jane ja LoTeks taistelevat kaikkia kolmea ryhmää vastaan ja selviytyvät voittajina tappaen Shinjin, katuparnaajan ja heidän agenttinsa. Takahashi, joka ammuttiin ristituleen, antaa Johnnylle viimeisenä eleenä osan jäljellä olevasta avaimesta. Vaikka tämä auttaa, JBone kertoo Johnnylle, että hänen on hakkeroitava omat aivonsa löytääkseen viimeisen osan, joka avaa datan, jotta LoTekit voivat ladata sen ja lähettää sen ympäri maailmaa. Johnny ja Jones aloittavat jälleen toimenpiteen, mutta heitä auttaa salaperäinen tekoäly, joka toimii Pharmakomin keskusyksiköstä käsin ja antaa salasanan viimeisen osan tietojen avaamiseksi. NAS-lääkkeen tiedot saadaan turvallisesti talteen, ja Johnny huomaa, että hän voi nyt palauttaa muistojaan nuoruudestaan, mukaan lukien äitinsä ja perheensä. Kun Johnny toipuu prosessista, hän, Jane ja LoTeks havaitsevat Pharmakomin rakennuksen syttyvän tuleen, mikä on merkki siitä, että parannuskeinon siirto oli onnistunut.</w:t>
      </w:r>
    </w:p>
    <w:p>
      <w:r>
        <w:rPr>
          <w:b/>
        </w:rPr>
        <w:t xml:space="preserve">Esimerkki 1.5347</w:t>
      </w:r>
    </w:p>
    <w:p>
      <w:r>
        <w:t xml:space="preserve">Fakta1: pankit ja junat aikana tullut kohteita James-Younger jengi vuotta sisällissodan jälkeen, Fakta2: rosvojoukkio johtaa Jesse James ja Cole Younger, Fakta3: Rixley johtava oma suuri joukkue pysyy jälkiä miehiä, Fakta4: jengi Vaikka ammutaan yrittäessään paeta, Fakta5: Cole Younger näyttää liikkuvin on osunut peräti yksitoista luotia sisarukset</w:t>
      </w:r>
    </w:p>
    <w:p>
      <w:r>
        <w:rPr>
          <w:b/>
        </w:rPr>
        <w:t xml:space="preserve">Tulos</w:t>
      </w:r>
    </w:p>
    <w:p>
      <w:r>
        <w:t xml:space="preserve">Sisällissodan jälkeisinä vuosina pankit ja junat joutuvat JamesYounger-jengin, Yhdysvaltojen keskilännen aluetta terrorisoivan lainsuojattoman jengin, kohteeksi. Ryöstäjäjoukkoa johtavat Jesse James ja Cole Younger sekä useat heidän veljistään. Pinkertonin agentuurin etsivä Rixley saa tehtäväkseen ottaa lainsuojattomat kiinni. Rixley johtaa omaa suurta miesjoukkoaan ja pysyy sinnikkäästi heidän jäljillään tappaen samalla useita jengin viattomia sukulaisia. Kun JamesYounger-jengi Clell Millersin ehdotuksesta syyskuussa 1876 ratsastaa kauas pohjoiseen ryöstääkseen neliöpäiden pankin Northfieldissä, Minnesotassa, heistä on jo puhuttu, ja Pinkertonit ovat varoittaneet kaupunkia. Ryöstö menee kaikin tavoin pieleen. Pankin holvi on asetettu ajastimeen, eikä sitä voi avata. Kassanhoitaja ja toinen kansalainen ammutaan ja tapetaan. Kun jengi yrittää paeta, kaupunkilaiset tulittavat heitä, ja he ovat asettaneet ansan ja tukkineet pääkadun molemmat päät. Kaksi lainsuojattomia, jotka Jesse on hiljattain värvännyt, kuolee, Clell saa kuolettavan vatsalaukauksen, Frank osuu käteen ja kaikki Youngerit haavoittuvat pahoin. Lopulta Northfieldistä pakenevat eloonjääneet jengiläiset leiriytyvät väliaikaisesti metsään. Clell Miller tekee kuolemaa. Jim Younger, jolla on useampia haavoja, ei pysty puhumaan poskensa lävistäneen luodin takia. Bob Younger makaa selällään ja valittaa säälittävästi, koska häntä on ammuttu useita kertoja. Cole Younger, joka vaikuttaa sisaruksistaan liikkuvimmalta, on saanut lääkärin myöhemmän ilmoituksen mukaan peräti yksitoista luotia. Frank Jamesilla on vain yksi pieni vamma. Jesse James näyttää selvinneen vahingoittumattomana. Kovia päätöksiä on tehtävä. Pian lainsuojattomia vastaan on tulossa osasto. Miller on viimeisillä hengenvedoillaan. Kolme Youngerin veljestä on loukkaantunut niin, etteivät he pysty jatkamaan. Vain Jesse ja Frank James ovat siinä kunnossa, että he voivat jatkaa matkaa. Vaikka kyseessä on hänen jenginsä, ja he noudattavat hänen käskyjään, Jesse päättää jättää kaikki pahoin haavoittuneet taakseen. Frank suostuu vastahakoisesti. Cole vastustaa sitä ja vihjaa, että on epälojaalia hylätä heidät, mutta Jesse ei välitä hänestä, kun taas Frank ilmoittaa, että hänen on noudatettava veljiensä päätöstä. Jamesin veljekset palaavat kotiin Missouriin. Pinkerton Rixley yrittää saada Youngerit, jotka ovat nyt vankisairaalassa, paljastamaan, missä Jamesit ovat. Rixley toteaa, että Youngereja odottaa elinkautinen vankeusrangaistus Minnesotan osavaltiossa ei ole kuolemanrangaistusta, mutta hän tarjoaa heille lievempää tuomiota, jos he pettävät Jamesin veljekset. Hylkäämisestä huolimatta Youngerit kieltäytyvät ilmiantamasta Jameseita. Jesse, jota Northfieldin katastrofaalinen ryöstöretki ei kauheasti koske, päättää värvätä uuden jengin. Bob ja Charlie Ford, jotka olivat aiemmin torjuneet pyrkimyksensä liittyä Jessin joukkoon, kutsutaan nyt Jessin kotiin illalliselle. Odotuksena on, että Jesse pyytää veljeksiä liittymään mukaan uusiin ryöstöihin. Koska Bob ja Charlie ovat kuitenkin tehneet Rixleyn kanssa sopimuksen tuottoisasta palkkiosta, he ampuvat pahaa aavistamatonta Jesse Jamesia selkään, kun tämä oikoo kuvakehystä. Kuultuaan veljensä murhasta Frank James luovuttaa aseensa ja antautuu Rixleylle, mutta vain sillä ehdolla, että hän saa ensin osallistua veljensä hautajaisiin. Rixley ehdottaa, ettei James ehkä suostuisi tällaisiin ehtoihin, jolloin Frank ilmoittaa tappavansa hänet, jos tämä kieltäytyy. Juna kuljettaa puuarkun, jossa on Jesse Jamesin ruumis. Rixleyn käsiraudoissa oleva Frank James seisoo junavaunun ovella, katsoo ulos ja huomaa raiteiden varrella olevat ihmiset, jotka osoittavat viimeisen kunnioituksensa veljelleen, kun juna kulkee ohi.</w:t>
      </w:r>
    </w:p>
    <w:p>
      <w:r>
        <w:rPr>
          <w:b/>
        </w:rPr>
        <w:t xml:space="preserve">Esimerkki 1.5348</w:t>
      </w:r>
    </w:p>
    <w:p>
      <w:r>
        <w:t xml:space="preserve">Fakta1: kiihkoileva kuningas törmää aboriginaalien heimon kanssa varoituksista huolimatta, jotka sijaitsevat perheen omaisuuteen tulleella paikallisen sotilaan, Fakta2: Fakta3: suhteet paikallisiin aboriginaaleihin huononevat pisteeseen, Fakta4: John King keihästetään pisteeseen, Fakta5: aboriginaalit pyörittävät lammasasemaa.</w:t>
      </w:r>
    </w:p>
    <w:p>
      <w:r>
        <w:rPr>
          <w:b/>
        </w:rPr>
        <w:t xml:space="preserve">Tulos</w:t>
      </w:r>
    </w:p>
    <w:p>
      <w:r>
        <w:t xml:space="preserve">1900-luvun alussa Wally King matkustaa 600 mailia Etelä-Australian takamaille vallatakseen maata, jonka hän on vuokrannut hallitukselta. Mukana ovat hänen vaimonsa Ma, lapsensa Emma ja John sekä ystävät Tommy ja Mac. Paikallisen poliisin varoituksista huolimatta kiihkoileva King joutuu yhteenottoon aboriginaaliheimon kanssa, joka on riippuvainen perheensä omistamalla alueella sijaitsevasta vedestä. Suhteet paikallisiin aboriginaaleihin huononevat niin pahasti, että John King joutuu keihästetyksi. Kingit ovat vaarassa joutua ryöstöretkikunnan tappamiksi, mutta sotilas ja hänen miehensä pelastavat heidät. Kingit pääsevät kompromissiin, jossa he suostuvat työskentelemään aboriginaalien kanssa, jotka pitävät lammaspaikkaa.</w:t>
      </w:r>
    </w:p>
    <w:p>
      <w:r>
        <w:rPr>
          <w:b/>
        </w:rPr>
        <w:t xml:space="preserve">Esimerkki 1.5349</w:t>
      </w:r>
    </w:p>
    <w:p>
      <w:r>
        <w:t xml:space="preserve">Fakta1: Theodora suostuu naimisiin keski-ikäisen, lyhyen ja tukevan Josiah Brownin kanssa velvollisuudentunnosta rakastettua isää kohtaan, Fakta2: Bracondale pysähtyy samaan majataloon sattumalta, Fakta3: Rikas amerikkalainen leski Jane McBride suostuttelee nuoren morsiamen mukaansa kiipeilyretkelle, Fakta4: Anningford kutsuu Brownit kartanoon, Fakta5: Josiah päättää laittaa vaimonsa onnen oman harkintansa edelle.</w:t>
      </w:r>
    </w:p>
    <w:p>
      <w:r>
        <w:rPr>
          <w:b/>
        </w:rPr>
        <w:t xml:space="preserve">Tulos</w:t>
      </w:r>
    </w:p>
    <w:p>
      <w:r>
        <w:t xml:space="preserve">Kapteeni Fitzgerald Alec B. Francis, eläkkeellä oleva vartija, joka saa vaatimatonta eläkettä, joutuu elättämään kolme tytärtä: Theodora Swanson ja hänen vanhemmat sisarpuolensa. Theodoran siskot toivovat, että hän menisi naimisiin varakkaan miehen kanssa. Eräänä päivänä Theodora lähtee soutuveneellä Dorsetin rannikolle ja putoaa veteen. Lordi Hector Bracondale Valentino pelastaa hänet. Hän on nuori, komea ja varakas, mutta ei naimisiin menevää sorttia. Velvollisuudentunnosta rakasta isäänsä kohtaan hän suostuu vastentahtoisesti avioitumaan keski-ikäisen, lyhyen ja jykevän Josiah Brown Robert Bolderin kanssa, entisen päivittäistavarakauppiaan apulaisen, joka on nykyään monimiljonääri. He viettävät häämatkaa Alpeilla. Sattumalta Bracondale pysähtyy samaan majataloon. Rikas amerikkalainen leski Jane McBride Mabel Van Buren suostuttelee nuoren morsiamen mukaansa kiipeilyretkelle. Theodora liukastuu ja roikkuu turvaköyden varassa jyrkänteellä. Bracondale ilmestyy paikalle ja kiipeää hänen luokseen, mutta he ovat liian painavia muiden vedettäväksi ylös. Bracondale saa heidät laskemaan hänet ja Theodoran alla olevalle reunalle. Kun he odottavat lisää apua, Theodora kertoo Bracondalelle, joka ei aluksi tunnista häntä, missä he viimeksi tapasivat. He tapaavat kolmannen kerran Pariisissa ja tunnustavat vihdoin rakkautensa toisiinsa. Theodora kieltäytyy kuitenkin pakenemasta Bracondalen kanssa. Bracondale pyrkii tekemään oikein. Hän pyytää sisartaan, Lady Anningford June Elvidgeä, ystävystymään Theodoran kanssa. Lady Anningford kutsuu Brownit maalaistilalleen. Bracondale ei kuitenkaan voi pysyä poissa. Hän yrittää vielä kerran taivutella Theodoraa muuttamaan mielensä, siinä kuitenkaan onnistumatta. Samaan aikaan toinen vieras, tunnettu tutkimusmatkailija Sir Lionel Grey, suostuttelee Josiah'n rahoittamaan hänen vaarallista tutkimusretkeään. Bracondale lähtee, ja Josiah joutuu työmatkalle. Theodora kirjoittaa molemmille kirjeen; Bracondalelle hän julistaa rakkauttaan, mutta korostaa vielä kerran, ettei se voi toteutua. Morella Winmarleigh Gertrude Astor, joka haluaa Bracondalen itselleen, avaa kirjeet salaa ja vaihtaa ne keskenään tutustuttuaan. Kun Bracondale on lukenut Josiahille tarkoitetun viestin, hän kiirehtii estämään Josiahia lukemasta hänen kirjettään, mutta on liian myöhässä. Josiah syyttää Bracondalea vaimonsa varastamisesta, mutta aatelismies kiistää, että Theodora olisi ollut uskoton. Harkittuaan asiaa tarkemmin Josiah päättää asettaa vaimonsa onnen omansa edelle ja liittyy Greyn retkikuntaan Pohjois-Afrikkaan. Hänen kuolemansa mahdollistaa nuorten rakastavaisten yhdessäolon.</w:t>
      </w:r>
    </w:p>
    <w:p>
      <w:r>
        <w:rPr>
          <w:b/>
        </w:rPr>
        <w:t xml:space="preserve">Esimerkki 1.5350</w:t>
      </w:r>
    </w:p>
    <w:p>
      <w:r>
        <w:t xml:space="preserve">Fakta1: Fakta2: Huck Finn vei hänet turvaan, Fakta3: Huck oppii epätavallisesta tavasta poistaa syyliä viemällä kuolleen kissan yöllä hautausmaalle, Fakta4: pojat lähtevät etsimään Joen aarrekarttaa, Fakta5: Joe päättää pitää kiinni sopimuksesta tappamalla Tomin.</w:t>
      </w:r>
    </w:p>
    <w:p>
      <w:r>
        <w:rPr>
          <w:b/>
        </w:rPr>
        <w:t xml:space="preserve">Tulos</w:t>
      </w:r>
    </w:p>
    <w:p>
      <w:r>
        <w:t xml:space="preserve">Elokuva alkaa, kun Injun Joe Eric Schweig ottaa vastaan työpaikan tohtori Jonas Robinson William Newmanilta. Tom Sawyer Jonathan Taylor Thomas nähdään juoksemassa pois kotoa. Hän ja hänen ystävänsä ajavat lautalla Mississippi-jokea pitkin, mutta törmäävät terävään kiveen, joka heittää Tomin veteen. Hänen ystävänsä löytävät hänet huuhtoutuneena rannalta, ja Tom huomaa, että Huck Finn Brad Renfro oli se, joka kantoi hänet turvaan. Huck oppii epätavallisen tavan poistaa syyliä viemällä kuolleen kissan yöllä hautausmaalle. Siellä he näkevät, kuinka Injun Joe ja Muff Potter Mike McShane, kaupungin juoppo, kaivavat Vic OneEyed Murrellin haudan ylös tohtori Robinsonia varten. Aarrekartta löydetään, ja kun Doc yrittää pettää miehet, Injun Joe murhaa hänet Muffsin veitsellä. Seuraavana aamuna Muffia syytetään murhasta. Valitettavasti Tom ja Huck olivat allekirjoittaneet valan, jonka mukaan jos jompikumpi heistä kertoisi asiasta, he putoaisivat kuolleina mätänemään. Pojat lähtevät etsimään Injun Joen aarrekarttaa, jotta he voivat julistaa Muffin syyttömäksi ja silti pitää valansa. Ainoa ongelma on, että kartta on Injun Joen taskussa. Kun Injun Joe on löytänyt viimeisen aarteen, hän polttaa kartan, eikä hänellä ole todisteita, joiden perusteella Muff voitaisiin julistaa syyttömäksi. Sitten Joe saa selville, että Tom oli rikoksen todistaja. Hän etsii Tomin ja uhkaa tappaa tämän, jos tämä kertoo murhasta kenellekään. Koko yhteisö kuitenkin uskoi tuolloin, että hän oli kuollut, ja Tomin ja Huckin ystävyys alkaa rapistua, koska heidän todisteensa kartta, jolla he todistivat Muffin syyttömäksi ja samalla säilyttivät valansa, tuhoutuu. Muff Pottersin oikeudenkäynnissä Tom päättää, että hänen ystävyytensä Muffin kanssa on tärkeämpi kuin hänen valansa Huckin kanssa, ja kertoo totuuden. Oikeus toteaa Muffin syyttömäksi kaikkiin syytteisiin ja lähtee Injun Joen perään. Tämän seurauksena Injun Joe päättää pitää oman osuutensa sopimuksesta ja tappaa Tomin. Kun Injun Joe palaa kapakkaan, hän tappaa rikoskumppaninsa Emmett Lanny Flahertyn, koska tämä huijasi häntä. Huck suuttuu Tomille valan rikkomisesta ja lähtee kaupungista. Seuraavana päivänä järjestettävän festivaalin aikana joukko lapsia, mukaan lukien Tom ja hänen rakkautensa Becky Thatcher Rachael Leigh Cook, menevät luoliin, jossa Tom ja Becky eksyvät. He törmäävät Injun Joeen, joka etsi Tomia McDougalsin luolasta. Hän saa heidät ansaan, mutta Tom ja Becky onnistuvat pakenemaan. Sitten he löytävät aarteen, ja Tom käskee Beckyn hakea isänsä ja tuoda hänet takaisin. Juuri silloin Injun Joe löytää Tomin ja yrittää jälleen tappaa hänet. Mutta Huck palaa auttamaan Tomin pelastamisessa ja taistelee Injun Joeta vastaan. Mutta Injun Joe voittaa Huckin helposti, ja juuri kun hän aikoo tappaa hänet, Tom pitää aarrearkun kuilun yllä. Sitten Injun Joe yrittää saada arkun Tomilta, mutta putoaa kuiluun ja kuolee tyhjän arkun kanssa. Pojat tekevät sovinnon, ja kansa julistaa heidät sankareiksi. Tomia ylistetään sanomalehden etusivulla, ja leski Douglas Marian Seldes päättää adoptoida Huck Finnin.</w:t>
      </w:r>
    </w:p>
    <w:p>
      <w:r>
        <w:rPr>
          <w:b/>
        </w:rPr>
        <w:t xml:space="preserve">Esimerkki 1.5351</w:t>
      </w:r>
    </w:p>
    <w:p>
      <w:r>
        <w:t xml:space="preserve">Fakta1: Fakta3: Singhania tapetaan vaimon läsnä ollessa, Fakta4: vaimo synnyttää pojan lähellä Bhagwan Shri Shankarin temppeliä ja nimiä, Fakta5: Seema on vihainen siitä, että hänet erotetaan pojasta.</w:t>
      </w:r>
    </w:p>
    <w:p>
      <w:r>
        <w:rPr>
          <w:b/>
        </w:rPr>
        <w:t xml:space="preserve">Tulos</w:t>
      </w:r>
    </w:p>
    <w:p>
      <w:r>
        <w:t xml:space="preserve">Trinetra on tarina rehellisen isänsä menettäneen pojan kostosta pahojen mielten ryhmälle. Se on tarina pojan äärettömästä rakkaudesta äitiinsä, joka menetti miehensä. Se on tarina pojan kostosta isänsä tappajille. Raja on aloitteleva laulaja, joka saa herra Singhanian kautta mahdollisuuden laulaa Dubaissa. Hän ilmoittaa siitä raskaana olevalle vaimolleen Seemalle, ja he odottavat menestyksekkäämpää elämää. Ennen kuin näin ehtii tapahtua, Raja saa tietää, että Singhania aikoo käyttää häntä huumeiden kuljettamiseen matkalaukussaan, hän vastustaa tätä, ja hänet tapetaan raa'asti vaimonsa läsnäollessa. Hänen vaimonsa pakenee hyökkääjiä ja synnyttää poikalapsen Bhagwan Shri Shankarin temppelin lähellä ja antaa pojalle nimen Shiva. Naimaton ja lapseton Maria Fernandes näkee lapsen ja ilmeisesti kuolleen Seeman ja ottaa lapsen. Seema on kuitenkin yhä elossa ja suuttuu siitä, että hänet on erotettu pojastaan. Hän vannoo kostavansa Rajan kuoleman ja ryhtyy tappamaan hyökkääjiä yksi kerrallaan. Hän onnistuu tappamaan yhden heistä, mutta ennen kuin hän ehtii jatkaa karmeaa tehtäväänsä, poliisi pidättää hänet ja tuomitsee hänet useiksi vuosiksi vankilaan. Miten Seema aikoo kostaa Rajan kuoleman? Pakeneeko hän vankilasta vai odottaako hän, kunnes hän on vanhentunut ja vanhentunut tuomionsa päätyttyä?</w:t>
      </w:r>
    </w:p>
    <w:p>
      <w:r>
        <w:rPr>
          <w:b/>
        </w:rPr>
        <w:t xml:space="preserve">Esimerkki 1.5352</w:t>
      </w:r>
    </w:p>
    <w:p>
      <w:r>
        <w:t xml:space="preserve">Fakta1: nainen asuu Nainitalissa, Fakta2: Fakta3: Aartin vanhempi sisko haluaa Aartin valitsevan oman elämänkumppaninsa, Fakta4: Aarti lähtee matkalle tapaamaan Deepakia ilmoittamatta siitä hänelle, Fakta5: Deepakilla on työsopimus Nehan kanssa siellä väliaikaisesti.</w:t>
      </w:r>
    </w:p>
    <w:p>
      <w:r>
        <w:rPr>
          <w:b/>
        </w:rPr>
        <w:t xml:space="preserve">Tulos</w:t>
      </w:r>
    </w:p>
    <w:p>
      <w:r>
        <w:t xml:space="preserve">Tämä on omituinen ja ainutkertainen tarina kahden kirjekaverin välillä, jotka lopulta rakastuvat - toisiinsa! Deepak Rai Sanjay Kapoor törmää kukkaroon, jossa on Aarti Priya Gill -nimisen naisen koulutodistuksia. Hän saa selville, että tämä nainen asuu Nainitalissa, ja postittaa tavaransa takaisin hänelle, mistä alkaa kestävä kirjeenvaihto kirjeiden välityksellä. Vaikka pariskunta ei ole koskaan nähnyt toisiaan, heillä on molemminpuolinen vetovoima. Aartin sisko ja lanko Nirmal Tej Sapru ovat jossain määrin rohkaisevia. Nirmal ehdottaa Aartille avioliittoa Prem Salman Khanin kanssa, joka on hänen naapurustossaan tunnettu nuori liikemies ja liikekumppani, mutta Aartin vanhempi sisko haluaa, että Aarti valitsee itse elämänkumppaninsa. Eräänä päivänä Aarti lähtee matkalle etsimään ja tapaamaan Deepakia ilmoittamatta tälle, että hän on matkalla. Hän asuu tällä hetkellä Delhissä, koska hänellä on siellä väliaikainen työsopimus pomonsa Nean kanssa. Asiaa ei helpota Neha Sushmita Sen, joka on Deepakin pomo ja myös romanttisesti kiintynyt häneen, mutta Deepak ei ole. Hänen sydämensä kaipaa Aartia. Kirjeenvaihdon aikana muutama kuukausi sitten Aarti oli lahjoittanut Deepakille villapaidan, jonka päälle oli neulottu kuva sytytetystä diyasta. Kun Aarti saapuu Delhiin, hän etsii Deepakin osoitteen ja työpaikan toivoen voivansa tavata hänet tietämättään ja yllättää hänet läsnäolollaan ja nähdä, millainen hän todella on. Hän ei löydä Deepakia ja päättää palata takaisin, koska viikko oli kulunut ja aika oli loppumassa. Hän ei ehkä saa tilaisuutta tulla tapaamaan Deepakia uudelleen. Surullisena hän saapuu juna-asemalle palatakseen kotiin. Onneksi ja sattumalta myös Deepak on rautatieasemalla! Kun he tapaavat lyhyen aikaa asemalla, he siemailevat teetä ja kahvia, ja joku kaataa vahingossa kahvia Deepakin paidan päälle. Deepak riisuu paitansa ja paljastaa sen alta villapaidan. Aarti tunnistaa sen, ja hänen kiintymyksensä miestä kohtaan kasvaa, sitoutuu häneen ja aikoo tavata hänet ensi kerralla. Seuraavalla kerralla Deepak on se, joka tulee tapaamaan häntä ja hänen perhettään, jotka hyväksyvät hänet, ja sitten he lopulta kihlautuvat ja menevät naimisiin ja elävät onnellisina elämänsä loppuun asti.</w:t>
      </w:r>
    </w:p>
    <w:p>
      <w:r>
        <w:rPr>
          <w:b/>
        </w:rPr>
        <w:t xml:space="preserve">Esimerkki 1.5353</w:t>
      </w:r>
    </w:p>
    <w:p>
      <w:r>
        <w:t xml:space="preserve">Fakta1: elokuva on komedia, joka pyörii Kartik Aaryanin hahmon ympärillä, Fakta2: Fakta3: Aryan ja Ananya sopivat tekaistusta avioliitosta, Fakta4: Asiat pyytävät anteeksi Aryanin pomolta, Fakta5: to. yrittäessään pyytää anteeksi Aryan pysäyttää Aryanin pomon ahdistelemasta sihteeriä.</w:t>
      </w:r>
    </w:p>
    <w:p>
      <w:r>
        <w:rPr>
          <w:b/>
        </w:rPr>
        <w:t xml:space="preserve">Tulos</w:t>
      </w:r>
    </w:p>
    <w:p>
      <w:r>
        <w:t xml:space="preserve">Elokuva on komedia, joka pyörii Kartik Aaryansin hahmon ympärillä, joka elää parisuhteessa tyttöystävänsä Kriti Kharbandan kanssa, kun Paresh Rawal ja hänen vaimonsa Tanvi Azmi ryntäävät hänen kotiinsa vieraiksi, mikä saa aikaan naurunremakan. Aryan ja Ananya sopivat tekaistusta avioliitosta, jotta Aryan saisi kansalaisuuden Lontoossa. 7000 euroa hän maksaa siitä Ananyalle. Mutta tällä kertaa Aryanin luokse tulee muutamaksi päiväksi kutsumaton vieras Intiasta, joka sekoittaa hänen elämänsä. Hääyönä humalainen Aryan kertoo Ananyalle olevansa rakastunut häneen. Muutaman päivän kuluttua Ananya kertoo rakastavansa myös häntä ja asiat alkavat sujua. Asiat alkavat sujua hyvin, mutta sitten eräänä päivänä chachaji aiheuttaa onnettomuuden Aryanin toimistossa ja haluaa pyytää anteeksi Aryanin pomolta, mutta ei pysty siihen. yrittäessään pyytää anteeksi hän estää Aryanin pomoa ahdistelemasta sihteeriä, minkä vuoksi Aryan menettää työnsä. Tämän jälkeen vieraan yksinkertaisuus aiheuttaa ongelmia Ananyalle ja Aryanille. Eräänä päivänä he löytävät chachajin laukusta joitakin Alkaydan terroristeihin liittyviä asiakirjoja.Aryan vie heidät sitten ravintolaan matkatavaroidensa kanssa ja jättää heidät yksin. Palatessaan hän saa selville, että he olivatkin Lontoossa noutamassa poikansa tavaroita, joka kuoli 911 Trade Centerin iskussa. Aryan ja Ananya yrittävät etsiä heitä, mutta eivät löydä. he menevät sitten hyökkäyspaikalle, jossa he pyytävät anteeksi ja vievät heidät kotiin. Kesken luottokohtauksen he näkevät, että chacha ja Chachi ovat palanneet, koska Ananya on raskaana kaksosille ja aikovat jäädä pitkäksi aikaa.</w:t>
      </w:r>
    </w:p>
    <w:p>
      <w:r>
        <w:rPr>
          <w:b/>
        </w:rPr>
        <w:t xml:space="preserve">Esimerkki 1.5354</w:t>
      </w:r>
    </w:p>
    <w:p>
      <w:r>
        <w:t xml:space="preserve">Fakta1: tarina alkaa Vasanthi ja Anand 's, Fakta2: itsemurhayritykset ja On pelastaa Anand Vasanthi, Fakta3: Palakkad Madhavan on köyhä Brahmin naiivi pyrkivä musiikkiohjaaja takaisin tukemaan, Fakta4: Vasanthi ylempi osa asuu isoisän talon, Fakta5: Vasanthi 's ennakot pelkäävät perheen ja taloudellinen kyvyttömyys tukea häntä</w:t>
      </w:r>
    </w:p>
    <w:p>
      <w:r>
        <w:rPr>
          <w:b/>
        </w:rPr>
        <w:t xml:space="preserve">Tulos</w:t>
      </w:r>
    </w:p>
    <w:p>
      <w:r>
        <w:t xml:space="preserve">Tarina alkaa Vasanthi Ambikan ja tohtori Anands Rajeshin avioliitosta. Hääyönä Vasanthi yrittää itsemurhaa ja tohtori Anand pelastaa hänet. Sitten hän kyselee tytön menneisyydestä. Vasanthi kertoo hänelle epäonnistuneesta rakkaussuhteestaan Palakkad Madhavan Bhagyarajin kanssa. Palakkad Madhavan on köyhä brahmanialainen, naiivi, rehellinen, kunnianhimoinen musiikinohjaaja, jolla on suuri perhe kotona elätettävänään. Hänen apulaisensa Gopi on ikäistään viisaampi poika, jolla on taito selviytyä suurkaupungissa. He muuttavat talon yläosaan, jossa Vasanthi asuu isoisänsä, äitinsä, siskonsa ja vammaisen veljensä kanssa. Aluksi Vasanthi tuntee myötätuntoa Madhavansin epäonnista taloudellista tilannetta kohtaan, mutta lopulta hän ihastuu hänen naiiviin viattomuuteensa ja rehellisyyteensä vaikeuksistaan huolimatta. Madhavan kieltäytyy aluksi Vasanthin lähentelyistä, koska pelkää hänen perhettään ja taloudellista kyvyttömyyttään tukea häntä, mutta lopulta hyväksyy hänen rakkautensa. Kun heidän rakkautensa kukoistaa, Vasanthin vanhemmat saavat Vasanthille kosinnan varakkaalta leskimieheltä, joka haluaa naida keskiluokkaisen naisen, joka huolehtisi tyttärestään ja olisi hyvä miniö sairaalle äidilleen. Vasanthin isoisä ja äiti päättävät naittaa hänet lääkärille. Vasanthi kieltäytyy kosinnasta ja päättää mennä naimisiin Madhavanin kanssa temppelissä seuraavana päivänä. Hänen perheensä ja muut lähipiirin ihmiset vahingoittavat Madhavania ja pakottavat Vasanthin naimisiin tohtori Anandin kanssa. Hän selittää tohtori Anandille, ettei pysty muuttamaan sydäntään ja hyväksymään häntä aviomiehekseen. Kuultuaan Vasanthin menneisyydestä tohtori Anand päättää, että Vasanthin on yhdistettävä rakkaansa ja hän auttaa häntä siinä. Hän pyytää häntä jäämään hänen taloonsa viikoksi, sillä hänen kuolemansairas äitinsä laskee viimeisiä päiviään. Vasanthi suostuu tähän, kun Anand etsii Madhavania Keralasta ja Madrasista. Seitsemän päivän oleskelunsa aikana tohtori Anandin luona hän alkaa olla vuorovaikutuksessa Anandin, hänen äitinsä ja tyttärensä kanssa. Kun hänen miehensä löytää Madhavanin ja tuo hänet mukanaan, Vasanthi kieltäytyy lähtemästä ja päättää jäädä miehensä luokse. Elokuva päättyy Bhagyrajsin kuuluisaan repliikkiin: rakastajastani voi tulla vaimosi, mutta vaimostasi ei voi koskaan tulla rakastajani. Se on meidän kulttuurimme.</w:t>
      </w:r>
    </w:p>
    <w:p>
      <w:r>
        <w:rPr>
          <w:b/>
        </w:rPr>
        <w:t xml:space="preserve">Esimerkki 1.5355</w:t>
      </w:r>
    </w:p>
    <w:p>
      <w:r>
        <w:t xml:space="preserve">Fakta1: Fakta2: Tarkastaja D'mello on päättänyt löytää onnettomuudesta vastuussa olevan henkilön huolimatta esimiesten välinpitämättömyydestä tapausta kohtaan, Fakta3: Kuukausia tapasi hänet Intiassa, Fakta4: Shekhar parantaa Amarin kuoleman Shah-perheeseen jättämän haavan, Fakta5: Pian ja Shekharin välille syntyy ristiriita Abhin tekemästä ehdotuksesta ottaa Shah Industries haltuunsa.</w:t>
      </w:r>
    </w:p>
    <w:p>
      <w:r>
        <w:rPr>
          <w:b/>
        </w:rPr>
        <w:t xml:space="preserve">Tulos</w:t>
      </w:r>
    </w:p>
    <w:p>
      <w:r>
        <w:t xml:space="preserve">Amar Shahin tapaturmaisen kuoleman jälkeen Intiassa kanadalainen Shah Industries on romahduksen partaalla. Amarin kihlattu Pia on järkyttynyt, hänen isänsä Girdhari on shokissa ja reagoimaton muita kohtaan, kun taas Amarin sisko ja isoäiti surevat. Tapausta tutkiva komisario Dmello on päättänyt löytää onnettomuuden aiheuttajan huolimatta esimiehensä välinpitämättömyydestä tapausta kohtaan. Kuukausia Amarin kuoleman jälkeen erittäin arvostettu ja lahjakas liikemies Shekhar Malhotra tarjoutuu rakentamaan ja kunnostamaan Shah Industriesin uudelleen ilman korvauksia, koska Amar tapasi hänet Intiassa ja tarjosi hänelle työtä ennen kuolemaansa. Hän saa tilaisuuden ja ryhtyy vaikeaan tehtävään tehdä yrityksestä jälleen elinkelpoinen. Vähitellen Shekhar parantaa Amarin kuoleman Shah-perheeseen jättämän haavan, ja he alkavat hyväksyä hänet perheenjäseneksi, samalla kun hän rakastuu Piaan. He eivät tiedä - lukuun ottamatta Boscoa, Shekharin ystävää Kanadassa - että Shekharin jeeppi törmäsi vahingossa Amariin, kun tämä oli väistänyt väistääkseen tielle kävelleen viattoman tytön, mikä aiheutti Amarin kuoleman. Syyllisyydentunteen riivaamana Shekhar tuli Kanadaan tunnustamaan, pyytämään anteeksi ja tekemään kaikkensa perheen hyväksi. Abhigyan on varakas kanadalainen teollisuusmies, joka tapaa Pian ja tajuaa, että tämä on oikea nainen hänelle. Hän harkitsee kosivansa Piaa ja auttavansa Shah Industriesin jälleenrakentamisessa. Pia on kuitenkin rakastunut Shekhariin. Lopulta Pian ja Shekharin välille syntyy konflikti, joka koskee Abhin tekemää ehdotusta Shah Industriesin haltuunotosta. Shekhar tajuaa, ettei Pia enää tarvitse hänen apuaan ja päättää palata Intiaan. Pia pysäyttää Shekharin, kun tämä nousee koneeseen, ja tunnustaa tunteensa Shekharia kohtaan. Shekhar kieltää tunteensa ja nousee koneeseen. Tuhoutuneena Pia lähtee kotiin ja menee kihloihin Abhin kanssa. Lentokentälle saapuu komisario Dmello Manoj Pahwa Intiasta etsimään Amarin tappajaa ja pidättää Shekharin. He odottavat Boscon kanssa seuraavalle Intian lennolle pääsyä. Shekhar soittaa Pialle ja kertoo, kuinka paljon hän rakastaa tätä, ja tunnustaa, että hän oli se, joka löi hänen sulhastaan. Humalassa Shekhar joutuu onnettomuuteen. Pia tuntee syyllisyyttä siitä, että on rakastunut mieheen, joka aiheutti Amarin kuoleman, ja tunnustaa sen Girdharille, joka yllättää hänet puhumalla ensimmäistä kertaa poikansa kuoleman jälkeen. Girdhari kertoo, että Shekhar oli kertonut hänelle totuuden käydessään ensimmäisen kerran heidän luonaan, ja hän uskoo Shekharia. Amarin perhe saa sitten Pian tajuamaan, kuinka paljon Shekhar on tehnyt perheen eteen ja että hän on heille kuin Amar. Bosco kertoo heille Shekharin onnettomuudesta. Abhi kertoo epäilevälle Pialle, että hänen on palattava Shekharin luokse, koska hän on hänen tosirakkautensa. Sillä välin Dmello, joka on sairaalassa kaikkien kanssa, ymmärtää, että perhe tarvitsee Shekharia enemmän kuin laki, ja yksinkertaisesti lopettaa tapauksen käsittelyn ja lähtee. Elokuva päättyy Shekharin toipumiseen ja yhdistymiseen Pian kanssa, kun taas Abhi jää murtuneena ja saa lohdutusta sedältään.</w:t>
      </w:r>
    </w:p>
    <w:p>
      <w:r>
        <w:rPr>
          <w:b/>
        </w:rPr>
        <w:t xml:space="preserve">Esimerkki 1.5356</w:t>
      </w:r>
    </w:p>
    <w:p>
      <w:r>
        <w:t xml:space="preserve">Fakta1: Fakta2: nainen löydetään kuolleena jalkakäytävältä, Fakta3: Kim päättää jatkaa tarinaa yksin ilman Elin hyväksyntää, Fakta4: Fima tarjoaa Kimille kirjaa feminismistä ja okkultismista, Fakta5: Ricky lukitsee Kimin lihakaappiin lihamyymälässä, joka sijaitsee Fiman kirjakaupan naapurissa.</w:t>
      </w:r>
    </w:p>
    <w:p>
      <w:r>
        <w:rPr>
          <w:b/>
        </w:rPr>
        <w:t xml:space="preserve">Tulos</w:t>
      </w:r>
    </w:p>
    <w:p>
      <w:r>
        <w:t xml:space="preserve">Kim Levitt on aloitteleva toimittaja, joka työskentelee L.A. Eye -lehdessä luokiteltujen ilmoitusten toimittajana. Hänen pomonsa Eli tuntuu antavan kaikille hänen toimistonsa miehille vapaat kädet, myös hänen poikaystävälleen Hankille. Kun jalkakäytävältä löydetään kuollut nainen, joka on puoliksi palanut tuhkaksi ilmeisesti ihmisen spontaanin palamisen seurauksena, Kim päättää jatkaa juttua omin päin ilman Elisin hyväksyntää. Tutkiessaan asiaa hän törmää Fimaan, käytetyn kirjakaupan omistajaan, jonka liike sijaitsee rakennuksessa, josta nainen hyppäsi. Fima tarjoaa Kimille lahjaksi kirjan feminismistä ja okkultismista. Jouluaattona Kim viettää illan Hanksin perheen kanssa, joka tekee toistuvasti ivallisia huomautuksia siitä, että Kim on juutalainen. Myöhemmin asunnollaan Kim alkaa lukea Fiman hänelle antamaa kirjaa ja löytää Lilithin tulta käsittelevän luvun, jossa kuvataan liekkien nielemää naista. Seuraavana päivänä Kim saapuu Fiman kutsumalle piknikille, jossa hän tapaa Katherine Harrisonin, itseään vanhaksi akaksi kutsuvan vanhan mummon, ja nuoren Jane Yananan. He kertovat hänelle Lilithistä, Adamsin ensimmäisestä vaimosta ja kaiken ryömivän hengestä. Silmässä Eli, sen sijaan, että hän suuttuisi Kimin työstä poisjäämisestä, antaa hänen virallisesti kertoa tarinan itsestään syttymisestä. Samana iltapäivänä Kim päättää käydä Fimasin asunnossa kyselemässä häneltä lisää kysymyksiä. Fima tarjoilee hänelle kupin teetä, joka saa Kimin voimaan pahoin. Fima kertoo Kimille tyttärestään Lilithistä. Fima tarjoaa Kimille treffejä ja vaatii häntä syömään ne. Kim syö sen, vaikka se näyttää torakalta hänen kädessään. Pian sen jälkeen Kim pyörtyy. Hän herää Janen, Fiman, Katariinan ja Li:n ympäröimänä. He suorittavat Kimille rituaalin: Ricky ja Fima leikkaavat elävän rotan auki hänen yllään ja työntävät jättimäisen toukan Kimin emättimeen. Se nousee hänen suustaan täysikasvuisena, jättimäisenä, monisegmenttisenä torakkana; hän oksentaa olennon ulos. Ricky leikkaa otuksen kahtia ja tiputtaa sen sisälmykset Kimin kasvoille. Kim herää myöhemmin täysin pukeutuneena, yhä Fimasin asunnossa. Hän ryntää kauhuissaan kotiin ja löytää Hankin, joka pystyy rauhoittamaan hänet. Sitten Ricky astuu asuntoon ja puukottaa Hankin kuoliaaksi. Kim onnistuu vastaamaan tappelun aikana soivaan puhelimeensa ja huutaa työkaveriaan Janicea auttamaan häntä. Ricky ottaa Kimin kiinni ja sitoo hänet. Janice saapuu paikalle, mutta ei auta Kimiä. Sen sijaan hän moittii Rickyä sotkusta ja käskee tätä viemään Kimin suoraan Fiman luo. Ricky lukitsee Kimin Fiman kirjakaupan vieressä sijaitsevan lihakaupan lihakaappiin, jossa Kim pyörtyy jälleen. Kun hän herää, koko kultti on hänen ympärillään. Ricky, jolla on päällään fallosmaski, raiskaa Kimin. Kim herää uudelleen yksin lihakaapissa; hänen sormensa ovat solmussa. Sitten hän kokee uskomatonta kipua, kun hänen jalkansa sitoutuvat yhteen hyönteismäiseksi pyrstöksi. Kim pyörtyy jälleen. Hän herää lihakaapissa, kun Jo avaa oven. Hän vapauttaa hänen jalkansa hauraasta kotelomaisesta aineesta ja peittää hänet niin hyvin kuin pystyy. Jo kertoo Kimille, että hänet on vihitty ja että hänen pitäisi lähteä. Kim tuo poliisin, etsivä Burtin, asuntoonsa. Siellä kaikki on tahratonta, eikä Hanksin ruumiista ole jälkeäkään. Toimistonsa joulujuhlissa Eli väittää, että Hank on poissa työtehtävissä. Janice on paikalla ja toivottaa hänet tervetulleeksi perheeseen. Raivoissaan ja hämmentyneenä Kim ryntää ulos toimistosta ja kävelee jalkakäytävälle. Hän huomaa, että Ricky seuraa häntä, ja piiloutuu motellihuoneeseen. Hänen jalkansa alkavat käydä tuskallisen kuumiksi. Hän hyppää suihkuun, mutta ne syttyvät silti pieniksi liekeiksi. Ricky astuu huoneeseen, ja tuskissaan Kim suostuu kidnappaamaan Hanksin teini-ikäisen veljen Lonnien, jotta vihkiminen saataisiin päätökseen. Kim houkuttelee Lonnien ulos talostaan, ja Ricky murhaa Hanksin vanhemmat kuristamalla heidät jouluvaloilla ja sytyttämällä sitten talon tuleen. Rakennuksen katolla Kimiä pyydetään puukottamaan Lonnie, mutta sen sijaan hän puukottaa Fimaa. Vihaisena Fima vetää veitsen vatsastaan ja puukottaa Rickyä. Jättimäinen toukka syö haavoittunutta miestä, kun Kimin jalat alkavat kuumentua. Kimin kädet solmuvat jälleen kerran yhteen, sitten ne alkavat syttyä tuleen. Sitten hän pistää yhteen sulautuneet kätensä Fimasin haavaan. Tämä siirtää Lilithin kirouksen häneen, ja hän syöksyy katolta alas aivan kuten tyttärensä.</w:t>
      </w:r>
    </w:p>
    <w:p>
      <w:r>
        <w:rPr>
          <w:b/>
        </w:rPr>
        <w:t xml:space="preserve">Esimerkki 1.5357</w:t>
      </w:r>
    </w:p>
    <w:p>
      <w:r>
        <w:t xml:space="preserve">Fakta1: elokuva alkaa hevoskilpailuilla, Fakta2: Siddu kasvaa isävihamieliseksi, Fakta3: Siddhu sekaantuu elämään paljastamalla salaisuuden isälle Rajeev Reddylle, Fakta4: Sitara keksii suunnitelman paetakseen avioliiton avioliittoa, Fakta5: Siddu saa Sitaran rakkauden tulee lähelle isää</w:t>
      </w:r>
    </w:p>
    <w:p>
      <w:r>
        <w:rPr>
          <w:b/>
        </w:rPr>
        <w:t xml:space="preserve">Tulos</w:t>
      </w:r>
    </w:p>
    <w:p>
      <w:r>
        <w:t xml:space="preserve">Elokuva alkaa hevosurheilu, Dharmendra Reddy Mukesh Rushi on numero yksi liiketoiminnan magneetti tällä alalla hänen ainoa poikansa Mahender Reddy Jagapathi Babu on numero yksi jockey maassa, lähtee talon jälkeen naimisiin hänen rakkautensa kiinnostuksen Lakshmi Kalyani vastoin isänsä toivomusta. Mahendra johtaa onnellista elämää, jonkin ajan kuluttua Lakshmi kuolee synnyttäen poikavauvan Siddharth Reddy Siddu Master Charith, siitä lähtien Mahendra oli hänelle kaikki kaikessa, molemmat ovat sidottuja rakastavaan rakkauteen. Kun hänen poikansa lähti talosta Dharmendra Reddyn liiketoiminta tulee lähes nollatasolle, joten hänellä ei ole muuta vaihtoehtoa kuin saada poikansa takaisin. Sen jälkeen hän päättää erottaa Siddun isästään, joten hän rakentaa esteen heidän välilleen ja erottaa heidät toisistaan huolellisella suunnitelmalla, jossa hän naittaa poikansa uudelleen ystävänsä tyttären Sonia Agarwalin kanssa ja pakottaa Siddun pakenemaan kotoa väkisin. Siddu Sai Dharam Tejistä kasvaa isähullu, työskentelee sanomalehden luovana johtajana ja vihaa kilpailuja ja hevosia. Toisaalta Mahendra yrittää useiden vuosien ajan säälimättömästi löytää karannutta lastaan. Siddu rakastuu Sitara Rakul Preet Singhiin heti ensisilmäyksellä. Mutta hänen tavoitteenaan on tulla menestyvä urheilija voittaa National Champion Ship juoksukilpailussa, minkä vuoksi hän on koulutuksen alla huijaamalla vanhemmilleen, että hän opiskelee. Vaikka hän yrittää tehdä vaikutuksen häneen, hän osoittaa vastenmielisyyttä häntä kohtaan. Joten Siddhu sekaantuu hänen elämäänsä paljastamalla hänen salaisuutensa isälleen Rajeev Reddy Sureshille. Niinpä hän ratkaisee välittömästi hänen avioliittonsa parhaan jääkiekkoilija Thakur Anoop Singhin kanssa. Siddu pääsee myös avioliittoon, jossa Sitara keksii suunnitelman paeta avioliittoa, että hän rakastaa Siddua ja esittelee hänet numero yksi kilpaurheilija, joten hän haluaa järjestää kilpailun heidän välillään ja hän menee naimisiin, kuka voittaa sen. Välillä tämä riita yhtäkkiä Mahendra Reddy saapuu ja järkyttävä sanoo jockey kuin hänen erottaa poika Siddhartha Reddy ja hyväksyy haasteen. Siddu on täysin hämmentynyt tämän tapauksen hän haluaa tietää totuuden niin kidnappaa Dharmendra Reddy PA Raghu Babu ja Siddu on hämmentynyt, ymmärtäen, että henkilö on Aadi ei vain jockey vaan myös rikollinen ammatiltaan esiintynyt ja asettui hänen perheensä isoisänsä kuin palannut poika lopettaa tarpeettomia menoja etsinnässä erotettu poika. Nyt Siddu päättää ottaa haasteen vastaan ryhtymällä ammattijockeyksi. Loppuosa tarinasta on, miten Siddu saa Sitaran rakkauden, pääsee lähelle isäänsä, opettaa isoisälleen oppitunnin ja tulee voittajaksi sekä haasteessa että elämässä.</w:t>
      </w:r>
    </w:p>
    <w:p>
      <w:r>
        <w:rPr>
          <w:b/>
        </w:rPr>
        <w:t xml:space="preserve">Esimerkki 1.5358</w:t>
      </w:r>
    </w:p>
    <w:p>
      <w:r>
        <w:t xml:space="preserve">Fakta1: tiedemies alueella noin Cadavra Cave huhutaan sisältävän Lost Skeleton, Fakta2: lyhyessä ajassa kohdannut Armstrongs matkalla mökki on silvottu salaperäinen peto, Fakta3: Kro-Bar ja Lattis ovat jumissa maapallolla tarvitsevat elementti atmosphereum korjaamaan voimaton alus, Fakta4: Skeleton käskee Fleming tuoda atmosphereum palauttaa hänet takaisin elämään, Fakta5: Fleming kuulee heidät ja juonittelee varastaa meteoriitti pari</w:t>
      </w:r>
    </w:p>
    <w:p>
      <w:r>
        <w:rPr>
          <w:b/>
        </w:rPr>
        <w:t xml:space="preserve">Tulos</w:t>
      </w:r>
    </w:p>
    <w:p>
      <w:r>
        <w:t xml:space="preserve">Vuonna 1961 tiedemies tohtori Paul Armstrong Larry Blamire ja hänen vaimonsa Betty Fay Masterson ajavat vuoristoon. Tohtori Armstrong etsii läheiseen metsään pudonnutta meteoriittia, jonka epäillään sisältävän harvinaista atmosfääria. Toinen alueella oleva tiedemies, tohtori Roger Fleming Brian Howe kyselee metsänvartija Brad Dan Conroylta Cadavran luolasta, jonka huhutaan sisältävän kadonneen luurangon. Samana iltana sekä Armstrongit että tohtori Fleming havaitsevat toisen putoavan meteorin. Vähän myöhemmin maanviljelijä Robert Deveau, jonka Armstrongit kohtaavat matkalla mökille, joutuu salaperäisen pedon silpomaksi. Toinen meteoriitti on itse asiassa avaruusalus, jossa on kaksi avaruusolentoa. KroBar Andrew Parks ja Lattis Susan McConnell ovat kotoisin Marva-planeetalta, ja he ovat nyt jumissa Maassa, ja he tarvitsevat elementtiä atmosphereum korjatakseen voimattoman aluksensa. Aluksen lemmikkimutantti Darren Reed karkaa häkistään heidän ollessaan hajamielisiä. Seuraavana päivänä tohtori Roger Fleming löytää Cadavran luolan ja löytää kadonneen luurangon. Luuranko käskee Flemingiä tuomaan atmosfäärin palauttaakseen hänet henkiin. Sillä välin tohtori Armstrong ja Betty uskaltautuvat metsään ja löytävät meteoriitin Cadavran luolan ulkopuolelta. Tohtori Fleming kuulee heidät ja suunnittelee varastavansa meteoriitin kaksikolta. KroBar ja Lattis matkustavat myös metsään ja löytävät mökin, jossa meteoriitti on. Transmutatroniksi kutsutun laitteen avulla he naamioituvat maan asukkaiksi ja onnistuvat kömpelösti puhumaan tiensä mökkiin, koska heitä luullaan mökin omistajiksi. Pian heidän saapumisensa jälkeen tohtori Fleming löytää transmutatronin, joka oli jätetty mökin ulkopuolelle, koska se olisi pilannut heidän valepukunsa. Hän käyttää sitä luodakseen itselleen liittolaisen, neljästä eri eläimestä luodun viehättävän Animala Jennifer Blairen. Opetettuaan Animalalle lyhyesti ihmisten välisen kanssakäymisen perusteet, hän johdattaa tämän mökille ja saa Armstrongit suostuttelemaan hänet sisälle. Pian Lattisille ja KroBarille, jotka kutsuvat itseään Turgasoksi ja Bamminiksi Maassa yrittäessään esiintyä maan ihmisinä, käy selväksi, että Fleming tietää heidän salaisuutensa. Pian he tekevät yhteistyötä meteoriitin varastamiseksi, sen jälkeen kun Luuranko hyökkää psyykkisesti Bettyn kimppuun ja tohtori Armstrong joutuu Animalan tanssin lumoihin. Paha tiedemies kuitenkin huijaa kaksikkoa, ja Luuranko käyttää mielen voimiaan jäädyttääkseen avaruusolennot, kun tohtori Fleming saa meteoriitin. Tohtori Fleming ja Animala käyttävät pian ilmakehää Luurangon herättämiseksi henkiin. Sillä välin Betty, joka odottaa tohtori Armstrongin paluuta, kohtaa mutantin, joka näyttää rakastuvan häneen, mutta Betty pelästyy ja pyörtyy. Kun Fleming ja Animala ovat herättämässä luurankoa henkiin, Armstrong saapuu paikalle ja kohtaa jäätymättömät muukalaiset. He löytävät myös Bettyn, joka on tajunnut, että mutantilla on jonkinlaisia tunteita häntä kohtaan. Aterian äärellä solmittuaan yhteyden nämä neljä lähtevät yrittämään saada meteoriitin ennen kuin sitä voidaan käyttää luurangon herättämiseen henkiin, mutta mutantti hyökkää heidän kimppuunsa. Tohtori Armstrong loukkaantuu taistelussa, mutta tajuaa, että hirviö ei halua vahingoittaa Bettyä. Armstrong ja hänen vaimonsa palaavat mökille toipumaan, kun taas muukalaiset yrittävät pysäyttää Flemingin omin voimin. He joutuvat kuitenkin luurangon mielenvoimien vangiksi, ja hänen psyykkiset voimansa pakottavat heidät tanssimaan. Luuranko käyttää mielenvoimiaan pakottaakseen Lattiksen morsiamekseen, KroBarin harmiksi. Luuranko pilkkaa kaikkia, myös Flemingiä, mutta pitää heidät aisoissa telepatiansa avulla. Kun Armstrong näkee, mitä on tekeillä, hän keksii suunnitelman, jonka mukaan Betty houkuttelee mutantin häihin häiritäkseen niitä. Saatuaan mutantin seuraamaan heitä Armstrong ja Betty hyökkäävät Flemingin ja Animalan kimppuun. Taistelun aikana Luuranko tappaa Flemingin sen jälkeen, kun Armstrong on lyönyt tämän. Tämän jälkeen Mutantti saapuu häihin ja hyökkää Luurangon kimppuun, jonka voimat eivät vaikuta olentoihin, joilla on yhtä yksinkertainen mieli kuin Mutantilla. He sen sijaan taistelevat, kunnes Luuranko heitetään jyrkänteeltä, joka hajoaa törmäyksessä. Sen jälkeen mutantti antautuu vammoihinsa ja kuolee. Animala muuttuu transmutatronin avulla takaisin eläimeksi, joka hän alun perin oli. Muukalais- ja ihmispariskunnat lausuvat perinteisiä saarnoja eri lajien yhteistyöstä harmoniassa ja lähtevät sitten hakemaan ilmakehää.</w:t>
      </w:r>
    </w:p>
    <w:p>
      <w:r>
        <w:rPr>
          <w:b/>
        </w:rPr>
        <w:t xml:space="preserve">Esimerkki 1.5359</w:t>
      </w:r>
    </w:p>
    <w:p>
      <w:r>
        <w:t xml:space="preserve">Fakta1: elokuva kertoo Raja Ravi Varman tarinan tietyssä elämänvaiheessa, Fakta2: Varma on maalaamassa, Fakta3: maalauksen teema katoaa jäljettömiin, Fakta4: legendaarinen kuningas rakastui Urvashiin, Fakta5: suhde alkaa saada tiettyjä sävyjä Urvashin ja Pururavasin legendasta.</w:t>
      </w:r>
    </w:p>
    <w:p>
      <w:r>
        <w:rPr>
          <w:b/>
        </w:rPr>
        <w:t xml:space="preserve">Tulos</w:t>
      </w:r>
    </w:p>
    <w:p>
      <w:r>
        <w:t xml:space="preserve">Elokuva kertoo Raja Ravi Varman tarinan hänen elämänsä tietyssä vaiheessa. Hän on maalaamassa mestariteosta. Maalauksen aiheena on Pururavas, legendaarinen kuningas, joka rakastui taivaalliseen nymfiin Urvashiin, joka myöhemmin suostuu hänen vaimokseen tietyin ehdoin, mutta katoaa jäljettömiin, kun nymfi huomaa, että ehtoja rikottiin. Pururavas vaeltaa ympäriinsä etsimässä häntä ja yhdistyy lopulta rakastajattarensa kanssa. Ravi Varma huomaa työnsä aikana tuntevansa vetoa malliinsa Sugandha Baihin, ja tämä suhde alkaa saada tiettyjä sävyjä Urvashin ja Pururavasin legendasta. Yhdessä he ajautuvat rakkauden ja intohimon vyöryyn, josta heidän on vaikea paeta.</w:t>
      </w:r>
    </w:p>
    <w:p>
      <w:r>
        <w:rPr>
          <w:b/>
        </w:rPr>
        <w:t xml:space="preserve">Esimerkki 1.5360</w:t>
      </w:r>
    </w:p>
    <w:p>
      <w:r>
        <w:t xml:space="preserve">Fakta1: elokuva alkaa Kailasamilla, Fakta2: Kottain esiintyminen ensin kaoottisessa Koovagam-festivaalissa ja myöhemmin Veeranam-putken huipulla viikatettaan maanisesti heiluttaen antaa sävyn muulle elokuvalle, Fakta3: Kottain äiti kaataa tukkeja Ramnadissa, Fakta4: paikallinen terrori viipaloi ihmisiä, Fakta5: Kailasam palkkasi hänet tekemään sirppejä ihmisten tappamiseksi.</w:t>
      </w:r>
    </w:p>
    <w:p>
      <w:r>
        <w:rPr>
          <w:b/>
        </w:rPr>
        <w:t xml:space="preserve">Tulos</w:t>
      </w:r>
    </w:p>
    <w:p>
      <w:r>
        <w:t xml:space="preserve">Elokuva alkaa itse asiassa Kailasam Ravi Kale, synkkä suurmies suorittaa viimeiset riitit jonkun hänelle rakkaan henkilön - mutta Kottai Jiivan ilmestyminen, ensin kaoottisessa Koovagam-festivaalissa ja myöhemmin Veeranam-putken päällä, viikatetta maanisesti heiluttaen, antaa sävyn elokuvan loppuosalle. Leikataan takaumiin muutaman kuukauden taakse: Ramnadissa, jossa Kottaisin äiti Saranya Ponvannan kaataa tukkeja ja kehuskelee pojallaan: hän on jumala, joka ansaitsee nähdä ulkomaailman ja hyötyä siitä. Niinpä Kottai matkustaa isoon pahaan Chennaihin Vellaiyan Ganja Karuppun seurassa, joka tanssii jokaisen tienvarren karagattam-tanssijan kanssa, tekee irstaita vitsejä ja vaikuttaa siltä, että hänellä on vain yksi asia mielessään. He päätyvät Kailasamin massiiviseen kotiin, joka on paikallinen kauhu, joka paloittelee ihmisiä aina kun voi - mutta sankarimme eivät ole siitä tietoisia. Kottai ja Vellaiyan luulevat, että Kailasam vain pilkkoo puita, minkä vuoksi hän tarvitsee heidän aruvaalitaitojaan, mutta Kottai saa tietää, että Kailasam palkkasi hänet valmistamaan sirppejä, joilla hän tappaa ihmisiä. Ja niin Kottai lähtee töihin. Kottai syöttää itkeville lapsille maitoa, auttaa epileptisistä kohtauksista kärsiviä miehiä ja rakastuu ensimmäiseen kohtaamaansa vaaleaan ja hoikkaan kaunottareen, Gayatri Poonam Bajwaan. Sankarittarena Gayatri on luonnollisesti myös ihanan hyväsydäminen tyttö, joka pukeutuu paljastaviin sarjoihin ja opettaa musiikkia oppilaille. Kottaisin logiikka rakastua häneen on se, että hän kohtelee häntä kuin omaa perhettään. Samaan aikaan on vielä yksi roisto, Santhosh Shafi, Kailasamin poika, joka käy soittamassa soittimia, puhumassa iskurepliikkejä ja raiskaamassa naisia vasemmalle, oikealle ja keskelle. Mukana on myös huomattavan tyhmä ja yksiulotteisesti kuvattu ministeri Rajan P. Dev ja avuton, turhautunut poliisi Surya Prakash Sai Kumar, joka yksinkertaisesti seisoo kuin kivi univormussa ja haluaa selvittää tilit Kailasamin kanssa, koska hänen poikansa raiskasi ja tappoi hänen siskonsa. Luonnollisesti Santhosh jatkaa naisten raiskaamista, Surya Prakash pysyy paikallaan, Kottai jatkaa aruvaalien tekemistä, kunnes Santhosh näkee hurmaavan Gayatrin, koskettaa häntä sopimattomasti ja helvetti pääsee irti. Kottai hakkaa Santhoshia tietämättä, että tämä on Kailasamin poika. Kun Kailasam saa tietää, että Kottai on hakannut hänen poikansa kuoliaaksi, hän yrittää kostaa Kottaille. Mutta Kottai tappaa Suryaprakashin avulla Kailasamin ja ministerin. Elokuva päättyy siihen, että Kottai palaa kotiinsa.</w:t>
      </w:r>
    </w:p>
    <w:p>
      <w:r>
        <w:rPr>
          <w:b/>
        </w:rPr>
        <w:t xml:space="preserve">Esimerkki 1.5361</w:t>
      </w:r>
    </w:p>
    <w:p>
      <w:r>
        <w:t xml:space="preserve">Fakta1: aloitteleva valokuvaaja Therese Belivet työskentelee Frankenbergin tavaratalossa Manhattanilla, Fakta2: Fakta3: Therese lähettää ne postitse Frankenbergin myyntilapulla, jossa on Carolin nimi ja osoite, Fakta4: yhteinen ystävä tarjoutuu esittelemään Carolille valokuvatoimittajaystävänsä, Fakta5: Tucker on yksityisetsivä, joka hankkii todisteita Carolia vastaan.</w:t>
      </w:r>
    </w:p>
    <w:p>
      <w:r>
        <w:rPr>
          <w:b/>
        </w:rPr>
        <w:t xml:space="preserve">Tulos</w:t>
      </w:r>
    </w:p>
    <w:p>
      <w:r>
        <w:t xml:space="preserve">Joulusesongin aikaan vuonna 1952 valokuvaajaksi pyrkivä Therese Belivet työskentelee Frankenbergsin tavaratalossa Manhattanilla. Hän tapaa lumoavan naisen, Carol Airdin, joka etsii nukkea tyttärelleen Rindylle. Theresen suosituksesta Carol ostaa pienoisjunan. Kun Carol lähtee, hän jättää hanskansa tiskille. Therese lähettää ne hänelle postitse Frankenbergin myyntilapulla, jossa on Carolin nimi ja osoite. Theresen poikaystävä Richard haluaa Theresen lähtevän kanssaan Ranskaan ja toivoo heidän menevän naimisiin, mutta Theres suhtautuu heidän suhteeseensa ristiriitaisesti. Yhteinen ystävä Dannie kutsuu Theresen työpaikalleen New York Timesiin ja tarjoutuu esittelemään Theresen eräälle kuvatoimittajaystävälleen. Samaan aikaan Carol käy läpi vaikeaa avioeroa välinpitämättömästä miehestään Hargesta. Carol soittaa Frankenbergsille kiittääkseen hanskat palauttanutta myyjää ja kutsuu Theresen lounaalle. Therese vierailee Dannien luona, ja tämä suutelee häntä, mutta Therese tuntee olonsa epämukavaksi ja lähtee. Carol kutsuu Theresen kotiinsa New Jerseyyn. Hän pysähtyy ostamaan joulukuusen, ja Therese ottaa hänestä suorasukaisia valokuvia. Harge saapuu yllättäen viemään Rindyn Floridaan jouluksi; hän alkaa epäillä Thereseä, koska Carolilla oli vuosia aiemmin suhde tämän ystävän Abbyn kanssa. Therese todistaa heidän riitansa. Rindyn lähdettyä ahdistunut Carol vie Theresen juna-asemalle, jotta tämä voi palata kotiin. Carol soittaa pyytääkseen anteeksi, ja he tapaavat Theresen asunnossa, jossa Carol yllättää hänet matkalaukulla, jossa on lahjaksi Canon-kamera ja filmi. Carol on saanut tietää, että Harge pyytää tuomaria harkitsemaan moraalilauseketta häntä vastaan ja uhkaa paljastaa hänen homoseksuaalisuutensa ja antaa hänelle täyden huoltajuuden Rindystä. Hän päättää lähteä automatkalle paetakseen avioeroprosessin aiheuttamaa stressiä ja kutsuu Theresen mukaansa. Richard syyttää Thereseä siitä, että hän on ihastunut Caroliin, ja ennustaa Carolin kyllästyvän häneen pian. He riitelevät ja heidän suhteensa päättyy. Matkan toisena iltana Therese tapaa matkamyyjä Tommy Tuckerin. Uudenvuodenaattona Carol ja Therese suutelevat ensimmäistä kertaa ja harrastavat seksiä. Seuraavana aamuna he saavat selville, että Tucker on itse asiassa Hargen palkkaama yksityisetsivä, joka hankkii todisteita Carolia vastaan. Carol kohtaa Tuckerin ja uhkailee häntä aseella uhaten, mutta tämä väittää lähettäneensä nauhoitukset jo Hargelle. Carol ja Therese kääntyvät takaisin. Seuraavana päivänä Chicagossa Therese saa tietää, että Carol on lentänyt kotiin taistelemaan tyttärensä huoltajuudesta ja pyytänyt Abbya ajamaan Theresen kotiin. Abby antaa hänelle Carolin kirjeen. Kotona Therese soittaa Carolille, mutta koska hän tietää, että hän on vaarassa menettää Rindyn huoltajuuden, jos hän jatkaa suhdettaan Theresen kanssa, Carol sulkee puhelimen. Therese laatii valokuvasalkun ja saa työpaikan New York Timesista. Sillä välin Carol on käynyt psykoterapeutilla avioeron ehtona. Huhtikuun puolivälissä avioerojuristien kanssa pidetyssä kiistanalaisessa tapaamisessa Carol yhtäkkiä myöntää totuuden nauhojen sisällöstä ja kieltäytyy kieltämästä seksuaalisuuttaan. Hän kertoo Hargelle, että tämä voi saada huoltajuuden, mutta vaatii säännöllisiä tapaamisia, vaikka niitä pitäisi valvoa. Carol kirjoittaa Thereselle, ja he tapaavat Ritz Tower -hotellin aulassa. Carol paljastaa menevänsä töihin huonekalutaloon, ja hän on ottanut asunnon Madison Avenuelta. Therese kieltäytyy Carolin kutsusta asua hänen luonaan. Carol kertoo Thereselle, että hän tapaa yhteistyökumppaneitaan Oak Roomissa ja että jos hän muuttaa mielensä, he voivat mennä illalliselle. Therese pysyy paikallaan, ja Carol kuiskaa rakastan sinua. Heidät keskeyttää Jack, kollega, joka ei ole nähnyt Thereseä kuukausiin, ja Carol lähtee. Therese hyväksyy Jackin kyydin juhliin, mutta huomaa, ettei hän saa yhteyttä kehenkään. Therese suuntaa Oak Roomiin. Hän tutkii ruokailijoita ja näkee Carolin eräässä pöydässä. Therese epäröi ennen kuin kävelee Carolia kohti. Heidän katseensa kohtaavat. Carol katsoo Thereseä hymyillen, joka hitaasti kasvaa.</w:t>
      </w:r>
    </w:p>
    <w:p>
      <w:r>
        <w:rPr>
          <w:b/>
        </w:rPr>
        <w:t xml:space="preserve">Esimerkki 1.5362</w:t>
      </w:r>
    </w:p>
    <w:p>
      <w:r>
        <w:t xml:space="preserve">Fakta1: Fakta2: kaunis ja karismaattinen teini on muuttanut Lontoosta asumaan isänsä luokse, Fakta3: Luke järjestää juhlat Titanic Leisureplexissä, Fakta4: Malachy hakkaa hänet kuoliaaksi, Fakta5: Dave kääntyy hämmästyneenä hitaasti katsomaan Lukea.</w:t>
      </w:r>
    </w:p>
    <w:p>
      <w:r>
        <w:rPr>
          <w:b/>
        </w:rPr>
        <w:t xml:space="preserve">Tulos</w:t>
      </w:r>
    </w:p>
    <w:p>
      <w:r>
        <w:t xml:space="preserve">Malachy McKinny on suoraselkäinen teini, joka työskentelee Titanic Leisureplexissä, Daven omistamassa ja johtamassa urheiluharjoittelukeskuksessa. Hänen paras ystävänsä on Luke, huumediileri, joka asuu huumeriippuvaisen isänsä kanssa. Pojat huomaavat, että Michelle, kaunis ja karismaattinen teini, joka on juuri muuttanut Lontoosta asumaan isänsä Daven luokse, kiehtoo heitä. Luke ja Malachy yrittävät voittaa Michellen kiintymyksen ylittämällä toisensa seksin, huumeiden, ilkivallan, myymälävarkauksien ja tappelujen villiin kyytiin. Kaikki kolme teiniä huomaavat kuitenkin olevansa pulassa, kun he järjestävät Titanic Leisureplexissä juhlat, jotka muuttuvat katastrofaalisiksi, kun Dave kävelee sisään ja löytää kotinsa tuhottuna. Hän syyttää Malachya ja hakkaa tämän melkein kuoliaaksi. Malachyn pelastaa Luke, joka lyö Davea päähän sauvalla. Dave kääntyy hitaasti katsomaan Lukea ja saa toisen iskun päähänsä. Malachy on veren ja mustelmien peitossa, mutta hän nousee ylös ja sanoo Lukelle, ettei hän halua lähteä, koska Michelle suree kuollutta isäänsä. Luke jää tukevana ystävänä Malachyn luokse, kunnes ensihoitajat ja poliisi saapuvat paikalle ja ottavat heidät kuulusteltavaksi. Elokuvan loppu osoittautuu elokuvan alkukohtaukseksi. Vaikka näemme vain palasia loppukuulustelusta, yleisö saa kuulla Malachyn ja Luken viimeiset sanat tapauksesta ennen kuin elokuva katkeaa.</w:t>
      </w:r>
    </w:p>
    <w:p>
      <w:r>
        <w:rPr>
          <w:b/>
        </w:rPr>
        <w:t xml:space="preserve">Esimerkki 1.5363</w:t>
      </w:r>
    </w:p>
    <w:p>
      <w:r>
        <w:t xml:space="preserve">Fakta1: Fakta2: hiiri ja kissa muistuttavat Hermania, Fakta3: juna kulkee Casperin yli vahingoittamatta häntä, Fakta4: Bonnie ja Johnny Pelin jälkeen esittelevät Casperille pallon ja hyppynarun, Fakta5: äiti poimii Casperin ja hyväksyy hänet, koska hän on pelastanut hänet ja lapset pakotetulta lähtemiseltä.</w:t>
      </w:r>
    </w:p>
    <w:p>
      <w:r>
        <w:rPr>
          <w:b/>
        </w:rPr>
        <w:t xml:space="preserve">Tulos</w:t>
      </w:r>
    </w:p>
    <w:p>
      <w:r>
        <w:t xml:space="preserve">Casperin nähdään lukevan kirjaa How to Win Friends, joka on Dale Carnegien kirjoittama oikea kirja. Joka ilta keskiyöllä hänen veljensä ja sisarensa pelottelevat ihmisiä, paitsi Casper, joka ei halua pelotella ihmisiä, joten hän jää kotiin. Casper päättää, että hän mieluummin ystävystyy elävien kanssa. Kun hänen perheensä on pelottelemassa ihmisiä, Casper hyvästelee lemmikkikissan ja lähtee kotoa. Seuraavana aamuna hän tapaa kukon, jota hän tervehtii, mutta kukko perääntyy. Seuraavaksi Casper tapaa myyrän. Aluksi myyrä on iloinen ystävystyessään Casperin kanssa, mutta kun se laittaa silmälasit päähänsä, se näkee, että Casper on aave, ja hyppää takaisin koloonsa. Myöhemmin Casper tapaa hiiren ja kissan, jotka muistuttavat Hermania ja Katnipiä ja jotka pakenevat navettaan nähdessään hänet. Sitten Casper näkee parven kanoja, jotka lentävät pois kanalan kanssa ja roiskivat kananmunia hänen päälleen. Casper ajattelee tehneensä virheen lähtiessään kotoa. Kun hän kuulee junan vihellyksen, hän päättää tappaa itsensä niin, että juna ajaa hänen ylitseen, ilmeisesti unohtaen, että hän on jo kuollut. Kun juna ajaa Casperin yli vahingoittamatta häntä, hän alkaa itkeä. Casperia lähestyvät Johnny ja Bonnie -niminen poika ja tyttö, jotka haluavat leikkiä hänen kanssaan, mikä saa Casperin hyvin iloiseksi. Pallo- ja hyppynaruleikin jälkeen Bonnie ja Johnny esittelevät Casperin äidilleen, joka huutaa ja käskee Casperia lähtemään. Casper ottaa säkkinsä ja on juuri menossa ovesta sisään, kun pankkiiri avaa oven. Pankkiiri käskee Casperia kertomaan äidille, että hän on tullut hakemaan asuntolainan maksua, mutta kun hän tajuaa, että Casper on aave, hän käskee Casperia pitämään asuntolainan, koska hän ei halua kummitustaloa markkinoille, ja juoksee säikähtäen karkuun niin nopeasti, että sytyttää sillan tuleen. Masentuneena Casper päättää palata kotiin oman perheensä luokse. Hän on juuri lähdössä, kun äiti ottaa hänet kyytiin hymy huulillaan ja hyväksyy Casperin pelastaneen hänet ja lapset pakolta lähteä. Lyhytelokuva päättyy siihen, kun äiti näkee Casperin nyt koulupojan vaatteissa, Bonnien ja Johnnyn lähtevän yhdessä kouluun.</w:t>
      </w:r>
    </w:p>
    <w:p>
      <w:r>
        <w:rPr>
          <w:b/>
        </w:rPr>
        <w:t xml:space="preserve">Esimerkki 1.5364</w:t>
      </w:r>
    </w:p>
    <w:p>
      <w:r>
        <w:t xml:space="preserve">Fakta1: Alan Parrish pakenee kiusaajien jengiä ja vetäytyy isänsä omistamaan kenkätehtaaseen, Fakta2: Fakta3: Sarah Whittle saapuu palauttamaan polkupyörän, Fakta4: pelinappula liikkuu itsestään ja pelilaudan keskellä olevaan kristallipalloon ilmestyy kryptinen viesti, joka kuvaa heiton tulosta, Fakta5: Peterin seuraava heitto vapauttaa leijonan ja Alanin.</w:t>
      </w:r>
    </w:p>
    <w:p>
      <w:r>
        <w:rPr>
          <w:b/>
        </w:rPr>
        <w:t xml:space="preserve">Tulos</w:t>
      </w:r>
    </w:p>
    <w:p>
      <w:r>
        <w:t xml:space="preserve">Vuonna 1869 New Hampshiren Brantfordin lähellä kaksi veljestä hautaa arkun ja toivoo, ettei kukaan koskaan löydä sitä. Sata vuotta myöhemmin vuonna 1969 Alan Parrish pakenee Billy Jessupin johtamaa kiusaajaporukkaa ja vetäytyy isänsä Samin omistamaan kenkätehtaaseen. Hän tapaa työntekijän Carl Bentleyn, joka paljastaa uuden kenkäprototyypin, jonka hän on tehnyt itse. Alan laittaa kengän väärin ja vahingoittaa konetta, mutta Carl ottaa vastuun ja menettää työpaikkansa. Sen jälkeen kun Jessupin ryhmä on hyökännyt hänen kimppuunsa ja varastanut myös hänen polkupyöränsä, Alan seuraa heimorumpujen ääniä rakennustyömaalle. Hän löytää arkun, jossa on Jumanji-niminen lautapeli, ja tuo sen kotiin. Kotona riideltyään Samin kanssa sisäoppilaitokseen menosta Alan suunnittelee karkaavansa. Hänen ystävänsä Sarah Whittle saapuu palauttamaan hänen polkupyöränsä, ja Alan näyttää hänelle Jumanjin ja kutsuu hänet pelaamaan. Jokaisella nopan heitolla pelinappula liikkuu itsestään, ja pelilaudan keskellä olevaan kristallipalloon ilmestyy kryptinen viesti, joka kuvaa heiton tulosta. Sarah lukee taulun ensimmäisen viestin ja kuulee aavemaista ääntä. Alan heittää sitten tahattomasti noppaa säikähdettyään kellon soittoa; viesti kehottaa häntä odottamaan viidakossa, kunnes joku heittää 5 tai 8. Alan joutuu peliin, ja lepakkoyhdyskunta ajaa Sarahin ulos kartanosta. Kaksikymmentäkuusi vuotta myöhemmin, vuonna 1995, Judy ja Peter Shepherd muuttavat tyhjillään olevaan Parrishin kartanoon Nora-tätinsä kanssa sen jälkeen, kun heidän vanhempansa kuolivat edellisenä talvena onnettomuudessa hiihtoretkellä Kanadassa. Pian tämän jälkeen Judy ja Peter löytävät ullakolta Jumanjin ja alkavat pelata sitä. Heidän rullansa päästävät irti isojen hyttysten parven ja apinalauman. Pelisääntöjen mukaan kaikki palautuu, kun peli päättyy, joten he jatkavat pelaamista. Petersin seuraava heitto vapauttaa leijonan ja aikuisen Alanin. Kun Alan lähtee ulos, hän tapaa Carlin, joka työskentelee nyt poliisina. Alan, Judy ja Peter menevät nyt suljettuun kenkätehtaaseen, jossa hylkyläinen kertoo Alanille, että hänen katoamisensa jälkeen Sam hylkäsi yrityksen ja etsi Alania, kunnes kuoli vain neljä vuotta aiemmin. Tajutessaan tarvitsevansa Sarahia pelin loppuun saattamiseen, kolmikko löytää hänet, joka kärsii nyt posttraumaattisesta stressihäiriöstä Alanin katoamisen jälkeen, ja suostuttelee hänet liittymään joukkoonsa. Sarahin heitto vapauttaa nopeasti kasvavia lihansyöjäkasveja, ja Alanin seuraava heitto vapauttaa suurriistan metsästäjän, Van Peltin. Judyn seuraava heitto vapauttaa erilaisten eläinten ryntäyksen, ja pelikaani varastaa riistan. Peter saa sen takaisin, mutta Carl pidättää Alanin. Myöhemmin Van Pelt saa Alanin ystävät kiinni ja varastaa riistan. Peter, Sarah ja Judy seuraavat Van Peltiä tavarataloon, jossa he taistelevat häntä vastaan, ottavat pelin takaisin ja tapaavat Alanin. Kun he palaavat kartanoon, viidakon villieläimet ovat vallanneet sen. He päästävät irti lukuisia onnettomuuksia, kunnes Van Pelt saapuu paikalle. Kun Alan pudottaa nopan, hän voittaa pelin, mikä saa kaiken pelin seurauksena tapahtuneen kääntymään päinvastaiseksi. Alan ja Sarah palaavat lapsina vuoteen 1969, mutta heillä on täysi muisti tulevista tapahtumista. Alan tekee sovinnon isänsä kanssa ja myöntää, että hän oli vastuussa kengästä, joka vahingoitti tehtaiden konetta. Carl saa uuden työpaikan, ja Sam kertoo pojalleen, ettei tämän tarvitse käydä sisäoppilaitosta. Alan ja Sarah heittävät Jumanjin jokeen ja suutelevat. Kaksikymmentäviisi vuotta myöhemmin Alan ja Sarah ovat naimisissa ja odottavat ensimmäistä lastaan. Alan johtaa tehdasta vanhempiensa jäätyä eläkkeelle, mutta he ovat yhä elossa. Hän ja Sarah tapaavat jälleen Judyn ja Peterin, joilla ei ole muistoja pelistä, ja tapaavat heidän vanhempansa Jimin ja Marthan joulujuhlissa. Parrishit tarjoavat Jimille töitä ja vakuuttavat Shepherdit perumaan tulevan hiihtomatkansa, jolloin he välttävät kuolemansa, ennen kuin he solmivat ystävyyden heidän kanssaan. Rannalla kaksi ranskaa puhuvaa nuorta tyttöä kuulee rummutusta kävellessään, kun Jumanji makaa osittain hiekkaan hautautuneena.</w:t>
      </w:r>
    </w:p>
    <w:p>
      <w:r>
        <w:rPr>
          <w:b/>
        </w:rPr>
        <w:t xml:space="preserve">Esimerkki 1.5365</w:t>
      </w:r>
    </w:p>
    <w:p>
      <w:r>
        <w:t xml:space="preserve">Fakta1: Fakta2: kolmikko lentää New Yorkiin, ottaa pääroolin Mariena Pähkinänsärkijässä New York City Balletin kanssa Lincoln Centerissä ja tutustuu kaupungin nähtävyyksiin, Fakta3: tytär luistelee jäähallissa New Yorkin Rockefeller Centerissä, Fakta4: metromatka paluu voitokkaasta esityksestä Tšaikovskin kanssa, Fakta5: Charlotte nousee yksin lentokoneeseen Pariisiin.</w:t>
      </w:r>
    </w:p>
    <w:p>
      <w:r>
        <w:rPr>
          <w:b/>
        </w:rPr>
        <w:t xml:space="preserve">Tulos</w:t>
      </w:r>
    </w:p>
    <w:p>
      <w:r>
        <w:t xml:space="preserve">Charlotte Dreyfus, varakas kosmetiikkamagnaatti, ja hänen 12-vuotias tyttärensä Nicole, joka on kuolemaisillaan leukemiaan, solmivat tunteikkaan ystävyyden kalifornialaisen poliitikon Patrick Daltonin kanssa. Nicole on päättänyt luopua kaikista taudin jatkohoidoista hoitojen sivuvaikutusten vuoksi. Koska tytöllä on elinaikaa jäljellä enää kuusi viikkoa tai vähemmän, kolmikko lentää New Yorkiin, jossa tytär luistelee Rockefeller Centerin jäähallilla, ottaa Marien pääroolin Pähkinänsärkijässä New Yorkin baletin kanssa Lincoln Centerissä ja kiertää suurimman osan kaupungista. Palatessaan metromatkalla voittoisasta esityksestään Tšaikovskin baletissa hän yhtäkkiä lyyhistyy ja kuolee äitinsä syliin saavutettuaan elinikäisen unelmansa. Charlotte nousee yksin lentokoneeseen Pariisiin. Patrick kirjoittaa hänelle ja pyytää häntä pitämään yhteyttä. Hän ei saa vastausta.</w:t>
      </w:r>
    </w:p>
    <w:p>
      <w:r>
        <w:rPr>
          <w:b/>
        </w:rPr>
        <w:t xml:space="preserve">Esimerkki 1.5366</w:t>
      </w:r>
    </w:p>
    <w:p>
      <w:r>
        <w:t xml:space="preserve">Fakta1: menestyneellä kirjailijalla on heikkous alkoholiin ja kauniisiin naisiin, Fakta2: Fakta3: Zachin eron jälkeen Zach aloittaa pitkän juomisen ja lohdutuksen etsimisen, jossa hänellä on useita naissuhteita, Fakta4: Hutton valmistautuu harrastamaan seksiä vielä naisen kanssa, Fakta5: poikaystävä palaa hotellihuoneeseen samalla tavalla varustettuna.</w:t>
      </w:r>
    </w:p>
    <w:p>
      <w:r>
        <w:rPr>
          <w:b/>
        </w:rPr>
        <w:t xml:space="preserve">Tulos</w:t>
      </w:r>
    </w:p>
    <w:p>
      <w:r>
        <w:t xml:space="preserve">Zachary Zach Hutton on menestynyt kirjailija, jolla on heikkous alkoholiin ja kauniisiin naisiin. Zachin rakastajatar tuppaa huomaamaan, kun hän on pettämässä häntä viehättävän kampaajattarensa kanssa, minkä jälkeen hänen vieraantunut vaimonsa Alex huomaa rakastajattarensa olevan aikeissa ampua hänet revolverillaan. Näiden suhteiden päätyttyä Zach alkaa pitkään juoda ja etsiä rauhaa useiden naisten kanssa. Hän välttelee töitä, jatkaa suhteiden kiristämistä entiseen vaimoonsa ja osallistuu humalassa virallisiin juhliin pukeutuneena keijupukuun. Zachsilla on muun muassa suhde Molly-nimisen epävakaan naisen kanssa, joka jättää hänet tahallaan liian pitkäksi aikaa kytkettynä sähköhoitolaitteeseen, joka aiheuttaa hänen kehossaan täriseviä kouristuksia päästä varpaisiin. Hänellä on myös yhden yön juttu huomattavan lihaksikkaan Lonnie-nimisen naiskehonrakentajan kanssa, jolle hän kertoo ennen seksiä tuntevansa itsensä rouva Arnold Schwarzeneggeriksi. Eräässä pilakohtauksessa Zach on kuvattu täydellisessä pimeydessä, ja hänellä on päällään valaiseva kondomi, kun hän valmistautuu harrastamaan seksiä toisen juuri tapaamansa naisen, Amyn, kanssa. Kun Amyn poikaystävä palaa hotellihuoneeseen samalla tavalla varustautuneena, miehet käyvät kiivasta tappelua, ja heidän pimeässä hehkuvat vaatteensa pomppivat hullun lailla pimeässä huoneessa. Häirittyään ex-vaimonsa hääpäivää Zachille valkenee vihdoin, kuinka hallitsemattomaksi hänen elämäntapansa on mennyt. Hän raitistuu, pidättäytyy naistenhurvittelusta ja alkaa taas kirjoittaa. Saavuttaen toipumisen kolmoistuloksen, jota Alex ennusti, ettei hän voisi saavuttaa, hän voittaa takaisin Zachin rakkauden.</w:t>
      </w:r>
    </w:p>
    <w:p>
      <w:r>
        <w:rPr>
          <w:b/>
        </w:rPr>
        <w:t xml:space="preserve">Esimerkki 1.5367</w:t>
      </w:r>
    </w:p>
    <w:p>
      <w:r>
        <w:t xml:space="preserve">Fakta1: äiti on ranskalainen, joka asui Lontoossa toisen maailmansodan alussa, Fakta2: Fakta3: Brittiläinen hallitus värvää Szabon vakoojaksi Ranskassa toteutettavia operaatioita varten, Fakta4: Fraser oli perustanut Rouenissa Ranskan vastarintaryhmän, Fakta5: naiset Liittoutuneiden joukkojen edetessä heidät laitetaan junaan Saksaan Pariisiin.</w:t>
      </w:r>
    </w:p>
    <w:p>
      <w:r>
        <w:rPr>
          <w:b/>
        </w:rPr>
        <w:t xml:space="preserve">Tulos</w:t>
      </w:r>
    </w:p>
    <w:p>
      <w:r>
        <w:t xml:space="preserve">Violette Bushell on nuori nainen, jonka isä on englantilainen ja äiti ranskalainen ja joka asuu Lontoossa toisen maailmansodan alussa. Hän tapaa kaupunkiin sijoitetun ranskalaisen armeijan upseerin Etienne Szabon, ja he menevät kihloihin. He saavat tyttären, Tanian, mutta Etienne ei koskaan näe lasta, sillä hän kuolee taisteluissa Pohjois-Afrikassa; Violette Szabo ja hänen tyttärensä muuttavat hänen vanhempiensa kotiin. Kielitaitonsa ansiosta leskeksi jäänyt Szabo värvätään vakoojaksi Britannian hallitukseen Ranskassa toteutettaviin operaatioihin. Ensimmäisessä tehtävässään hän saa kumppanikseen kapteeni Tony Fraser Paul Scofieldin, miehen, jonka hän oli tavannut aiemmin sosiaalisesti ja josta hän piti. Hän saapuu Ranskaan pienkoneella ja jakaa Roueniin menevän junan junahytin uteliaiden natsisotilaiden kanssa. Fraserin Roueniin perustama Ranskan vastarintaryhmä on petetty. Uusien tulokkaiden tehtävänä on ottaa yhteyttä eloonjääneisiin ja räjäyttää suuri rautatieviadukti. Eräs vastarintaliikkeen jäsen, johon Szabo ottaa yhteyttä, kertoo, että toista eloonjäänyttä, korjaamomekaanikko Andre Marannea, epäillään, mutta Szabo ottaa kuitenkin riskin ja tapaa hänet. Hän kertoo, että 98:sta ryhmän jäsenestä on jäljellä enää kolme. Szabo suostuttelee miehen kuitenkin yrittämään räjäyttää viaduktin. Gestapo ottaa Szabon kiinni ja kuulustelee häntä. Hänet vapautetaan ja hän tapaa Pariisissa Fraserin, joka onnittelee häntä: viadukti on tuhottu. He palaavat Britanniaan, ja Szabo suostuu vastahakoisesti uuteen tehtävään. Jälleen kerran hän on Fraserin komennossa, tällä kertaa Limogesin alueella. Hän lähtee oppaan kanssa ottamaan yhteyttä vastarintaliikkeen eri yksiköihin koordinoidakseen niiden toimintaa. Hän ja hänen oppaansa joutuvat tulitaisteluun saksalaisten sotilaiden kanssa. He ovat alakynnessä ja pakenevat. Szabo loukkaa nilkkansa, ja hän vaatii jäämään tänne. Häneltä loppuvat ammukset ja hän jää vangiksi. Vaikka häntä kidutetaan, hän kieltäytyy uhmakkaasti antamasta tietoja. Lopulta hän tapaa natsien vankilassa kaksi naisagenttia, joihin hän oli ystävystynyt koulutuksen aikana, Lilian Rolfen ja Denise Blochin. Liittoutuneiden joukkojen edetessä Pariisiin naiset asetetaan junaan Saksaan. Kun liittoutuneiden lentokoneet pommittavat junaa, naisilla on tilaisuus yrittää paeta, mutta Szabo hakee sen sijaan vettä miesvangeille. Yksi heistä on Fraser. Sinä yönä Szabo ja Fraser tunnustavat rakkautensa toisiaan kohtaan. Miehet ja naiset erotetaan toisistaan. Kolme naista viedään keskitysleirille, jossa heidät teloitetaan. Sodan jälkeen Tania ja hänen isovanhempansa menevät Buckinghamin palatsiin, jossa kuningas antaa lapselle äitinsä postuumisti myöntämän Yrjönristin. Sen jälkeen he tapaavat Fraserin.</w:t>
      </w:r>
    </w:p>
    <w:p>
      <w:r>
        <w:rPr>
          <w:b/>
        </w:rPr>
        <w:t xml:space="preserve">Esimerkki 1.5368</w:t>
      </w:r>
    </w:p>
    <w:p>
      <w:r>
        <w:t xml:space="preserve">Fakta1: Ponrasu kieltäytyy häistä, Fakta2: Fakta3: nuoret rakastavaiset tekevät itsemurhan, Fakta4: Marimuthu ja Ponrasu päättävät kostaa Singarasulle, Fakta5: Palaniyamma päättää asua Singrasun kanssa.</w:t>
      </w:r>
    </w:p>
    <w:p>
      <w:r>
        <w:rPr>
          <w:b/>
        </w:rPr>
        <w:t xml:space="preserve">Tulos</w:t>
      </w:r>
    </w:p>
    <w:p>
      <w:r>
        <w:t xml:space="preserve">Singarasu Napoleon, rohkea ja vaikutusvaltainen mies, suojelee kanavan varrella sijaitsevia kahdeksaa kylää. Palaniyamma Urvashi on hulluna Singarasuun, mutta Singarasu pitää enemmän hänen pehmeästä ja herkästä siskostaan Pandiyamma Kushbusta. Singarasu menee lopulta naimisiin Pandiyamman kanssa. Marimuthus Manivannan veli ja Ponrasus Ponvannan tytär Abitha ovat rakastuneita. Ponrasu, kylän päällikkö, kieltäytyy häistä. Niinpä Singarasu päättää majoittaa rakastavaiset taloonsa ja lupaa yhdistää heidät, mutta myöhemmin nuoret rakastavaiset tekevät itsemurhan. Marimuthu ja Ponrasu päättävät kostaa Singarasulle. Singarasu, joka on kiireinen velvollisuuksissaan, laiminlyö vaimonsa eikä kykene ymmärtämään tämän tunteita. Eräänä päivänä Marimuthu valehtelee Singarasusta Pandiyammalle, ja Pandiyamma tekee itsemurhan. Kaikki kyläläiset luulevat, että tappaja on Singarasu. Palaniyamma päättää asua Singarsun kanssa, ja Singarasu alkaa pitää Palaniyammasta. Kun Singarasu päättää mennä naimisiin Palaniyamman kanssa, eräs nainen selittää hänelle, mitä tapahtui ennen hänen edesmenneen vaimonsa itsemurhaa. Ponrasu ja Marimuthu tappoivat Pandiyamman. Se, mitä seuraavaksi tapahtuu, muodostaa tarinan loppuosan.</w:t>
      </w:r>
    </w:p>
    <w:p>
      <w:r>
        <w:rPr>
          <w:b/>
        </w:rPr>
        <w:t xml:space="preserve">Esimerkki 1.5369</w:t>
      </w:r>
    </w:p>
    <w:p>
      <w:r>
        <w:t xml:space="preserve">Fakta1: collien pentu kasvaa nuoreksi aikuiseksi metsässä, Fakta2: Kathie vaarantaa henkensä turhaan etsiessään häntä saarelta, Fakta3: Bill jää sairaalaan vaille hoitoa, Fakta4: Duke esiintyy taistelukentällä, Fakta5: MacBain toimii Billin asianajajana.</w:t>
      </w:r>
    </w:p>
    <w:p>
      <w:r>
        <w:rPr>
          <w:b/>
        </w:rPr>
        <w:t xml:space="preserve">Tulos</w:t>
      </w:r>
    </w:p>
    <w:p>
      <w:r>
        <w:t xml:space="preserve">Collie-pentu joutuu eroon emostaan ja kasvaa nuoreksi aikuiseksi metsässä. Kun nuori metsästäjä ampuu hänet, Kathie Merrick Elizabeth Taylor löytää hänet ja kuljettaa hänet kotiinsa. Kathie saa ystävällisen paimenen, herra MacBainin Frank Morganin, avulla sen terveeksi, antaa sille nimen Bill ja opettaa sitä paimentamaan lampaita. Eräänä päivänä Bill jää Kathien tietämättä rekan alle ja hänet viedään eläinsairaalaan. Kathie vaarantaa henkensä etsiessään turhaan Billiä saarelta, jossa he tapasivat ensimmäisen kerran. Bill pysyy sairaalassa kaksi kuukautta hakematta, ja hänet lähetetään sotakoirien koulutuskeskukseen, jossa häntä kutsutaan Dukeksi. Koulutuksen jälkeen se lähetetään joukkojen mukana Aleuttien kampanjaan. Duke suoriutuu sankarillisesti taistelukentällä, mutta stressi ja haavoittuminen saavat sen muuttumaan aggressiiviseksi. Duke lähetetään takaisin sotakoirien koulutuskeskukseen toipumaan, mutta se karkaa, hyökkää karjan kimppuun ja uhkailee ihmisiä, kun se löytää tiensä takaisin Kathien luo. Merricksin naapurit vaativat, että se lopetetaan sen hyökkäysten vuoksi, ja Bill takavarikoidaan. Pidetään kuulemistilaisuus, ja herra MacBain toimii Billin asianajajana. Hän löytää Billin korvasta armeijan tatuoinnin; nopea tutkimus paljastaa, että Bill on sotasankari. Sitten kaikki tajuavat, että taistelukentällä palvellut koira ei ollut oma itsensä sotakokemustensa jälkeen, ja se tarvitsee aikaa sopeutuakseen siviilielämään. Bill vapautetaan ja hän palaa iloisesti yhteen Kathien kanssa.</w:t>
      </w:r>
    </w:p>
    <w:p>
      <w:r>
        <w:rPr>
          <w:b/>
        </w:rPr>
        <w:t xml:space="preserve">Esimerkki 1.5370</w:t>
      </w:r>
    </w:p>
    <w:p>
      <w:r>
        <w:t xml:space="preserve">Fakta1: Bo Gillis on kitaraa soittava nuori mies eteläisestä osavaltiosta, Fakta2: Fakta3: vastustajan vaimolla paljastuu olevan synkkä salaisuus, Fakta4: Bo menee vähän ennen yökerhoon vaaleja, Fakta5: Gillisit vastustavat elämää osavaltion ensimmäisenä pariskuntana.</w:t>
      </w:r>
    </w:p>
    <w:p>
      <w:r>
        <w:rPr>
          <w:b/>
        </w:rPr>
        <w:t xml:space="preserve">Tulos</w:t>
      </w:r>
    </w:p>
    <w:p>
      <w:r>
        <w:t xml:space="preserve">Bo Gillis Dean Martin on kitaraa soittava nuori mies eteläisestä osavaltiosta, josta tulee kuvernööriehdokas. Hänet valitaan, kun hänen vastustajansa vaimolla paljastuu synkkä salaisuus, jonka Bosin kampanjan päämies Sylvester Marin Wilfrid HydeWhite varmistaa, että kaikki saavat tietää. Vähän ennen vaaleja Bo menee yökerhoon, jossa hänet esitellään työläistyttö Ada Dallas Susan Haywardille. Heillä on samanlainen kasvatus, ja Bo tuntee välitöntä yhteyttä. He karkaavat, ehdokkaan puheenkirjoittajan Steve Martin Balsamin ja kyynisen Sylvesterin, joka haluaa avioliiton mitätöidyksi, harmiksi. Gilliset vastustavat ja aloittavat elämänsä osavaltion ensimmäisenä pariskuntana. Pian kuvernööri huomaa olevansa pelkkä käskyläinen, joka allekirjoittaa sokeasti minkä tahansa asiakirjan, jonka Sylvester esittää hänelle. Hänen lapsuudenystävänsä Ronnie Frank Maxwell erotetaan kuvernööriluutnantiksi, koska hän oli sanonut asiansa suoraan. Sylvester pyytää Adaa auttamaan miehensä kurissa pitämisessä, mutta kunnianhimoinen ensimmäinen nainen vaatii vastineeksi jotain aivan törkeää: hänet nimitetään uudeksi kuvernööriluutnantiksi. Bo on raivoissaan. Hän halusi Adan olevan hänen turvapaikkansa likaiselta politiikalta, ei osa sitä. Hän jatkaa Sylvesterin menetelmien vastustamista, mikä johtaa siihen, että kuvernöörin autoon asetetaan pommi. Sairaalassa Bo kertoo Adalle uskovansa, että hän uskoo Adan olleen salaliittolainen hänen hyökkäyksessään, ja loukkaa Adaa, jolloin tämä jättää hänet vihaisena. Ada vannoo virkavalansa vt. kuvernöörinä. Nopeasti hän ryhtyy kuitenkin toimimaan Sylvesteria vastaan ja edistää miehensä ajatuksia rehellisestä hallituksesta. Ratkaisevan äänestyksen päivänä osavaltion pääkaupungissa, kun Bo katselee lehteriltä, Sylvester ja hänen kätyri Yancey Ralph Meeker yrittävät sabotoida Adan suunnitelmia paljastamalla todisteita hänen menneisyydestään prostituoituna. Bo puhuu vaimonsa puolesta. Sylvester tuhoutuu, ja Bo ja Ada kävelevät pois Capitoliumista vierekkäin.</w:t>
      </w:r>
    </w:p>
    <w:p>
      <w:r>
        <w:rPr>
          <w:b/>
        </w:rPr>
        <w:t xml:space="preserve">Esimerkki 1.5371</w:t>
      </w:r>
    </w:p>
    <w:p>
      <w:r>
        <w:t xml:space="preserve">Fakta1: Fakta2: Thea Clayhill on menettämässä sihteerin paikan hyvin kiukkuiselle kustantajalle: Fakta3: pomo kutsutaan pois kaupungista ja söpö veli, Fakta4: Nick haluaa Thean päätoimittajaksi, Fakta5: Emma In heittää Thean yrittäen saada Thean myöntämään valheen perheelle.</w:t>
      </w:r>
    </w:p>
    <w:p>
      <w:r>
        <w:rPr>
          <w:b/>
        </w:rPr>
        <w:t xml:space="preserve">Tulos</w:t>
      </w:r>
    </w:p>
    <w:p>
      <w:r>
        <w:t xml:space="preserve">Thea Clayhill on menettämässä sihteerin työnsä hyvin kiukkuiselle kustantajalle. Niinpä hän valehtelee olevansa raskaana pelastaakseen työpaikkansa, sillä hän näki eräässä Law Order -sarjan jaksossa, että raskaana olevan naisen erottaminen on syrjivää. Suunnitelma onnistuu, ja hän saa pitää työpaikkansa. Ystävänsä Lisan - ja mannekiinista varastetun vauvamaisen kuopuksen - avustuksella Thea teeskentelee raskauttaan ja miettii samalla seuraavaa siirtoaan. Sillä välin hänen pomonsa kutsutaan pois kaupungista, ja hänen söpö veljensä Nick astuu tilalle. Yrittäessään saada kirjailija Suzie Cavandishin julkaisemaan kirjan yrityksessä, hän vie Thean tapaamiseen kirjailijan kanssa. Thea vakuuttaa kirjailijan siitä, että he ovat oikea koti hänen kirjalleen. Sitten Nick perustaa kustannusyhtiössä uuden vanhemmuusosaston, jonka päätoimittajaksi hän haluaa Thean. Tämän seurauksena Thea saa palkankorotuksen ja ylennyksen sekä alkaa romanttinen suhde hänen ja Nickin välillä hänen purettuaan tekaistun kihlauksensa Milesin kanssa. Hän alkaa nauttia elämästään siinä määrin, että raskaudesta tulee hänelle todellista. Yrittäessään saada Thean myöntämään valheensa perheelleen hänen pikkusiskonsa Emma järjestää Thealle yllätysvauvakutsut. Kun Thea ei vieläkään myönnä valhetta, Emma tuhoaa raivon vallassa hänen raskaustyynynsä. Nopeasti Thea nappaa ilmapallon ja lähtee. Myöhemmin samana päivänä kirjailijan on tarkoitus pitää kirjantunnustustilaisuus, mutta hänen pomonsa palaa viikkoa aikaisemmin ja joutuu Nickin kanssa riitaan, joka päättyy siihen, että Nick hyppää hänen päälleen ja sitten Thea vetää heidät erilleen. Loukattuaan Theaa tämä yrittää käydä Thean kimppuun. Nick pidättelee häntä vatsasta, ja hänen ilmapallonsa puhkeaa, jolloin Thean peite paljastuu. Parin yön jälkeen Nick ei vieläkään vastaa Thean jättämiin satoihin puheluihin. Hän pääsee ohjelmaan puhumaan Suzien kirjoittamasta kirjasta. Kun kaikki lähtevät, Thea ja Nick suutelevat, kunnes valot sammuvat. Kaksi vuotta myöhemmin Thea, joka on oikeasti raskaana hänen ja Nickin lapselle, alkaa synnyttää. Nick ja Lisa jäävät työntämään Theaa sairaalaan pöytätuolissa.</w:t>
      </w:r>
    </w:p>
    <w:p>
      <w:r>
        <w:rPr>
          <w:b/>
        </w:rPr>
        <w:t xml:space="preserve">Esimerkki 1.5372</w:t>
      </w:r>
    </w:p>
    <w:p>
      <w:r>
        <w:t xml:space="preserve">Fakta1: Fakta2: Orpo Sohan Lal on varakas liikemies Bombayssa: Johtaja pyytää häntä matkustamaan Lontooseen, Fakta3: Neela ei ole tullut vastaanottamaan häntä lentokentälle, Fakta4: nainen kutsuu häntä pojaksi, Fakta5: tieto maksoi hänelle hyvin hengen.</w:t>
      </w:r>
    </w:p>
    <w:p>
      <w:r>
        <w:rPr>
          <w:b/>
        </w:rPr>
        <w:t xml:space="preserve">Tulos</w:t>
      </w:r>
    </w:p>
    <w:p>
      <w:r>
        <w:t xml:space="preserve">Orpo Sohan Lal on varakas liikemies Bombayssa. Lomalla Kashmirissa hän tapaa kauniin Neelan, ja muutaman väärinkäsityksen jälkeen molemmat rakastuvat ja menevät naimisiin. Kun he palaavat Bombayhin, hänen johtajansa V.K. Saxena pyytää häntä matkustamaan Lontooseen liikeasioita hoitamaan, minkä hän myös tekee. Kolme kuukautta myöhemmin, kun hän palaa kotiin, hän huomaa, että Neela ei ole tullut vastaanottamaan häntä lentokentälle, ja kotimatkalla hänen kimppuunsa hyökätään, hänet siepataan ja laitetaan selliin, jossa nainen, Gulabiya, kertoo hänelle olevansa hänen rakkaansa. Naisen avulla hän onnistuu pakenemaan, joutuu onnettomuuteen ja päätyy sairaalaan, jossa hän tapaa naisen, joka kutsuu häntä pojakseen. Hämmentyneenä ja raivostuneena tapahtumien käänteestä hän palaa kotiin ja saa kylmän vastauksen Neelalta, joka on saamassa 70 miljoonaa rupiaa perintönä kuolleelta sedältään. Vaikka Sohan päättää selvittää, mistä tarkalleen ottaen on kyse ja miksi hänen elämänsä on sekaisin, hän ei tiedä, että tämä tieto voi maksaa hänelle hengen.</w:t>
      </w:r>
    </w:p>
    <w:p>
      <w:r>
        <w:rPr>
          <w:b/>
        </w:rPr>
        <w:t xml:space="preserve">Esimerkki 1.5373</w:t>
      </w:r>
    </w:p>
    <w:p>
      <w:r>
        <w:t xml:space="preserve">Fakta1: Fakta2: Liz ja Myra Chartersin sisarukset Red Bank New Jersey perivät kanatilan tädiltään: Fakta3: kolmas mies liittyy seuraavana päivänä, Fakta4: Steve vaikka alkaa tuntea vetoa Liziin, joka näennäisesti jahtaa Pamia, Fakta5: Pam kertoo hänelle totuuden suunnitelmasta mennä naimisiin rikkaan miehen kanssa.</w:t>
      </w:r>
    </w:p>
    <w:p>
      <w:r>
        <w:rPr>
          <w:b/>
        </w:rPr>
        <w:t xml:space="preserve">Tulos</w:t>
      </w:r>
    </w:p>
    <w:p>
      <w:r>
        <w:t xml:space="preserve">Vuonna 1902 Red Bankissa, New Jerseyssä, vaatimattomat sisarukset Pam June Haver, Liz Vivian Blaine ja Myra Charters VeraEllen perivät kanafarmin tädiltään. Pian he huomaavat, että voitto ei aivan riitä rahoittamaan heidän unelmiaan miljonäärien houkuttelemisesta ja naimisiinmenosta. He päättävät yhdistää perintönsä ja ajattelevat, että jos yksi heistä saa rikkaan aviomiehen, kahden muun on sen jälkeen helpompi tehdä samoin. Pam esiintyy rikkaana perijättärenä, Liz hänen sosiaalisihteerinään ja Myra hänen kotiapulaisenaan. Kolmikko lähtee Atlantic Cityyn, kirjautuu ylelliseen hotelliin ja tapaa pian miljonääri Steve Harrington Frank Latimoren. Kun Steve lähettää Pamille pullon samppanjaa, Myra tapaa tarjoilija Mike Charles Smithin, joka ihastuu häneen. Kolmas mies, Steven ystävä Van Damm Smith George Montgomery, muka toinen miljonääri, liittyy mukaan seuraavana päivänä, kun tyttöjen juoni kiinnostua Stevestä teeskentelemällä hukkuvansa menee pieleen. Steve ja Van kosiskelevat molemmat Pamia, kun taas Myra ja Mike rakastuvat. Vaikka Steve näennäisesti tavoittelee Pamia, hän alkaa tuntea vetoa Liziin. Van kosii Pamia, mutta Pam kertoo hänelle totuuden suunnitelmastaan mennä naimisiin rikkaan miehen kanssa, ja Van puolestaan paljastaa, ettei olekaan rikas ja että hänkin juonii rikkaan naisen kanssa. He peruvat romanssinsa ja päättävät pitää kiinni suunnitelmistaan naida rahan kanssa. Van auttaa Pamia kertomalla Stevelle, että hän on rakastunut häneen; Steve kosii Pamia ja tämä hyväksyy ehdotuksen. Pariskunnat selviävät toisistaan matkan jälkeen Harringtonien sukukotiin Marylandiin Steven siskon Miriam Celeste Holmin avustuksella. Steve tajuaa vihdoin olevansa rakastunut Liziin, Van ja Pam päättävät olla mieluummin yhdessä, ja Mike ja Myra menevät naimisiin.</w:t>
      </w:r>
    </w:p>
    <w:p>
      <w:r>
        <w:rPr>
          <w:b/>
        </w:rPr>
        <w:t xml:space="preserve">Esimerkki 1.5374</w:t>
      </w:r>
    </w:p>
    <w:p>
      <w:r>
        <w:t xml:space="preserve">Fakta1: Fakta2: sotaoikeus pidetään julkisesti paikallisessa lukion voimistelusalissa, Fakta3: majuri Steve Garrett määrätään puolustamaan, Fakta4: armeijan psykiatri oli hoitanut Larkinia ennen välikohtausta, Fakta5: Garrett vetoaa Karinin pankinjohtajan isään, jotta tämä vetäisi hänet pois oikeudenkäynnistä, ennen kuin se on myöhässä ensimmäisenä päivänä.</w:t>
      </w:r>
    </w:p>
    <w:p>
      <w:r>
        <w:rPr>
          <w:b/>
        </w:rPr>
        <w:t xml:space="preserve">Tulos</w:t>
      </w:r>
    </w:p>
    <w:p>
      <w:r>
        <w:t xml:space="preserve">Miehitetyssä Saksassa viisitoista vuotta toisen maailmansodan päättymisen jälkeen neljä hieman humalaista amerikkalaissotilasta lähtee baarista, jonka jukeboxissa soi Town Without Pity, ja suuntaa maaseudulla sijaitsevalle joelle. Samaan aikaan kuusitoistavuotias paikallinen Karin Steinhof Christine Kaufmann riitelee 19-vuotiaan poikaystävänsä Frank Borgmannin kanssa saman joen rannalla. Hän ui takaisin lähtöpaikalleen ja riisuutuu märistä bikineistään, kun kersantti Chuck Snyder Frank Sutton kohtaa hänet ja joutuu tämän, alikersantti Birdwell Scott Richard Jaeckelin, sotamies Joey Haines Mal Sondockin ja alikersantti Jim Larkin Robert Blaken joukkoraiskaamaksi. Kun Frank kuulee naisen avunhuudot, hän ui joen yli auttaakseen naista, mutta yksi raiskaajista tyrmää hänet. Kun neljä miestä on lopettanut, syyllisyyttä tunteva Larkin jää jälkeen; hän peittää uhrin paidallaan ennen kuin pakenee muiden kolmen kanssa. Miehet otetaan nopeasti kiinni. Kenraali Stafford määrää saksalaisten vihan ja raivon lievittämiseksi, että heidän sotaoikeutensa pidetään julkisesti paikallisen lukion liikuntasalissa. Syyttäjä, eversti Jerome Pakenham E. G. Marshall, vaatii kuolemantuomiota. Majuri Steve Garrett Kirk Douglas saa tehtäväkseen puolustaa syytettyjä. Haastateltuaan päämiehiään Garrett yrittää neuvotella pitkistä pakkotyötuomioista, mutta Pakenham katsoo, että hänellä on vahvat perusteet. Garrett ryhtyy tutkimaan asiaa ja kuulustelee asukkaita. Häntä seuraa Inge Koerner Barbara Rutting, Garrettin mielestä skandaalinhakuisen sanomalehden vihamielinen saksalaistoimittaja. Oikeudenkäynnin alkaessa kolme miestä tunnustaa syyttömyytensä. Larkin yrittää tunnustaa syyllisyytensä, mutta Garrett kumoaa sen. Garrett tuo esiin armeijan psykiatrin, joka oli hoitanut Larkinia ennen tapausta. Todistaja todistaa, että Larkin on psykologisista syistä impotentti. Larkin kiistää asian väkivaltaisesti, ja hänet joudutaan poistamaan väkisin oikeussalista. Ensimmäisen päivän jälkeen Garrett vetoaa Karinsin pankinjohtajan isään, Karl Steinhof Hans Nielseniin, jotta tämä vetäisi hänet pois oikeudenkäynnistä ennen kuin on liian myöhäistä, ja toteaa, että hänen on murrettava hänet todistajanaitiossa pelastaakseen asiakkaansa. Hän neuvoo herra Steinhofia ottamaan perheensä ja lähtemään kaupungista, mutta Steinhof kieltäytyy. Garrett ei voi muuta, ja hän osoittaa, ettei Karin olekaan niin syytön kuin aluksi vaikutti, eikä hänestä pidetä. Hän myös saa sekä Karinin että Frankin kiinni turhista valheista, jotka tuhoavat heidän uskottavuutensa. Kun Karinin ristikuulustelu jatkuu, tyttö romahtaa lopulta rasituksen alla. Hänen isänsä vetää hänet pois oikeudenkäynnistä, mikä varmistaa, ettei syytettyjä voida teloittaa. Kolme tuomitaan pitkiin pakkotyöhön; Larkin saa lyhyemmän, kuuden vuoden tuomion. Vahinko on kuitenkin jo tapahtunut; kaupunkilaiset kääntyvät Karinia vastaan. Vaikka Frank hyökkää hänen kimppuunsa ruoskalla, Garrett kehottaa häntä ottamaan Karinin ja lähtemään kaupungista lopullisesti. Nuori mies noudattaa neuvoa, mutta saadakseen rahaa hän väärentää äitinsä shekin. Karin on päättänyt pitää poikansa valvonnassaan, ja hän lähettää poliisin pariskunnan perään. Samalla kun Frank riitelee poliisien kanssa, Karin pakenee. Koerner kertoo myöhemmin Garrettille, että Karin hukutti itsensä jokeen lähellä paikkaa, jossa häntä oli pahoinpidelty. Nimikappaleen viimeinen säe on: It isnt very pretty what a town without pity can do.</w:t>
      </w:r>
    </w:p>
    <w:p>
      <w:r>
        <w:rPr>
          <w:b/>
        </w:rPr>
        <w:t xml:space="preserve">Esimerkki 1.5375</w:t>
      </w:r>
    </w:p>
    <w:p>
      <w:r>
        <w:t xml:space="preserve">Fakta1: Fakta2: Paul Groves ottaa ensimmäisen annoksen LSD:tä kokiessaan sydänsurua ja ristiriitaa avioeron vuoksi kauniista mutta aviorikollisesta vaimostaan: Paul näkee toistuvia näkyjä mustilla hevosilla ratsastavien tummien huppupäisten hahmojen jahtaamista, Fakta3: kaupallisuuden roolit, Fakta4: Glenn on kiinnostunut ihmisistä, Fakta5: Max toimii ystävällisenä oppaana matkalla.</w:t>
      </w:r>
    </w:p>
    <w:p>
      <w:r>
        <w:rPr>
          <w:b/>
        </w:rPr>
        <w:t xml:space="preserve">Tulos</w:t>
      </w:r>
    </w:p>
    <w:p>
      <w:r>
        <w:t xml:space="preserve">Paul Groves Peter Fonda, televisiomainosten ohjaaja, ottaa ensimmäisen LSD-annoksensa, kun hän kokee sydänsurua ja ristiriitaa, joka aiheutuu avioerosta kauniista mutta aviorikollisesta vaimostaan Susan Strasbergista. Hän aloittaa matkansa oppaan, John Bruce Dernin, kanssa, mutta karkaa ja hylkää hänet pelosta. Paul näkee toistuvia näkyjä mustilla hevosilla ratsastavien tummien huppupäisten hahmojen takaa-ajosta ja näkee itsensä juoksemassa rannan poikki. Matkansa aikana Paul vaeltaa Sunset Stripillä, yökerhoissa sekä tuntemattomien ja tuttujen kodeissa. Paul pohtii kaupallisuuden, seksin ja naisten roolia elämässään. Hän tapaa nuoren naisen, Glenn Salli Sachsen, joka on kiinnostunut LSD:tä käyttävistä ihmisistä. Saatuaan Paulilta hiljattain tietää, että tämä ottaisi LSD:tä, nainen on pitänyt häntä silmällä. Max Dennis Hopper näyttelee toisena ystävällisenä oppaana hänen matkallaan. Glenn vie Paulin Malibun rantatalolleen, jossa he rakastelevat eroottisesti, ja hänen mielessään välissä on kaleidoskooppimainen sekamelska abstrakteja kuvia, jotka on leikattu yhteen näkyjen kanssa, jotka kertovat takaa-ajosta rannalla, kohtaus on ovela kunnianosoitus Bergmanin Seitsemäs sinetti -elokuvalle. Takaa-ajajiensa ajamana Paul kääntyy aallokkoon ja kohtaa molemmat, ja he paljastuvat hänen vaimokseen ja Glenniinsä. Auringon noustessa Paul palaa normaaliin tajunnan tilaansa, joka on nyt matkan muuttama, ja astuu parvekkeelle haukkaamaan raitista ilmaa. Glenn kysyy häneltä, oliko hänen ensimmäinen LSD-kokemuksensa rakentava. Paul lykkää vastausta huomiselle. Hänen kasvonsa jähmettyvät lähikuvaan, ja hänen kuvansa särkyy kuin lasi animaation erikoistehosteessa.</w:t>
      </w:r>
    </w:p>
    <w:p>
      <w:r>
        <w:rPr>
          <w:b/>
        </w:rPr>
        <w:t xml:space="preserve">Esimerkki 1.5376</w:t>
      </w:r>
    </w:p>
    <w:p>
      <w:r>
        <w:t xml:space="preserve">Fakta1: Fakta2: Tuomari määrää hänet lähettämään pojan episkopaaliseen sisäoppilaitokseen, jossa opetetaan kolmatta tapausta, Fakta3: nuoruuden idealismi on kesytetty tarpeella kerätä varoja koululle ja miellyttää varakkaita hyväntekijöitä, Fakta4: Laura yrittää paeta alueelta Dannyn kanssa, Fakta5: Edward vierailee Dannyn äidin luona saadakseen lisätietoja kasvatuksesta.</w:t>
      </w:r>
    </w:p>
    <w:p>
      <w:r>
        <w:rPr>
          <w:b/>
        </w:rPr>
        <w:t xml:space="preserve">Tulos</w:t>
      </w:r>
    </w:p>
    <w:p>
      <w:r>
        <w:t xml:space="preserve">Laura Reynolds Taylor on vapaamielinen, naimaton yksinhuoltajaäiti, joka asuu nuoren poikansa Danny Morgan Masonin kanssa syrjäisessä rantatalossa Big Surissa, Kaliforniassa. Hän ansaitsee vaatimattoman elantonsa taiteilijana ja opettaa poikaansa kotiopetuksessa, koska hän pelkää, että poika joutuu noudattamaan tavallisessa koulussa tukahduttavia perinteisiä sosiaalisia normeja. Danny on joutunut vaikeuksiin lain kanssa kahden pienen välikohtauksen vuoksi, jotka äidin mielestä ovat pikemminkin hänen luonnollisen uteliaisuutensa ja omantuntonsa viattomia ilmentymiä kuin rikoksia. Nyt kolmannen välikohtauksen myötä tuomari Torin Thatcher määrää äidin lähettämään pojan episkopaaliseen sisäoppilaitokseen, jossa tohtori Edward Hewitt Burton on rehtorina, ja hänen vaimonsa Claire Eva Marie Saint opettaa. Edward ja Claire ovat onnellisesti naimisissa ja heillä on kaksi oppilaspoikaa, mutta heidän elämästään on tullut rutiinia ja heidän nuoruuden idealismiaan on taltuttanut tarve kerätä varoja koululle ja miellyttää varakkaita hyväntekijöitä. Ensimmäisessä työhaastattelussa Lauran ja Edwardin välillä on hetkellinen välitön vetovoima, mutta se muuttuu nopeasti jännitteeksi, jonka aiheuttavat heidän hyvin erilaiset maailmankatsomuksensa ja Lauran vastenmielisyys uskontoa kohtaan. Lopulta hän ryntää ulos. Hän yrittää paeta Dannyn kanssa, mutta poliisi saa heidät nopeasti kiinni ja vie pojan kouluun. Dannyn on aluksi vaikea sopeutua kouluun, koska äitinsä kotiopetuksen ansiosta hän on monissa oppiaineissa paljon edellä ikäisiään poikia; koulun tavanomainen opetus jättää hänet levottomaksi ja tylsistyneeksi. Clairesin ehdotuksesta Edward käy Dannyn äidin luona saadakseen lisätietoja Dannyn kasvatuksesta. Lauran epäsovinnainen moraali häiritsee aluksi Edwardia, sillä se on ristiriidassa hänen uskonnollisen vakaumuksensa kanssa. Vierailtuaan äitinsä luona vielä useita kertoja hän pitää tätä vastustamattomana eikä saa häntä pois mielestään. He aloittavat intohimoisen suhteen. Aluksi Laura vakuuttaa itselleen, että Edward on pelkkä sekasikiö kuten muutkin hänen rakastajansa, mutta yllätyksekseen hän huomaa rakastuvansa mieheen ja tulevansa mustasukkaiseksi tämän vaimolle Clairelle. Hän kamppailee syyllisyyden kanssa, kun taas Laura kehottaa häntä hyväksymään heidän rakkautensa. Samaan aikaan Danny kukoistaa, kun Edward höllentää koulun sääntöjä ja antaa pojan valita edistyneempiä luokkia. Lauran mustasukkainen entinen rakastaja Robert Webber paljastaa suhteen tekemällä Edwardille huomautuksen vaimonsa kuuloetäisyydellä. Aluksi Claire on järkyttynyt, mutta myöhemmin he keskustelevat asiasta hiljaa sen valossa, miten heidän elämänsä poikkesi heidän avioliittonsa ensimmäisten vuosien idealismista. Edward ilmoittaa rakastavansa yhä Clairea ja lopettavansa suhteen. Silti he sopivat väliaikaisesta erosta, kunnes kumpikin päättää, mitä haluaa tehdä tulevaisuudelleen. Kun Edward kertoo Lauralle tunnustaneensa vaimolleen, Laura raivostuu yksityisyytensä loukkaamisesta, ja he eroavat vihaisesti. Edward jättää tehtävänsä koulussa ja päättää matkustaa. Kouluvuosi on ohi, ja Laura kertoo Dannylle, että he voivat muuttaa pois, mutta Danny on juurtunut kouluun ja haluaa jäädä sinne. Edward järjestää Dannylle jäähyväislahjaksi lukukausimaksuttoman koulun. Hänen äitinsä on hetken tuskainen, mutta ymmärtää Dannyn tarpeen tehdä omat valintansa ja suostuu. Edwardsin poistuessa kaupungista hän pysähtyy Lauran luona, jossa hän jättää hiljaiset jäähyväiset, kun tyttö ja poika ovat rannalla, ja Edwards on korkealla jyrkänteellä katsomassa heitä.</w:t>
      </w:r>
    </w:p>
    <w:p>
      <w:r>
        <w:rPr>
          <w:b/>
        </w:rPr>
        <w:t xml:space="preserve">Esimerkki 1.5377</w:t>
      </w:r>
    </w:p>
    <w:p>
      <w:r>
        <w:t xml:space="preserve">Fakta1: juoni koskee palkkasoturia nimeltä Michael Gold, Fakta2: palkkasoturi nimeltä Michael Gold lähetetään vakuuttamaan Braun loikkaamaan Yhdysvaltoihin, Fakta3: KGB käyttää sekä lahjakkuutta että varastettua timanttia ydinaseen luomiseen, Fakta4: Braunin on pyydettävä apua Braunin Alissalta, Fakta5: Laser Mission on rekisteröity tekijänoikeudellisesti Turner Home Entertainmentille Yhdysvaltain tekijänoikeustietokannassa.</w:t>
      </w:r>
    </w:p>
    <w:p>
      <w:r>
        <w:rPr>
          <w:b/>
        </w:rPr>
        <w:t xml:space="preserve">Tulos</w:t>
      </w:r>
    </w:p>
    <w:p>
      <w:r>
        <w:t xml:space="preserve">Juoni koskee palkkasoturia nimeltä Michael Gold Lee, joka lähetetään vakuuttamaan laserasiantuntija tohtori Braun Borgnine loikkaamaan Yhdysvaltoihin, ennen kuin KGB saa hänet haltuunsa ja käyttää hänen kykyjään ja varastettua timanttia ydinaseen luomiseen. KGB ottaa tohtori Braunin kiinni, ja Gold lähetetään pelastamaan hänet ja timantti. Hän joutuu turvautumaan tohtori Braunin tyttären Alissa Debi Monahanin apuun, johon hän lopulta ihastuu. Kaksikko kohtaa eversti Kalishnakovin Graham Clarken, jonka he tappavat lyömällä häntä kuorma-autolla tarinan huipennuksessa. Elokuvan nimestä huolimatta elokuvassa ei ole kovinkaan paljon lasereita kuvaavia kohtauksia. Ainakin kahdessa kohtauksessa käytetään lasereita, kun Michael Gold laukaisee laserohjatun liiketunnistimen. Elokuvaa esiteltiin myös This Movie Sucks! -sarjan toisen kauden kolmannessa jaksossa, jossa Ed the Sock, Liana K ja Ron Sparks tekivät siitä pilaa, viitaten erityisesti Borgninesin korkeaan ikään ja juonen naurettavuuteen. Laser Mission on rekisteröity tekijänoikeudellisesti Turner Home Entertainmentille Yhdysvaltain tekijänoikeusviraston tietokannassa.</w:t>
      </w:r>
    </w:p>
    <w:p>
      <w:r>
        <w:rPr>
          <w:b/>
        </w:rPr>
        <w:t xml:space="preserve">Esimerkki 1.5378</w:t>
      </w:r>
    </w:p>
    <w:p>
      <w:r>
        <w:t xml:space="preserve">Fakta1: Fakta2: Fakta3: Gregory Jackson lupaa tähdittää Noraa, Fakta4: Lawrence menee ystävänsä kanssa Bancroftin toimistoon pyytääkseen häntä puolustamaan Noraa, Fakta5: Bancroft päättää ottaa tapauksen vastaan ensin vastahakoisesti.</w:t>
      </w:r>
    </w:p>
    <w:p>
      <w:r>
        <w:rPr>
          <w:b/>
        </w:rPr>
        <w:t xml:space="preserve">Tulos</w:t>
      </w:r>
    </w:p>
    <w:p>
      <w:r>
        <w:t xml:space="preserve">Elokuvan prologissa, joka sijoittuu vuoteen 1911, kerrotaan, että Mary Bancroft Elsie Ferguson ei kyennyt huolehtimaan lapsestaan ja joutui antamaan hänet adoptoitavaksi. Vuosia myöhemmin, vuonna 1930, Bancroft on menestyvä naisasianajaja New Yorkissa. Hän kieltäytyy menemästä naimisiin piirisyyttäjä John Remington John Hallidayn kanssa, koska ei halua kertoa miehelle onnettomasta menneisyydestään. Bancroft ja Remington menevät eräänä iltana yökerhoon, jossa Nora Mason Marian Nixon työskentelee laulajana ja tanssijana. Nora Mason on itse asiassa Bancroftin biologinen tytär, mutta kumpikaan ei tiedä sitä. Vaikka Nora on kyllästynyt työhönsä ja haluaa asettua aloilleen ja mennä naimisiin Robert Lawrence Grant Withersin kanssa, hänen adoptioisällään tohtori Henry Masonilla, jota näyttelee Wilbur Mack, on muita suunnitelmia hänen varalleen. Tohtori Mason haluaa myydä Noran Gregory Jacksonille William B. Davidsonille, joka lupaa tähdittää Noraa show'ssa, joka tuo paljon rahaa, kunhan Nora antautuu Jacksonille. Kun Nora kuulee tästä kurjasta kaupasta tohtori Masonin suusta, hän tappaa tämän aseella, jonka hänen adoptioäitinsä Charlotte Walker on hiljattain ostanut. Lawrence menee Bancroftin tuttavan ystävänsä kanssa Bancroftin toimistoon pyytääkseen häntä puolustamaan Noraa. Bancroft on ensin vastahakoinen, mutta päättää lopulta ottaa jutun vastaan. Nora kieltäytyy aluksi kertomasta adoptioisänsä tohtori Masonin tappamisen syitä, kunnes oikeudessa selviää, että hänet on adoptoitu. Sitten Nora kertoo valamiehistölle kaikki yksityiskohdat siitä, mitä ennen murhaa oli tapahtunut; viitteellisesti kerrotaan, että tohtori Mason oli ahdistellut häntä. Kun Bancroft saa selville, että hänen asiakkaansa on itse asiassa hänen oma tyttärensä, hän pyörtyy oikeudessa. Nora vapautetaan syytteistä, ja lopulta hän antaa oikealle äidilleen anteeksi, että tämä hylkäsi hänet lapsena.</w:t>
      </w:r>
    </w:p>
    <w:p>
      <w:r>
        <w:rPr>
          <w:b/>
        </w:rPr>
        <w:t xml:space="preserve">Esimerkki 1.5379</w:t>
      </w:r>
    </w:p>
    <w:p>
      <w:r>
        <w:t xml:space="preserve">Fakta1: Fakta2: Russell Quinton rukoilee Elleniä olemaan menemättä naimisiin Richardin kanssa, Fakta3: Richardia kiehtoo Ellenin kauneuden lisäksi hänen eksoottinen ja intensiivinen käytöksensä, Fakta4: Ellen anoo lääkäriä olemaan sallimatta muuttoa, Fakta5: Ellen syyttää Ruthia siitä, että hän on rakastunut Richardiin.</w:t>
      </w:r>
    </w:p>
    <w:p>
      <w:r>
        <w:rPr>
          <w:b/>
        </w:rPr>
        <w:t xml:space="preserve">Tulos</w:t>
      </w:r>
    </w:p>
    <w:p>
      <w:r>
        <w:t xml:space="preserve">Romaanikirjailija Richard Harland Cornel Wilde palaa kahden vuoden vankilatuomion jälkeen syrjäiselle saarikodilleen, jonka nimi on Back of the Moon. Hänen ystävänsä ja asianajajansa Ray Collins kertoo, kuinka Richard tapaa junassa kauniin seurapiirikaunottaren Ellen Berent Gene Tierneyn. Nainen rakastuu mieheen lähinnä siksi, että tämä muistuttaa häntä suuresti äskettäin kuolleesta isästään, johon hän oli pakkomielteisesti kiintynyt. Ellen on aiemmin kihloissa kunnianhimoisen bostonilaisen asianajajan Russell Quintonin Vincent Pricen kanssa, joka rukoilee Elleniä olemaan menemättä Richardin kanssa naimisiin, koska se aiheuttaisi huonoa julkisuutta hänen tulevalle poliittiselle kampanjalleen. Ellen kuitenkin hylkää Russellin ja menee naimisiin Richardin kanssa, joka on aluksi ihastunut paitsi Ellensin kauneuteen myös hänen eksoottiseen ja intensiiviseen käytökseensä. Vähitellen käy kuitenkin ilmi, että Ellen on patologisen mustasukkainen kaikille muille henkilöille ja toiminnoille, joista hänen miehensä välittää. Richardin nuorempi vammainen veli Danny Darryl Hickman, jota Richard rakastaa kovasti, muuttaa heidän luokseen heidän majapaikkaansa, vaikka Ellen vetoaa lääkäriin, jotta tämä ei sallisi muuttoa. Häntä ärsyttää yhä enemmän Dannyn läsnäolo ja hänen Richardilta saamansa huomio. Eräänä päivänä, kun Ellen ja Danny ovat soutuveneellä, Danny päättää kokeilla, kuinka pitkälle hän pystyy uimaan. Dannyn halvaantuneet jalat kuitenkin painavat häntä, ja Ellen katsoo sydämettömästi, kun Danny kamppailee pysyäkseen pinnalla. Danny hukkuu hänen edessään, eikä Ellen huomaa kasvoillaan mitään reaktiota. Kun hän kuulee Richardin lähestyvän järveä, hän alkaa vasta silloin huutaa. Myöhemmin hän tulee raskaaksi, mutta kertoo adoptiosiskolleen Ruth Jeanne Crainille, että hän halveksii aktiivisesti pientä petoa sisällään. Sitten hän aiheuttaa tahallaan pariskunnan syntymättömän pojan keskenmenon, kun hän heittäytyy portaita alas. Hän palaa muutaman viikon sairaalahoidon jälkeen ja syyttää Ruthia siitä, että hän on rakastunut Richardiin, varsinkin kun Richardsin uusi kirja on omistettu tytölle, jolla on kaivuri - viittaus Ruthin mieltymykseen puutarhanhoitoon. Ruth moittii Elleniä siitä, että hän on aiheuttanut kaiken sen kurjuuden, jota perheelle tapahtuu. Keskustelun kuultuaan Richard alkaa epäillä, että Ellen on suoraan vastuussa sekä hänen veljensä että syntymättömän poikansa kuolemasta. Hän syyttää Elleniä Dannyn hukkumisesta. Kun Ellen tunnustaa antaneensa Dannyn hukkua ja tekevänsä niin uudelleen, mies jättää hänet. Hän päättää myrkyttää itsensä ja lavastaa Ruthin kylmästi syylliseksi mustasukkaisuudesta Ruthin lämpimään mutta viattomaan ystävyyteen miehensä kanssa. Esittäytyen uhrina Ellen kirjoittaa exfiance koska valittu piirikunnan syyttäjäksi asettamalla hänen väitteitä murhasta, joka sanoi, että Ruth halusi hänet kuoliaaksi. Ellen vehkeilee Richardin kanssa, jonka Russell, Ruthin oikeudenkäynnin syyttäjä, seuraavaksi näkee kuulusteltavana. Tämän jälkeen Russell painostaa Ruthia myöntämään, että hän on aina rakastanut Richardia. Vastauksena tähän aiempi vastahakoinen Richard nousee uudelleen todistajan tuoliin ja todistaa Ellensin mielettömästä mustasukkaisuudesta ja tämän kahdesta tunnustuksesta hänelle. Ruth vapautetaan syytteistä, mutta Richard tuomitaan kahdeksi vuodeksi vankilaan avunannosta veljensä kuolemaan, koska hän oli salannut tutkijoilta tiedon Ellensin teoista. Kun nämä kaksi vuotta ovat nyt takana, Richard toivotetaan tervetulleeksi kotiin Back of the Mooniin, jossa Ruth syleilee häntä rakastavasti.</w:t>
      </w:r>
    </w:p>
    <w:p>
      <w:r>
        <w:rPr>
          <w:b/>
        </w:rPr>
        <w:t xml:space="preserve">Esimerkki 1.5380</w:t>
      </w:r>
    </w:p>
    <w:p>
      <w:r>
        <w:t xml:space="preserve">Fakta1: Cobby-niminen vedonvälittäjä nimeltä Cobby nimettömässä keskilännen jokikaupungissa järjestää tapaamisen Alonzo Emmerichin kanssa, Fakta2: Emmerich suostuu antamaan rahaa, Fakta3: unelma on ostaa takaisin hevostila, Fakta4: isä hevostila, joka menetettiin suuren laman aikana, Fakta5: Ciavelli vasaroi tiiliseinän läpi päästäkseen sisälle deaktivoi koruliikkeen ovihälyttimen päästääkseen sisään Docin ja Dixin.</w:t>
      </w:r>
    </w:p>
    <w:p>
      <w:r>
        <w:rPr>
          <w:b/>
        </w:rPr>
        <w:t xml:space="preserve">Tulos</w:t>
      </w:r>
    </w:p>
    <w:p>
      <w:r>
        <w:t xml:space="preserve">Kun rikollispomo Erwin Doc Riedenschneider Sam Jaffe vapautuu vankilasta seitsemän vuoden jälkeen, hän menee tapaamaan Cobby Marc Lawrence -nimistä vedonvälittäjää nimeämättömässä keskilännen jokikaupungissa, joka järjestää tapaamisen asianajaja Alonzo Emmerich Louis Calhernin kanssa. Emmerich kuuntelee Docin suunnitelmaa varastaa vähintään puolen miljoonan dollarin arvoisia koruja. Doc tarvitsee 50 000 palkatakseen kolme miestä - kassakaappimiehen, kuljettajan ja huligaanin - auttamaan häntä tempauksen toteuttamisessa. Emmerich suostuu hankkimaan rahat ja ottamaan vastuun saaliin hävittämisestä. Doc palkkaa Louie Ciavelli Anthony Caruson, joka on ammattimainen kassakaapinryöstäjä. Ciavelli luottaa vain Gus Minissi James Whitmoreen, kyttyräselkäiseen kuppilanomistajaan, pakoauton kuljettajana. Jengin viimeinen jäsen on Dix Handley Sterling Hayden, Gusin ystävä. Dix selittää tavoitteensa Doll Conovan Jean Hagenille, joka on rakastunut häneen. Hänen unelmansa on ostaa takaisin hevostila, jonka hänen isänsä menetti suuren laman aikana. Rikoksen aikana 11minuuttinen kohtaus elokuvassa, rikolliset toteuttavat työtään. Ciavelli vasaroi tiiliseinän läpi päästäkseen sisään koruliikkeeseen, deaktivoi ovihälyttimen päästääkseen Docin ja Dixin sisään ja avaa pääkaapin käyttämällä kotitekoista nitroglyseriinikeittoa. Matkalla ulos Dix ampuu saapuvaa vartijaa, joka pudottaa revolverinsa, joka laukeaa ja haavoittaa Ciavellia vatsaan. Miehet pääsevät karkuun huomaamatta, mutta poliisi aloittaa takaa-ajon. Ciavelli vaatii, että Gus vie hänet kotiin. Dix ja Doc vievät ryöstösaaliin Emmerichille, joka on rahaton. Hän oli lähettänyt yksityisetsivä Bob Brannom Brad Dexterin perimään velkojaan, mutta Brannom palaa takaisin tekosyiden kanssa. Sen jälkeen Emmerich juonii Brannomin avulla petkuttavansa muita. Emmerich ehdottaa Docille, että tämä jättäisi korut hänelle, mutta Doc ja Dix alkavat epäillä. Silloin Brannom vetää aseensa esiin. Dix tappaa Brannomin, mutta haavoittuu itse. Doc kehottaa Emmerichiä ottamaan yhteyttä vakuutusyhtiöihin ja tarjoamaan, että hän palauttaa arvoesineet 25:tä prosenttia niiden arvosta vastaan. Emmerich hävittää Brannomin ruumiin jokeen, mutta poliisi löytää ruumiin. Kun he kuulustelevat Emmerichiä, hän valehtelee olinpaikastaan ja soittaa Angela Phinlaylle Marilyn Monroen ensimmäisessä tärkeässä roolissaan näyttelevälle rakastajattarelleen alibia varten. Poliisipäällikkö Hardy John McIntiren painostuksesta poliisiluutnantti Ditrich Barry Kelley, joka oli aiemmin suojellut Cobbya rahasta, hakkaa vedonvälittäjän tunnustamaan kaiken turhaan yrittäessään pelastaa itsensä hänet myöhemmin pidätetään lahjonnasta. Tunnustuksen myötä Hardy pidättää Emmerichin ja suostuttelee Angelan kertomaan totuuden. Emmerich saa poistua huoneesta hetkeksi ja tekee itsemurhan. Gus otetaan kiinni ja hyökkää sitten vankilassa Cobbyn kimppuun. Kun poliisi murtaa Ciavellin oven, he huomaavat keskeyttäneensä hänen hautajaisensa. Jäljelle jäävät Doc ja Dix, jotka eroavat. Doc pyytää taksikuskia ajamaan hänet Clevelandiin. He pysähtyvät tienvarsikuppilaan, jossa kaksi poliisia tunnistaa Docin ja pidättää hänet. Doll hankkii Dixille auton ja vaatii häntä lähtemään mukaan. Kun Dix menettää tajuntansa verenhukasta, Doll vie hänet lääkäriin, joka soittaa poliisille ja ilmoittaa ampumahaavasta. Dix palaa tajuihinsa plasmansiirron aikana ja pakenee ennen poliisin saapumista. Dollin kanssa hän pääsee Kentuckyn hevostilalleen Ohio-joen toiselle puolelle Cincinnatista. Hän kompastuu laitumelle, romahtaa ja kuolee.</w:t>
      </w:r>
    </w:p>
    <w:p>
      <w:r>
        <w:rPr>
          <w:b/>
        </w:rPr>
        <w:t xml:space="preserve">Esimerkki 1.5381</w:t>
      </w:r>
    </w:p>
    <w:p>
      <w:r>
        <w:t xml:space="preserve">Fakta1: rotu, joka on asetettu äärimmäisissä olosuhteissa, Fakta2: katsojat on tiedetty perustaa ansoja kurssin oman viihteen, Fakta3: joukkue on alokas trio nimeltään, Fakta4: elokuva ottaa tarkastella ylä-ja alamäkiä miehistön 's kokemuksia päivinä, Fakta5: päivää johtaa varsinaiseen kilpailuun</w:t>
      </w:r>
    </w:p>
    <w:p>
      <w:r>
        <w:rPr>
          <w:b/>
        </w:rPr>
        <w:t xml:space="preserve">Tulos</w:t>
      </w:r>
    </w:p>
    <w:p>
      <w:r>
        <w:t xml:space="preserve">Chasing the Horizon -ohjelmassa tarkastellaan tiimin valmistautumista Tecate SCORE Baja 1000 -kilpailuun, joka on yksi maailman raastavimmista offroad-ajotapahtumista. Se tunnetaan sellaisena, koska kilpailu järjestetään äärimmäisissä olosuhteissa, se on pitkä ja katsojien tiedetään jopa pystyttävän ansoja radalle omaksi huvikseen. Tiimi, jota elokuvassa tarkastellaan, on aloitteleva kolmikko nimeltä Team Horizon. Milo Brown on excon ja romuttamon omistaja, mutta hän on myös joukkueen kapteeni. Jeff Lloyd oli aikoinaan koditon mies, josta tuli miljonääri ja kilpa-autoilija. Toby OMara toimii tiimin päämekaanikkona ja apukuskina, mutta hän on myös putkimies. Nämä kolme miestä kokoontuvat yhteen ja muodostavat eräänlaisen toimintahäiriöisen perheen kilpaillakseen tässä suurtapahtumassa. Elokuvassa tarkastellaan miehistön kokemusten ylä- ja alamäkiä varsinaista kilpailua edeltävinä päivinä, ja katsoja näkee naurun ja komiikan hetkiä, mutta myös surullisia hetkiä.</w:t>
      </w:r>
    </w:p>
    <w:p>
      <w:r>
        <w:rPr>
          <w:b/>
        </w:rPr>
        <w:t xml:space="preserve">Esimerkki 1.5382</w:t>
      </w:r>
    </w:p>
    <w:p>
      <w:r>
        <w:t xml:space="preserve">Fakta1: Fakta2: rikas mies antaa rahaa Ramulle, Fakta3: Rajee alkaa työskennellä sairaanhoitajana lääkärin luona, Fakta4: lääkäri alkaa rakastua Rajeen, Fakta5: mieli on kääntynyt Ramun puoleen.</w:t>
      </w:r>
    </w:p>
    <w:p>
      <w:r>
        <w:rPr>
          <w:b/>
        </w:rPr>
        <w:t xml:space="preserve">Tulos</w:t>
      </w:r>
    </w:p>
    <w:p>
      <w:r>
        <w:t xml:space="preserve">Ramu on koditon orpo. Hän pelastaa kukkamyyjätyttö Rajeen auto-onnettomuudesta. Rajee on sokea. Ramu säälii häntä ja auttaa häntä kukkien myynnissä. Heidän välilleen kehittyy rakkaus. Ramu sattuu tuntemaan silmälääkärin. Hän vie Rajeen hänen luokseen konsultaatiota varten. Lääkäri sanoo, että hänen näkönsä voidaan palauttaa, mutta se maksaa 1000 rupiaa. Ramu haluaa ansaita rahat jollakin tavalla. Hän ottaa vastaan nyrkkeilijän haasteen ja voittaa palkintorahat. Mutta kaksi roistoa ryöstää rahat Ramulta. Sitten Ramu auttaa humalaista rikasta liikemiestä. Rikas mies antaa rahat Ramulle lahjaksi. Ramu maksaa lääkärille. Poliisi pidättää Ramun väärällä syytteellä varkaudesta ja lähettää hänet vankilaan. Sillä välin lääkäri suorittaa leikkauksen ja Rajee saa silmän näön takaisin. Hän kaipaa nähdä Ramun, mutta hänestä ei ole kuulunut mitään. Ramu yrittää paeta vankilasta ja jää kiinni. Hänen tuomiotaan pidennetään. Rajeen täti, joka oli hänen ainoa tukensa, kuolee. Talon omistaja yrittää lähentyä avutonta Rajea. Hän päättää lopettaa elämänsä hukkumalla mereen. Viime hetkellä hänet pelastaa nainen, joka ei ole kukaan muu kuin lääkärin äiti. Hän vie Rajeen kotiin. Rajee alkaa työskennellä hoitajana lääkärin luona. Lääkäri alkaa rakastua Rajeen, mutta huomaa, että tämän mieli on kiinnittynyt Ramuun. On toinenkin nainen, Roopa, jolla on yksipuolinen rakkaus lääkäriin. Hän huomaa, että lääkäri on kiinnostunut Rajeesta ja hätiköi asioita. Lääkäri avaa sydämensä Rajeelle. Nyt Rajee on rakkauden ja kiitollisuuden välillä. Hän päättää lähteä lääkärin luota. Mutta äiti pysäyttää hänet ja pyytää Rajeeta menemään naimisiin poikansa kanssa pelastaakseen tämän elämän ja onnen. Rajee menee naimisiin lääkärin kanssa ja saa pojan. Hän antaa lapselle nimen Ramu. Eräänä päivänä Ramu pääsee vapaaksi ja hän tulee lääkärin luokse selvittämään, onko Rajee saanut näkökykynsä takaisin. Hän näyttää nyt kerjäläiseltä. Kun hän tulee lääkärin talolle, Rajee on kynnyksellä ja katsoo Ramua. Hän ei kuitenkaan tiedä, että hän on Ramu. Ramu saa tietää, missä hän on nyt. Päivän tapahtumat saavat hänet tajuamaan, että Ramien rakkaus häntä kohtaan ei ole vähentynyt vuosien varrella. Rajee lahjoittaa Ramulle kukan. Raju ottaa sen vastaan ja häipyy iloisena hänen elämästään tunnistamatta häntä.</w:t>
      </w:r>
    </w:p>
    <w:p>
      <w:r>
        <w:rPr>
          <w:b/>
        </w:rPr>
        <w:t xml:space="preserve">Esimerkki 1.5383</w:t>
      </w:r>
    </w:p>
    <w:p>
      <w:r>
        <w:t xml:space="preserve">Fakta1: perhe elää ylemmän keskiluokan elämää Tahoe Cityssä, Fakta2: aviomies on lentäjä lentotukialuksella USS, Fakta3: Beau asettaa hänet vastakkain siitä, että hän pyytää äidiltä rahaa, Fakta4: Reese As nojaa aiheuttaen sen romahtamisen Beau palaa taloon, Fakta5: Margaret löytää Reesen ruumiin rannalla.</w:t>
      </w:r>
    </w:p>
    <w:p>
      <w:r>
        <w:rPr>
          <w:b/>
        </w:rPr>
        <w:t xml:space="preserve">Tulos</w:t>
      </w:r>
    </w:p>
    <w:p>
      <w:r>
        <w:t xml:space="preserve">Margaret Hall Swinton ja hänen perheensä elävät ylemmän keskiluokan elämää Tahoe Cityssä, Kaliforniassa. Hänen miehensä on lentäjä lentotukialus USS Constellationilla. Hän järkyttyy huomatessaan, että hänen pojallaan Beau Tuckerilla, lukion viimeisellä luokalla, on ollut seksisuhde 30-vuotiaan Renon, Nevadan yökerhon omistajan Darby Reese Lucasin kanssa. Margaret vierailee Reesin yökerhossa, The Deep Endissä, vaatien tätä pysymään erossa hänen pojastaan. Samana iltana Reese vierailee salaa Beaun luona, ja he tapaavat venevajassa. Beau asettaa hänet vastakkain siitä, että hän on pyytänyt äidiltään rahaa. He riitelevät ja lopulta riitelevät. Kun Beau palaa talolle, Reese nojaa kaiteeseen, jolloin se romahtaa, ja putoaa veteen, jolloin hän lävistää itsensä ankkurilla. Seuraavana aamuna Margaret löytää Reesin ruumiin rannalta. Margaret poistaa ruumiin ja heittää sen poukamaan, mutta se löydetään pian ja poliisi tutkii sitä henkirikoksena. Pian tämän jälkeen mies nimeltä Alek Spera Visnjic kohtaa Margaretin, jolla on nauha, jolla Darby ja Beau harrastavat seksiä. Alek vaatii 50 000 dollaria vuorokauden sisällä tai hän luovuttaa nauhan poliisille, jolloin Beau joutuisi osalliseksi Reesin murhasta. Margaret kamppailee tuloksetta saadakseen rahat. Alek soittaa Margaretille seuraavana päivänä ja kertoo, että hänen on hankittava vain 25 000, mutta Aleksin kumppani Nagle on vakuuttunut siitä, että Margaret valehtelee, ettei hän pysty hankkimaan rahaa. Nagle ahdistelee ja pahoinpitelee Margaretia, mutta Alek saapuu paikalle ja miehet tappelevat, ja Alek kuristaa Naglen. Margaret yrittää ottaa vastuun Naglen kuolemasta, mutta Alek vie ruumiin pois Naglen autolla. Kun Margaret ja hänen poikansa etsivät Naglen autoa, he näkevät sen kaatuneena ojassa. Margaret yrittää vapauttaa Alekin, joka loukkaantuu vakavasti. Alek pyytää häntä lähtemään ennen poliisin saapumista. Margaret jää, kunnes Alek kuolee. Kotona Margaret on hädissään, ja Beau lohduttaa häntä. Sitten kamera vetäytyy taaksepäin, kun kohtaus siirtyy talon ulkopuolelle, ja yleisö kuulee poissaolevalta aviomieheltä tulevan toisen puhelinsoiton, johon Beaun sisko vastaa. Hallin normaali elämä jatkuu.</w:t>
      </w:r>
    </w:p>
    <w:p>
      <w:r>
        <w:rPr>
          <w:b/>
        </w:rPr>
        <w:t xml:space="preserve">Esimerkki 1.5384</w:t>
      </w:r>
    </w:p>
    <w:p>
      <w:r>
        <w:t xml:space="preserve">Fakta1: Norman Truscott työskentelee kuivapesijänä, mutta haaveilee näyttämöesiintyjäksi ryhtymisestä, Fakta2: Dobsonin kollega opettaa pianonsoittoa, Fakta3: Norman menee teatteriin katsomaan laulajatähti Vernon Carew'ta, Fakta4: Dobson salakuljettaa itsensä ja Normanin kulissien taakse Carew'n esityksen aikana, Fakta5: levy soitetaan Carew'n kanssa.</w:t>
      </w:r>
    </w:p>
    <w:p>
      <w:r>
        <w:rPr>
          <w:b/>
        </w:rPr>
        <w:t xml:space="preserve">Tulos</w:t>
      </w:r>
    </w:p>
    <w:p>
      <w:r>
        <w:t xml:space="preserve">Norman Truscott työskentelee kuivapesulassa, mutta haaveilee näyttämönäyttelijän urasta. Tätä varten hän ottaa puhe- ja laulutunteja neiti Dobsonilta, toistaiseksi huonolla menestyksellä. Hän on myös rakastunut Judyyn, neiti Dobsonin kollegaan, joka opettaa pianonsoittoa. Norman menee teatteriin katsomaan laulajatähti Vernon Carew'ta ja aiheuttaa kaaoksen yrittäessään osallistua esitykseen. Carew kuitenkin tajuaa, että Normansin harjoittelematon ääni on parempi kuin hänen oma äänensä, joka hiipuu nopeasti, kuten myös hänen suosionsa. Tarjotessaan Normanille laulutunteja hän nauhoittaa salaa Normanin laulua ja antaa nauhoitukset omikseen. Ne ovat menestys, ja Carew on jälleen tähti. Neiti Dobson tajuaa, mitä on tapahtunut, ja salakuljettaa itsensä ja Normanin kulissien taakse Carew'n esityksen aikana. Hän näkee, että levyä soitetaan ja Carew imitoi sitä. Hän paljastaa Carew'n väärennökseksi, mikä aiheuttaa jälleen kaaoksen lavalla ja kulissien takana. Norman suostutellaan laulamaan lavalle, ja yleisö ylistää häntä. Mutta samalla kun yleisö taputtaa hänelle, hän livahtaa hiljaa pois Judyn kanssa.</w:t>
      </w:r>
    </w:p>
    <w:p>
      <w:r>
        <w:rPr>
          <w:b/>
        </w:rPr>
        <w:t xml:space="preserve">Esimerkki 1.5385</w:t>
      </w:r>
    </w:p>
    <w:p>
      <w:r>
        <w:t xml:space="preserve">Fakta1: tarina käsittelee MN Nambiarin esittämän julman hallitsijan ja SV Ramadasin johtamien kätyreiden yrittäessä hyödyntää köyhiä kyläläisiä, Fakta2: Fakta3: mustalaistanssija ja he rakastuvat pelastaa Sivaji Ganesanin kuolemalta, Fakta4: Rupa roikkuu hengissä tappavien käärmeiden alla, Fakta5: roisto putoaa kuoppaan, joka on täynnä käärmeitä.</w:t>
      </w:r>
    </w:p>
    <w:p>
      <w:r>
        <w:rPr>
          <w:b/>
        </w:rPr>
        <w:t xml:space="preserve">Tulos</w:t>
      </w:r>
    </w:p>
    <w:p>
      <w:r>
        <w:t xml:space="preserve">Tarina kertoo MN Nambiarin esittämästä julmasta hallitsijasta ja hänen kätyreistään, joita johtaa SV Ramadas, jotka yrittävät käyttää köyhiä kyläläisiä hyväkseen. Sivaji Ganesan työskentelee pelloilla poimimassa kukkia ja myymässä niitä, ja hänestä tulee kyläläisten johtaja. Hän kohtaa paljon ongelmia, mutta ei anna periksi, vaan nousee voittajana kansan johtajaksi Nambiaria vastaan. Jayalalithaa Rupa on mustalaistanssija, joka pelastaa Sivaji Ganesanin kuolemalta, ja he rakastuvat. Sivaji Ganesan esittää useita stunttijaksoja, joissa hän käyttää miekkoja, ketjuja ja erilaisia muita aseita. Erityisen täynnä toimintaa ovat huipentumakohtaukset, joissa Rupa roikkuu henkensä edestä, kun alla on tappavia käärmeitä. Sankari lopulta pelastaa hänet ja roisto putoaa käärmeitä täynnä olevaan kuoppaan.</w:t>
      </w:r>
    </w:p>
    <w:p>
      <w:r>
        <w:rPr>
          <w:b/>
        </w:rPr>
        <w:t xml:space="preserve">Esimerkki 1.5386</w:t>
      </w:r>
    </w:p>
    <w:p>
      <w:r>
        <w:t xml:space="preserve">Fakta1: aloitteleva käsikirjoittaja Robert Sandrich on kirjoittanut omaelämäkerrallisen käsikirjoituksen, jonka inspiraationa on ollut rakastajan kuolema AIDSiin liittyvään aivotuberkuloosiin, Fakta2: Hollywood tekee vaikutuksen sekä studion johtajaan Jeffrey Tishopiin että Elaineen, Fakta3: Robert siirtää juonen painopistettä homoista heteromiehiin, Fakta4: Jeffrey uhkaa tehdä elokuvan ilman osallistumista, Fakta5: Elaine jäljittää hänet esiintyen homona.</w:t>
      </w:r>
    </w:p>
    <w:p>
      <w:r>
        <w:rPr>
          <w:b/>
        </w:rPr>
        <w:t xml:space="preserve">Tulos</w:t>
      </w:r>
    </w:p>
    <w:p>
      <w:r>
        <w:t xml:space="preserve">Vuonna 1995 Hollywoodissa aloitteleva käsikirjoittaja Robert Sandrich on kirjoittanut omaelämäkerrallisen käsikirjoituksen, jonka innoittajana on ollut hänen rakastajansa kuolema aidsiin liittyvään aivotuberkuloosiin. Se tekee vaikutuksen sekä studiopomo Jeffrey Tishopiin että hänen vaimoonsa Elaineen, mutta kaupallisista syistä Jeffrey on valmis antamaan hankkeelle vihreää valoa vain, jos Robert vaihtaa päähenkilönsä Mauricesta Maggieksi ja siirtää juonen painopisteen homoista heteroihin. Robert kieltäytyy aluksi tinkimästä periaatteistaan, mutta kun Jeffrey uhkaa tehdä elokuvan ilman hänen osallistumistaan, hän päättää hyväksyä tarjotun miljoonan dollarin palkan ja tehdä pyydetyt leikkaukset. Sekä Jeffrey että Elaine tuntevat vetoa Robertiin, josta tulee usein vieras heidän Malibun kodissaan ja joka ajautuu pian seksisuhteeseen manipuloivan tuottajan kanssa. Elaine tuntee yhteyttä surevaan nuoreen mieheen enemmän emotionaalisesti ja aivollisesti kuin fyysisesti, ja saatuaan selville, että Robert on koukussa Internetin keskustelupalstoihin, hän jäljittää hänet verkossa ja ryhtyy keskustelemaan hänen kanssaan esiintyen homomiehenä. Käyttäen tietoja, jotka Robert on paljastanut hänelle henkilökohtaisesti, hän onnistuu jotenkin vakuuttamaan miehen, että tämä kommunikoi kuolleen rakastajansa kanssa. Komplikaatioita syntyy, kun Robert paljastaa, että hänellä on suhde Jeffreyn kanssa, mikä pakottaa Elainen kohtaamaan totuuden näennäisesti täydellisestä avioliitostaan ja saa aikaan kohtaamisen, joka johtaa tragediaan.</w:t>
      </w:r>
    </w:p>
    <w:p>
      <w:r>
        <w:rPr>
          <w:b/>
        </w:rPr>
        <w:t xml:space="preserve">Esimerkki 1.5387</w:t>
      </w:r>
    </w:p>
    <w:p>
      <w:r>
        <w:t xml:space="preserve">Fakta1: sisko nimeltä on mennyt naimisiin köyhän miehen nimeltä, Fakta2: Fakta3: Sita lähestyy viimeisiä päiviä, Fakta4: Parvathamma suorittaa Saroja 's avioliitto Chandram poissa ollessa Papa, Fakta5: Papa vie pojan ja tyttären pois kaupunkiin yrittää tuhota suhde</w:t>
      </w:r>
    </w:p>
    <w:p>
      <w:r>
        <w:rPr>
          <w:b/>
        </w:rPr>
        <w:t xml:space="preserve">Tulos</w:t>
      </w:r>
    </w:p>
    <w:p>
      <w:r>
        <w:t xml:space="preserve">Zamindar Papa Rao S. V. Ranga Rao asuu kaupungissa vaimonsa Kantham Suryakantamin, äitinsä Parvathamma Kannamban ja kahden lapsensa Suryam Sarojan kanssa. Kantham on aggressiivinen nainen, joka kohtelee anoppiaan aina huonosti. Papa Raolla on sisko nimeltä Sita G. Varalakshmi, joka on mennyt naimisiin köyhän miehen nimeltä Rangaiah A. V. Subba Rao kanssa, ja he asuvat kylässä, jossa Papa Rao on Zamindar. Sita sairastuu lopulta vakavaan sairauteen, ja hänen viimeiset päivänsä lähestyvät. Tämä saa Parvathamman saapumaan heidän kyläänsä yhdessä Suryam Sarojan kanssa. Täyttääkseen Sitan viimeisen toiveen Parvathamma toimittaa kahdeksanvuotiaan Sarojan Baby Sasikala Savitrin avioliiton Sitan kymmenvuotiaan pojan Chandram Master BabjiAkkineni Nageswara Raon kanssa Papa Rao Kanthamin poissa ollessa. Saatuaan tietää, mitä on tapahtunut, Papa Rao Kantham ottaa pois poikansa tyttärensä kaupunkiin yrittäessään tuhota suhteen Raivostunut Kantham jopa poistaa hääketjun Mangalsutra Sarojan kaulasta. Lapset varttuivat eri paikoissa ja tapaavat vuoristomaisemassa, rakastuvat tietämättä, että he olivat serkkuja ja menivät naimisiin lapsuudessaan. Mutta Parvathamma paljastaa Chandramille lapsuuden avioliitostaan. Myös Sarojan veli Suryam Ramana Murthy kertoo siskolleen, että tämä oli jo naimisissa serkkunsa kanssa, ja antaa hänelle hääketjun, mangalsutran, jonka heidän äitinsä heitti pois. Saroja ei tiedä, että Sekhar, jota hän rakasti, ja Chandram ovat yksi ja sama henkilö, ja hän pitää häneen etäisyyttä. Samaan aikaan hänen avioliittonsa on sovittu kaukaisen sukulaisen Kailasam Relangin kanssa, joka on rakastunut Meenakshi Rajasulochanaan. Saadakseen Sarojan takaisin yhteen Chandram ja Kailasam järjestävät yhdessä draaman ja saavat tarinan onnelliseen päätökseen.</w:t>
      </w:r>
    </w:p>
    <w:p>
      <w:r>
        <w:rPr>
          <w:b/>
        </w:rPr>
        <w:t xml:space="preserve">Esimerkki 1.5388</w:t>
      </w:r>
    </w:p>
    <w:p>
      <w:r>
        <w:t xml:space="preserve">Fakta1: Fakta2: lapsen taloudelliset rasitteet ja toimistopolitiikka töissä tekevät hänestä irrallisen työnarkomaanin, Fakta3: Gil nöyrtyy avautumalla Frankille perhe- ja työasioista, Fakta4: Garry tykkää olla yksin huoneessa salaperäisen paperipussin kanssa, Fakta5: pakkomielle tyttöihin ja seksiin on pojalle normaalia Garryn helpotukseksi.</w:t>
      </w:r>
    </w:p>
    <w:p>
      <w:r>
        <w:rPr>
          <w:b/>
        </w:rPr>
        <w:t xml:space="preserve">Tulos</w:t>
      </w:r>
    </w:p>
    <w:p>
      <w:r>
        <w:t xml:space="preserve">Gil Buckman, neuroottinen myyntijohtaja, yrittää tasapainoilla perheensä ja uransa välillä. Kun hän saa tietää, että hänen vanhimmalla pojallaan Kevinillä on tunne-elämän ongelmia ja hän tarvitsee terapiaa ja että myös hänen kahdella nuoremmalla lapsellaan, tyttärellä Taylorilla ja nuorimmalla pojalla Justinilla, on ongelmia, hän alkaa syyttää itseään ja kyseenalaistaa kykynsä isänä. Kun hänen vaimonsa Karen tulee raskaaksi heidän neljännellä lapsellaan, hän on epävarma siitä, pystyykö hän selviytymään siitä. Gil on myös turhautunut ja peloissaan siitä, että toisen lapsen aiheuttamat taloudelliset rasitteet ja työpaikan politiikka tekevät hänestä eristäytyneen työnarkomaanin, jollaiseksi hän halveksi omaa isäänsä Frankia. Perhe- ja työasioiden nöyryyttämänä Gil avautuu Frankille epäilyksistään vanhempana. Frank kertoo hänelle, että hän murehtii liikaa, ja he tekevät eräänlaisen sovinnon, jossa Frank kertoo Gilille, että huoli lapsista ei lopu koskaan. Gilin sisar Helen on eronnut pankinjohtaja, jonka ex-mies ei halua olla missään tekemisissä heidän lastensa Garryn ja Julien kanssa. Garry, joka on juuri astunut murrosikään, on hiljainen, vetäytyvä ja viihtyy yksin huoneessaan salaperäisen paperipussin kanssa. Aluksi Helen pelkää, että pussi sisältää huumeita tai alkoholia, mutta todellisuudessa se sisältää pornografiaa. Julie on vielä lukiossa, mutta ei ole kiinnostunut koulutuksestaan. Hän ja hänen poikaystävänsä Tod menevät naimisiin, Julie tulee raskaaksi, ja Tod muuttaa Helenin taloon. Helen pyytää Todia puhumaan Garryn kanssa, koska uskoo, että hänen olisi mukavampi uskoutua toiselle miehelle. Tod pystyy Garryn helpotukseksi vakuuttamaan Garrylle, että hänen pakkomielteensä tyttöihin ja seksiin on normaalia hänen ikäiselleen pojalle. Tämä lisää myös Helenin kunnioitusta Todia kohtaan. Lopulta hän tukee Todin ja tyttäriensä suhdetta siinä määrin, että kun Julie haluaa erota Todista, Helen käskee häntä kohtaamaan pelkonsa ja työstämään suhdettaan. Gils toinen sisar Susan on yläasteen opettaja, joka on naimisissa tiedemies Nathanin kanssa. Heillä on varhaiskypsä tytär, Patty. Susan haluaa lisää lapsia, mutta Nathan on kiinnostuneempi tyttären kognitiivisesta kehityksestä. Susan iskee kimppuunsa vaarantamalla kalvonsa suunnitelmaksi tulla raskaaksi vastoin Nathanin toiveita. Lopulta hän turhautuu niin paljon, että jättää Nathanin. Lopulta Nathan tulee eräälle Susanin tunnille ja laulaa hänelle serenadin voittaakseen hänet takaisin ja lupaa, että hän yrittää muuttua. Susan suostuu muuttamaan takaisin kotiin. Larry, Gilsin veli, on perheen musta lammas, mutta Franksin suosikki. Sen sijaan, että hän olisi vakiinnuttanut uransa, hän on ajelehtinut läpi elämänsä yrittäen saada rahaa nopeasti rikastuneista juonista. Hän on hiljattain ilmestynyt poikansa Coolin kanssa lainaamaan rahaa isältään. Pian käy selväksi, että Larry tarvitsee rahat pelivelkojensa maksamiseen, tai muuten hän joutuu maksamaan ne hengellään. Frank on pettynyt, mutta rakastaa häntä silti ja yrittää auttaa. Frank ei suostu maksamaan Larryn takuita kokonaan, mutta tarjoutuu opettamaan Larrylle perheyrityksen toimintaa, jotta tämä voisi siirtyä Frankin tilalle, joka joutuu lykkäämään eläkkeelle jäämistä, ja käyttää tulot velkojen maksuun. Larry ehdottaa sen sijaan toista rikastumiskeinoa, jossa hän lähtee Chileen. Frank suostuu huolehtimaan Coolista tietäen, että Larry ei todennäköisesti koskaan palaa. Perhe yhdistyy sairaalassa, kun Helen synnyttää tyttövauvan. Frank pitää pojanpoikaansa Coolia sylissään. Tod ja Julie ovat yhdessä kasvattamassa poikaansa. Susan on selvästi raskaana. Gil ja Karen ovat nyt neljän lapsen vanhempia.</w:t>
      </w:r>
    </w:p>
    <w:p>
      <w:r>
        <w:rPr>
          <w:b/>
        </w:rPr>
        <w:t xml:space="preserve">Esimerkki 1.5389</w:t>
      </w:r>
    </w:p>
    <w:p>
      <w:r>
        <w:t xml:space="preserve">Fakta1: big band -tanssimusiikki ei enää vedä yleisöä, Fakta2: Hollis tutustuu rock-musiikkiin ja tanssimiseen paikallisen bändin Bill Haley &amp; Comets ja siihen liittyvien tanssijoiden persoonassa, Fakta3: Talbot työskentelee virastolle ja Lisalle, Fakta4: teini-ikäiset ja aikuiset siellä ovat innoissaan siitä musiikista, Fakta5: Talbotin viimeinen näytelmä on suostua allekirjoittamaan ryhmän kolmivuotinen sopimus, mutta vain</w:t>
      </w:r>
    </w:p>
    <w:p>
      <w:r>
        <w:rPr>
          <w:b/>
        </w:rPr>
        <w:t xml:space="preserve">Tulos</w:t>
      </w:r>
    </w:p>
    <w:p>
      <w:r>
        <w:t xml:space="preserve">Rock Around the Clock kertoo hyvin fiktiivisen tarinan siitä, miten rock and roll löydettiin. Kun bändin manageri Steve Hollis huomaa, että big band -tanssimusiikki ei enää vedä yleisöä puoleensa, hän törmää uuteen soundiin, joka herättää hänen kiinnostuksensa. Matkustaessaan läpi pienen maalaiskaupungin hän osallistuu paikallisiin teinitansseihin ja tutustuu rock and roll -musiikkiin ja -tanssiin paikallisen bändin Bill Haley His Cometsin ja heidän tanssijoidensa muodossa. Hollis on vakuuttunut siitä, että rock'n'roll on seuraava suuri juttu, ja hän tekee sopimuksen yhtyeen manageroinnista ja aloittaa romanssin tanssija Lisa Johnsin kanssa. Sitten Hollis kääntyy agentti Corinne Talbotin puoleen, joka hoitaa lähes kaikkien niiden paikkojen varaukset, joissa Hollis tarvitsee bändin esiintyvän saadakseen heille näkyvyyttä. Talbotin ensisijainen kiinnostus Hollisiin on kuitenkin saada tämä naimisiin kanssaan, sillä hän on kosiskellut Hollisia jo jonkin aikaa, ja hän on päättänyt estää Hollisia onnistumasta ilman, että tämä työskentelee suoraan hänen agentuurilleen ja joka tapauksessa Lisalle. Ensin hän varaa bändin perinteisesti konservatiiviseen paikkaan odottaen bändin hylkäävän bändin räväkän uuden soundin. Sen sijaan paikalla olevat teinit ja aikuiset ovat innoissaan musiikista ja ottavat sen innokkaasti vastaan. Seuraavaksi Talbot yksinkertaisesti laittaa Hollisin ja hänen yhtyeensä esiintyjät mustalle listalle valvomistaan paikoista. Mutta Hollis kiertää hänet pyytämällä palvelusta, jonka levy-yhtiö Alan Freed on hänelle velkaa. Tämän ansiosta Comets saa tarvitsemansa näkyvyyden Talbotin yrityksistä huolimatta. Talbotsin viimeinen keino on suostua tekemään yhtyeelle kolmivuotinen sopimus, joka turvaa heidän tulevaisuutensa, mutta vain sillä ehdolla, että Johns suostuu olemaan menemättä naimisiin sopimuksen voimassaoloaikana. Johns suostuu näihin ehtoihin, ja Talbot käynnistää yhtyeen uran valtakunnallisella kiertueella luottaen siihen, että sopimuksen avioliittokielto ajaa kiilan Hollisin ja Johnsin välille. Kun sopimus on allekirjoitettu ja kiertue alkaa, ja se huipentuu Cometsin ja muiden ryhmien esiintymiseen coasttocoast-televisiolähetyksessä, Hollis paljastaa, että hän ja Johns menivät nopeasti naimisiin sopimuksen laatimiseen kuluneen ajan aikana. Talbot hyväksyy hyväntahtoisesti tappion, kun he katsovat televisiolähetyksen päättyvän, kun Lisa ja hänen tanssiparinsa, veljensä Jimmy, tanssivat Cometsin laulaessa Rock Around the Clockia.</w:t>
      </w:r>
    </w:p>
    <w:p>
      <w:r>
        <w:rPr>
          <w:b/>
        </w:rPr>
        <w:t xml:space="preserve">Esimerkki 1.5390</w:t>
      </w:r>
    </w:p>
    <w:p>
      <w:r>
        <w:t xml:space="preserve">Fakta1: seremonia on alkanut, jossa valitaan sopiva prinssi vilkkaan valtakunnan, Fakta2: Fakta3: Lucifer ilmestyy näyttämällä mahtavia maagisia kykyjä ja lupauksia vallasta ja rikkauksista, Fakta4: Rosa kieltäytyy Luciferin tarjouksesta, mikä suututtaa hänet pettymyksellä Kuninkaan innostunut halukkuus, Fakta5: Pimeyden kauhistuttava esitys kohtaa maata.</w:t>
      </w:r>
    </w:p>
    <w:p>
      <w:r>
        <w:rPr>
          <w:b/>
        </w:rPr>
        <w:t xml:space="preserve">Tulos</w:t>
      </w:r>
    </w:p>
    <w:p>
      <w:r>
        <w:t xml:space="preserve">Arvoituksellinen Kisu, Pero, julistetaan kissamainen kotikylässään lainsuojattomaksi, koska hän pelastaa hiiriä, mikä on kissojen luonteen vastaista ja siksi laitonta. Kun Pero pakenee välttääkseen rangaistuksen, kissakuningas lähettää kolme kömpelöä salamurhaajaa etsimään ja vangitsemaan Peron ja varoittaa heitä, että jos he epäonnistuvat, heitä odottaa teloitus. Pero lähtee matkalleen ja väistelee koko seikkailun ajan tulevia vangitsijoitaan, ja pian hän tapaa nuoren Pierren, köyhän, laiminlyödyn myllärin pojan, joka on häädetty kotoa. Heistä tulee nopeasti hyviä ystäviä, ja he lähtevät yhdessä maalle. Lopulta he saapuvat vilkkaaseen valtakuntaan, jossa on alkanut seremonia, jossa valitaan sopiva prinssi, jonka on määrä mennä naimisiin yksinäisen ja viattoman prinsessa Rosan kanssa. Pero näkee Pierressä potentiaalia täydellisenä ehdokkaana ja kiiruhtaa linnaan aloittaakseen suunnitelmansa Pierren vastustukseksi. Pian valtakuntaa varjostaa onnettomuus, kun Lucifer, örkki-velho, ilmestyy paikalle ja esittelee mahtavia taikakykyjään ja lupaa valtaa ja rikkauksia, jos Rosa tulee hänen morsiamekseen. Kuninkaan innostuneesta halukkuudesta huolimatta Rosa kieltäytyy tiukasti Luciferin tarjouksesta, mikä suututtaa hänet pettymyksellään. Hän uhkaa kuningasta kauhistuttavalla näytöksellä pimeydestä, joka uhkaa hänen maataan, ellei Rosaa luovuteta hänelle kolmen päivän kuluessa. Pero, joka on nyt mykistynyt, todistaa tätä järkyttävää tapahtumaa, ja siitä, mikä oli kerran yksinkertainen suostuttelutehtävä, on nyt tullut enemmän kuin hän koskaan osasi odottaa.</w:t>
      </w:r>
    </w:p>
    <w:p>
      <w:r>
        <w:rPr>
          <w:b/>
        </w:rPr>
        <w:t xml:space="preserve">Esimerkki 1.5391</w:t>
      </w:r>
    </w:p>
    <w:p>
      <w:r>
        <w:t xml:space="preserve">Fakta1: Fakta2: osaston johtaja näkee Colemanin kilpailijana, Fakta3: Alexander on naimisissa sairaalan nuoren harjoittelijan kanssa, Fakta4: sairaala on mukana työntämässä kolmatta testiä Colemanille, Fakta5: tohtori Charles Dornberger tekee verensiirron pelastaakseen vauvan hengen.</w:t>
      </w:r>
    </w:p>
    <w:p>
      <w:r>
        <w:rPr>
          <w:b/>
        </w:rPr>
        <w:t xml:space="preserve">Tulos</w:t>
      </w:r>
    </w:p>
    <w:p>
      <w:r>
        <w:t xml:space="preserve">David Coleman Ben Gazzara on nuori lääkäri, joka on palkattu sairaalan patologian osastolle. Osaston johtaja, tohtori Joseph Pearson Fredric March, pitää Colemania kilpailijana, ja he riitelevät monista lääketieteellisistä kysymyksistä. Coleman rakastuu Cathy Hunt Ina Baliniin, sairaalan sairaanhoitajaan, jonka polveen kehittyy kasvain. Pearsonin mielestä kasvain on pahanlaatuinen ja jalka pitäisi amputoida, mutta Coleman on eri mieltä. Coleman määrää kolme verikoetta rouva Alexander Phyllis Lovelle, odottavalle äidille, jonka vauvalla saattaa olla hemolyyttinen tauti, mutta Pearsonin mielestä kokeet ovat liioiteltuja ja hän peruuttaa kolmannen kokeen. Rouva Alexander on naimisissa sairaalan nuoren harjoittelijan Dick Clarkin kanssa, joka Colemanin ohella yritti ajaa kolmatta testiä. Kun vauva syntyy vakavasti sairaana, tohtori Charles Dornberger Eddie Albert, rouva Alexandersin synnytyslääkäri, haukkuu Pearsonia ja tekee verensiirron pelastaakseen vauvan hengen. Pearsonin tulevaisuus sairaalassa käy epävarmaksi, ja hän eroaa. Coleman on muuttanut mieltään Cathyn kasvaimesta ja yhtyy Pearsonin päätökseen, kun taas Pearson sanoo Colemanin muistuttavan häntä itsestään nuorena ja kehottaa häntä olemaan antamatta sairaalan byrokratian väsyttää häntä.</w:t>
      </w:r>
    </w:p>
    <w:p>
      <w:r>
        <w:rPr>
          <w:b/>
        </w:rPr>
        <w:t xml:space="preserve">Esimerkki 1.5392</w:t>
      </w:r>
    </w:p>
    <w:p>
      <w:r>
        <w:t xml:space="preserve">Fakta1: Fakta2: elämän motto on voittaa ihmiset ja markkinat raa'alla voimalla, Fakta3: veljet suosittelevat kaveria, Fakta4: Sathru pyrkii voittamaan veljet Devin avioliittoon, Fakta5: vakava massaelokuva muuttuu komediaelokuvaksi, jossa Venu loistaa komediatähtenä.</w:t>
      </w:r>
    </w:p>
    <w:p>
      <w:r>
        <w:rPr>
          <w:b/>
        </w:rPr>
        <w:t xml:space="preserve">Tulos</w:t>
      </w:r>
    </w:p>
    <w:p>
      <w:r>
        <w:t xml:space="preserve">Krishna Arjun ja Dasu Jagapati Babu ovat orpoja ja läheisiä ystäviä lapsuudesta asti. Heidän elämänsä mottona on voittaa ihmiset ja markkinat raa'alla voimalla. He perustavat yhdessä KD Co:n ja tekevät omaisuuden. Dasulla on nuorempi sisar Devi Vijayalakshmi. Myös Krishna kohtelee häntä kuin omaa sisartaan. He kolme asuvat yhdessä ja omistavat Hanuman Junctionissa ansaitun omaisuuden. Krishnalla on lapsuudenrakas Meenakshi Sneha. Sathru Venu Thottempudi liittyy KD Co:n palvelukseen johtajana. Hän saa takauman. Hän rakastaa Deviä jo opiskeluaikana. Mutta tämä ilmaisee avuttomuutensa kertomalla, että hän menee naimisiin miehen kanssa, jota hänen veljensä suosittelevat. Sathrun tehtävänä on voittaa veljet puolelleen Devin naimisiinmenoa varten. KD Co järjestää kulttuuriesityksen, johon Sangeeta Laya osallistuu laulajana. KD Co:n hölmöily saa Sangeetan jäämään neljäksi ylimääräiseksi Hanuman Junctioniin, mikä saa hänet soppaan. Kun Sangeeta yrittää itsemurhaa, Dasu ja Krishna pelastavat hänet ja tuovat hänet kotiinsa. Nyt Sathru ja Devi päättävät hankkia Krishnalle ja Dasulle kumpikin sopivan tytön, jotta he antaisivat vihreää valoa Sathrun ja Devin avioliitolle. Tästä eteenpäin alkaa komedia tai virheet. Parien väliset suhteet muuttuvat. Jos haluat tietää, miten vakava massaelokuva muuttuu komediaksi, jossa Venu loistaa komediatähtenä, sinun on katsottava Hanuman Junction valkokankaalla.</w:t>
      </w:r>
    </w:p>
    <w:p>
      <w:r>
        <w:rPr>
          <w:b/>
        </w:rPr>
        <w:t xml:space="preserve">Esimerkki 1.5393</w:t>
      </w:r>
    </w:p>
    <w:p>
      <w:r>
        <w:t xml:space="preserve">Fakta1: Harry Crown kuljetetaan olkakotelossa, Fakta2: Big Eddie Kelly haastaa operaation, Fakta3: Big Eddie In on palkannut yrityksen ottaa mailat haltuunsa, Fakta4: proteesin kiinnitys sisältää konekiväärejä ja veitsiä, Fakta5: Buffy on siepattu, mikä saa Harryn jättämään huomiotta Frankin varoitukset olla ottamatta vastaan Eddien miehiä keskellä kirkasta päivää.</w:t>
      </w:r>
    </w:p>
    <w:p>
      <w:r>
        <w:rPr>
          <w:b/>
        </w:rPr>
        <w:t xml:space="preserve">Tulos</w:t>
      </w:r>
    </w:p>
    <w:p>
      <w:r>
        <w:t xml:space="preserve">Harry Crown, tyylikäs ammattitappaja, jolla on pari Browning HiPower 9mm -pistoolia, joissa on norsunluunväriset kahvat ja joita hän kantaa olkakotelossa, joutuu mafiapomo Frank Kelly-sedän palvelukseen, kun Big Eddie, virnuileva ja lipsuva kilpailija, haastaa hänen toimintansa. Crown joutuu ristituleen, samoin kuin hänen romanttinen kiinnostuksen kohteensa Buffy, kolmasluokkalainen opettaja. Yrittääkseen vallata mailapelit Big Eddie on palkannut Marvin The Claw Zuckermanin, sadistisen sormitappajan, jolla on proteesi, johon kuuluu konepistooleja ja veitsiä. Buffy siepataan, mikä saa Harryn jättämään huomiotta Franks-sedän varoitukset olla ottamatta Eddien miehiä vastaan keskellä kirkasta päivää. Varastorakennuksessa tapahtuvan välienselvittelyn tuloksena Koura on voitettu ja kirjaimellisesti riisuttu aseista. Harry näyttää olevan liian myöhässä Buffyn pelastamiseksi, mutta laukaus kuuluu, ja Big Eddie kaatuu maahan, Frank-sedän tappamana.</w:t>
      </w:r>
    </w:p>
    <w:p>
      <w:r>
        <w:rPr>
          <w:b/>
        </w:rPr>
        <w:t xml:space="preserve">Esimerkki 1.5394</w:t>
      </w:r>
    </w:p>
    <w:p>
      <w:r>
        <w:t xml:space="preserve">Fakta1: karkuri saapuu kylään lähellä Bombay, Fakta2: kiinteistönhoitaja on rakastunut Neeluun, Fakta3: Kamal lähtee kiinteistöstä löytääkseen turvapaikan Bombaysta, Fakta4: Neelu Back in löytyy kärsii sydänongelmasta kylässä, Fakta5: kaksikko menee hoitoon Bombayhin.</w:t>
      </w:r>
    </w:p>
    <w:p>
      <w:r>
        <w:rPr>
          <w:b/>
        </w:rPr>
        <w:t xml:space="preserve">Tulos</w:t>
      </w:r>
    </w:p>
    <w:p>
      <w:r>
        <w:t xml:space="preserve">Kamal Dev Anand, karkuri, joka saapuu kylään Bombayn lähelle, pelastaa Neelu Meena Kumarin joukolta roistoja. Neelu on zamindar-maanomistajan tytär. Hän rakastuu Kamaliin välittömästi, mikä on tilanhoitaja Puran Chetan Anandin harmi, joka on salaa rakastunut Neeluun itse. Zamindar on vaikuttunut hänen rohkeudestaan ja palkkaa Kamalin tilanomistajan uudeksi johtajaksi. Myös Kamal tuntee vastavuoroisesti Neelun tunteita häntä kohtaan, mutta hän tuntee, ettei voi eikä saa pitää todellista henkilöllisyyttään salassa. Niinpä hän jättää Neelulle tunnustuskirjeen ja lähtee kartanosta etsimään turvapaikkaa Bombaysta. Puran löytää kirjeen, mutta ei paljasta sen sisältöä Neelulle. Bombayssa Kamalin seuraan liittyy toinen pakolaistoveri Mithu Sunder. Kamal sattuu myös pelastamaan siellä toisen pariskunnan rähinöitsijöiltä. Tämä auttaa Kamalia löytämään töitä ja tekee hänestä myös Lalas Ravikantin vaimon, Kammon, rakkauden kohteen. Kylään palattuaan Neelun havaitaan kärsivän sydänongelmasta. Kaksikko lähtee hoitoon Bombayhin, jossa lääkäri, jolle he sopivat ajan, neuvoo heitä matkustamaan Sveitsiin jatkohoitoa varten. Neelu on vastahakoinen, mutta saa rohkaisua tavattuaan Kamalin uudelleen. Kaksikko tunnustaa rakkautta ja sitoutumista toisiinsa. Neelu lähtee Sveitsiin; Kamal yrittää parhaansa mukaan pitää Lalasin vaimon loitolla; Puran palauttaa kirjeen Kamalille kertoen, ettei hän paljastanut sen sisältöä Kamalille. Nenäliinaa vetäessään Kamal pudottaa kirjeen tiedostamattaan, ja pian Lalasin vaimo löytää sen. Tajutessaan, että Kamal on rakastunut toiseen, eikä hän kestä ajatusta, että menettää Kamalin, hän luovuttaa kirjeen Lalalle, joka ilmoittaa asiasta poliisille. Juuri kun Kamal ja Neelu menevät naimisiin, poliisi saapuu paikalle. Yhtä äkkiä kuin Kamal pidätettiinkin, hänet todetaan heti syyttömäksi. Kamal palaa takaisin vain huomatakseen, että Neelun oli siepannut niiden goonien johtaja, joilta hän oli aiemmin pelastanut Neelun. Hän ja Puran pelastavat Neelun, mutta jälkimmäinen kuolee prosessin aikana.</w:t>
      </w:r>
    </w:p>
    <w:p>
      <w:r>
        <w:rPr>
          <w:b/>
        </w:rPr>
        <w:t xml:space="preserve">Esimerkki 1.5395</w:t>
      </w:r>
    </w:p>
    <w:p>
      <w:r>
        <w:t xml:space="preserve">Fakta1: esi-isät tuotiin orjuutettuina vuosisatoja sitten, Fakta2: orjuutettujen ihmisten ainutlaatuinen kulttuuri ja kieli ovat säilyneet ajan myötä Kehittyneet saarten suurten plantaasien suhteellisessa eristyksessä, Fakta3: Syntymättömän lapsen ääni on esi-isien kertomusten vaikutuksen alaisena, Fakta4: suurin osa heistä on lähdössä mantereelle ja modernimpaan tapaan elää menneisyyttä, Fakta5: vastakkaiset Viola harras kristitty ja Yellow Mary saapuvat saarelle kanootilla mantereen kodeista viimeiselle päivälliselle perheen kanssa.</w:t>
      </w:r>
    </w:p>
    <w:p>
      <w:r>
        <w:rPr>
          <w:b/>
        </w:rPr>
        <w:t xml:space="preserve">Tulos</w:t>
      </w:r>
    </w:p>
    <w:p>
      <w:r>
        <w:t xml:space="preserve">Daughters of the Dust sijoittuu vuoteen 1902, jolloin Peazantin perheen jäsenet, gullah-saarelaiset, asuvat Ibo Landingissa St. Simons Islandilla Georgian rannikolla. Heidän esi-isänsä tuotiin sinne orjuutettuina vuosisatoja sitten, ja saaren asukkaat kehittivät kielen ja kulttuurin, joka on kreolisoitunut länsiafrikkalaisista ibo, joruba, kikongo, mende ja twi -alkuperää olevista ihmisistä. Orjuutettujen kansojen ainutlaatuinen kulttuuri ja kieli ovat säilyneet aikojen saatossa, koska ne kehittyivät saarilla sijaitsevien suurten plantaasien suhteellisessa eristyksissä. Heidän vuoropuhelunsa käydään gullah-kreolikielellä. Elokuvan kertojana on syntymätön lapsi, Elin ja Eulan tuleva tytär, jonka äänessä vaikuttavat esi-isiensä kertomukset. Elokuva esittelee runollisia visuaalisia kuvia ja pyöreitä kerrontarakenteita, jotka kuvaavat gullahien menneisyyttä, nykyisyyttä ja tulevaisuutta, ja suurin osa heistä on lähdössä mantereelle ja nykyaikaisempaan elämäntapaan. Vanhaa tapaa edustaa yhteisön matriarkka Nana Peazant, joka harjoittaa afrikkalaisia ja karibialaisia hengellisiä rituaaleja ja sanoo syntymättömästä lapsesta: "Olemme kaksi ihmistä yhdessä ruumiissa. Viimeinen vanhasta ja ensimmäinen uudesta. Vastakkaiset serkukset, uskovainen kristitty Viola ja vapaamielinen Yellow Mary, joka on tuonut mukanaan rakastajattarensa Trulan kaupungista, saapuvat saarelle kanootilla mantereella sijaitsevista kodeistaan viimeiselle illalliselle perheensä kanssa. Yellow Mary aikoo vierailun jälkeen lähteä Nova Scotiaan. Herra Snead, mantereen valokuvaaja, on Violan mukana ja ottaa muotokuvia saarelaisista ennen kuin he jättävät elämäntapansa lopullisesti. Näihin tarinoihin kietoutuu Elin ja hänen vaimonsa Eulan välinen avioero, joka on synnyttämässä sen jälkeen, kun valkoinen mies on raiskannut hänet mantereella. Eli kamppailee sen kanssa, että syntymätön lapsi ei ehkä olekaan hänen. Näiden kertomusten välissä avautuu useita muita perheenjäsenten tarinoita. Niihin kuuluu Haagar, serkku, joka pitää saaren vanhoja hengellisiä uskomuksia ja provinssimaisuutta takapajuisina ja joka on kärsimätön halutessaan lähteä nykyaikaisempaan yhteiskuntaan, jossa on koulutus- ja taloudellisia mahdollisuuksia. Hänen tyttärensä Iona kaipaa olla salaisen rakastajansa St Julien Lastchildin kanssa, joka on intiaani ja joka ei suostu lähtemään saarelta. Samalla kun naiset valmistavat perinteistä juhla-ateriaa, joka sisältää rannalla valmistettuja okraa, jamssia ja äyriäisiä, miehet kokoontuvat lähistöllä ryhmiin keskustelemaan. Lapset ja teini-ikäiset harjoittavat rannalla uskonnollisia riittejä ja pitävät Violan kanssa raamattutunnin. Bilal Muhammad johtaa muslimirukousta. Nana herättää henkiin perheen esi-isät, jotka työskentelivät saaren indigoviljelmillä. Eula ja Eli paljastavat Igbo Landingin orjakapinan ja joukkoitsemurhan historiaa ja kansanperinnettä. Peazantin perheenjäsenet tekevät lopullisen päätöksensä siitä, lähtevätkö he saarelta uutta alkua varten vai jäävätkö he tänne säilyttämään elämäntapansa.</w:t>
      </w:r>
    </w:p>
    <w:p>
      <w:r>
        <w:rPr>
          <w:b/>
        </w:rPr>
        <w:t xml:space="preserve">Esimerkki 1.5396</w:t>
      </w:r>
    </w:p>
    <w:p>
      <w:r>
        <w:t xml:space="preserve">Fakta1: onneton ajautuu Druryyn, Fakta2: nuori paikallinen tyttö seuraa jälleenrakennustyötä kaukaa, Fakta3: veteraanin ponnistelujen vastustajat ovat paikallisia nuoria, Fakta4: kaupungin sheriffi ahdistelee päähenkilöä, Fakta5: Miken lempiharrastus on viikoittaisten kukkotappeluiden johtaminen.</w:t>
      </w:r>
    </w:p>
    <w:p>
      <w:r>
        <w:rPr>
          <w:b/>
        </w:rPr>
        <w:t xml:space="preserve">Tulos</w:t>
      </w:r>
    </w:p>
    <w:p>
      <w:r>
        <w:t xml:space="preserve">Onneton, entinen Green Beret -kapteeni, joka on juuri kotiutunut Vietnamin sodasta, ajautuu Druryyn, Kansasiin. Sieltä hän löytää ränsistyneen mönkijän, jonka hän päättää kunnostaa. Kaupungin asukkaat suhtautuvat asiaan ristiriitaisesti: toiset tukevat hänen pyrkimyksiään, toiset taas estävät niitä. Kannattajien joukossa on kaksi paikallista liikemiestä: rautakaupan omistaja ja huoltoaseman omistaja Mike. Molemmat miehet tarjoavat veteraanille työtä sekä osia ja työkaluja hänen yritykseensä. Toinen hyödyllinen hahmo on nuori paikallinen tyttö, joka seuraa jälleenrakennustöitä kaukaa ja häipyy, kun hänet nähdään. Tyttö tarjoaa työkalulaatikon ja hieman ruokaa. Veteraanien ponnistelujen vastustajiin kuuluu joukko paikallisia teinejä. Myös kaupungin sheriffi ahdistelee päähenkilöä. Kun kaupungin rähinöitsijät ryöstävät puoliksi kunnostetun karusellin, sotilas tehostaa ponnistelujaan. Tähän mennessä hän on harmikseen havainnut, että Mikesin lempiharrastus on viikoittaisten kukkotappeluiden johtaminen, ja he riitelevät keskenään. Mike kieltäytyy lunastamasta lupaustaan karusellin tarpeellisesta osasta, ellei sotilas suostu tappelemaan koiran kanssa. Sotilas suostuu vastahakoisesti taisteluun, jonka aikana hän tappaa koiran. Asennettuaan viimeisen osan, joka täydentää karusellin kunnostuksen, hän asettaa koiran ruumiin karusellin sisälle, käynnistää sen ja kävelee pois, kun kaupunkilaiset katsovat vierestä.</w:t>
      </w:r>
    </w:p>
    <w:p>
      <w:r>
        <w:rPr>
          <w:b/>
        </w:rPr>
        <w:t xml:space="preserve">Esimerkki 1.5397</w:t>
      </w:r>
    </w:p>
    <w:p>
      <w:r>
        <w:t xml:space="preserve">Fakta1: Fakta2: Fakta3: Bakerin lapset menestyvät Tomin vanhemmuustyylin ansiosta, Fakta4: Tomin aiheena on, että hänen on käytettävä tiukempaa otetta lapsiin, Fakta5: Kaikki, myös Kate, ovat vihaisia paitsi Sarahin vakoilusta myös koko matkan pilaamisesta Murtaughien kanssa käytävän kilpailun vuoksi.</w:t>
      </w:r>
    </w:p>
    <w:p>
      <w:r>
        <w:rPr>
          <w:b/>
        </w:rPr>
        <w:t xml:space="preserve">Tulos</w:t>
      </w:r>
    </w:p>
    <w:p>
      <w:r>
        <w:t xml:space="preserve">Kaksi vuotta sen jälkeen, kun Tom Baker oli irtisanoutunut päävalmentajan paikastaan, Bakerin perheessä alkaa tapahtua monia muutoksia, alkaen Lorrainesta ja hänen halustaan opiskella New Yorkissa. Heidän vanhin tyttärensä Nora on nyt naimisissa Bud McNultyn kanssa ja raskaana heidän ensimmäisen lapsensa kanssa. He aikovat muuttaa Houstoniin Budin uuden ylennyksen vuoksi. Tom tuntee perheen hajoavan, kun lapset kasvavat aikuisiksi ja muuttavat pois, ja hän suostuttelee koko perheen viimeiselle yhteiselle perhelomalle Winnetka-järvelle. Tomsin vanha kilpailija Jimmy Murtaugh ja hänen suuri perheensä, jossa on vain kahdeksan lasta, ovat myös siellä kesällä. Jimmy esittelee Tomille jatkuvasti rikkauttaan ja menestystään sekä lastensa saavutuksia ja vihjaa Tomille usein, että Bakerin lapset eivät ole yhtä menestyksekkäitä Tomin kasvatustyylin vuoksi. Bakerin lapset joutuvat moniin välikohtauksiin, joista useat ovat sattumalta: Mark Baker törmää Kenny Murtaugh'n kanssa golfkärryllä tenniskentälle, Sarah Baker jää kiinni myymälävarkaudesta lahjatavarakaupassa ja Mark laukaisee vahingossa ilotulitteita sisältävän repun, mikä aiheuttaa laajaa paniikkia, varsinkin kun reppu heitetään veneeseen, joka sytyttää sen moottorin ja saa sen räjähtämään. Jimmy aloittaa jälleen aiheen, jonka mukaan Tomin on käytettävä tiukempaa otetta lapsiaan kohtaan. Tom suuttuu tästä, ja he päättävät selvittää asian vuotuisessa Labor Day Family Cupissa. Tom treenaa lapsia päiväkausia, eikä tajua, että he ovat onnettomia. Sarah ja Elliot Murtaugh katsovat yhdessä Ice Agea, mutta heidän isänsä vakoilevat heitä, mikä johtaa lopulta siihen, että he joutuvat riitaan ja nöyryyttävät lapsiaan. Kotiin palattuaan Sarah on raivoissaan ja kieltäytyy kilpailemasta isänsä puolesta cupissa. Kaikki, myös Kate, ovat vihaisia Tomille, ei ainoastaan Sarahin vakoilusta vaan myös siitä, että hän pilasi koko matkan kilpailullaan Murtaughien kanssa. Seuraavana aamuna Tom lähtee Cupiin kilpailemaan Nigelin ja Kylen kanssa, jotka ovat ainoat, jotka ovat vielä halukkaita lähtemään. Löydettyään vanhan Team Bakerin lipun Kate ja muu perhe kuitenkin ilmestyvät paikalle osoittaen, että he ovat antaneet Tomille anteeksi ja ovat halukkaita kilpailemaan. Tapahtumien jälkeen Bakerit ja Murtaughit ovat kuitenkin tasapisteissä, joten ilmoitetaan tasapelin ratkaisevasta melontakilpailusta, jossa jokaisen perheenjäsenen on osallistuttava. Kilpailun aikana Noran vesi puhkeaa; Murtaughit haluavat auttaa, mutta Jimmy, joka aavistaa tilaisuuden voittaa Tom lopullisesti, kieltäytyy aluksi auttamasta. Lopulta Murtaughit vakuuttavat Jimmyn, että heidän pitäisi auttaa Bakereita, ja Bakerit ja Murtaughit tekevät yhteistyötä saadakseen Noran sairaalaan, kun synnytys käynnistyy. Bud, Lorraine ja Kate menevät Noran kanssa synnytyssaliin, kun taas Tom, Jimmy, Sarina ja muut lapset jäävät odotushuoneeseen. Jimmyn kanssa keskustellessaan Tom tajuaa, että hänen on annettava lastensa kasvaa, mutta minne he menevätkin, he ovat aina hänen kanssaan, ja Tom on aina heidän kanssaan. Nora synnyttää poikavauvan, jonka hän ja Bud nimeävät Tomiksi isänsä kunniaksi, joka on osoittanut heille, ettei täydellisiä vanhempia voi olla, mutta että on miljoona tapaa olla todella hyvä vanhempi. Bud ilmoittaa, että he ovat ostaneet The Big Housen, loma-asunnon, jota Bakerit ovat vuokranneet. Nora, Bud ja Tom-vauva lähtevät muutamaa päivää myöhemmin Houstoniin, kun taas Bakersit jatkavat lomailua Winnetka-järvellä.</w:t>
      </w:r>
    </w:p>
    <w:p>
      <w:r>
        <w:rPr>
          <w:b/>
        </w:rPr>
        <w:t xml:space="preserve">Esimerkki 1.5398</w:t>
      </w:r>
    </w:p>
    <w:p>
      <w:r>
        <w:t xml:space="preserve">Fakta1: Eastwood esiintyy eteläisenä cowboyna Keith Williamsina, Fakta2: Fakta3: sama intiaaniryhmä on hyökännyt jenkkiryhmän kimppuun, Fakta4: Useimmat elokuvaoppaat sisällyttävät Eastwoodin lainauksen elokuvaan, Fakta5: elokuva on merkittävä kohtauksen vuoksi.</w:t>
      </w:r>
    </w:p>
    <w:p>
      <w:r>
        <w:rPr>
          <w:b/>
        </w:rPr>
        <w:t xml:space="preserve">Tulos</w:t>
      </w:r>
    </w:p>
    <w:p>
      <w:r>
        <w:t xml:space="preserve">Eastwood näyttelee eteläistä cowboyta Keith Williamsia, joka on järkyttynyt siitä, että hänen on liityttävä jenkkiryhmään, jonka kimppuun sama intiaaniryhmä on hyökännyt. Useimmat elokuvaoppaat sisällyttävät tämän elokuvan merkintäänsä Eastwoodille kuuluvan lainauksen, joka on luultavasti surkein koskaan tehty lännenelokuva. Tämä elokuva on merkittävä myös kohtauksesta, jossa Brady voittaa Eastwoodin nyrkkitappelussa.</w:t>
      </w:r>
    </w:p>
    <w:p>
      <w:r>
        <w:rPr>
          <w:b/>
        </w:rPr>
        <w:t xml:space="preserve">Esimerkki 1.5399</w:t>
      </w:r>
    </w:p>
    <w:p>
      <w:r>
        <w:t xml:space="preserve">Fakta1: Fakta2: Hobbes raitojen kautta nainen nimeltä vihjaa antaa aluksi Reese ja myöhemmin ilmeinen jäljittelijä murhaaja, Fakta3: isä tappoi itsensä, kun häntä syytettiin sarjasta demoniteemaisia murhia, jotka muistuttavat nykyisiä, Fakta4: Gretta neuvoo häntä pudottamaan vakavasti tapaus suojellakseen henkeä ja perhettä, Fakta5: Azazel on langennut enkeli, jolla on valta ottaa ihminen haltuunsa kosketuksen avulla.</w:t>
      </w:r>
    </w:p>
    <w:p>
      <w:r>
        <w:rPr>
          <w:b/>
        </w:rPr>
        <w:t xml:space="preserve">Tulos</w:t>
      </w:r>
    </w:p>
    <w:p>
      <w:r>
        <w:t xml:space="preserve">Alkuääni ilmoittaa, että tämä on tarina siitä, miten melkein kuolin. Philadelphian poliisi John Hobbes vierailee kuolemansellissä sarjamurhaaja Edgar Reesen luona, jonka vangitsemisessa hän auttoi. Reese tarttuu Hobbesin käteen ja sanoo jotain tuntemattomalla kielellä, joka myöhemmin tunnistetaan arameaksi. Kun hänet teloitetaan kaasukammiossa, Reese laulaa Rolling Stonesin Time is on My Side -biisiä. Hobbes ja hänen parinsa Jonesy tutkivat murhien sarjaa, jonka on tehnyt ilmeisesti jäljittelijä. Hobbes jäljittää aluksi Reesen ja myöhemmin ilmeisen jäljittelijämurhaajan antamien vihjeiden avulla Gretta Milano-nimisen naisen. Gretta kertoo, että hänen isänsä, entinen etsivä, tappoi itsensä sen jälkeen, kun häntä syytettiin nykyisten murhien kaltaisista demoniteemoista. Hobbes menee Milanon perheen järvitalolle ja löytää sieltä demonista riivausta käsitteleviä kirjoja. Hän löytää myös seinään kirjoitetun nimen Azazel. Kun Hobbes mainitsee nimen Grettalle, tämä neuvoo häntä vakavasti luopumaan jutusta suojellakseen elämäänsä ja perhettään. Hobbes kuitenkin harkitsee asiaa uudelleen sen jälkeen, kun hän kohtaa kadulla pelottavan miehen. Gretta selittää Hobbesille, että Azazel on langennut enkeli, jolla on valta ottaa ihminen haltuunsa kosketuksen kautta. Hobbes tajuaa, että Azazel koski Hobbesia ennen teloitusta, kun hän riivasi Edgar Reesen, mutta ei pystynyt riivaamaan häntä. Gretta selittää, että demoni yrittää pilata hänen elämänsä toisella tavalla, ja varoittaa häntä Azazelin voiton väistämättömyydestä. Azazel löytää Hobbesin piiristään ja pilkkaa häntä hyppien ruumiista toiseen ja laulaen Time is on My Side. Hobbes vastaa, että hän tietää Azazelin todellisen henkilöllisyyden, mihin demoni vastaa: "Varo vihaani", ja katoaa. Provosoidakseen Hobbesia Azazel riivaa hänen veljenpoikansa Samin ja hyökkää Johnin älyllisesti vammaisen veljen Artin kimppuun heidän kotonaan. Hän pakenee muiden ihmisten sekaan kadulla, päätyen lopulta opettajaksi. Opettajana Azazel vetää aseen esiin ja pakottaa Hobbesin ampumaan isäntänsä joukon sivullisia nähden. Azazel ylpeilee Hobbesille, että vaikka hänen nykyinen isäntäkehonsa kuolisi, hän voi siirtyä mihin tahansa uuteen isäntäkehoon lähiympäristössä ilman, että hänen tarvitsee edes koskea niihin. Komisario Stanton ilmoittaa Hobbesille, että hänen sormenjälkensä löytyivät yhdeltä murhapaikalta, ja yhdessä Azazelin riivaaman opettajan ampumisen outojen olosuhteiden kanssa hänestä on tullut epäilty kaikista murhista. Azazel asuu useissa silminnäkijöissä ja antaa valheellisia lausuntoja, joiden mukaan ampuminen oli provosoimatonta, mikä lisää epäilyksiä Hobbesia kohtaan. Hän tulee myös hänen kotiinsa ja murhaa hänen veljensä, samalla kun hän merkitsee myös Samin. Tämän jälkeen Hobbes vie veljenpoikansa Grettan taloon pitääkseen hänet turvassa. Gretta selittää, että jos Azazel pakotetaan ulos isäntäkehosta, hän voi matkustaa henkimuodossa vain niin kauan kuin yksi henkäys riittää; jos hän ei saa ajoissa toista isäntää, hän kuolee lopullisesti. Hobbes menee Milanosin mökille ja soittaa Jonesylle tietäen, että tämä jäljittää puhelun. Stanton ja Jonesy saapuvat pidättämään Hobbesia; Jonesy kuitenkin paljastuu Azazelin riivaamaksi ja tappaa Stantonin. Azazel valmistautuu ampumaan itsensä, jolloin hän voi riivata Hobbesin, ainoan muun ihmisen kilometrien säteellä. Hobbes hyökkää Jonesyn kimppuun ja onnistuu sitä seuranneessa kamppailussa ampumaan ja haavoittamaan häntä kuolettavasti. Hobbes selittää, että hän on myrkyttänyt itsensä, mikä jättää Azazelin ilman isäntää, ennen kuin hän ampuu ja tappaa Jonesyn. Azazel ottaa Hobbesin ruumiin haltuunsa ja yrittää kuumeisesti paeta, mutta sortuu myrkkyyn ja kuolee. Hobbes muistuttaa äänessä, että tämä on tarina siitä, miten hän melkein kuoli, ja paljastaa, että hän on oikeasti Azazel. Azazelin riivaama kissa nousee esiin mökin alta ja lähtee kohti sivistystä.</w:t>
      </w:r>
    </w:p>
    <w:p>
      <w:r>
        <w:rPr>
          <w:b/>
        </w:rPr>
        <w:t xml:space="preserve">Esimerkki 1.5400</w:t>
      </w:r>
    </w:p>
    <w:p>
      <w:r>
        <w:t xml:space="preserve">Fakta1: Fakta2: Piumi kuoli puhelinkeskustelun jälkeen Saliyan vaimon kanssa: Fakta3: Givanthan esittämä Vihanga joutuu Piumin haamun hyökkäyksen kohteeksi, Fakta4: Piumin henki hakee kostoa kuolemasta, Fakta5: Pitäjä on seuraava mies, jonka kohtalo on haamun käsissä.</w:t>
      </w:r>
    </w:p>
    <w:p>
      <w:r>
        <w:rPr>
          <w:b/>
        </w:rPr>
        <w:t xml:space="preserve">Tulos</w:t>
      </w:r>
    </w:p>
    <w:p>
      <w:r>
        <w:t xml:space="preserve">Dilhanin esittämä Piumi on Gihanin esittämän Saliyan sisko. Piumi asui yksin ja kuoli yllättäen puhelinkeskustelun jälkeen Saliyan vaimon kanssa, jota näytteli Nimathi. Shalanin esittämä Mayumi on Saliyan tytär. Hän sairastuu sydänsairauteen. Toipumisensa jälkeen Mayumi paljastaa, että hän elää tätinsä Piumin siirretyn sydämen kanssa. Näiden tapahtumien jälkeen Mayumin ympärillä tapahtuu paljon. Hän päättää mennä ystäviensä kanssa Piumin bungalowiin rukoilemaan viimeistä kertaa kuolleen tätinsä puolesta. Hänen poikaystävänsä Sithum, jota esittää Roshan, ja muut ystävät Achini, Shakya, Vihanga ja Kelum käyvät myös bungalowissa. Bungalowin pitäjä Darshan pyytää päästä kotiinsa muutamaksi päiväksi. Kelum, joka on melkoinen pilailija, huijaa Achinia ja Shakyaa teeskentelemällä olevansa aave. Kun Achini huomaa pilan, hän läimäyttää Kelumia ja lähtee pettyneenä bungalowista. Seuraavassa kohtauksessa Kelum kuolee hukkumalla. Mayumi näkee näkyjä tädistään ja paljastaa muille, että tädin henki haluaa kostaa ja pyytää Mayumia toteuttamaan sen. Mayumi kuitenkin muuttuu tunteelliseksi ja pelokkaaksi tästä paljastuksesta, ja Piumi-täti alkaa metsästää hyökkääjiä. Givanthan esittämä Vihanga etsii Kelumia ja joutuu Piumin haamun hyökkäyksen kohteeksi. Tämän jälkeen hän kuolee auto-onnettomuudessa. Achene ja Shakya alkavat epäillä, että talossa on jotain vialla ja harkitsevat lähtöä. Samaan aikaan Sithum on loukkaantunut eikä pysty kävelemään. Tämän seurauksena kolme tyttöä päättää jättää hänet taloon yksin ja päättää mennä läheiseen taloon pyytämään apua. Sillä hetkellä he näkevät kovilin ja tapaavat Mahendra Samin esittämän Mahendran. Sami kertoo heille, että Piumi-tädin henki hakee kostoa tämän kuolemasta ja hyökkää kenen tahansa miehen kimppuun. Tytöt kysyvät ratkaisua, ja Sami neuvoo heitä odottamaan seuraavaa päivää, joka on täysikuun päivä. Sami pyytää heitä myös suojelemaan Sithumia hengeltä Yagaan asti. Tytöt tulevat bungalowiin suojelemaan Sithumia hengeltä, mutta aamulla Sithum löytyy pihalta loukkaantuneena. Tämä on ristiriidassa Samin ennustuksen kanssa, jonka mukaan vartija Darshan olisi seuraava mies, joka kokisi kohtalonsa haamun käsissä. Seuraavana päivänä Sami ja hänen vaimonsa, jota näyttelee Nilmini, saavat selville, että Piumi-tädin haamu asuu Mayumin sisällä ja hänen sydämessään. Henki kutsutaan paikalle ja hän alkaa kertoa, että hänellä oli salainen suhde bungalowin pitäjän, Darshanin, ja toisen miehen kanssa. Darshan huomasi toisen suhteen ja tuli mustasukkaiseksi. He riitelivät niin paljon, että Darshan tappoi Piumin tukehduttamalla hallitsemattoman raivon ja mustasukkaisuuden vallassa. Mayumia suojellaan hengeltä, ja ryhmä parantaa Piumin tädin haamun aiheuttaman piinan laulamalla. Elokuvan loppukohtauksissa Piumi-tädin hauta on Mayumin haudan vieressä. Elokuvan loppuratkaisu paljastaa, että Piumi-tädin henki oli se, joka riivasi Mayumin ja vapauttamalla Piumin myllerryksen jätti Mayumin ruumiin ilman sielua. Paljastuu myös, että Piumi oli ihastunut Sithumiin ja että haamu on nyt ottanut hänet hallintaansa. Kun salaisuus siitä, että Mayumin äidillä ja Darshanilla oli salainen sopimus tappaa Piumi tyttärensä sydämen vuoksi, paljastuu, riivattu Mayumi tunkeutuu äitinsä huoneeseen ja tukehduttaa hänet kuoliaaksi.</w:t>
      </w:r>
    </w:p>
    <w:p>
      <w:r>
        <w:rPr>
          <w:b/>
        </w:rPr>
        <w:t xml:space="preserve">Esimerkki 1.5401</w:t>
      </w:r>
    </w:p>
    <w:p>
      <w:r>
        <w:t xml:space="preserve">Fakta1: Yhdysvaltalainen sairaanhoitaja lentää Japaniin ensimmäiseen tehtäväänsä Medical Air Evacuation Unit -yksikössä, Fakta2: Fakta3: Polly viedään C-47-kuljetuskoneeseen tapaamaan lääkintäteknikko Frank Swania ja lentäjiä, kapteenit Bill Eatonia ja Tommy Metcalfia, Fakta4: Mike vie Pollyn takaisin Japaniin treffeille ja puhuu avioliitosta, Fakta5: Bill During pelastaa hengen, kun Polly kuolee pelastaessaan haavoittunutta sotilasta.</w:t>
      </w:r>
    </w:p>
    <w:p>
      <w:r>
        <w:rPr>
          <w:b/>
        </w:rPr>
        <w:t xml:space="preserve">Tulos</w:t>
      </w:r>
    </w:p>
    <w:p>
      <w:r>
        <w:t xml:space="preserve">Korean sodan aikana Yhdysvaltain ilmavoimien USAF:n sairaanhoitaja luutnantti Polly Davis Joan Leslie lentää Japaniin ensimmäiseen tehtäväänsä Medical Air Evacuation Unit -yksikköön. Toivoen pääsevänsä lähelle sulhastaan, helikopterilentäjä kapteeni Mike Barnes Arthur Franzia, hän tapaa Tachikawan sairaanhoitajakodissa huonetoverinsa luutnantti Ann Phillips Jeff Donnellin ja luutnantti Kit Ramsa Kristine Millerin, mutta ei ole nähnyt Mikea. Muut sairaanhoitajat kertovat Pollylle, että lentohoitajat eivät koskaan saa miehiään. Ylilääkäri, kapteeni Martha Ackerman Maria Palmer, lähettää heidät eri tehtäviinsä. Polly viedään C47-kuljetuskoneeseen tapaamaan lääkintäteknikkoa, kersantti Frank Swania James Holdenia ja lentäjiä, kapteenit Bill Eatonia Forrest Tucker ja Tommy Metcalfia Dick Simmonsia. Hänen ensimmäiset mielikuvansa Korean sodasta ovat järkyttäviä, mutta Polly saa nopeasti malttinsa takaisin haavoittuneita miehiä hoitamaan. Bill seuraa, kun Polly pelastaa rauhallisesti nuoren miehen hengen. Hän alkaa rakastua Polliin. Takaisin Japanissa Mike vie Pollyn treffeille ja puhuu avioliitosta, mutta hänet kutsutaan tehtävään. Myöhemmin Bill kuulee, että Miken helikopteri haavoittuneine miehineen on myöhässä, ja yrittää pelastaa hänet. Lennon aikana Polly saa tietää Miken vaarasta ja on vihainen siitä, että Bill salasi tiedon. Tehtävien aikana Bill lohduttaa Pollya pommitusten aikana ja pelastaa tämän hengen, kun tämä melkein kuolee pelastaessaan haavoittunutta sotilasta. Kun Yhdysvaltain merijalkaväki ja Yhdysvaltain armeija laskeutuvat Inchoniin ja valtaavat Soulin, 50 000 sotavankia vapautetaan. Soulin sairaalassa useat vapautetut amerikkalaisvangit kertovat, että vangittu korealainen oli vastuussa amerikkalaisten tappamisesta. Kuolleiden sotilaiden koiramerkkejä haetaan, myös Mikesin. Kun Polly saa tietää tästä surun murtamana ja tietämättömänä, hänet melkein tappaa Bed Check Charlie, vihollisen lentäjä, joka pudottaa yöllisiä pommeja, mutta Bill pelastaa jälleen hänen henkensä. Frank on huolissaan siitä, että Polly on lähellä hermoromahdusta, ja Bill puhuu Ackermanille, joka antaa Pollylle kotiarestia. Myöhemmin, kun Kit ilmoittaa, että Mike löydettiin elossa Chosinin tekojärven läheltä, mutta sairaalassa, Ackerman lähettää Pollyn sinne Billin lentokoneella. Lennolla hullu sotilas avaa oven, joka osuu vakaimeen ja aiheuttaa törmäyksen. Polly, joka yrittää auttaa tajutonta sotilasta, heitetään rajusti eteenpäin ja hän saa aivotärähdyksen. Kun miehistö on lastannut matkustajat pelastusveneisiin, Bill ottaa Pollyn mukaansa miehistön lautalle. Kun he odottavat pelastusta, Polly on houraileva, mutta huutaa Miken perään. Kun heidät pelastetaan, Polly toipuu samassa sairaalassa kuin Mike, joka on saanut säännöllisesti hoitopaketteja entiseltä kotikaupungin tyttöystävältään. Kun hän on tarpeeksi terve, jotta hänet voidaan lähettää kotiin, Mike kosii Pollya uudelleen. Toipumisensa aikana Polly on kuitenkin tajunnut, ettei hän voisi omaksua rauhallista elämää, kun häntä tarvitaan Koreassa, ja ehdottaa, että Mike palaisi kotiin todellisen rakkautensa luokse. Myöhemmin Polly palaa Billin ja pelastusryhmän luo, valmiina aloittamaan uuden elämän miehen kanssa.</w:t>
      </w:r>
    </w:p>
    <w:p>
      <w:r>
        <w:rPr>
          <w:b/>
        </w:rPr>
        <w:t xml:space="preserve">Esimerkki 1.5402</w:t>
      </w:r>
    </w:p>
    <w:p>
      <w:r>
        <w:t xml:space="preserve">Fakta1: sihteeri uhmaa edelleen toiveita ja rakkautta Juliea kohtaan, Fakta2: rakkaus Juliea kohtaan on antanut sydämen Warkworthille, Fakta3: poliisi löytää Delafieldin kortin, Fakta4: Delafield tulee tarjoamaan uskollista suojelua, Fakta5: uskollinen suojelu voittaa rakkauden Warkworthin kuoleman jälkeen.</w:t>
      </w:r>
    </w:p>
    <w:p>
      <w:r>
        <w:rPr>
          <w:b/>
        </w:rPr>
        <w:t xml:space="preserve">Tulos</w:t>
      </w:r>
    </w:p>
    <w:p>
      <w:r>
        <w:t xml:space="preserve">Kuten elokuvalehti kuvailee, kahden aviokapinallisen kapinallisen lapsenlapsi ja tytär Julie Le Breton Fergusonilla on pahaenteinen perintö, jota vastaan hän joutuu jatkuvasti taistelemaan. Varakkaan ja yhteiskunnallisen aseman omaavan ylimielisen tätinsä, lady Henry Watermanin sihteerin asemassa hän saa jälkimmäiselle vastenmielistä suosiota, varsinkin kun siihen sisältyy lordi Delafield Herbertin kiintymys. Mies uhmaa itsepintaisesti hänen toiveitaan ja rakkauttaan Julieen, joka sen sijaan on antanut sydämensä kapteeni Warkworth Powellille, tietämättä tämän petollisuudesta ja suhteesta yhteisen ystävän, Aileen Moffetin, kanssa. Julie joutuu vaaralliseen tilanteeseen Warkworthin asunnoissa paettuaan tätinsä Lady Henryn herjauksia ja epäoikeudenmukaista kohtelua, ja kun hän saa tietää Warkworthin häpeällisistä tavoista, hän päättää lopettaa elämänsä myrkyttämällä. Kun hänet viedään sairaalaan toipuakseen, poliisi löytää hänen hallustaan lordi Delafieldin kortin. Mies tulee tarjoamaan uskollista suojelustaan, joka lopulta voittaa tytön rakkauden kapteeni Warkworthin kuoleman jälkeen.</w:t>
      </w:r>
    </w:p>
    <w:p>
      <w:r>
        <w:rPr>
          <w:b/>
        </w:rPr>
        <w:t xml:space="preserve">Esimerkki 1.5403</w:t>
      </w:r>
    </w:p>
    <w:p>
      <w:r>
        <w:t xml:space="preserve">Fakta1: häikäilemätön newyorkilainen uhkapeluri ja kasino-operaattori elää elämää täysillä, Fakta2: Mossiterin mies voittaa paljon rahaa, Fakta3: Virginia uhkaa jättää Murrayn, Fakta4: Murraylle kerrotaan kidnappauksesta, Fakta5: Peggy kuolee auto-onnettomuudessa.</w:t>
      </w:r>
    </w:p>
    <w:p>
      <w:r>
        <w:rPr>
          <w:b/>
        </w:rPr>
        <w:t xml:space="preserve">Tulos</w:t>
      </w:r>
    </w:p>
    <w:p>
      <w:r>
        <w:t xml:space="preserve">Murray Golden on häikäilemätön newyorkilainen uhkapeluri ja kasinoyrittäjä, joka haluaa elää elämänsä täysillä. Hänen filosofiansa kiteytyy johonkin, mitä hän sanoo jatkuvasti: Olet väärässä vain silloin, kun epäonnistut. Hänen vaimonsa Virginia on ottanut häneltä lupauksen, jonka mukaan hän lopettaa bisneksen, kun hän tienaa 500 000. Kun hän kuitenkin tekee sen, hän rikkoo sanansa. Hän alkaa myös tapailla Peggy Warrenia vaimonsa selän takana. Murray saa tietää, että gangsteri Al Mossiter on järjestänyt mestaruusnyrkkeilyottelun. Hän maksaa yhdelle nyrkkeilijöistä, että tämä sukeltaa toisessa erässä, ennen kuin Mossiterin mies kaatuu viidennessä erässä, ja voittaa paljon rahaa. Mossitersin nyrkkeilijä murhataan myöhemmin. Virginia kuulee kuitenkin Peggystä ja uhkaa jättää Murrayn. Hän onnistuu vakuuttamaan, että Peggy on Murrayn ystävän ja työtoverin Freddien rakastajatar. Hän kertoo myös, että hän on tienannut tarpeeksi rahaa ja aikoo ryhtyä vakuutusbisnekseen. Myöhemmin Mossiter saa selville, kuka häntä petti, ja vannoo saavansa takaisin kaiken, mitä Murray voitti tappelusta. Eräs työtoveri ehdottaa, että hän kidnappaa Virginian. Kun Murray saa tiedon kidnappauksesta, hän juoksee takaisin kaupunkiin, mutta loukkaantuu ja Peggy kuolee auto-onnettomuudessa. Virginia vapautetaan vahingoittumattomana, kun lunnaat on maksettu, mutta hän on saanut tarpeekseen. Hän päättää ottaa avioeron. Vuosia myöhemmin Murray saa Virginialta sähkeen, jossa hän kertoo olevansa purjehtimassa kotiin Euroopasta ja hänellä on yllätys. Hän on riemuissaan ja olettaa, että nainen palaa hänen luokseen. Nainen kuitenkin kertoo, että aikoo mennä naimisiin jonkun toisen kanssa. Hän pyytää mieheltä korujaan. Mies lupaa antaa ne hänelle viikon kuluttua, vaikka hän on onneton ja pantannut ne. Hän joutuu pokeripeliin Mossiterin ja muiden kanssa. Pelattuaan puolitoista päivää hän on velkaa 210 000 dollaria. Mossiter ostaa kaikki hänen velkakirjansa ja antaa hänelle määräajan, johon mennessä hänen on hankittava rahat. Murray ilmestyy Mossiterin hotellihuoneeseen ja ilmoittaa, ettei aio maksaa. Lisäksi hän sanoo kertovansa piirisyyttäjälle, kuka tappoi nyrkkeilijän. Kun Mossiter ampuu hänet, Murray paljastaa ottaneensa itselleen henkivakuutuksen hankkiakseen rahat Virginian korujen palauttamiseen. Hän kerskuu, että hän on päihittänyt tappajansa voittamalla heidän tekemänsä 20 euron vedon. Lääkäri ilmoittaa Virginialle, että Murray tekee kuolemaa, joten hän valehtelee ja kertoo palaavansa hänen luokseen.</w:t>
      </w:r>
    </w:p>
    <w:p>
      <w:r>
        <w:rPr>
          <w:b/>
        </w:rPr>
        <w:t xml:space="preserve">Esimerkki 1.5404</w:t>
      </w:r>
    </w:p>
    <w:p>
      <w:r>
        <w:t xml:space="preserve">Fakta1: Boy Called kertoo Robbien tarinan, Fakta2: Robbie haluaa ottaa vastuun poikavauvasta, Fakta3: Joe osoittautuu holtittomaksi ja epäluotettavaksi mieheksi, Fakta4: Vastakkainasettelu johtaa väkivaltaan, Fakta5: etsintä johtaa Joen ja Robbien lopulliseen yhteenottoon.</w:t>
      </w:r>
    </w:p>
    <w:p>
      <w:r>
        <w:rPr>
          <w:b/>
        </w:rPr>
        <w:t xml:space="preserve">Tulos</w:t>
      </w:r>
    </w:p>
    <w:p>
      <w:r>
        <w:t xml:space="preserve">A Boy Called Dad kertoo tarinan Robbiesta, neljätoistavuotiaasta pojasta, josta on juuri tullut isä. Robbie haluaa ottaa vastuun poikavauvastaan Elliotista, mutta äiti ei halua olla enää missään tekemisissä pojan kanssa. Läheltä piti -onnettomuus tuo Robbien ja hänen vieraantuneen isänsä Joen yhteen, ja jonkin aikaa heidän suhteensa kukoistaa. Joe osoittautuu kuitenkin välinpitämättömäksi ja epäluotettavaksi mieheksi, ja Robbie tajuaa, ettei hän halua olla samanlainen isä omalle lapselleen. Nähtyään vauvan äitinsä ja tämän väkivaltaisen uuden poikaystävän kanssa Robbie päättää ryhtyä toimiin. Vastakkainasettelu johtaa väkivaltaan, ja Robbie kidnappaa poikansa ja lähtee pakoon. Matkustaessaan halki maan hän tapaa Nian, traumatisoituneen nuoren naisen, jolla on rumia perheongelmia ratkaistavana. Samaan aikaan yhä enemmän syyllisyyttä tunteva Joe etsii Robbieta ja yrittää arvata, minne hän voisi mennä seuraavaksi. Hänen etsintänsä johtaa Joen ja Robbien lopulliseen yhteenottoon, jossa kumpikin joutuu kohtaamaan menneisyytensä. Poliisi saapuu pian paikalle, ja Robbie antaa Joelle poikansa. Lopulta Robbie sanoo, että kun hukkuu, näkee elämänsä vilahtavan edessään. Mutta minä en nähnyt, vaan jonkun muun elämän, poikani Elliotin.</w:t>
      </w:r>
    </w:p>
    <w:p>
      <w:r>
        <w:rPr>
          <w:b/>
        </w:rPr>
        <w:t xml:space="preserve">Esimerkki 1.5405</w:t>
      </w:r>
    </w:p>
    <w:p>
      <w:r>
        <w:t xml:space="preserve">Fakta1: McComb ja hänen ystävänsä lähtivät Silver Cityyn avaamaan saluunan ja pelisalin, Fakta2: Fakta3: kaunis mutta vakava nainen johtaa Silver Riverin kaivosta miehensä kanssa, Fakta4: Stanley joutuu menemään McCombin luokse hakemaan rahaa, Fakta5: Georgia on McCombin rakastama palattuaan.</w:t>
      </w:r>
    </w:p>
    <w:p>
      <w:r>
        <w:rPr>
          <w:b/>
        </w:rPr>
        <w:t xml:space="preserve">Tulos</w:t>
      </w:r>
    </w:p>
    <w:p>
      <w:r>
        <w:t xml:space="preserve">Yhdysvaltain sisällissodan aikana sotilas Mike McComb erotetaan armeijasta, kun hän ei tottele käskyjä estääkseen konfederaatiota varastamasta vartioimiaan miljoona dollaria polttamalla rahat. Kun kaupunkilaiset ovat nöyryyttäneet häntä julkisesti, hän ja hänen ystävänsä Pistol Porter takavarikoivat pelivälineet ja lähtevät Nevadan Silver Cityyn avaamaan saluunaa ja pelisalia. Matkalla St. Josephiin Mike tapaa Georgia Mooren, kauniin mutta vakavan naisen, joka johtaa miehensä Stanleyn kanssa Silver Riverin kaivosta ja vuokraa parhaillaan kaikki vapaat vaunut. McComb voittaa vaunujen omistusoikeuden pokeripelissä Georgian suuttumukseksi. Vaikka McComb antaa naisen matkustaa kanssaan, nainen ei ole tyytyväinen McCombin leikkisään käytökseen ja jättää hänet pian. Silver Cityssä McComb rakentaa lyhyessä ajassa alueen menestyneimmän saluunan. Hän palkkaa asianajajakseen John Plato Beckin, alkoholistin mutta hyväsydämisen miehen. Samaan aikaan Georgia on huolissaan, kun hän saa tietää, että Stanley on ostanut vaununsa takaisin McCombilta vastineeksi 6 000 osakkeesta kaivoksessa. Tilanne vain pahenee, kun käy ilmi, ettei Stanleylla ole rahaa sulattonsa viimeistelyyn ja hänen on haettava rahoitusta McCombilta. Mike suostuu rahoittamaan häntä vastineeksi kolmannesta osuudesta kaivoksessa. Lisäksi McComb ilmoittaa avaavansa kaupunkipankin, jossa kaupunkilaiset voivat ottaa vastaan maksukuponkeja käteisen sijasta. Vaikka McCombista on tullut yksi alueen rikkaimmista ja menestyneimmistä miehistä, ja hänen pankki-imperiuminsa saa jopa Yhdysvaltain presidentin Ulysses S. Grantin vierailun, hän ei pysty hurmaamaan Georgiaa. Presidentin rohkaisemana McComb aikoo laajentaa imperiumiaan Black Rock Rangeen asti. Vaikka hän on tietoinen tuon alueen vaarallisista shoshone-intiaanien asuttamista alueista, hän antaa Stanleyn tehtäväksi toteuttaa suunnitelmansa. Kun Platon saa hänet tuntemaan syyllisyyttä, McComb varoittaa Georgiaa hänen miehensä vaarasta, mutta käy ilmi, että he ovat myöhässä: Intiaanit ovat tappaneet Stanleyn. Hautajaisten jälkeen Georgia vierailee lyhyesti San Franciscossa, ja palattuaan McComb ihastuu häneen. Juhlallisilla illalliskutsuilla Plato saa humalassa raivokohtauksen ja hajottaa juhlat syytöksillä McCombia vastaan. Kaupunkilaiset alkavat menettää luottamustaan McCombiin ja nostavat rahansa hänen pankistaan. Tilannetta pahentaa se, että muut omistajat yrittävät saada hopeamarkkinat nurkkaan. Georgia rukoilee McCombia avaamaan kaivokset uudelleen, ja kun McComb kieltäytyy, Georgia jättää hänet. Pian sen jälkeen McComb joutuu tekemään konkurssin. Samaan aikaan Plato pyrkii Yhdysvaltain senaattiin, ja hänen kilpailijansa Sweeney tappaa hänet yleisön edessä. McComb vakuuttaa kaupunkilaiset kostamaan Platonin kuoleman. Kun väkijoukko on kuitenkin aikeissa tappaa Sweeneyn, McComb pysäyttää heidät ja suostuttelee heidät antamaan Sweeneylle mahdollisuuden oikeudenkäyntiin. Hän lupaa tehdä Silver Citystä paremman paikan, ja Georgia, joka on vaikuttunut McCombin uudesta asenteesta, palaa hänen luokseen.</w:t>
      </w:r>
    </w:p>
    <w:p>
      <w:r>
        <w:rPr>
          <w:b/>
        </w:rPr>
        <w:t xml:space="preserve">Esimerkki 1.5406</w:t>
      </w:r>
    </w:p>
    <w:p>
      <w:r>
        <w:t xml:space="preserve">Fakta1: baseball-peli on käynnissä New Yorkissa Polo Groundsissa vierailevien Gas-House Gorillojen ja kotijoukkueen välillä, Fakta2: yläkerran friisin kuva on lainattu Yankee Stadiumilta, Fakta3: Bugs Bunny on kyllästynyt epäreiluun peliin ja Gas-House Gorillojen likaiseen peliin, joka katselee ulkokentän reiästä, Fakta4: Bugs valitsee mailan ensimmäistä kertaa mailan ja pojan kirjaimellisen hybridin avulla, Fakta5: erotuomari ilmestyy katon reunan yli ja kutsuu Gorilla-pelaajaa ulos.</w:t>
      </w:r>
    </w:p>
    <w:p>
      <w:r>
        <w:rPr>
          <w:b/>
        </w:rPr>
        <w:t xml:space="preserve">Tulos</w:t>
      </w:r>
    </w:p>
    <w:p>
      <w:r>
        <w:t xml:space="preserve">New Yorkissa Polo Groundsilla pelataan baseball-ottelua, mutta yläkerran friisin kuva on lainattu Yankee Stadiumilta, jossa pelaavat vierailevat GasHouse Gorillat ja kotijoukkue Tea Totallers. Peli ei suju kotijoukkueen kannalta hyvin, sillä Gorillat, joukko ylisuuria raakileita, ei ainoastaan dominoi vanhoista miehistä koostuvaa Tea Totallersia, vaan myös pelottelee erotuomaria lyömällä hänet maahan kuin telttakeppiä epäsuositun tuomion jälkeen. Gorillojen kunnarit menevät kirjaimellisesti kiljuen ulos pallokentältä, ja lyöjät muodostavat kongajonon, jossa jokainen lyöjä lyö pallon ulos. Bugs Bunny, joka seuraa tilannetta ulkokentällä olevasta kolostaan, on kyllästynyt epäreiluun peliin ja GasHouse Gorillojen likaiseen peliin. Hän puhuu Gorilloja vastaan ja väittää, että hän voisi voittaa pelin yksin loputtomilla kunnareilla. Hän menettää hieman rohkeutensa, kun Gorillat yhtäkkiä piirittävät hänet. Ne pakottavat hänet ottamaan oman haasteensa vastaan, ja sen seurauksena Bugs joutuu nyt pelaamaan kaikkia vastustajajoukkueen paikkoja, mukaan lukien kiihdyttelemään lyöntivuorolta lyöntivuoron taakse ottamaan kiinni omia syöttöjään. Bugs heittää nopean pallonsa niin kovaa, että se lentää Gorillojen lyöjän ohi, mutta kun hän saa pallon kiinni, hän lentää ruudun ulkopuolelle ja törmää takakenttään. Kaksoisroolinsa aikana hän huutaa syöttäjälle kannustavia sanoja, ennen kuin hän palaa takaisin heittopaikalle tekemään seuraavaa syöttöä ja palaa sitten kotipesälle ottamaan sen kiinni. Seuraavaksi Bugs päättää hämmentää heitä hitaalla pallollaan ja heittää niin hitaasti, että kolme gorillaa peräkkäin epäonnistuu yrittäessään osua siihen. Ensimmäisellä kerralla Bugs valitsee mailan mailapojalta, joka on kirjaimellisesti mailan ja pojan hybridi. Kuten luvattu, Bugs alkaa lyödä palloa. Ensimmäisellä lyönnillä hän tekee pitkän lyönnin, ryntää pesien ympäri ja näyttää samalla yleisölle, mutta löytää virnuilevan Gorillan, joka pitää palloa juuri levyn edessä. Saadakseen ensimmäisen juoksunsa Bugs ottaa esiin pinup-julisteen, joka häiritsee Gorilla-pelaajaa. Tulostaululla näkyy nyt, että Gorillat ovat kotijoukkueena 96 juoksua, ja Bugs lyö viidennen lyönnin alkuun yhden juoksun tähän mennessä. Bugs lyö vielä yhden juoksun, ja kun Gorilla kiertää pesiä, Gorilla väijyy kenttätuomarin kimppuun ja pukee tämän peliasun päälleen. Bugs liukuu kotipesään, ilmeisesti turvassa, mutta väärennetty tuomari sanoo hänet ulos. Bugs menee hänen kasvoilleen, itse asiassa tuomarin naamion taakse, ja kiistää tuomion ja käyttää perinteistä sananvaihtokikkailua, kunnes tuomari lopulta vaatii Bugsia hyväksymään tuomion tai menemään suihkuun. Bugs antaa periksi, ja väärennetty tuomari viisastuu liian myöhään, kun taululla vilkkuu toinen juoksu. Bugs lyö seuraavalla lyönnillä line-driven, joka kimpoaa jokaisesta gorillasta ping-äänellä kuin flipperipelissä. Sitten tulostaululla vilkkuu satunnainen numerosarja ja sana Tilted. Tarina hyppää eteenpäin viimeiseen vuoropariin, josta kertoo radiotyylinen jingle, ja Bugs johtaa 96-95. Gorillat ovat menettäneet juoksun jossain vaiheessa. Blancin ääni kuuluu nyt kuuluttajana, sillä radiokopista on kadonnut alkuperäinen pelimies. Yhdeksännen vuoroparin viimeisessä erässä on kaksi ulkona, yksi Gorilla on pesällä ja toinen Gorilla, joka heiluttaa uhkaavasti mailaa, jonka hän on juuri muovannut valtavasta puusta, on valmiina syöttämään. Bugs jatkaa huikealla kurotuksella, päästää heiton irti, ja pallo lentää rakettimaisesti ulos stadionilta. Hätääntynyt Bugs lähtee epätoivoisesti takaa-ajoon. Hän nappaa taksin ja melkein eksyy, kunnes huomaa, että taksia ajaa gorilla; hän hyppää ulos ja nousee bussiin, joka vie hänet Umpire State Buildingiin. Hän menee hissillä katolle, kiipeää lipputankoon, heittää hanskansa ilmaan ja onnistuu nappaamaan pallon. Erotuomari ilmestyy katon reunan yli ja kutsuu esiin Gorilla-pelaajan, joka on seurannut Bugsia sinne. Vapaudenpatsas yhtyy kutsuun.</w:t>
      </w:r>
    </w:p>
    <w:p>
      <w:r>
        <w:rPr>
          <w:b/>
        </w:rPr>
        <w:t xml:space="preserve">Esimerkki 1.5407</w:t>
      </w:r>
    </w:p>
    <w:p>
      <w:r>
        <w:t xml:space="preserve">Fakta1: tapaus sattui Thillenkerissä Kannurin piirikunnassa, Fakta2: Fakta3: toveri Ananthan Master oli kommunistisen puolueen johtaja, Fakta4: Meenakshi oli tuolloin raskaana, Fakta5: pelko on läpäissyt eri aikoina eri paikoissa asuneiden naisten elämän.</w:t>
      </w:r>
    </w:p>
    <w:p>
      <w:r>
        <w:rPr>
          <w:b/>
        </w:rPr>
        <w:t xml:space="preserve">Tulos</w:t>
      </w:r>
    </w:p>
    <w:p>
      <w:r>
        <w:t xml:space="preserve">Elokuvassa kerrotaan tapauksesta, joka sattui Kannurin piirikunnan Thillenkerissä 15. huhtikuuta 1948. Kommunistinen puolue taisteli tuolloin Jawaharlal Nehrun hallintoa vastaan. Thillenkerissä toveri Ananthan Master Suresh Gopi oli kommunistisen puolueen johtaja. Hänet ammuttiin kuoliaaksi, kun hän johti feodaalien vastaista mielenosoitusta. Hänen vaimonsa Meenakshi oli tuolloin raskaana ja synnytti myöhemmin Janaki Amman. Janaki Ammas poika on Narayanan Kutty Suresh Gopi. Ensimmäisen sukupolven Ananthanista kolmannen sukupolven Narayanan Kuttyyn elokuva yrittää kuvata pelkoa, joka on läpäissyt eri aikakausina ja eri paikoissa elävien naisten elämää.</w:t>
      </w:r>
    </w:p>
    <w:p>
      <w:r>
        <w:rPr>
          <w:b/>
        </w:rPr>
        <w:t xml:space="preserve">Esimerkki 1.5408</w:t>
      </w:r>
    </w:p>
    <w:p>
      <w:r>
        <w:t xml:space="preserve">Fakta1: Fakta2: Dracula viettelee Ritan itse: Fakta3: Nieman lupaa löytää Talbotille parannuskeinon kiroukseen, Fakta4: Talbot tappaa miehen, mikä saa kyläläiset paniikkiin, Fakta5: hirviö heittää Danielin ulos ikkunasta.</w:t>
      </w:r>
    </w:p>
    <w:p>
      <w:r>
        <w:rPr>
          <w:b/>
        </w:rPr>
        <w:t xml:space="preserve">Tulos</w:t>
      </w:r>
    </w:p>
    <w:p>
      <w:r>
        <w:t xml:space="preserve">Tohtori Gustav Niemann Boris Karloff pakenee vankilasta yhdessä kyttyräselkäisen avustajansa Daniel J. Carrol Naishin kanssa, jolle hän lupaa luoda uuden, kauniin ruumiin. Kaksikko murhaa professori Lampini George Zuccon, kiertävän showmiehen, ja ottaa haltuunsa hänen kauhunäyttelynsä. Kostaakseen Burgermeister Hussman Sig Rumanille, joka oli laittanut hänet vankilaan, Niemann herättää kreivi Draculan John Carradinen henkiin. Dracula viettelee Hussmannin miniän Rita Anne Gwynnen ja tappaa Hussmannin itse, mutta sitä seuranneessa takaa-ajossa Niemann hävittää Draculan arkun, jolloin vampyyri menehtyy auringonvaloon. Niemann ja Daniel siirtyvät Frankensteinin linnan tulvaveden alle jääneille raunioille, jossa he löytävät Frankensteinin hirviön Glenn Strangen ja Lawrence Talbotin, Sudenmiehen Lon Chaney Jr:n, jäätyneessä linnassa säilötyt ruumiit. Nieman sulattaa molemmat ja lupaa löytää Talbotille parannuskeinon kiroukseen. Hän on kuitenkin kiinnostuneempi hirviön elvyttämisestä ja kostosta kahdelle petturimaiselle entiselle työtoverilleen kuin lupaustensa pitämisestä. Talbot muuttuu ihmissudeksi ja tappaa miehen, mikä saa kyläläiset paniikkiin. Niemann ja Daniel pelastavat Ilonka Elena Verdugo -nimisen mustalaistytön, ja Daniel rakastuu häneen; rakkautta ei kuitenkaan ole vastattu, sillä Ilonka rakastuu Talbotiin. Daniel kertoo Ilonkalle, että Talbot on ihmissusi, mutta Ilonka ei anna periksi ja lupaa Talbotille, että hän auttaa tätä. Tapahtumat saavuttavat kriisipisteen, kun Niemann herättää hirviön henkiin ja Talbot muuttuu jälleen ihmissudeksi. Ihmissusi hyökkää ja haavoittaa kuolettavasti Illonkaa, mutta tämä onnistuu ampumaan ja tappamaan Talbotin hopealuodilla ennen kuolemaansa. Daniel syyttää Niemannia ja kääntyy tätä vastaan. Hirviö puuttuu tilanteeseen, heittää Danielin ikkunasta ulos ja kantaa puoliksi tajuttoman Niemannin ulos, missä kyläläiset ajavat heidät takaa suolle. Siellä sekä hirviö että Niemann hukkuvat juoksuhiekkaan.</w:t>
      </w:r>
    </w:p>
    <w:p>
      <w:r>
        <w:rPr>
          <w:b/>
        </w:rPr>
        <w:t xml:space="preserve">Esimerkki 1.5409</w:t>
      </w:r>
    </w:p>
    <w:p>
      <w:r>
        <w:t xml:space="preserve">Fakta1: Tohtori David Lyndin johtaman tieteellisen tutkimusretkikunnan peitetehtävänä on löytää ihmelääkkeen lähde Etelä-Tyynenmeren viidakoista: Fakta3: Claymore yrittää pysäyttää Lyndin retkikunnan, Fakta4: Sambesi lähettää Lyndin luokse alkuperäisasukkaan Taganin, Fakta5: Krokotiilit hyökkäävät useimpien Lyndin oppaiden kimppuun.</w:t>
      </w:r>
    </w:p>
    <w:p>
      <w:r>
        <w:rPr>
          <w:b/>
        </w:rPr>
        <w:t xml:space="preserve">Tulos</w:t>
      </w:r>
    </w:p>
    <w:p>
      <w:r>
        <w:t xml:space="preserve">Peittääkseen todellisen hallituksen tehtävänsä brittiläinen tiedusteluagentti Leo Marzell Leo Carrillo sponsoroi tohtori David Lynd Don Terryn johtamaa tieteellistä tutkimusretkeä, jonka tarkoituksena on löytää ihmelääkkeen lähde Etelä-Tyynenmeren viidakoista. Kun Lynd suostuu retkikuntaan huolimatta lentäjäkihlattunsa Jane Claymoren Louise Allbrittonin vastalauseista, Lynd purkaa kihlauksen mutta seuraa miestä salaa saarelle. Claymore yrittää pysäyttää Lyndsin retkikunnan, jotta he voisivat mennä naimisiin, mutta erehtyy värväämään avukseen akselivaltojen vakoiluagentti Zambesi Edgar Barrierin. Zambesi lähettää saaren alkuperäisasukkaan Tagani Turhan Beyn murhaamaan Lyndin ja päästää irti tiikerin, joka haavoittaa Marzellin. Krokotiilit hyökkäävät useimpien Lyndin oppaiden kimppuun, mutta yksi selviää hengissä ja tappaa Taganin. Claymore lopulta pelastaa Marzallin, Lyndin ja loput retkikunnasta ottamalla yhteyttä kuninkaallisiin ilmavoimiin, jotka lähettävät pelastusryhmän.</w:t>
      </w:r>
    </w:p>
    <w:p>
      <w:r>
        <w:rPr>
          <w:b/>
        </w:rPr>
        <w:t xml:space="preserve">Esimerkki 1.5410</w:t>
      </w:r>
    </w:p>
    <w:p>
      <w:r>
        <w:t xml:space="preserve">Fakta1: Arul on kultaseppien perheen kolmas poika, Fakta2: Fakta3: Arulin isä moittii häntä temppelissä, Fakta4: Arulin sisarukset pysyvät hiljaa, Fakta5: Miten Arul voittaa pahikset muodostavat loput tarinasta.</w:t>
      </w:r>
    </w:p>
    <w:p>
      <w:r>
        <w:rPr>
          <w:b/>
        </w:rPr>
        <w:t xml:space="preserve">Tulos</w:t>
      </w:r>
    </w:p>
    <w:p>
      <w:r>
        <w:t xml:space="preserve">Arul Vikram, joka työskentelee myllyssä, on kultasepän perheen neljän veljen kolmas poika. Kerran Arulin veli varastaa ketjun taloudellisen tilanteen vuoksi. Koska Arul oli ottanut siitä vastuun, hänen isänsä Bala Aasari Vinu Chakravarthy leimasi hänet varkaaksi ja piti häntä mustana lampaana. Niinpä hän vannoo, ettei enää koskaan tee kultakoristeita, ryhtyy työhön ja maksaa kulunsa. Vastapäiseen taloon muuttava Kanmani Jyothika alkaa aluksi huijata häntä, mutta lopulta hän ihastuu hänen luonteeseensa. Arul ei usko rakkauteen ja pitää hänestä etäisyyttä. Eräänä päivänä, kun Arulin isä moittii häntä temppelissä, Kanmani puolustaa häntä. Arulin isä loukkaa häntä kertomalla, että Arulin sisarukset ovat hiljaa. Miksi pidät meteliä, kuin olisit maannut hänen kanssaan? Arul nai Kanmanin raivon vallassa. Sitten Arul tajuaa rakastavansa Kanmania. Hallitsevan puolueen puoluetoimiston perustaminen pakottaa Arulin sarviin paikallisen MLA:n Gajapathy Pasupathyn ja tämän veljen Sethupathy Kollam Thulasin, puoluejohtajan, kanssa. Se, miten Arul voittaa pahikset, muodostaa tarinan loppuosan.</w:t>
      </w:r>
    </w:p>
    <w:p>
      <w:r>
        <w:rPr>
          <w:b/>
        </w:rPr>
        <w:t xml:space="preserve">Esimerkki 1.5411</w:t>
      </w:r>
    </w:p>
    <w:p>
      <w:r>
        <w:t xml:space="preserve">Fakta1: elokuva alkaa vangitun Manjan muistellessa rakkauttaan Shylooon lapsuudesta lähtien, Fakta2: Fakta3: Shyloon äiti järjestää avioliiton ennen vapautumista, Fakta4: Bhaskar vapautuu vankilasta, Fakta5: rinnakkainen tarina paljastaa Bhaskarin Sudhan.</w:t>
      </w:r>
    </w:p>
    <w:p>
      <w:r>
        <w:rPr>
          <w:b/>
        </w:rPr>
        <w:t xml:space="preserve">Tulos</w:t>
      </w:r>
    </w:p>
    <w:p>
      <w:r>
        <w:t xml:space="preserve">Elokuva alkaa, kun vangittu Manja Ganesh muistelee lapsuudesta asti kestänyttä rakkauttaan Shyloo Bhamaan, joka voimistuu heidän kasvaessaan. Vaikka Shyloon äiti vakuuttaa Manjalle, että he menevät naimisiin, hän muuttaa mielensä ja järjestää Shyloon naimisiin rikkaan perheen pojan kanssa. Raivostuneena Manja uhkaa tappaa hänet. Poliisi pidättää hänet ja antaa hänelle 30 päivän vankeustuomion. Shyloon äiti järjestää avioliiton päivää ennen hänen vapautumistaan, ja Manja pakenee vankilasta. Kun poliisi Bhaskar ja konstaapeli Ramaiah laittavat Manjalle käsiraudat, myös Shyloo lähtee hänen mukaansa, sillä he päättävät mennä naimisiin, kun Manja vapautuu vankilasta. Matkalla he kohtaavat seikkailuja, joihin kuuluu muun muassa heitä jahtaava elefantti ja eksyminen Keralaan. Sieltä heidän matkansa jatkuu, ja Bhaskar raivostuu Manjalle, koska hän ei pääse juhlimaan Deepavali-juhlaa perheensä kanssa, vaan on kiireinen Manjan perässä. Rinnakkainen tarina paljastaa Bhaskarin ärsyyntyneen vaimon Sudhan ja hänen veljiensä vaivaavan Bhaskaria tulemaan heidän kotikaupunkiinsa juhlimaan Deepavalia. Bhaskar kuitenkin alkaa pian pitää Manjasta, kun tämä pelastaa hänet outoa bussionnettomuutta. Nelikko palaa yhdessä kotikaupunkiinsa. Manjan ja shyloon liittyminen tai liittymättä jättäminen paljastaa kliimaksin.</w:t>
      </w:r>
    </w:p>
    <w:p>
      <w:r>
        <w:rPr>
          <w:b/>
        </w:rPr>
        <w:t xml:space="preserve">Esimerkki 1.5412</w:t>
      </w:r>
    </w:p>
    <w:p>
      <w:r>
        <w:t xml:space="preserve">Fakta1: yksinäinen mies iloksi jatkaa työtään hylätyllä lentokentällä lentäjien ja matkustajien velvollisuudentunnosta, Fakta2: Svetlakov Evgeniy tutustui vuotta aikaisemmin ja nyt, Fakta3: ainoat johtolangat ovat kirjaimet Z.G, jotka on kirjoitettu kämmenselkään, Fakta4: ystävät päätyvät lopulta yrittämään palvelusta, Fakta5: ainoa henkilö, joka antaa hänelle ja äidille onnea.</w:t>
      </w:r>
    </w:p>
    <w:p>
      <w:r>
        <w:rPr>
          <w:b/>
        </w:rPr>
        <w:t xml:space="preserve">Tulos</w:t>
      </w:r>
    </w:p>
    <w:p>
      <w:r>
        <w:t xml:space="preserve">Elokuvan juoni pyörii 12 venäläisen kaupungin ympärillä. Monet hahmoista esiintyivät edellisessä elokuvassa. Kaksi lentäjää Alexei Petrenko päälentäjänä ja Pawel Bershak perämiehenä yrittävät laskeutua matkustajakoneella, joka laskeutuu keskelle hylättyä lentokenttää tietämättä, onko lennonjohtotornissa ketään. Lentäjien ja matkustajien iloksi yksinäinen mies, entinen lentäjä Vladimir Menshov, jatkaa työtään hylätyllä lentokentällä velvollisuudentunnosta. Koko elokuvan läpi kulkeva juoni kertoo menestyvästä pietarilaisesta liikemiehestä Boris Ivan Urgantista, joka saa muistinmenetyksen. Boris yrittää epätoivoisesti muistaa, kuka hän on. Hän tapaa Jakutskista kotoisin olevan eläinlääkärin Evgeniy Sergei Svetlakovin, johon hän tutustui vuotta aiemmin ja jonka hän nyt sattuu tapaamaan uudelleen, ja lähtee yhdessä tämän kanssa matkalle saadakseen muistinsa takaisin, ainoina johtolankoina käden kämmenselkään kirjoitetut kirjaimet Z.G.. Ystäväpariskunta Alexander Domogarov Jr. ja Alexander Golovin, extreme-urheilun harrastajat, kilpailevat edelleen keskenään. He tapaavat sattumalta vanhan naisen Manyan, jota he vahingossa loukkasivat edellisessä elokuvassa, ja päätyvät yrittämään palvelusta - heidän on toimitettava Manyalle valurautainen kylpyamme, jonka paikallinen parlamentin jäsen Viktor Verzhbitski on lahjoittanut hänelle. Lisäksi käy ilmi, että Manyalla on viehättävä tyttärentytär Anna Khilkevich. Pikkutyttö Nastja Valeria Streliaje asuu äitinsä Anna Tšipovskajan kanssa, joka kasvatti hänet yksinhuoltajana. Nastja kuitenkin tuntee, että ainoa henkilö, joka voi antaa hänelle ja hänen äidilleen onnen, on isä, jota hän ei ole koskaan tavannut. Myös hänen äitinsä ystävä ajattelee samoin ja auttaa häntä kirjoittamaan kirjeen joulupukille. Mutta käy ilmi, että toive saattaa toteutua, kun joulupukki Pjotr Fjodorov ilmestyy yhtäkkiä heidän kotinsa ulko-ovelle... Uudenvuoden aattona Julia Snegiryova saa kirjeen, joka olisi pitänyt toimittaa jo neljäkymmentä vuotta sitten. Siinä hänen rakas Grigori Zemljanikin pyytää häneltä anteeksi typerää virhettä ja ilmoittaa odottavansa häntä joka vuosi Punaisen torin kellojen alla. Heti kun nainen saapuu, hän lentää pois matkalle. Ja hänen on kiireesti palattava kello kahdeltatoista rakastettunsa luo. Taksikuski Pashka Nikita Presnjakov palvelee presidentin rykmentissä. Joulukuun 31. päivänä hän odottaa poptähti Vera Brežnevaa omana itsenään Punaisella torilla kellon soidessa. Hän kirjoitti Veralle monta kirjettä, mutta ei ole saanut vastausta. Pashka päättää mennä hänen luokseen. Matkalla hän tapaa Veran agentin. Kävi ilmi, että tämä on sama tuottaja Fedja ensimmäisestä elokuvasta, ja että hän piilotti kaikki Pashkan kirjeet häneltä. Fedor saa tietää, että Krasnojarskista on tullut taksikuski, ja pyytää suojelua. Mutta Pashka viiltää hänet ja menee Veran luo. Laulaja on ärtynyt Pashkalle siitä, ettei hän ole kirjoittanut hänelle, ja väittää, ettei hän tunne häntä. Mutta kun Vera ottaa hänen tuottajapuhelimensa, hän lopulta lukee kaikki hänen viestinsä, ja he tapaavat Punaisella torilla kellon soidessa. Aljona Aljona Konstantinova on venäläinen tyttö, joka haluaa naimisiin kaukasialaisen nuoren miehen nimeltä Aslan Movsarov Timor Orzojevin kanssa, vaikka hänen vanhempansa vastustavat tätä. Tytön isä, poliisikapteeni Vladimir Snegiryov Sergei Bezrukov päättää lukita tytön suojeluhuoneeseen ja yrittää pakottaa hänet eroamaan Aslanista.</w:t>
      </w:r>
    </w:p>
    <w:p>
      <w:r>
        <w:rPr>
          <w:b/>
        </w:rPr>
        <w:t xml:space="preserve">Esimerkki 1.5413</w:t>
      </w:r>
    </w:p>
    <w:p>
      <w:r>
        <w:t xml:space="preserve">Fakta1: mekaanikko asuu ystävien ja vanhempiensa kanssa Puthupetissa, Fakta2: Fakta3: Jyothika jälkeen vastavuoroisesti tunteita toteuttaa hyvän luonteen, Fakta4: Ashok kutsuu thug kutsutaan, Fakta5: Arasu muuttaa mielensä ottelun suhteen.</w:t>
      </w:r>
    </w:p>
    <w:p>
      <w:r>
        <w:rPr>
          <w:b/>
        </w:rPr>
        <w:t xml:space="preserve">Tulos</w:t>
      </w:r>
    </w:p>
    <w:p>
      <w:r>
        <w:t xml:space="preserve">Thirumalai Vijay on mekaanikko, joka asuu ystäviensä ja vanhempiensa kanssa Puthupetissa, Chennaissa. Uudenvuodenaattona 2002 hän tapaa Swetha Jyothikan ja rakastuu häneen. Thirumalai joutuu kuitenkin hänen ylimielisen käytöksensä vuoksi hänen kätyriensä pahoinpitelemäksi. Tajuttuaan Thumalaian hyvän luonteen, hän vastaa Thumalaian tunteisiin vastavuoroisesti. Tätä vastustaa hänen isänsä Ashok Avinash, joka kutsuu paikalle roiston nimeltä Arasu Manoj K. Jayan, jolla on Chennain suuren mafian rikollispomon maine. Niinpä Thirumalai taistelee heitä vastaan, ja tämä saa Arasun tajuamaan kaiken huonon käytöksensä. Lopulta Arasu muuttaa mielensä ottelusta ja myös Swethan isä tajuaa virheensä. Hän hyväksyy lopulta heidän rakkautensa ja molemmat palaavat yhteen.</w:t>
      </w:r>
    </w:p>
    <w:p>
      <w:r>
        <w:rPr>
          <w:b/>
        </w:rPr>
        <w:t xml:space="preserve">Esimerkki 1.5414</w:t>
      </w:r>
    </w:p>
    <w:p>
      <w:r>
        <w:t xml:space="preserve">Fakta1: elokuva sijoittuu New Yorkin osavaltion pohjoisosaan Akwesasnen ja Cornwallin lähelle, Fakta2: Fakta3: T.J. sytyttää asuntovaunun ulkokulman tuleen taskulampulla yrittäessään sulattaa vesiputken, Fakta4: Lila voi elää päivän nuoren pojan kanssa, Fakta5: naisten reitti vie heidät intiaanireservaatista Yhdysvalloissa intiaanireservaattiin Kanadassa.</w:t>
      </w:r>
    </w:p>
    <w:p>
      <w:r>
        <w:rPr>
          <w:b/>
        </w:rPr>
        <w:t xml:space="preserve">Tulos</w:t>
      </w:r>
    </w:p>
    <w:p>
      <w:r>
        <w:t xml:space="preserve">Elokuva sijoittuu vähän ennen joulua New Yorkin pohjoisosassa sijaitsevaan North Countryyn, lähelle Akwesasne Where the Partridge Drums St. Regis Mohawk Reservationia ja rajanylityspaikkaa Cornwalliin, Ontarioon. Ray Eddy Melissa Leo on alennusmyymälän myyjä, joka kamppailee kasvattaakseen kaksi poikaansa miehensä kanssa, joka on pakonomainen uhkapeluri ja joka on kadonnut varojen kanssa, jotka hän oli varannut kahden hengen asuntovaunun oston rahoittamiseen. Miestä etsiessään hän kohtaa Lila Littlewolf Misty Uphamin, mohawk-bingoparlorin työntekijän, joka ajaa miehen autoa, jonka hän väittää löytäneensä hylättynä avaimet sytytysvirrassa paikalliselta linja-autoasemalta. Nämä kaksi naista, jotka molemmat ovat ajautuneet taloudellisesti vaikeisiin aikoihin, muodostavat epätoivoisen ja epämiellyttävän liiton ja alkavat salakuljettaa laittomia maahanmuuttajia Kanadasta Yhdysvaltoihin jäätyneen St. Lawrence -joen yli 1 200 dollarilla kappaleelta. Rayn vanhempi poika T.J. haluaa löytää töitä ja auttaa perheen elättämisessä, jotta heillä olisi varaa syödä jotain muutakin kuin popcornia ja Tangia. Hän ja hänen äitinsä kiistelevät siitä, pitäisikö hänen pysyä lukiossa ja huolehtia pikkuveljestään Rickystä vai jättää koulu kesken ja mennä töihin. Kaiken kukkuraksi T.J. sytyttää asuntovaunun ulkokulman tuleen taskulampulla yrittäessään avata vesiputkea. Lila kaipaa sitä päivää, jolloin hän saisi takaisin ja saisi elää pienen poikansa kanssa, jonka anoppi vei häneltä heti syntymän jälkeen. Koska naisten reitti vie heidät yhdysvaltalaisesta intiaanireservaatista Kanadassa sijaitsevaan intiaanireservaattiin, he toivovat välttävänsä paikallisten lainvalvontaviranomaisten paljastumisen. Heidän ongelmansa kuitenkin kärjistyvät, kun heitä pyydetään salakuljettamaan pakistanilainen pariskunta, ja Ray, joka pelkää, että heidän säkkinsä saattaa sisältää räjähteitä, jättää sen pakkasessa, mutta huomaa määränpäähän saavuttuaan, että siinä oli heidän vauvansa. Hän ja Lila jäljittävät reittiä ja löytävät laukun ja vauvan, jonka Lila väittää kuolleen, mutta jonka hän herättää henkiin hetkeä ennen jälleennäkemistä vauvan vanhempien kanssa. Kokemus järkyttää Lilaa, ja hän ilmoittaa, ettei halua enää osallistua salakuljetusoperaatioon. Mutta Ray, joka tarvitsee vielä yhden rajanylityksen rahoittaakseen asuntovaununsa käsirahan, pakottaa Lilan mukaan viimeiselle matkalle. He poimivat kaksi aasialaista naista strippiklubilta ylitystä varten. Kun klubin omistaja yrittää myydä heidät, Ray uhkaa häntä aseella. Kun hän on astumassa takaisin autoonsa, raivostunut klubin omistaja kostaa ampumalla Rayta korvaan. Järkyttyneenä Rayn nopea ja epäsäännöllinen ajotapa herättää maakunnan poliisin huomion. Ray yrittää paeta kiinniottoa ylittämällä jäätyneen joen, jolloin yksi auton pyöristä rikkoutuu jään läpi. Neljä naista hylkäävät auton ja hakeutuvat intiaanireservaattiin. Koska poliisi vaatii syntipukkia, heimopäällikkö päättää erottaa Lilan viideksi vuodeksi, koska hänen salakuljetushistoriansa liittyy mohawk-miehensä kuolemaan. Yllättyneenä ja surullisena uutisesta Ray antaa periksi Lilan pyynnöille päästä vapaaksi lastensa vuoksi. Juostessaan metsän halki Ray saa kuitenkin omantunnonkohtauksen ja palaa takaisin. Ray antaa osuutensa rahoista Lilalle ohjeiden kera, jotta tämä huolehtisi Rayn pojista ja veisi läpi asuntoauton ostosuunnitelmat. Ray ja laittomat maahanmuuttajat luovutetaan poliisille, ja poliisi arvelee, että Ray joutuu istumaan neljä kuukautta vankilassa. Ray soittaa pojalleen T.J:lle selittääkseen, mitä on tapahtunut. Lila tunkeutuu anoppinsa kotiin ja hakee vauvapoikansa takaisin. Hän ja vauva ilmestyvät Eddyn asuntovaunulle, kun T.J. on yhä puhelimessa vangitun äitinsä kanssa. Päivän kohtauksessa T.J. saa valmiiksi polkupyörän vetämän karusellin hitsauksen, jossa on hänen nuorempi veljensä ja Lilan vyötetty vauva. Hän polkee karusellia Lilan hymyillessä. Kuorma-auto lähestyy, joka kuljettaa uutta asuntovaunua.</w:t>
      </w:r>
    </w:p>
    <w:p>
      <w:r>
        <w:rPr>
          <w:b/>
        </w:rPr>
        <w:t xml:space="preserve">Esimerkki 1.5415</w:t>
      </w:r>
    </w:p>
    <w:p>
      <w:r>
        <w:t xml:space="preserve">Fakta1: Fakta2: juna joutuu onnettomuuteen, Fakta3: perheenjäsenet ryntäävät sairaalaan, Fakta4: perheen nainen ei ole Seeta, vaan samannäköinen nainen, Fakta5: nuori mies nimeltä kieltäytyi kosinnasta myötäjäisten puutteessa.</w:t>
      </w:r>
    </w:p>
    <w:p>
      <w:r>
        <w:rPr>
          <w:b/>
        </w:rPr>
        <w:t xml:space="preserve">Tulos</w:t>
      </w:r>
    </w:p>
    <w:p>
      <w:r>
        <w:t xml:space="preserve">Lehtori Prasad N. T. Rama Rao ja Seeta Savitri ovat onnellinen aviopari. Heillä on poika Madhu Master Murali. Seeta on jalo ja ihanteellinen miniätytär, joka huolehtii miniöistään hyvin hellästi ja huolehtii kaikista perheasioista huolellisesti. Hän saa tietää, että hänen isänsä Seshaiah Perumallu on sairas ja lähtee junalla kotiin. Junassa tapahtuu onnettomuus. Perheenjäsenet ryntäävät sairaalaan, jonne matkustajat on viety, ja kuulevat junaturman matkustajien joukosta virkamiehiä, jotka vastasivat kuolleiden tunnistamisesta ja eloonjääneiden hoidosta, ja huojentuneina he kuulevat, että Seeta on loukkaantunut mutta elossa, ja iloitsevat. Hän pääsee kotiin, mutta ei pysty tunnistamaan ketään heistä. Sillä välin Seshaiah jättää koko omaisuutensa Seetan nimiin ja kuolee. Tohtori Rukminamma kutsutaan konsultaatioon. Tohtori teoretisoi, että perheen nainen ei ole Seeta vaan toinen samannäköinen nainen, Lalitha taas Savitri. Prasad pyytää Lalithaa paljastamaan alkuperänsä. Lalitha on köyhä nainen, joka rakasti nuorta miestä nimeltä Ramesh Vallam Narasimha Rao, joka kieltäytyi hänen kosinnastaan myötäjäisten puutteessa. Samaan aikaan hänen vanhempansa pakottavat hänet naimisiin varakkaan juopon kanssa. Avuttomana Lalitha päättää tehdä itsemurhan raiteilla, joilla kulkee sama juna, jossa Seeta matkustaa, mutta hän selviytyy, kun juna suistuu raiteilta juuri ennen kuin hän ehtii paikalle, jolloin hän selviää hengissä, vaikkakin saaden muutamia vammoja. Prasad pyytää Lalithaa käyttäytymään kuin Seeta, kunnes hän löytää Seetan perheensä vuoksi. Kävi ilmi, että Seeta itse asiassa kuoli junaonnettomuudessa, eikä kukaan pystynyt tunnistamaan Seetaa onnettomuushetkellä, koska kaikki luulivat Lalithaa Seetaksi. Viranomaiset hautasivat Seetan tunnistamattomana. Prasad päättää järjestää Lalithan avioliiton Rameshin kanssa antamalla myötäjäiset, mutta Ramesh epäilee Prasadin ja Lalithan välistä suhdetta. Tämän kuultuaan Lalitha kieltäytyy avioliitosta ja pyytää Rameshia häipymään. Samaan aikaan Seetan sukulainen Jagannadham Rajanala kidnappaa Lalithan saadakseen omaisuutta, mutta Prasad pelastaa hänet. Ottaen huomioon perheen hänelle osoittaman kiintymyksen Lalitha päättää korvata Seetan ja menee naimisiin Prasadin kanssa pitäen kaikki tyytyväisinä.</w:t>
      </w:r>
    </w:p>
    <w:p>
      <w:r>
        <w:rPr>
          <w:b/>
        </w:rPr>
        <w:t xml:space="preserve">Esimerkki 1.5416</w:t>
      </w:r>
    </w:p>
    <w:p>
      <w:r>
        <w:t xml:space="preserve">Fakta1: tiedustelu-upseeri Amanda Waller Washington D.C. Supermanin kuoleman jälkimainingeissa, Fakta2: Fakta3: Midwayn ilmoitetaan olevan terroristihyökkäyksen kohteena, Fakta4: Harley 's Joker kiduttaa Griggsiä johdattamaan hänet laitokseen, Fakta5: ryhmän helikopteri On ammutaan alas, mikä pakottaa heidät etenemään jalkaisin kohti kohdetta.</w:t>
      </w:r>
    </w:p>
    <w:p>
      <w:r>
        <w:rPr>
          <w:b/>
        </w:rPr>
        <w:t xml:space="preserve">Tulos</w:t>
      </w:r>
    </w:p>
    <w:p>
      <w:r>
        <w:t xml:space="preserve">Supermansin kuoleman jälkeen tiedustelu-upseeri Amanda Waller saapuu Washington D.C.:hen kokoamaan Task Force X:ää ja näyttää Valkoisessa talossa kaikille Belle Reven vankilassa vangittujen vaarallisten rikollisten joukkueen, johon kuuluvat eliittitappaja Deadshot, entinen psykiatri Harley Quinn, pyrokinetiikkaan kykenevä exgangsteri El Diablo, opportunistinen varas Captain Boomerang, geneettinen mutaatio Killer Croc ja erikoistunut salamurhaaja Slipknot. Heidät asetetaan eversti Rick Flagin komentoon käytettäväksi kertakäyttötavarana Yhdysvaltojen hallituksen riskialttiissa tehtävissä. Jokaisen jäsenen kaulaan on istutettu nanopommi, joka räjähtää, jos joku jäsenistä kapinoi tai yrittää paeta. Yksi Wallerin värvätyistä on Flagin tyttöystävä, tohtori June Moone, arkeologi, joka on lumottu noitana tunnetun Enchantressin vallassa. Enchantress kääntyy nopeasti Walleria vastaan ja päättää tuhota ihmiskunnan mystisellä aseella, koska hän on vanginnut Wallerin. Hän piirittää Midway Cityn muuttamalla sen asukkaat hirviölaumaksi ja kutsuu veljensä Incubuksen avukseen. Waller lähettää sitten ryhmän hakemaan korkean profiilin merkkiä Midwaysta, jonka kerrotaan joutuneen terroristihyökkäyksen kohteeksi. Mukaan liittyy Katana, japanilainen miekkanainen. Harleyn murhanhimoinen rakastaja Jokeri saa tietää hänen ahdingostaan ja kiduttaa Belle Reven turvamiestä Griggsia, jotta tämä johdattaisi hänet laitokseen, jossa nanopommeja valmistetaan. Siellä hän kiristää tohtori Van Crissin tekemään Harleyn pommin toimintakyvyttömäksi. Ryhmän helikopteri ammutaan alas, joten he joutuvat etenemään kohteeseensa jalan. Boomerang vakuuttaa Slipknotille virheellisesti, että pommit ovat juoni, jolla heidät pidetään kurissa; Slipknot yrittää paeta ja Flag tappaa hänet nanopommillaan, kun Enchantressin kätyrit hyökkäävät ryhmän kimppuun. Lopulta he taistelevat tiensä turvahuoneeseen, jossa he saavat selville, että heidän merkkinsä on itse Waller, joka yrittää peitellä osallisuuttaan Enchantressin piiritykseen. Ryhmä saattaa Wallerin katolle pelastettavaksi, mutta saapuva helikopteri on kaapattu Jokerin ja hänen miehiensä toimesta, ja he avaavat tulen ryhmää kohti Harleyn kiivetessä kyytiin, kun tohtori Van Criss purkaa pommin, jolloin Flag ei voi teloittaa häntä. Wallerin miehet kuitenkin ampuvat helikopterin alas, ja Harley putoaa ulos samalla kun Jokeria pidetään kuolleena, minkä jälkeen Harley palaa takaisin joukkoon. Kun Wallerin olinpaikasta ilmoitetaan, Enchantressin kätyrit saapuvat paikalle ja sieppaavat hänet. Deadshot löytää Wallerin luottamukselliset tiedostot ja saa tietää totuuden Enchantressista. Flag joutuu tämän jälkeen tunnustamaan totuuden, jolloin ryhmän jäsenet hylkäävät hänet. Kun Waller on vaarassa, Flag vapauttaa ryhmän tehtävästä, mutta päättää kuitenkin jatkaa. Tajutessaan, että heillä on tilaisuus todistaa itsensä, he palaavat pian hänen luokseen ja löytävät Enchantressin osittain tulvineelta metroasemalta. Killer Croc ja joukko Navy SEALs -joukkoja, joita johtaa luutnantti GQ Edwards, menevät veden alle asettaakseen pommin Incubuksen alle. El Diablo käyttää kykyjään ja harhauttaa Incubusta niin kauan, että pommi räjähtää sen alla ja tappaa molemmat sekä Edwardsin. Jäljelle jääneet ryhmän jäsenet taistelevat yhdessä Enchantressia vastaan, mutta häviävät lopulta. Enchantress tarjoutuu täyttämään heidän syvimmät toiveensa vastineeksi heidän uskollisuudestaan, ja Harley teeskentelee kiinnostusta päästäkseen tarpeeksi lähelle päästäkseen leikkaamaan Enchantressin sydämen irti. Tämän jälkeen Killer Croc heittää räjähteitä Enchantressin aseeseen, ja Deadshot ampuu ne tuhoten laitteen. Flag ottaa Enchantressin sydämen ja murskaa sen, mikä lopulta vapauttaa Junen kirouksesta. Waller, joka on yhä elossa, ilmestyy esiin, ja ryhmän jäsenet palautetaan Belle Reveen, ja heidän tuomiostaan vähennetään kymmenen vuotta. Kapteeni Boomerangia lukuun ottamatta kaikki saavat erityisoikeuksia. Jokeri, elossa ja vahingoittumattomana, murtautuu vankilaan ja pelastaa Harleyn. Waller tapaa Bruce Waynen, joka suostuu suojelemaan häntä vastareaktioilta, jotka kohdistuvat hänen rooliinsa Enchantressin riehumisessa, ja saa vastineeksi pääsyn hallituksen tiedostoihin laajenevasta metahenkilöyhteisöstä, mutta samalla hän käskee häntä lopettamaan Task Force X:n toiminnan.</w:t>
      </w:r>
    </w:p>
    <w:p>
      <w:r>
        <w:rPr>
          <w:b/>
        </w:rPr>
        <w:t xml:space="preserve">Esimerkki 1.5417</w:t>
      </w:r>
    </w:p>
    <w:p>
      <w:r>
        <w:t xml:space="preserve">Fakta1: Gene Autry ja Frog Millhouse lähtevät New Yorkista auton ja hevostrailerin kanssa, Fakta2: Fakta3: isä on San Quentinin osavaltion vankilassa, jonka Western Packing Companyn työnantaja on lavastanut syylliseksi kavallukseen peitelläkseen omaa rikollista toimintaansa, Fakta4: Willoughby suostuu esiintymään todistajana Kalifornian itsenäisten pienten karjatilallisten puolesta Martinia vastaan nostetussa oikeudenkäynnissä, Fakta5: Martin on ajanut heidät ulos liiketoiminnasta saadakseen monopoliaseman.</w:t>
      </w:r>
    </w:p>
    <w:p>
      <w:r>
        <w:rPr>
          <w:b/>
        </w:rPr>
        <w:t xml:space="preserve">Tulos</w:t>
      </w:r>
    </w:p>
    <w:p>
      <w:r>
        <w:t xml:space="preserve">Rodeotähdet Gene Autry Gene Autry ja Frog Millhouse Smiley Burnette lähtevät New Yorkista Kaliforniaan autonsa ja hevostrailerinsa kanssa. Matkalla he huomaavat, että nuori Ronnie Willoughby Clifford Severn, koulupoika Lontoosta, on vahingossa jäänyt heidän autoonsa. Juuri Lontoosta höyrylaivalla saapunut Ronnie kiipesi autoon ja nukahti, koska hän luuli, että he olivat Jenkins ja Carter, jotka hänen isänsä oli lähettänyt viemään hänet isänsä tilalle Kaliforniaan. Ronnie ei tiedä, että hänen isänsä Frederick Willoughby Lester Matthews on itse asiassa San Quentinin osavaltion vankilassa, ja hänen työnantajansa Edward Martin Joseph Crehan (Western Packing Company) lavasti hänet syylliseksi kavallukseen peitelläkseen omaa rikollista toimintaansa. Willoughby suostuu esiintymään todistajana Kalifornian itsenäisten pienten karjankasvattajien puolesta oikeudenkäynnissä Martinia vastaan, joka on ajanut heidät ulos liiketoiminnasta saadakseen monopoliaseman. Estääkseen Willoughbya todistamasta Martin juonittelee sieppaavansa Fredericksin pojan Ronnien lähettämällä pojalle sähkeen, jossa hänet kutsuttiin vierailemaan isänsä suurelle tilalle, Rancho San Quentinille. Juoni suistui hetkeksi raiteiltaan, kun poika erehtyi luulemaan Geneä ja Sammakkoa saattajikseen. Gene tunnistaa Willoughbyn nimen ja epäilee, että jokin on pielessä. Hän päättää pitää pojan huoltajuuden, kunnes hän voi tutkia asiaa. Ajaessaan tietä pitkin he melkein törmäävät Joyce Halloway June Storeyyn ja hänen pikkusiskoonsa Patsy Mary Leehen, joiden auto ajautuu järveen. Joyce on seurapiirikaunotar, varakas maatilan omistaja ja karkuri-morsian, jota poliisi etsii, koska hän on vienyt hylätyn sulhasen auton. Hän ja Patsy kätkeytyvät Genen hevostraileriin, ja useiden riitojen jälkeen Gene suostuu ajamaan heidät Kalifornian maatilalleen. Matkalla Jenkins ja Carter, jotka ovat saaneet Ronnien jäljet, yrittävät siepata pojan, mutta Gene ja Frog estävät yrityksen. Kun Gene ja hänen ryhmänsä saapuvat Joycen tilalle, hän tarjoaa Ronnielle turvapaikkaa ja esittää, että se on Rancho San Quentin. Gene lähettää Willoughbylle sähkeen, jossa kerrotaan Ronnien olevan hänen luonaan, mutta vanki erehtyy luulemaan sitä sieppausviestiksi ja karkaa vankilasta pelastaakseen poikansa. Martin lähettää kätyriensä liittymään karkulaista jahtaavaan joukkoon, jolla on käsky ampua tappaakseen. Saavuttuaan Joycen tilalle Willoughby saa tietää, että Ronnie on turvassa ja antautuu sheriffille. Kun Martin ja hänen kätyriensä yrittävät kaapata junan, joka kuljettaa Willoughbyn takaisin vankilaan, Gene pelastaa tilanteen. Frederick vapautetaan syytteistä ja hän palaa Joycen tilalle vaatimaan poikaansa, kun taas Gene suostuu jäämään tilalle Joycen uudeksi työnjohtajaksi.</w:t>
      </w:r>
    </w:p>
    <w:p>
      <w:r>
        <w:rPr>
          <w:b/>
        </w:rPr>
        <w:t xml:space="preserve">Esimerkki 1.5418</w:t>
      </w:r>
    </w:p>
    <w:p>
      <w:r>
        <w:t xml:space="preserve">Fakta1: Nicholas Burton työskentelee tuulipuistossa Rajasthanissa, Fakta2: Fakta3: Ishanin vanhemmat ovat tietoisia suhteesta Nicholasiin, Fakta4: Max on tietoinen kaduilla käytävistä taisteluista, Fakta5: Amerikkalaiset pyytävät häntä ilmestymään New Delhiin tai Mumbaihin paetakseen Intiasta.</w:t>
      </w:r>
    </w:p>
    <w:p>
      <w:r>
        <w:rPr>
          <w:b/>
        </w:rPr>
        <w:t xml:space="preserve">Tulos</w:t>
      </w:r>
    </w:p>
    <w:p>
      <w:r>
        <w:t xml:space="preserve">Somaliasta tuleva alus telakoituu Mumbaissa, Intiassa. Kun työntekijät poistuvat aluksesta, yhdellä heistä nähdään tartunta. Hän nostaa palkkansa ja katoaa sitten huomaamatta väkijoukkoon. Hänen tulonsa Intiaan laukaisee zombitartunnan. Samaan aikaan amerikkalainen Nicholas Burton Joseph Millson, turbiini-insinööri, työskentelee tuulipuistossa Rajasthanissa, 30 kilometrin päässä Jaipurista. Nicholasilla on etäsuhde intialaiseen naiseen, Mumbaissa asuvaan Ishani Sharma Meenuun. Ishanin vanhemmat ovat tietoisia hänen ja Nicholasin suhteesta eivätkä hyväksy sitä. Ishani menee sairaalaan tarkastukseen ja näkee paljon ihmisiä, joilla on puremahaavoja. Samaan aikaan Nicholas näkee työskennellessään tuulivoimalan huipulla perheen evakuoivan kotinsa kiireesti. Ishani soittaa Nicholasille ja kertoo, että hän on raskaana ja on huolissaan turvallisuudestaan kaduilla tapahtuvien välikohtausten vuoksi. Nicholas soittaa ystävälleen Maxille, joka on tietoinen kaduilla käytävistä taisteluista, mutta uskoo niiden olevan kahden yhteisön välisiä taisteluita. Pian Nicholas kohtaa ensimmäisen kerran zombeja ja soittaa Ishanille ja lupaa tulla hakemaan häntä. Hän soittaa jälleen Maxille, joka ilmoittaa, että Amerikan kansalaisia evakuoidaan Intiasta, ja pyytää häntä saapumaan joko New Delhiin tai Mumbaihin paetakseen Intiasta. Nicholas sen sijaan pitää lupauksensa Ishanille ja palaa hakemaan häntä. Pian hän tajuaa, että kuolleet palaavat henkiin. Kun Nicholas lopettaa puhelunsa, hän on zombien ympäröimä ja jää loukkuun moottoroidun varjoliiton instituuttiin. Koska hän ei pääse takaisin jeeppiinsä, hän liukuu varjoliitolla rakennuksesta turvaan. Nicholas syöksyy alas kylään ja pelastaa orvon Javed Anand Goyalin zombeilta. Javed osoittautuu oppaaksi, ja hän tarjoutuu auttamaan Nicholasia pääsemään Mumbaihin. He ottavat auton kuolleen paikallisen matkanjärjestäjän talosta; Javed loukkaa samalla kätensä. He saavuttavat armeijan tarkastuspisteen ja näkevät, kuinka sotilaat tappavat haavoittuneita ihmisiä, joten Nicholas ja Javed valitsevat toisen reitin vuorten läpi, ja joutuvat hylkäämään autonsa tiellä sattuneen onnettomuuden jälkeen. Pian he löytävät moottoripyörän ja lähtevät jälleen liikkeelle. Samaan aikaan Mumbain olosuhteet huononevat nopeasti. Ishanin äitiä on purtu ja hän tekee kuolemaa. Ishanin isä, saarnaaja, alkaa uskoa, että loppu on lähellä. Isän ja tyttären välinen yhteys palaa, kun kuolema on niin lähellä. Javed ja Nicholas pysähtyvät hakemaan ruokaa, ja epätoivoinen mies varastaa heidän moottoripyöränsä. Nyt he kävelevät aavikon halki. Intian armeija pelastaa Javetin ja erottaa hänet Nicholasista. Nicholas löytää varastetun moottoripyörän ja ajaa Mumbaihin asti. Ishanin isää purraan, ja Nicholas pääsee lopulta hänen kotiinsa. Ishanin isä tajuaa nyt, että Nicholas todella rakastaa tytärtään. Hän päästää heidät lähtemään ja jää kotiin antautumaan haavoihinsa. Nicholas ja Ishani pääsevät armeijan perustamaan leiriin, josta he löytävät Javetin. Armeija pommittaa leiriä, ja leirirakennus romahtaa. Elokuva päättyy Nicholasin, Javetin ja Ishanin jäämiseen loukkuun, eikä heidän kohtaloaan tunneta.</w:t>
      </w:r>
    </w:p>
    <w:p>
      <w:r>
        <w:rPr>
          <w:b/>
        </w:rPr>
        <w:t xml:space="preserve">Esimerkki 1.5419</w:t>
      </w:r>
    </w:p>
    <w:p>
      <w:r>
        <w:t xml:space="preserve">Fakta1: Fakta2: Tang Ren osoittautuu likaiseksi pikkuhuijariksi, Fakta3: likainen pikkuhuijari sattuu olemaan paikallisen epäpätevän poliisikersantti Kon Tain alainen, Fakta4: Kon Tai ja kilpailija poliisilaitoksella kilpailevat rikoksen selvittämisestä henkilön kanssa, Fakta5: Yanin jengi ja paikallinen poliisi etsivät Tangia.</w:t>
      </w:r>
    </w:p>
    <w:p>
      <w:r>
        <w:rPr>
          <w:b/>
        </w:rPr>
        <w:t xml:space="preserve">Tulos</w:t>
      </w:r>
    </w:p>
    <w:p>
      <w:r>
        <w:t xml:space="preserve">Kun Qin Feng Liu Haoran hylättiin poliisiopistosta, hän lähtee Bangkokiin lomalle. Hän aikoo viettää aikaa setänsä Tang Ren Wang Baoqiangin kanssa, joka on maineeltaan Bangkokin Chinatownin ykkösetsivä. Tang Ren osoittautuu likaiseksi huijariksi, joka sattuu olemaan paikallisen epäpätevän poliisikersantti Kon Tai Xiao Yangin alainen. Samaan aikaan paikallisen kultaryöstöjutun pääepäilty Sompat murhataan ja kulta katoaa. Kulta kuuluu tunnetulle paikalliselle gangsterille Yan Chin Shichiehille. Kon Tai ja hänen kilpailijansa poliisilaitoksella, kunnianhimoinen Huang Landeng Chen He joutuvat kilpailemaan rikoksen selvittämisestä, ja henkilö, joka ratkaisee rikoksen ja löytää kullan, nimitetään seuraavaksi apulaispäälliköksi. Tang Ren joutuu pääepäillyksi Sompatin murhasta, koska hän on viimeinen henkilö, joka astuu sisään tiloihin, joissa Sompat murhataan. Sompatin lähipiiriläiset etsivät häntä ja haluavat löytää kadonneen kullan. Myös Yanin jengi ja paikallinen poliisi etsivät Tangia, koska hän on oletettavasti ainoa henkilö, joka tietää, missä kulta on. Tang hakee Qinin apua, joka osoittautuu ihmelapseksi rikosten selvittämisessä Qinin mysteeriromaanien ystävänä keräämän tiedon avulla. Kun he seuraavat johtolankoja Sompatin todellisen tappajan löytämiseksi, he törmäävät Snow Zhang Zifengiin, jonka isällä näyttää olevan suurin motiivi tappaa Sompat. Muutamien väärien johtolankojen jälkeen Qin saa lopulta kullan takaisin ja vapauttaa Tangin syytteistä.</w:t>
      </w:r>
    </w:p>
    <w:p>
      <w:r>
        <w:rPr>
          <w:b/>
        </w:rPr>
        <w:t xml:space="preserve">Esimerkki 1.5420</w:t>
      </w:r>
    </w:p>
    <w:p>
      <w:r>
        <w:t xml:space="preserve">Fakta1: Fakta2: Fakta3: seuraavaksi Neil on talon ryömintätilassa verinen nenä, Fakta4: kohtaaminen johtaa siihen, että Neil alkaa vetäytyä prostituutiosta ja ryhtyy kassanhoitajaksi, Fakta5: Brian näkee valokuvan Little League -joukkueesta ja tunnistaa Neilin unelmiensa pojaksi.</w:t>
      </w:r>
    </w:p>
    <w:p>
      <w:r>
        <w:rPr>
          <w:b/>
        </w:rPr>
        <w:t xml:space="preserve">Tulos</w:t>
      </w:r>
    </w:p>
    <w:p>
      <w:r>
        <w:t xml:space="preserve">Kesällä 1981 Kansasin Hutchinsonissa kahdeksanvuotiaat Neil McCormick ja Brian Lackey, jotka olivat joukkuetovereita Little League -joukkueessa, kokevat molemmat elämää mullistavia tapahtumia. Vastuuttoman yksinhuoltajaäidin poika Neil, joka on jo löytämässä homoseksuaalisuuttaan, joutuu Little League -valmentajansa seksuaalisen hyväksikäytön kohteeksi, ja valmentaja lähtee kaupungista saman kesän jälkeen. Brian, jolla on laiminlyövä isä ja usein töissä käyvä äiti, muistaa, että erään pelin aikana alkaa sataa. Seuraavaksi hän muistaa olevansa talonsa ryömintätilassa verinen nenä, eikä hänellä ole mitään muistikuvaa viiden tunnin ajasta. Neil pitää valmentajan hyväksikäyttöä rakkautena ja alkaa tuntea vetoa lähinnä karhumaiseen keski-ikäiseen mieheen. Hän alkaa prostituoida itseään 15-vuotiaana. Kolme vuotta myöhemmin hän muuttaa New Yorkiin, jossa hänen paras ystävänsä Wendy Peterson nyt asuu, ja jatkaa prostituoitumista siellä. Neil kohtaa tunteikkaan asiakkaan, joka on kuolemassa aidsiin. Vaikka Neil epäilee miehen haluavan seksiä, hän ei itse asiassa halua muuta kuin tuntea toisen ihmisen kosketuksen. Kohtaaminen saa Neilin luopumaan prostituutiosta ja ryhtymään kassanhoitajaksi. Ryömintätilaan tultuaan Brian kärsii vuosien ajan kroonisesta nenäverenvuodosta, tajuttomuudesta ja sänkyyn kastumisesta. Hän näkee levottomuutta herättäviä toistuvia unia siitä, että häntä koskettaa outo, sinertävä käsi. Nämä oudot unet saavat Brianin epäilemään, että avaruusolennot ovat saattaneet siepata hänet. Lopulta toinen poika, jolla on sama nappulaliigapuku, alkaa näkyä hänen kanssaan näissä unissa. Kun Brian on 18-vuotias, hän tapaa Avalyn Friesen -nimisen naisen, joka myös uskoo joutuneensa avaruusolioiden sieppaamaksi. He alkavat ystävystyä, mutta kun nainen lähentelee häntä, hän joutuu paniikkiin ja kieltäytyy puhumasta hänelle enää. Yrittäessään selvitellä sekavia muistojaan Brian näkee valokuvan Little League -joukkueestaan ja tunnistaa nuoren Neilin uniensa pojaksi. Brian tekee aloitteen tavatakseen entisen joukkuetoverinsa, mutta tapaa sen sijaan Neilin äidin ja tämän ystävän Eric Presslyn, jonka kautta hän saa tietää Neilistä enemmän. Kun Neil on joutunut huijauksen ja raiskauksen kohteeksi, hän palaa Hutchinsoniin viettämään joulua äitinsä kanssa. Silloin Neil ja Brian tapaavat ensimmäistä kertaa yli vuosikymmeneen. Murtauduttuaan taloon, jonka baseball-valmentaja oli aiemmin vuokrannut, Neil kertoo Brianille, mitä sinä iltana tapahtui: kun baseball-ottelu oli jäänyt sateiseksi eikä Brianilla ollut kyytiä kotiin, valmentaja tarjoutui viemään Brianin kotiin Neilin kanssa. Sen sijaan he kaikki menivät valmentajan taloon, jossa valmentaja teki pojille seksiä ja pakotti heidät tekemään seksiä toisilleen. Kuistin valo aiheutti ilmapiiriin aavemaisen sinisen värin. Kun valmentaja ja Neil olivat pukeneet Brianin vaatteet takaisin päälle, Brian kaatui kasvot edellä lattialle, mikä aiheutti verisen nenän. Kun Brian viimein saa tietää totuuden, hän murtuu itkuun ja Neil lohduttaa häntä joululaulajien laulaessa Hiljaista yötä.</w:t>
      </w:r>
    </w:p>
    <w:p>
      <w:r>
        <w:rPr>
          <w:b/>
        </w:rPr>
        <w:t xml:space="preserve">Esimerkki 1.5421</w:t>
      </w:r>
    </w:p>
    <w:p>
      <w:r>
        <w:t xml:space="preserve">Fakta1: Fakta3: Moe ja Larry kehottavat häntä unohtamaan hevosen, Fakta4: jälleensyntynyt hevonen jäljittää kaverin, Fakta5: Stooges at split up circus</w:t>
      </w:r>
    </w:p>
    <w:p>
      <w:r>
        <w:rPr>
          <w:b/>
        </w:rPr>
        <w:t xml:space="preserve">Tulos</w:t>
      </w:r>
    </w:p>
    <w:p>
      <w:r>
        <w:t xml:space="preserve">Joe lukee paikallisesta sanomalehdestä, että loukkaantunut sirkushevonen Schnapps saatetaan tuhota. Moe ja Larry kehottavat häntä unohtamaan hevosen ja keskittymään sen sijaan heidän siskoonsa Bertieen. Stoogen sisko Bertie on jälleensyntynyt hevonen, joka yrittää löytää parinsa. Aamiaisen aikana Bertie paljastaa, että hänen parinsa on Schnapps. Stooges sylkäisee ruokansa ulos tajutessaan, että hevonen, joka aiotaan tuhota, on Bertiesin kaveri. Kun Bertie kuulee radiosta, että paikallinen kuuluisa sirkushevonen Schnapps aiotaan tuhota loukkaantumisen vuoksi, hän anoo apua sen pelastamiseksi. He suostuvat, mutta ensin he vuokraavat vaunun ja palkkaavat lapsenvahdin huolehtimaan Bertiesin vauvasta. Juuri ennen kuin he lähtevät kotoa, Joe heittää kaikki astiat ikkunasta ulos. Bertie ja Stooges lähtevät kilpaa sirkukseen pelastaakseen hevosen varmalta kohtalolta. Sirkuksessa Stooges hajaantuu. Moe ja Larry harhauttavat Emil Sitkan Schnappsin tuhoamaan lähettämän miehen hevospuvun avulla. Joe löytää Schnappsin ja hevoset yhdistyvät.</w:t>
      </w:r>
    </w:p>
    <w:p>
      <w:r>
        <w:rPr>
          <w:b/>
        </w:rPr>
        <w:t xml:space="preserve">Esimerkki 1.5422</w:t>
      </w:r>
    </w:p>
    <w:p>
      <w:r>
        <w:t xml:space="preserve">Fakta1: ryhmä Richard Nixon Halloween-naamaria käyttäviä asemiehiä varastaa todisteita poliisin todistusaineiston varastointiyksiköstä, Fakta2: Fakta3: Cleve suostuttelee hänet kirjoittamaan kirjan historiasta palkkamurhaajana yritysimperiumin puolesta, Fakta4: ulosottomies varastaa Meechumin romaanin käsikirjoituksen ja yrittää tappaa Hollyn, Fakta5: Cleve yrittää pitää Hollyn turvassa lähettämällä hänet Meechumin agentin luo.</w:t>
      </w:r>
    </w:p>
    <w:p>
      <w:r>
        <w:rPr>
          <w:b/>
        </w:rPr>
        <w:t xml:space="preserve">Tulos</w:t>
      </w:r>
    </w:p>
    <w:p>
      <w:r>
        <w:t xml:space="preserve">Elokuva alkaa vuonna 1972, kun joukko Richard Nixonin Halloween-naamareihin pukeutuneita asemiehiä varastaa todistusaineistoa poliisin todistusaineiston varastointiyksiköstä ja tappaa useita poliiseja. Konstaapeli Dennis Meechum Brian Dennehy haavoittuu vakavasti puukotettuaan yhtä ryöstäjistä. Hän selviää hengissä ja julkaisee kokemuksistaan kirjan Inside Job. Vuosia myöhemmin Meechum, josta on nyt tullut arvostettu kirjailija ja paljon palkittu etsivä, työstää seuraavaa romaaniaan. Nyt hän kärsii kirjailijoiden lukkiutumisesta ja on leskeksi jäänyt isä, joka kasvattaa tytärtään Holly Allison Balsonia. Eräässä tapauksessa satamassa epäilty pakenee, kun Meechum lähtee takaa-ajoon. Mies nimeltä Cleve James Woods liittyy takaa-ajoon. Epäilty piiloutuu nosturiin ja yrittää ampua Meechumin, mutta Cleve tappaa miehen ja katoaa sitten salaperäisesti. Cleve järjestää tapaamisen Meechumin kanssa ja yrittää saada hänet kirjoittamaan kirjan historiastaan Kappa International -nimisen yritysimperiumin palkattuna salamurhaajana. Cleve pelottelee Kappan perustajaa David Madlock Paul Shenaria Meechumin seuraavasta kirjasta ja lupaa Meechumille todisteet väitteidensä tueksi. He jatkavat matkoja New Yorkiin ja Teksasiin, joissa Cleve yrittää vakuuttaa Meechumin osumahistoriasta. Teksasissa ollessaan paljastuu, että Cleve oli se loukkaantunut naamioitunut asemies, jonka Meechum oli puukottanut vuosia aiemmin. Madlock yrittää laillisten edustajiensa välityksellä lahjoa Meechumia, mutta epäonnistuu. Kun järjestyksenvalvoja yrittää varastaa Meechumin romaanin käsikirjoituksen ja yrittää tappaa Hollyn, Cleve puuttuu asiaan tappamalla hänet. Kun Cleve yrittää pitää Hollyn turvassa lähettämällä hänet Meechumin agentin, Roberta Gillian Victoria Tennantin luo. Madlock onnistuu kuitenkin sieppaamaan Hollyn. Meechum päättää järjestää tapaamisen Madlockin kanssa Latterin merenrantatilalla. Cleve ryntää taloon ja ampuu kaikki Madlockin henkivartijat. Cleve uhraa sitten oman henkensä pelastaakseen Hollyn Madlockilta. Meechum pidättää Madlockin ja lohduttaa kuolevaa Cleveä. Cleve muistuttaa Meechumia kirjasta ja sanoo Muista, että olen sankari. Elokuvan lopussa paljastuu, että Meechum on julkaissut kirjan nimeltä Retribution: The Fall of David Madlock and Kappa International ja se on ollut 28 viikkoa bestseller-listalla.</w:t>
      </w:r>
    </w:p>
    <w:p>
      <w:r>
        <w:rPr>
          <w:b/>
        </w:rPr>
        <w:t xml:space="preserve">Esimerkki 1.5423</w:t>
      </w:r>
    </w:p>
    <w:p>
      <w:r>
        <w:t xml:space="preserve">Fakta1: tytär yrittää saada isän lähtemään paikallisesta kapakasta, Fakta2: Fakta3: äiti kotona katsomassa teestä lähtien ja poika hyvin sairas sylissä, Fakta4: Mikki lohduttaa äitiä sanomalla "älä ota sitä niin raskaasti", Fakta5: Fred ja Ward ovat Disney-animaattoreiden karikatyyrejä.</w:t>
      </w:r>
    </w:p>
    <w:p>
      <w:r>
        <w:rPr>
          <w:b/>
        </w:rPr>
        <w:t xml:space="preserve">Tulos</w:t>
      </w:r>
    </w:p>
    <w:p>
      <w:r>
        <w:t xml:space="preserve">Mikki ja Minni hiiri tapaavat toisensa eräänä päivänä julkisessa puistossa keväällä 1890-luvulla. Minnie houkuttelee Mikkiä pudottamalla tahallaan nenäliinansa, jotta Mikki palauttaisi sen hänelle. He osallistuvat vaudeville-esitykseen, jossa he näkevät ensimmäisen kerran diaesityksen nimeltä Father, Dear, Father, jossa kuullaan Henry Clay Workin kappale Come Home, Father. Esityksessä tytär yrittää saada isänsä lähtemään paikallisesta kapakasta, koska tämä ei ollut tullut heti töistä kotiin kuten oli luvannut ja juopunut kapakassa. Diaesityksen neljännessä kuvassa nähdään kellotorni, jossa lukee 1:00 am. Kun äiti on kotona katsomassa teestä lähtien ja hänen poikansa on hyvin sairas sylissään, voi vain toivoa, että isä tulee kotiin. Diaesitys saa Minnien itkemään, mutta Mikki yrittää lohduttaa häntä sanomalla Dont take it so hard. Se on vain esitys. Seuraava esitys on Fred Ward, Two Clever Boys From Illinois, jossa esiintyy kaksi laulu- ja tanssimiestä. Fred ja Ward ovat Disney-animaattoreiden Fred Mooren ja Ward Kimballin karikatyyrejä, jotka myös antoivat hahmoille äänensä. Esityksen päätyttyä Mikki ja Minni ajelevat maaseututeillä Brass Era -autolla. Hessu ajaa ohi fillarilla, ja Aku Ankka, Daisy Ankka, Huey, Dewey ja Louie ajavat viidelle hengelle rakennetulla polkupyörällä. Lopulta, Plane Crazy -elokuvasta muistuttavassa kohtauksessa, auto törmää lehmään. Mikki ja Minni selviytyvät romusta vahingoittumattomina, mutta kun he yrittävät suudella toisiaan, lehmä ponnahtaa heidän väliin.</w:t>
      </w:r>
    </w:p>
    <w:p>
      <w:r>
        <w:rPr>
          <w:b/>
        </w:rPr>
        <w:t xml:space="preserve">Esimerkki 1.5424</w:t>
      </w:r>
    </w:p>
    <w:p>
      <w:r>
        <w:t xml:space="preserve">Fakta1: elokuva kertoo Pietro Beppo Donnettin tarinan, Fakta2: isä haluaa hänen menevän naimisiin kosijan kanssa, Fakta3: Trudo suostuu siihen, että hän saa naida Annetten, Fakta4: asuu kengänkorjaajana New Yorkin kadunkulmassa, Fakta5: Beppo suostuu auttamaan Corriganin ehdokasta voittamaan italialaiset äänet osastovaihdossa.</w:t>
      </w:r>
    </w:p>
    <w:p>
      <w:r>
        <w:rPr>
          <w:b/>
        </w:rPr>
        <w:t xml:space="preserve">Tulos</w:t>
      </w:r>
    </w:p>
    <w:p>
      <w:r>
        <w:t xml:space="preserve">Elokuva kertoo Pietro Beppo Donnettin tarinan. Donnetti on köyhä, mutta onnellinen gondolimies Venetsiassa, Italiassa. Beppo rakastuu Annette Ancelloon, mutta tämän isä Trudo haluaa, että hän menee naimisiin toisen kosijan kanssa, joka on menestyvä liikemies. Jos Beppo pystyy osoittamaan kykynsä vuoden kuluessa, Trudo suostuu antamaan hänelle luvan naida Annette. Beppo purjehtii Amerikkaan tekemään onneaan ja tienaa elantonsa kengänkiillottajana New Yorkin kadunkulmassa. Hän lainaa rahaa irlantilaiselta osastopomolta Bill Corriganilta ja lähettää Annetten luokseen. Vastineeksi Beppo suostuu auttamaan Corriganin ehdokasta voittamaan italialaisten äänet kaupunginosassa. Kun Annette saapuu New Yorkiin, hän ja Beppo menevät naimisiin, ja seuraavana vuonna he saavat pojan, Tonyn. Beppo, Annette ja Tony elävät onnellista elämää Lower East Siden vuokrakerrostalossaan. Onnellisuus keskeytyy, kun vauva sairastuu kuumeeseen helleaallon aikana. Lääkäri neuvoo heitä syöttämään vauvalle pastöroitua maitoa. Beppo tekee kovasti töitä ansaitakseen rahat kalliin maidon ostamiseen. Kun Beppo kävelee kauppaan ostamaan maitoa, hänet ryöstetään. Hän hyökkää ryöstäjien kimppuun ja hänet pidätetään. Beppo pyytää Corrigania auttamaan hänen vauvaansa, kun hän on vankilassa: Minun on saatava maitoa tai lapseni kuolee. Corrigan torjuu Beppon, ja Beppon vauva kuolee Beppon viiden vankilapäivän aikana. Kun Beppo vapautuu vankilasta, hän kuulee, että Corriganin nuori tytär on sairas, ja vannoo kostavansa poikansa kuoleman tappamalla Corriganin tyttären. Beppo hiipii Corrigansin taloon, mutta kun hän näkee Corrigansin tyttären makaavan pinnasängyssään, hän ei voi toteuttaa suunnitelmaansa ja jättää lapsen vahingoittumattomana. Kertomuksen loppukohtauksessa Beppo nähdään asettamassa kukkia ja nyyhkyttämässä poikansa haudan äärellä.</w:t>
      </w:r>
    </w:p>
    <w:p>
      <w:r>
        <w:rPr>
          <w:b/>
        </w:rPr>
        <w:t xml:space="preserve">Esimerkki 1.5425</w:t>
      </w:r>
    </w:p>
    <w:p>
      <w:r>
        <w:t xml:space="preserve">Fakta1: Chulbul Pandey asuu Makhanchan Pandeyn ja äidin kanssa Laalgunjissa, Fakta2: Fakta3: Makkhi pyytää isää järjestämään avioliiton Nirmalan kanssa, Fakta4: Rajjon on huolehdittava isästä, Fakta5: Chedi vie Makkhin yhdessä isän kanssa poliisiasemalle.</w:t>
      </w:r>
    </w:p>
    <w:p>
      <w:r>
        <w:rPr>
          <w:b/>
        </w:rPr>
        <w:t xml:space="preserve">Tulos</w:t>
      </w:r>
    </w:p>
    <w:p>
      <w:r>
        <w:t xml:space="preserve">Chulbul Pandey, nuori poika, asuu nuoremman velipuolensa Makhanchan Makkhi Pandeyn, isäpuolensa Prajapati Pandey Vinod Khannan ja äitinsä Naina Devi Dimple Kapadian kanssa Laalgunjissa, Uttar Pradeshissa. Hänellä on hankala suhde isäpuoleensa ja Makkhiin. 21 vuoden kuluttua Chulbul Salman Khanista tulee poliisi. Chulbul, joka kutsuu itseään Robin Hood Pandeyksi, asuu perheensä kanssa. Makkhi Arbaaz Khan on rakastunut Nirmala Mahi Gilliin, jonka isä Masterji Tinu Anand vastustaa suhdetta. Chulbul rakastuu Rajjo Sonakshi Sinha -nimiseen tyttöön, jonka hän tapaa poliisikohtaamisen aikana. Korruptoitunut poliittinen johtaja nimeltä Chedi Singh Sonu Sood tapaa Chulbulin ja molemmista tulee nopeasti vihollisia. Makkhi pyytää isäänsä järjestämään avioliiton Nirmalan kanssa. Hänen isänsä kieltäytyy, koska hän tarvitsee rahaa maksaakseen takaisin lainat, jotka hän on ottanut tehdasta varten, ja hän uskoo saavansa rahaa, jos hänen poikansa nai rikkaan tytön. Epätoivoisessa rahan tarpeessa Makkhi varastaa Chulbulin kaapista ja antaa varastetut rahat Nirmalan isälle toivoen, että tämä sallii Makkhin naida Nirmalan. Samaan aikaan Chulbul tapaa Rajjon ja ehdottaa avioliittoa, jonka Rajjo kuitenkin hylkää, koska hänen on huolehdittava isästään Haria Mahesh Manjrekarista, joka on juoppo. Chulbul tulee kotiin ja löytää äitinsä kuolleena. Hän menee isäpuolensa luokse tekemään rauhaa, sillä hän on ainoa jäljellä oleva perhe. Isäpuoli kieltäytyy ja halveksii häntä hylkiönä. Makkhi kutsuu Chulbulin avioliittoon Nirmalan kanssa. Chulbul suostuttelee Rajjosin isän naimisiin. Rajjosin isä tekee itsemurhan, sillä hän tietää, ettei hänen tyttärensä mene naimisiin kenenkään kanssa hänen eläessään. Chulbul vie Rajjon Makkhin riemukkaisiin häihin. Kun Chulbul tajuaa, että Makkhi on varastanut hänen rahansa häiden rahoittamiseksi, hän menee Rajjon kanssa naimisiin improvisoidussa seremoniassa. Nirmalan isä tuntee häpeää ja peruu tyttärensä häät. Makkhi pahoinpitelee erään tehtaansa työntekijän pienen onnettomuuden vuoksi. Työntekijä menee äitinsä kanssa poliisiasemalle tekemään valituksen. Chulbul hakkaa Makkhin julkisesti häpäistäkseen hänet. Chedi käyttää tilannetta hyväkseen ja vie Makkhin isänsä kanssa poliisiasemalle. Makkhin isä ratkaisee tilanteen hyväksymällä Chulbulin anteeksipyynnön. Chulbul tapaa Dayal Babu Anupam Kherin, paikallisen poliittisen johtajan, joka ei myöskään pidä Chedistä. Hänen avullaan Chulbul väärentää Chedin panimot ja lavastaa hänet väärin perustein syylliseksi. Kostaakseen Chedi polttaa Makkhin tehtaan. Makkhin isä saa sydänkohtauksen järkytyksestä ja joutuu sairaalaan. Makkhi menee Chedin luo pyytämään häneltä apua tietämättä, että Chedi oli se, joka poltti hänen tehtaansa. Chedi suostuu rahoittamaan isänsä hoidon, jos tämä toimittaa laatikollisen mangoja Dayal Babusin taloon. Makkhi ei tiedä, että laatikossa on pommi, joka räjähtää Makkhin lähdettyä ja tappaa Dayal Babun. Chedi antaa Makkhille tehtäväksi tappaa Chulbul. Makkhi hyväksyy tehtävän ja tunnustaa sen Chulbulille. Hän paljastaa Chulbulille, että Chedi sai hänet tietämättään asettamaan pommin. Chulbul antaa hänelle anteeksi ja tekee sovinnon isäpuolensa kanssa. Sitten Makkhi paljastaa Chulbulille, että Chedi oli se, joka tappoi heidän äitinsä. Raivostuneena Chulbul tukehduttaa Chedin kuoliaaksi. Myöhemmin Chulbul saa Makkhin naimisiin Nirmalan kanssa tämän isän läsnä ollessa, kun Rajjo paljastaa olevansa raskaana.</w:t>
      </w:r>
    </w:p>
    <w:p>
      <w:r>
        <w:rPr>
          <w:b/>
        </w:rPr>
        <w:t xml:space="preserve">Esimerkki 1.5426</w:t>
      </w:r>
    </w:p>
    <w:p>
      <w:r>
        <w:t xml:space="preserve">Fakta1: uusi pomo harrastaa intohimoisesti salsatanssia, Fakta2: Ron pakottaa hänet kohtaamaan syitä, Fakta3: Bruce avulla saa rohkeutta salsaluokkakaverit opettaja ja entinen tanssi kumppani, Fakta4: ystävät vakuuttavat hänet osallistumaan Kun valmis paikallisen yökerhon salsatanssikilpailuun, Fakta5: Julia viettää Drew'n kanssa intiimin illan.</w:t>
      </w:r>
    </w:p>
    <w:p>
      <w:r>
        <w:rPr>
          <w:b/>
        </w:rPr>
        <w:t xml:space="preserve">Tulos</w:t>
      </w:r>
    </w:p>
    <w:p>
      <w:r>
        <w:t xml:space="preserve">Entinen teinisalsamestari Bruce Garrett on nykyään insinööri. Bruce lopetti tanssimisen sen jälkeen, kun vanhemmat pojat kiusasivat häntä raa'asti. Kun hän saa tietää, että hänen uusi pomonsa Julia on innostunut salsatanssista, hän päättää, että ainoa tapa voittaa Julia puolelleen on tanssitaiteen uudelleenmuotoilu. Hän etsii vanhan opettajansa Ronin, joka pakottaa hänet kohtaamaan syyt, joiden vuoksi hän lopetti tanssin alun perin. Hän kamppailee huonon itsetunnon sekä kiusaavan työtoverinsa ja kilpailijansa Drewin kanssa, joka jatkuvasti hallitsee Julian huomiota, joka on Brucelle romanttinen kiinnostuksen kohde, mutta Drewille seksuaalinen. Salsaluokkatovereidensa, opettajansa ja entisen tanssiparinsa, siskonsa Samin, avulla Bruce saa rohkeutta opetella uudelleen kaikki ruostuneet tanssiaskeleensa ja saada takaisin kadonnut corazon-sydämensä, ei vain tanssia vaan myös elämäänsä varten. Kun hän on valmis, hänen ystävänsä suostuttelevat hänet osallistumaan paikallisen yökerhon salsatanssikilpailuun, ja hemmetti kutsuvat Julian tanssiparikseen. Mutta kun hän menee Julian luokse pyytääkseen häntä tanssimaan, häntä huijataan uskomaan, että hän keskeyttää intiimin illan, jota hän viettää Drewin kanssa, joten hän lähtee ennen kuin ehtii pyytää, ja pettyy. Julia puolestaan saa selville, mitä Drew aikoo tehdä, ja torjuu suoralta kädeltä tämän lähentelyt ja potkaisee hänet ulos uhaten samalla hänen asemaansa työpaikalla. Julia seuraa Brucea yökerhoon, jossa hän on pärjännyt melko hyvin Samin ja vanhan rutiinin kanssa ja on pääsemässä kilpailun viimeiselle kierrokselle. Kun Bruce huomaa, että Julia oli seurannut häntä klubille, hän on innoissaan ja kerää vihdoin rohkeutta pyytää häntä tanssimaan. He tanssivat kilpailun viimeisen kierroksen, jossa Bruce häviää kilpailun, mutta löytää todellisen itsensä ja voittaa lopulta Julian sydämen.</w:t>
      </w:r>
    </w:p>
    <w:p>
      <w:r>
        <w:rPr>
          <w:b/>
        </w:rPr>
        <w:t xml:space="preserve">Esimerkki 1.5427</w:t>
      </w:r>
    </w:p>
    <w:p>
      <w:r>
        <w:t xml:space="preserve">Fakta1: Fakta2: USS Midway koristeltu on manöövereissä, joiden tavoitteena on simuloida lentotukialuksen uppoamista sukellusveneen komentaja komentaja William Talbotin vene, Fakta2: Fakta3: Talbot yritettyään vakuuttaa komentava upseeri, että jos sukellusvene on ollut ohjus hyökkäys lentotukialus ovat onnistuneet katsomalla onnistunut käynnistäminen JB-2 pinnalta, Fakta4: Navy lähettää Bluefin Pacific Missile Test Center lyhyen ajan koulutuksen ja perehdytyksen, Fakta5: miehistö Bluefin ovat kärsimättömiä koulutus kurssin nopeuttaa asioita ja kerätä omia laitteita kautta keskiyöllä tarjonta</w:t>
      </w:r>
    </w:p>
    <w:p>
      <w:r>
        <w:rPr>
          <w:b/>
        </w:rPr>
        <w:t xml:space="preserve">Tulos</w:t>
      </w:r>
    </w:p>
    <w:p>
      <w:r>
        <w:t xml:space="preserve">Palkittu sukellusveneen komentaja komentaja William Talbots Glenn Ford vene USS Bluefin itse asiassa USS Cusk on manöövereitä, joiden tavoitteena on simuloida lentotukialus USS Midway CV41:n upottamista. Midwaylla on joitakin poliitikkoja katsomassa JB2-ohjuksen koeammuntaa sen lentokannelta. Kun Bluefin näkee lentotukialuksen, se yrittää simuloitua torpedohyökkäystä, mutta se havaitaan ja upotetaan hävittäjän syvyyspommihyökkäyksellä. Nähtyään JB2-ohjuksen onnistuneen laukaisun pinnalta Talbot yrittää vakuuttaa komentavalle upseerilleen, että jos hänen sukellusveneellään olisi ollut ohjus, hyökkäys tukialusta vastaan olisi onnistunut. Hänen komentajansa välittää hänelle tiedon, että laivasto on ajatellut samaa ajatusta, ja lähettää Bluefinin Tyynenmeren ohjuskokeilukeskukseen laivaston ilmavoimien Point Mugu -lentoasemalle lyhyttä koulutus- ja tutustumisjaksoa varten. Matkalla tukikohtaan Bluefin tuhoaa Lars Hansenin John Qualen -laivaston kalaverkot, joka kalastaa alueella silloin, kun laivasto ei testaa ohjuksiaan. Bluefinin miehistö on kärsimätön harjoituskurssin suhteen ja yrittää nopeuttaa asioita ja kerätä omia varusteitaan keskiyön tarvikevarkauksien avulla, mutta joutuu törmäämään tukikohdan tiukkoihin turvatoimiin. Talbot tapaa tukikohdan komentajan sihteerin Karin Hansenin, tanskalaisen emigrantin, joka on edelleen raivostuneen kapteeni Larsin tytär, ja yrittää vietteleen hänet tuloksetta. Talbot saa kuitenkin Karinilta tiedon tarvittavien ohjuksen osien sijainnista armeijan tukikohdassa ja hankkii ne veneeseensä. Sota-aikana niin hyvin käytetyt epäsovinnaiset menettelytavat aiheuttavat pariskunnalle tragedian; Karin menettää työpaikkansa tietojen paljastamisen vuoksi, ja Talbotin kiirehtiminen ohjuksen laukaisemisessa veneensä kannelta johtaa hänen vakavaan loukkaantumiseensa ja ystävänsä Quartermaster Fuss Payne Joe Sawyerin kuolemaan. Talbotsin masennus saa hänet haluttomaksi kävelemään ilman hammasrautoja, ja hän on vaarassa tulla erotetuksi laivastosta. Karin napsahtaa Talbotin pois ruikuttavasta itsesäälistä ja ottaa veneensä komentoonsa sukellusvenelotilian manöövereissä, joissa hyökätään pintalaivastoa vastaan. Talbot saa idean, jonka mukaan ohjuksia kuljettavat sukellusveneet laukaisevat ohjuksensa, mutta lähempänä olevat, alun perin torpedohyökkäykseen tarkoitetut sukellusveneet ohjaavat ne onnistuneesti pintalaivastoon.</w:t>
      </w:r>
    </w:p>
    <w:p>
      <w:r>
        <w:rPr>
          <w:b/>
        </w:rPr>
        <w:t xml:space="preserve">Esimerkki 1.5428</w:t>
      </w:r>
    </w:p>
    <w:p>
      <w:r>
        <w:t xml:space="preserve">Fakta1: isä on kuollut tutkiessaan Keski-Amerikan Hidalgon tasavallan syrjäistä sisämaata, Fakta2: Fakta3: kapteeni Seas yrittää tappaa Docin ja ystävät, mikä huipentuu hurjaan lähitaisteluun, Fakta4: jahti odottaa kansainvälisen rikollisen Doc Savagen saapumista, Fakta5: Gorron apulainen näki alkuperäiset paperit ja tarjoutuu johtamaan Docin ja ystävät maalle.</w:t>
      </w:r>
    </w:p>
    <w:p>
      <w:r>
        <w:rPr>
          <w:b/>
        </w:rPr>
        <w:t xml:space="preserve">Tulos</w:t>
      </w:r>
    </w:p>
    <w:p>
      <w:r>
        <w:t xml:space="preserve">Vuonna 1936 Doc Savage Ron Ely palaa New Yorkiin vierailtuaan arktisessa piilopaikassaan, Fortess of Solitude -linnakkeessa. Hän saa tietää, että hänen isänsä on kuollut salaperäisissä olosuhteissa tutkiessaan Keski-Amerikan Hidalgon tasavallan syrjäistä sisämaata. Tutkiessaan isänsä henkilökohtaisia papereita Doc joutuu salamurhayrityksen kohteeksi. Doc Savage jahtaa tarkka-ampujaa läheisellä Eastern Cranmoor -rakennuksella ja saa hänet kiinni, mutta tuleva salamurhaaja menettää jalkansa ja kaatuu kuolemaan. Tutkiessaan ruumista Doc saa selville, että hänen hyökkääjänsä on intiaani, jolla on omituiset merkinnät: hänen sormenpäänsä ovat punaiset kuin veressä, ja hänen rinnassaan on muinaisen mayajumala Kukulkanin taidokas tatuointi. Palatessaan kattohuoneistoonsa Doc huomaa, että tunkeilijat ovat tuhonneet hänen isänsä henkilökohtaiset paperit. Doc Savage vannoo selvittävänsä isänsä murhan ja lentää Hidalgoon, ja hänen rinnallaan on Fabulous Five, hänen aivorakenteensa. Doc Savagen saapumista odottaa kansainvälinen rikollinen ja salakuljettaja Captain Seas Paul Wexler, joka yrittää toistuvasti tappaa Docin ja hänen ystävänsä, mikä huipentuu hurjaan lähitaisteluun hänen jahdillaan Seven Seas. Samaan aikaan Docin tutkimukset paljastavat, että professori Savage sai vuosia sitten laajan maa-alueen Hidalgon tutkimattomassa sisämaassa Quetzamalilta, mayaheimolta, joka katosi 500 vuotta sitten. Paikallishallinnon Don Rubio Gorro Bob Corso kuitenkin ilmoittaa Docille, että kaikki maakauppaa koskevat asiakirjat ovat kadonneet. Doc saa odottamatonta apua Gorron avustajalta Mona Flores Pamela Hensleylta, joka näki alkuperäiset paperit ja tarjoutuu johdattamaan Docin ja hänen ystävänsä maanomistajan luo. Doc ja hänen ystävänsä löytävät isänsä jättämien vihjeiden perusteella piilotetun sisäänkäynnin laaksoon, jossa asuu kadonnut Quetzamal-heimo. Doc irtautuu ryhmästä ja löytää sulan kullan altaan. Doc saa myös tietää, että kapteeni Seas käyttää Quetzamalin alkuasukkaita orjatyövoimana poimiakseen kultaa itselleen. Samaan aikaan Seasin miehet vangitsevat Monan ja The Fabulous Five -ryhmän, ja Seas päästää valloilleen Vihreän kuoleman, saman ilmassa leviävän ruton, joka tappoi Docin isän ja pitää Quetzamal-heimon vallassaan. Doc voittaa kapteenin erilaisten taistelutyylien pitkällisen yhteenoton jälkeen ja pakottaa Seasin vapauttamaan ystävänsä, joita Doc sitten hoitaa erityisellä vastalääkkeellä. Kun kapteenin miehet näkevät johtajansa vangittuna, he yrittävät paeta kullan kanssa, mutta räjähtävä dynamiitti saa kultalammikon purkautumaan ja peittää kätyrit, mukaan lukien Don Rubio Gorron, sulaan metalliin. Kapteeni Seasista vapautunut päällikkö Chaac Victor Millan tarjoaa kultaa ja maa-apurahaa Docille, joka vastaa: "Lupaan jatkaa isäni työtä... hänen ihanteitaan. Kun minulla on nämä rajattomat rikkaudet käytössäni, voin omistaa elämäni oikeudenmukaisuuden edistämiselle. Doc Savage palaa Yhdysvaltoihin ja tekee akupunktio aivoleikkauksen Captain Seasille parantaakseen hänet rikollisesta käytöksestään. Myöhemmin joulun aikaan Doc Savage kohtaa entisen superroiston, joka on nyt Pelastusarmeijan bändinjohtaja, entisten rakastajattariensa Adrianan ja Karenin saattelemana. Palatessaan ostoksilta takaisin kattohuoneistoonsa Doc kuulee puhelinvastaajaan aiemmin nauhoitetun kiireellisen viestin uudesta uhasta, joka voi maksaa miljoonien ihmishenkiä. Doc Savage hyppää toimeen ja kiiruhtaa seuraavaan seikkailuunsa.</w:t>
      </w:r>
    </w:p>
    <w:p>
      <w:r>
        <w:rPr>
          <w:b/>
        </w:rPr>
        <w:t xml:space="preserve">Esimerkki 1.5429</w:t>
      </w:r>
    </w:p>
    <w:p>
      <w:r>
        <w:t xml:space="preserve">Fakta1: naiivi maalaispoika nimeltä Cucamonga Kaliforniasta on ottanut kirjeenvaihtona fonografitunteja myyntityöstä, Fakta2: Morrisonin salainen vaimo huomaa virheen, tosiasia3: Benny palkataan kirjanpitoskandaalin välttämiseksi, tosiasia4: Clarence siirtää Bennyn yhtiön Stocktonin toimipisteeseen, tosiasia5: Bennyn epäonni jatkuu, mukaan lukien uusien työtovereiden hänelle tekemä pilailu.</w:t>
      </w:r>
    </w:p>
    <w:p>
      <w:r>
        <w:rPr>
          <w:b/>
        </w:rPr>
        <w:t xml:space="preserve">Tulos</w:t>
      </w:r>
    </w:p>
    <w:p>
      <w:r>
        <w:t xml:space="preserve">Kalifornian Cucamongasta kotoisin oleva naiivi maalaispoika nimeltä Benny Miller Lou Costello on käynyt kirjeenvaihtona fonografin myyntitunneilla. Kurssin päätyttyä hän jättää äitinsä Mary Gordonin ja tyttöystävänsä Martha Elena Verdugon ja lähtee tekemään uraa Los Angelesiin. Hän järjestää tapaamisen setänsä Clarence George Clevelandin kanssa, joka on Hercules Vacuum Cleaner Companyn kirjanpitäjä. Kun hän saapuu pyytämään työtä, myyntipäällikkö John Morrison Bud Abbott luulee häntä yhdeksi koe-esiintyvistä muotimalleista ja käskee hänen riisua vaatteensa. Morrisonin salainen vaimo Hazel Temple Jacqueline deWit huomaa erehdyksen ja ehdottaa Bennyn palkkaamista kirjanpitoskandaalin välttämiseksi, sillä he ovat väärentäneet kirjanpitoa. Valitettavasti Benny saa potkut myyntimiehen tehtävästä jo yhden päivän jälkeen. Clarence siirtää Bennyn yhtiön Stocktonin toimipisteeseen, jota johtaa Morrisonin serkku Tom Chandler, jota myös Bud Abbott esittää. Bennyn epäonni jatkuu, ja hänen uudet työtoverinsa tekevät hänelle pilan, kun he uskottelevat hänelle, että hän osaa lukea ajatuksia. Pilailu antaa Bennylle kuitenkin riittävästi itseluottamusta, jotta hänestä tulee vuoden Hercules-myyjä. Hänet lähetetään takaisin Los Angelesin konttoriin vastaanottamaan palkintoaan, ja kun hän esittelee kykyjään Morrisonille, hän vihjaa, että Morrisonilla on salainen pankkitili. Morrison lähettää vaimonsa Hazelin hankkimaan Bennyltä lisätietoja selvittääkseen, mitä tämä todella tietää. Hazel ja Benny menevät hänen asuntoonsa, jossa Benny sairastuu poltettuaan sikaria. Hazel antaa Bennylle rauhoittavaa lääkettä ja ottaa sitä vahingossa itsekin. Morrison saapuu kotiin ja löytää heidät nukkumasta yhdessä ja pelkää pahinta. Saman illan palkintojuhlassa Benny saa tietää ajatustenlukutempusta ja kuulee Morrisonin puhuvan hänestä pahaa. Benny palaa äitinsä ja tyttöystävänsä luo Cucamongaan, jossa hän tapaa myös Chandlerin, tämän työtoverin Ruby Brenda Joycen ja Hercules-yhtiön johtajan, herra Van Loon Pierre Watkinin. He ilmoittavat, että Morrison on saanut potkut ja että hänen tilalleen on tullut Chandler. Benny on nyt Cucamongan alueen myyntipäällikkö.</w:t>
      </w:r>
    </w:p>
    <w:p>
      <w:r>
        <w:rPr>
          <w:b/>
        </w:rPr>
        <w:t xml:space="preserve">Esimerkki 1.5430</w:t>
      </w:r>
    </w:p>
    <w:p>
      <w:r>
        <w:t xml:space="preserve">Fakta1: Mohanlal, joka seuraa tiettyjä elintärkeitä vihjeitä, Fakta2: Fakta3: paikallinen pankki siirrettiin tililtä hyväntekeväisyysjärjestö johtaa Sait Isra Mohammed Haji, Fakta4: Babu on king-pin terrorijärjestön valtion, Fakta5: Baba Kalyani yhdessä Godwin ja ryhmä suorittaa ratsiat taloon</w:t>
      </w:r>
    </w:p>
    <w:p>
      <w:r>
        <w:rPr>
          <w:b/>
        </w:rPr>
        <w:t xml:space="preserve">Tulos</w:t>
      </w:r>
    </w:p>
    <w:p>
      <w:r>
        <w:t xml:space="preserve">Sadiquen pienimuotoisen majatalon omistajan vihjeen perusteella ATS suorittaa etsinnän huoneissa, joissa yöpyi joukko epäilyttäviä nuoria. Baba Kalyani IPS Mohanlal, ATS:n M3-yksikön johtaja, löytää tiettyjä elintärkeitä johtolankoja, joita hän haluaa seurata. Poliisiylijohtaja Bose Ninan Venu Nagavallyn luvalla Baba Kalyani saapuu Kochiin. Hänet sijoitetaan peitetehtäviin järjestysosastolle, ja häntä avustavat Godwin Joseph Biju Menon ja pari ATS:n upseeria. Kaikki hänen miehensä ovat vastavalmistuneita IPS-upseereita. Kochissa Kalyani joutuu yhteen asianajaja Ashokan Muralin ja asianajaja Madhumitha Mamta Mohandasin, hänen tyttärensä, joka oli hänen entinen tyttöystävänsä, kanssa. Paikallisesta pankista löytyy nippu väärennettyä valuuttaa, joka oli siirretty arvostetun liikemiehen Sait Isra Mohammed HajiSaikumarin johtaman hyväntekeväisyysjärjestön tililtä. Baba Kalyani saapuu samana iltana Isra Mohammedin asunnolle, jossa Isra kiistää tietävänsä mistään hawala-kaupoista osavaltiossa. Käteisvarat tililtä siirsi Babur Indrajith Sukumaran, Isra Mohammedin vävy, joka on myös yliopiston lehtori. Babu on osavaltiossa toimivan terroristijärjestön pomo. Hän on yhdessä nuorten miesten kanssa käynyt salaa jihadistikoulutuksen Pakistanissa ja suunnittelee massiivista räjähdystä. Isra ei tiedä tästä mitään, mutta tukee häntä ja luulee, että Babu on tavallinen yliopistonlehtori, jolla on kiire oman elämänsä kanssa. Eräänä aamuna Isra saapuu Baba Kalyanin asunnolle ja kertoo, että ryhmä epäilyttäviä nuoria miehiä on äskettäin nähty läheisessä moskeijassa. Hän lisää myös, että moskeijan musliarilla on epäilyksiä heidän toiminnastaan. Baba Kalyani tekee yhdessä Godwinin ja heidän ryhmänsä kanssa ratsian taloon ja kerää elintärkeitä tietoja. Talo räjäytetään, mikä merkitsee syttyvien räjähteiden varastointia. Sormenjälkien, karttojen ja valokuvien perusteella Baba Kalyani päättelee, että heidän seuraava kohteensa on Palani, jumalallinen pyhiinvaelluskeskus Etelä-Intiassa. Hän saapuu ryhmänsä kanssa Palaniin, jossa hän tapaa Raghupathi Siddiquen, Tamil Nadun poliisin pääjohtajan. Paikallisen poliisin tuella Baba takavarikoi rekat, joissa räjähteitä säilytettiin. Baba lähettää Isra Mohammedin neuvottelijaksi Babun luo, joka piileskeli yhdessä jihadistien ryhmän kanssa. Babu ei kuitenkaan halua luopua suunnitelmasta, vaan päättää ampua Isran alas. ATS-tiimi suorittaa kommandooperaation ja ampuu jihadistit alas, jolloin heidän suunnitelmansa epäonnistuu.</w:t>
      </w:r>
    </w:p>
    <w:p>
      <w:r>
        <w:rPr>
          <w:b/>
        </w:rPr>
        <w:t xml:space="preserve">Esimerkki 1.5431</w:t>
      </w:r>
    </w:p>
    <w:p>
      <w:r>
        <w:t xml:space="preserve">Fakta1: Doris Kendall on amerikkalainen sairaanhoitaja, joka työskentelee Lontoossa ensimmäisen maailmansodan aikana, Fakta2: Fakta3: rakastaja on ammuttu alas vihollislinjojen takana, Fakta4: Drake On ehdottaa Dorisille aselevonpäivänä, Fakta5: Doris on hajallaan avioliiton ja Draken välillä, kun hän rakastaa Craigia.</w:t>
      </w:r>
    </w:p>
    <w:p>
      <w:r>
        <w:rPr>
          <w:b/>
        </w:rPr>
        <w:t xml:space="preserve">Tulos</w:t>
      </w:r>
    </w:p>
    <w:p>
      <w:r>
        <w:t xml:space="preserve">Doris Kendall Constance Bennett on amerikkalainen sairaanhoitaja, joka työskentelee Lontoossa ensimmäisen maailmansodan aikana. Erään ilmahyökkäyksen aikana hän tapaa nuoren amerikkalaisen lentäjän, majuri Barry Craigin, joka nauttii lyhyestä virkavapaasta. He rakastuvat toisiinsa. He aikovat mennä naimisiin sodan jälkeen, mutta toistaiseksi he vain nauttivat toistensa seurasta. Lyhyen ajan kuluttua Craigin on palattava rintamalle. Ei kestä kauan, kun Doris saa tiedon, että hänen rakastajansa on ammuttu alas vihollislinjojen takana ja että häntä pidetään kuolleena. Lohduttomana hän kääntyy pitkäaikaisen ystävän ja ihailijan, Sir Wilfred Draken Paul Cavanaghin puoleen. Pian käy ilmi, että Craigin kanssa vietetyt yöt ovat enemmän kuin muisto, sillä Doris on raskaana Craigin lapselle. Aselevonpäivänä Drake kosii Dorisia, joka ensin kieltäytyy, mutta lopulta Drake saa Dorisin vakuuttuneeksi siitä, että se on parasta sekä Dorisille että lapselle. He kaikki vaikuttavat onnellisilta jonkin aikaa sen jälkeen, kun Doris saa lapsen. Lapsesta tulee Draken kartanon virallinen perillinen, ja pariskunta tulee toimeen keskenään varsin hyvin. Kunnes Craig ilmestyy uudelleen. Kun hän saa tietää sen, häntä repii avioliitto Draken kanssa ja rakkaus Craigia kohtaan. Lopulta hän ei voi itselleen mitään ja menee tapaamaan Craigia. Kun Drake saa selville, että Doris ei vain mennyt tapaamaan Craigia, vaan että hän on yhä rakastunut Craigiin, hän eroaa Doriksesta ja ottaa heidän poikansa huoltajuuden. Doris ei kuitenkaan vieläkään palaa Craigin luokse, koska toivoo, että hän pääsee jossain vaiheessa yhteen lapsensa kanssa. Kaksi vuotta myöhemmin Doris on yhä järkyttynyt siitä, miten asiat ovat menneet. Häntä on kielletty tapaamasta poikaansa tänä aikana, mutta lopulta hän saa Drakelta luvan. Kun hän kuitenkin saapuu paikalle, hän huomaa, että hänen poikansa on kuollut. Itsetuhoisena hän alkaa vaeltaa kaduilla, kunnes Craig, joka on yhä rakastunut häneen ja jonka kanssa hän lopulta suostuu naimisiin, löytää hänet.</w:t>
      </w:r>
    </w:p>
    <w:p>
      <w:r>
        <w:rPr>
          <w:b/>
        </w:rPr>
        <w:t xml:space="preserve">Esimerkki 1.5432</w:t>
      </w:r>
    </w:p>
    <w:p>
      <w:r>
        <w:t xml:space="preserve">Fakta1: Fakta2: Los Angeles jatkaa rikollisen toiminnan laajentamista Chicagoon ja New Yorkiin: Fakta3: ylikonstaapeli John O'Mara saa tehtäväkseen rekrytoida lisää upseereita Arvostettu, Fakta4: upseeri rekrytoi ylikonstaapeli Jerry Wootersin ja etsivien Conway Keeler Navidad Ramirezin ja Max Kennardin avulla vaimo, Fakta5: yksikkö aloittaa Cohenin rikollisten operaatioiden tuhoamisen.</w:t>
      </w:r>
    </w:p>
    <w:p>
      <w:r>
        <w:rPr>
          <w:b/>
        </w:rPr>
        <w:t xml:space="preserve">Tulos</w:t>
      </w:r>
    </w:p>
    <w:p>
      <w:r>
        <w:t xml:space="preserve">Vuonna 1949 Los Angelesissa gangsteri Mickey Cohenista on tullut Kalifornian rikollismaailman vaikutusvaltaisin hahmo, ja hän aikoo laajentaa rikollista toimintaansa Chicagoon ja New Yorkiin. Poliisi ei ole kyennyt pysäyttämään Cohenin häikäilemätöntä nousua, sillä Cohen on eliminoinut todistajia ja lahjonut sekä oikeusistuimia että poliiseja, ja hän hallitsee sekä L.A:n laitonta että laillista puolta. Päättäväisenä pysäyttämään Cohenin, Los Angelesin poliisilaitoksen päällikkö Bill Parker perustaa salaisen poliisiyksikön, jonka ainoana tehtävänä on Cohenin pysäyttäminen ja tuomitseminen oikeuden eteen. L.A:n arvostettu poliisi ja Parkerin vanha ystävä, ylikonstaapeli John OMara saa tehtäväkseen rekrytoida lisää poliiseja. Vaimonsa Connien avulla hän värvää ylikonstaapeli Jerry Wootersin sekä etsivät Coleman Harrisin, Conway Keelerin, Navidad Ramirezin ja Max Kennardin. Gangsteriryhmäksi itseään kutsuva yksikkö ryhtyy tuhoamaan Cohensin rikollista toimintaa. Yksikön suunnitelmat sujuvat hyvin, ja yksikkö iskee useita onnistuneita iskuja Cohensin rikollisjärjestön ytimeen ja onnistuu lopettamaan erittäin tuottoisan lanka-arpajaisbisneksen. Cohen uskoo, että joku on pettänyt hänet, ja iskee ympärillään oleviin, myös tyttöystäväänsä Grace Faradayyn. Myös Wooters on seurustellut Faradayn kanssa ja yrittää auttaa tätä pakenemaan Cohenin luota. Cohen saa selville, että poliisiyksikkö salakuunteli hänen taloaan, ja hän saa houkuteltua poliisiyksikön ansaan Los Angelesin Chinatownissa samalla kun Keeler tapetaan yksikön operaatiossa. Myöhemmin Faraday näkee Cohenin murhaavan Wooterin ystävän Jack Whalenin, joka auttoi häntä pakenemaan. Faraday on valmis todistamaan Cohenia vastaan, ja OMara kiristää yhdessä yksikkönsä jäljellä olevien jäsenten kanssa kieroa tuomaria allekirjoittamaan Cohenin pidätysmääräyksen, minkä jälkeen hän menee Park Plaza -hotelliin pidättämään Cohenin. Cohen ja hänen miehensä käyvät tulitaistelua poliisiyksikön kanssa, jossa Wooters haavoittuu. Cohen ja hänen henkivartijansa Karl Lennox pakenevat, mutta OMara ajaa heitä takaa, minkä seurauksena heidän autonsa törmää suihkulähteeseen. Kennard onnistuu tappamaan Lennoxin ennen kuin tämä ehtii ampua OMaran. Cohen ja OMara ottelevat keskenään nyrkkeilyottelussa, johon kerääntyy katsojia ja toimittajia. Lopulta OMara voittaa Cohenin ja pidättää hänet, mikä päättää hänen valtakautensa rikollispomona ja mafian leviämisen Los Angelesin alueelle. Gangsteriryhmää ei koskaan mainita Cohenin kaatamisessa, ja sen elossa olevat jäsenet pysyvät salaisuutena; Cohen tuomitaan 25-vuotiaasta elinkautiseen vankeuteen, mutta Jack Whalenin ystäviä olevat vangit hakkaavat hänet.</w:t>
      </w:r>
    </w:p>
    <w:p>
      <w:r>
        <w:rPr>
          <w:b/>
        </w:rPr>
        <w:t xml:space="preserve">Esimerkki 1.5433</w:t>
      </w:r>
    </w:p>
    <w:p>
      <w:r>
        <w:t xml:space="preserve">Fakta1: Fakta2: Tohtori David Banner on työskennellyt Joshua-Lambert Research Institutessa: Fakta3: Blake retkikunnalla oli sidottu haltuunsa lumottu vasara, joka sisälsi Norjan Thorin sielun, Fakta4: poliisit kidnappaavat Shaw'n huolimatta Hulkin ja Thorin yhteisistä ponnisteluista, Fakta5: LeBeau kiristää Banneria luovuttamaan transponderin vastineeksi Shaw'n hengestä.</w:t>
      </w:r>
    </w:p>
    <w:p>
      <w:r>
        <w:rPr>
          <w:b/>
        </w:rPr>
        <w:t xml:space="preserve">Tulos</w:t>
      </w:r>
    </w:p>
    <w:p>
      <w:r>
        <w:t xml:space="preserve">Tohtori David Banner on ollut ansioituneesti töissä JoshuaLambert Research Institute David Bannion, jossa hän ja tiimi tiedemiehiä laittaa viimeiset silaukset Gamma Transponderi, jonka hän aikoo käyttää parantaa hänet hänen kykyään muuttua Hulk. Hän ei ole muuttunut Hulkiksi kahteen vuoteen sen jälkeen, kun hän tapasi nuoren leskirouvan Maggie Shaw'n, johon hänellä on romanttinen suhde. Sattumalta hänen entinen oppilaansa Donald Blake tunnistaa hänet. Blake paljastaa, että Norjan tutkimusmatkalla hän sai haltuunsa lumotun vasaran, joka sisälsi Odinin Maahan karkottaman kuolemattoman soturin Thorin sielun. Thor joutuu vastentahtoisesti palvelemaan Blakea, jota tämä hermostuttaa. Thor vahingoittaa varusteita ja suututtaa Banneria, kunnes tämä muuttuu Hulkiksi, joka taistelee häntä vastaan helposti ja lähtee. Aamulla Banner moittii Blakea kokeensa peruuttamisesta ja vaatii häntä ja Thoria hyvittämään asian. Toimittaja Jack McGee kuulee Hulkista tehdystä havainnosta ja yrittää jäljittää häntä. Thor valittaa karkotustaan Valhallasta ja ystävystyy Blaken kanssa baarissa, ja he pohtivat hetken aikaa mahdollisuutta, että Thor käyttäisi voimiaan rikollisuuden torjuntaan. JoshuaLambert-instituutissa toimiva rikollisjärjestö yrittää siepata Bannerin ja Transponderin, mutta Hulk hoitaa heidät vaivattomasti pois. Mafiajohtaja LeBeau ottaa Bannerin sijasta kohteekseen tohtori Shaw'n. Poliiseiksi naamioituneet mafian jäsenet hyökkäävät Bannerin ja Shaw'n kimppuun ja sieppaavat Shaw'n Hulkin ja Thorin yhteisistä ponnisteluista huolimatta. LeBeau kiristää Banneria luovuttamaan transponderin vastineeksi Shaw'n hengestä. Banner sabotoi transponderin, jotta sitä ei voitaisi käyttää aseena, mikä poistaisi hänen mahdollisuutensa parannuskeinoon. Hulk, Blake ja Thor hyökkäävät jengin piilopaikan kimppuun ja taistelevat asemiesten legioonaa vastaan pelastaakseen Shaw'n. McGee joutuu jälleen kerran naurunalaiseksi Hulkin ja Thorin pakkomielteensä vuoksi. Blake ja Banner ovat yhtä mieltä siitä, että Shaw on todennäköisesti tajunnut, että Banner ja Hulk ovat yksi ja sama ja että Bannerin pitäisi lähteä suojelemaan häntä. Thor ja Blake, jotka ovat nyt rauhassa keskenään, hyvästelevät Bannerin. Banner joutuu lopettamaan suhteensa Shaw'n kanssa ja lähtee jälleen kerran etsimään parannuskeinoa.</w:t>
      </w:r>
    </w:p>
    <w:p>
      <w:r>
        <w:rPr>
          <w:b/>
        </w:rPr>
        <w:t xml:space="preserve">Esimerkki 1.5434</w:t>
      </w:r>
    </w:p>
    <w:p>
      <w:r>
        <w:t xml:space="preserve">Fakta1: tarina alkaa, kun Oharu on vanha nainen temppelissä ja vilkaisee elämänsä tapahtumia, Fakta2: Fakta3: isä on kerännyt melkoisen velan, Fakta4: nainen tulee mustasukkaiseksi Oharusta, Fakta5: viuhkamies tapetaan pian sen jälkeen ryöstön yhteydessä.</w:t>
      </w:r>
    </w:p>
    <w:p>
      <w:r>
        <w:rPr>
          <w:b/>
        </w:rPr>
        <w:t xml:space="preserve">Tulos</w:t>
      </w:r>
    </w:p>
    <w:p>
      <w:r>
        <w:t xml:space="preserve">Tarina alkaa, kun Oharu on vanha nainen temppelissä ja muistelee elämänsä tapahtumia. Se alkaa hänen rakkaussuhteestaan sivulliseen, Katsunosuke Toshiro Mifuneen, jonka tuloksena heidän luokkaeronsa vuoksi on hänen teloituksensa ja hänen perheensä karkotus. Oharu yrittää itsemurhaa, mutta epäonnistuu, ja hänet myydään lordi Matsudairan rakastajattareksi siinä toivossa, että hän synnyttäisi hänelle pojan. Hän synnyttääkin, mutta hänet lähetetään kotiin vähäisin korvauksin isänsä kauhuksi, joka on sillä välin kerännyt melkoisen velan. Isä lähettää hänet kurtisaaniksi, mutta sielläkin hän epäonnistuu ja hänet lähetetään jälleen kotiin. Hän menee palvelemaan erään naisen perhettä, jonka on salattava mieheltään, että hän on kalju. Nainen tulee mustasukkaiseksi Oharulle ja pakottaa hänet leikkaamaan hiuksensa pois, mutta Oharu kostaa ja paljastaa naisen salaisuuden. Hän joutuu jälleen lähtemään - tällä kertaa hän menee naimisiin viuhkamiehen kanssa, joka kuolee pian sen jälkeen ryöstön yhteydessä. Hän yrittää ryhtyä nunnaksi, mutta Oharu heitetään ulos jäätyään kiinni alastomana miehen kanssa, joka hakee korvausta luvattomasta lahjasta, mutta Oharun väitteet ja järkyttynyt käytös tekevät selväksi, että kyseessä on raiskaus. Hänet heitetään ulos temppelistä, hänestä tulee prostituoitu, mutta hän epäonnistuu siinäkin. Lopulta hänet kutsutaan takaisin herrojen taloon pitämään toimintansa salassa ja hänet karkotetaan yhdyskuntiin pitämään salaisuutensa lukkojen takana. Samalla kun häntä moititaan hänen valitsemastaan elämästä, hän yrittää löytää poikansa ja päätyy lopulta pakenemaan, sillä hän valitsee vaeltava nunnan elämän maanpaossa elämisen sijaan.</w:t>
      </w:r>
    </w:p>
    <w:p>
      <w:r>
        <w:rPr>
          <w:b/>
        </w:rPr>
        <w:t xml:space="preserve">Esimerkki 1.5435</w:t>
      </w:r>
    </w:p>
    <w:p>
      <w:r>
        <w:t xml:space="preserve">Fakta1: kukaan muu kuin Baalu ei tiedä Rahulin todellista henkilöllisyyttä, Fakta2: Rahul rakastuu hänen Baalu 's paikka, Fakta3: Mehta teollisuus on sekaisin, koska korruptoituneet johtajat, Fakta4: Paro 's isä P.V. Shastri At tulee tietää Rahul ja Paro 's rakkaussuhde Shastri 's paikka, Fakta5: Rahul 's isoisä Englannissa tulee Intiaan valvoa tilannetta</w:t>
      </w:r>
    </w:p>
    <w:p>
      <w:r>
        <w:rPr>
          <w:b/>
        </w:rPr>
        <w:t xml:space="preserve">Tulos</w:t>
      </w:r>
    </w:p>
    <w:p>
      <w:r>
        <w:t xml:space="preserve">Elokuvan juoni on pitkälti samanlainen kuin Twainin Prinssi ja köyhälistö. Kaksi poikaa syntyy samana päivänä. Toinen on Rahul Mehta Chandrachur Singh, joka on syntynyt hopealusikka suussaan rikkaaseen perheeseen Englantiin, ja toinen on Baalu Arshad Warsi, joka on syntynyt keskiluokkaiseen brahminiperheeseen jonnekin Mumbaihin. Molemmat kasvavat, kunnes heidän kohtalonsa on vaihtaa paikkaa 22-vuotispäivänään. Rahulin vanhemmat kuolivat, kun hän oli nuori, ja hän asuu isoisänsä Shambunath Mehta Pranin kanssa. Hän haluaa käydä Intiassa katsomassa vanhempiensa hautoja, vaikka isoisä ei halua hänen lähtevän. Hän pelkää, että Rahul saattaa rakastua ja pilata itsensä, kuten hänen vanhempansa tekivät. Rahul pääsee Intiaan ja onnistuu suostuttelun avulla pakenemaan huoltajiaan, Ram Singh Bal Dhuria ja etsivä Mirchandani Manoj Pahwaa, lentokentällä ja ottamaan taksin. Taksin kuljettaja ei ole kukaan muu kuin Baalu, joka ei tiedä Rahulin todellista henkilöllisyyttä ja kiroaa jatkuvasti rikasta kaveria siitä, että hän on syntynyt samana päivänä kuin hän ja nauttii rikkaasta elämästä. Myöhemmin Rahul paljastaa henkilöllisyytensä ja Baalu tuntee häpeää, mutta molemmista tulee hyviä ystäviä. Rahul ei halua palata takaisin rikkaiden maailmaan, joten hän pyytää Baalua ottamaan hänen paikkansa ja antaa hänen ottaa Baalun paikan. Niinpä Rahul ryhtyy taksinkuljettajaksi ja ilmoittaa Ram Singhille, että joku tulee heille hänen tilalleen. Baalu saapuu hotelliin, ja Ram Singhillä on vaikeaa kasvattaa Baalua käyttäytymään rikkaan miehen tavoin. Rahul menee Baalun luokse, jossa hän löytää Baalun sisaren Paro Priya Gillin ja rakastuu häneen. Kun Baalu osallistuu tapaamiseen erään V.P. Mathur Suresh Malhotran kanssa, joka on Mehta Industriesin huoltaja Intiassa, hän tapaa Mathurin tyttären Pooja Simranin ja rakastuu häneen. Mehta Industries on korruptoituneiden johtajien takia raunioina. Ammattiliiton johtaja Dattabhau A.K. Hangal selittää tämän Rahuliksi naamioituneelle Baalulle. Baalu huolehtii asiasta ja avaa yrityksen uudelleen ja julistaa, että voitot jaetaan tasan työläisten kesken. Shastrin luona Parosin isä P.V. Shastri K.D. Chandran saa tietää Rahulin ja Parosin rakkaussuhteesta ja raivostuu, koska Rahul on kristitty. Baalu tulee kuvaan mukaan ja rauhoittaa tilanteen. Rahul päättää muuttua brahmaniksi, jotta hän voi naida Paron. Rahulin isoisä Englannissa saa tietää, mitä Rahulin kanssa tapahtuu, ja tulee Intiaan valvomaan tilannetta. Koska Mehta Industriesin määräysvalta on kuitenkin mennyt Mathurien käsistä, he päättävät tappaa Rahulin ja Shambhunathin. Rahul ja Baalu taistelevat pelastaakseen Shambhunathin Mathursin palkkaamalta gangsterilta, joka tappaa hänet.</w:t>
      </w:r>
    </w:p>
    <w:p>
      <w:r>
        <w:rPr>
          <w:b/>
        </w:rPr>
        <w:t xml:space="preserve">Esimerkki 1.5436</w:t>
      </w:r>
    </w:p>
    <w:p>
      <w:r>
        <w:t xml:space="preserve">Fakta1: elokuva alkaa Pritin murhasta, Fakta2: Fakta3: Simran Bhargav on ammattitaitoinen rikosasianajaja, joka taistelee tapausta vastaan, Fakta4: viaton mies oli tehnyt itsemurhan pidätettynä, Fakta5: Simran rakastuu osaksi Shekharin suunnitelmaa voittaa luottamus.</w:t>
      </w:r>
    </w:p>
    <w:p>
      <w:r>
        <w:rPr>
          <w:b/>
        </w:rPr>
        <w:t xml:space="preserve">Tulos</w:t>
      </w:r>
    </w:p>
    <w:p>
      <w:r>
        <w:t xml:space="preserve">Elokuva alkaa varakkaan ja tunnetun toimittajan Shekhar Aftab Shivdasanin vaimon Pritin murhasta. Komisario Lokhande Ashutosh Rana tutkii tapausta ja syyttää Shekharia murhasta sanoen, että hänellä on tarpeeksi todisteita tämän pidättämiseksi ja tuomitsemiseksi. Kun Shekhar kuitenkin saa takuita tuomioistuimelta, hän pyytää asianajajaansa taistelemaan hänen puolestaan, mutta tämä kertoo, ettei pysty taistelemaan hänen puolestaan, koska hän on yritysasianajaja ja taistelee vain siviilitapauksia vastaan. Hän ehdottaa Shekharille, että hän pyytäisi Simran Bhargav Lisa Rayta, joka on erittäin taitava rikosasianajaja hänen firmassaan, taistelemaan hänen tapauksestaan. Shekhar menee Simranin talolle vakuuttaakseen hänet ottamaan hänen tapauksensa. Simran kertoo Shekharille, että hän puolustaa Shekharia vain, jos hän on vakuuttunut siitä, että tämä on syytön. Simran taistelee sisäisiä demoneitaan vastaan tapauksen vuoksi, jossa hän sai miehen tuomittua rikoksesta, jota tämä ei ollut tehnyt. Hänen syyllisyytensä kasvaa, kun hän kuulee, että syytön mies oli tehnyt itsemurhan pidätettynä. Edustaessaan Shekharia, jota hän pitää syyttömänä, Simran rakastuu tähän - osa Shekharin suunnitelmaa voittaa hänen luottamuksensa. He päätyvät intiimiin, intohimoiseen ja aistilliseen seksiin. Kun tuomioistuin julistaa Shekharin syyttömäksi, Simran viettää yön Shekharin kanssa tämän kotona. Seuraavana aamuna avatessaan miehen kaappia hän löytää lakanoiden väliin kätketyn kirjoituskoneen. Kirjoituskoneen merkitys on siinä, että siihen on kirjoitettu hänen toimistoonsa lähetettyjä kuriositeettikirjeitä, jotka jättävät pieniä johtolankoja, jotka viittaavat uintivalmentaja Jimmy Parera Vishwajeet Pradhaniin, jolla oli suhde Shekharin vaimon kanssa. Kaikissa koneella kirjoitetuissa kirjeissä on lentävä t. Sitten Simran saa tietää, että Shekhar on todellinen murhaaja. Hän lähtee poliisiasemalle luovuttamaan löytämäänsä kirjoituskonetta. Shekhar tajuaa tämän ja lähtee etsimään seuraavaa uhriaan. Lopulta Simran tappaa Shekharin itsepuolustukseksi.</w:t>
      </w:r>
    </w:p>
    <w:p>
      <w:r>
        <w:rPr>
          <w:b/>
        </w:rPr>
        <w:t xml:space="preserve">Esimerkki 1.5437</w:t>
      </w:r>
    </w:p>
    <w:p>
      <w:r>
        <w:t xml:space="preserve">Fakta1: eläkkeellä Britannian tiedustelupalvelun upseeri jälkeen ymmärtää elämän sarjan salamurhia tärkeiden brittiläisten poliitikkojen, Fakta2: kaivosinsinööri vierailee Britanniassa ennen paluuta Etelä-Afrikkaan, Fakta3: Etelä-Afrikka sattuu olemaan asunnossa samassa rakennuksessa, Fakta4: Hannay lähtee ostamaan junalipun perheelle kotikaupunkiin aamulla, Fakta5: Scudder pysyy töissä muistiinpanoja asunnossaan</w:t>
      </w:r>
    </w:p>
    <w:p>
      <w:r>
        <w:rPr>
          <w:b/>
        </w:rPr>
        <w:t xml:space="preserve">Tulos</w:t>
      </w:r>
    </w:p>
    <w:p>
      <w:r>
        <w:t xml:space="preserve">Vuonna 1914 Lontoossa on kaikkialla saksalaisia vakoojia. Tärkeiden brittipoliitikkojen salamurhien jälkeen eläkkeellä oleva brittiläinen tiedustelu-upseeri, eversti Scudder, huomaa, että hänen henkensä ja salaperäinen musta muistikirjansa ovat vaarassa. Hän kääntyy Richard Hannayn puoleen, kaivosinsinööri Richard Hannayn, joka vierailee Britanniassa lyhyen aikaa ennen paluutaan Etelä-Afrikkaan ja joka sattuu asumaan samassa rakennuksessa sijaitsevassa asunnossa. Scudder kertoo Hannaylle preussilaisagenttien juonesta, jonka tarkoituksena on estää sota kolmoisliittovaltioita vastaan salamurhaamalla Britanniassa vieraileva ulkoministeri. Hannay antaa Scudderille vastentahtoisesti suojan asunnossaan, vaikka hän aluksi suhtautuu Scudderiin epäluuloisesti. Aamulla Hannay lähtee ostamaan junalippua perheensä kotikaupunkiin, Strathallanin kylään Skotlannissa, kun taas Scudder jatkaa muistiinpanojensa työstämistä asunnossa. Kun preussilaiset agentit yrittävät tunkeutua asuntoon, Scudder pakenee palotikkaita pitkin, mutta hänet huomataan. Scudder jättää salaisen muistikirjansa sisältävän paketin pylväslaatikkoon ja pakenee St Pancrasin rautatieasemalle, jossa hän tietää Hannayn olevan, antaakseen tälle toisen mustan kirjan. Rautatieasemalla agentit murhaavat Scudderin vain sekuntia ennen kuin hän ehtii Hannayn luo. Rautatieaseman silminnäkijät luulevat Hannayta hyökkääjäksi. Hannay pidätetään, mutta preussilaiset ottavat hänet pian kiinni, kun hänet siirretään vankilaan. Hän pääsee sitten pakenemaan preussilaisilta siinä toivossa, että hän voi johdattaa heidät salaisen muistikirjan luo. Hannay onnistuu saamaan Scuddersin toisen muistikirjan takaisin St Pancrasiin, mutta se osoittautuu tekaistuksi, ja siinä on vain kolmen sanan arvoitus, jonka vain Hannay voi ymmärtää oikean kirjan löytämiseksi, mikä lähettää Hannayn Skotlantiin. Hannay pakenee Skotlantiin junalla, mutta joutuu pakenemaan uhkarohkeasti sillalla, kun poliisi nousee junaan. Hannay yrittää ratkaista mysteerin paetessaan poliisia, jota johtaa ylikomisario Lomas Eric Porter, ja preussilaisia agentteja, joita johtaa Edmund Appleton, joka on Britannian hallituksessa korkeassa asemassa oleva preussilaismyönteinen henkilö. Alex Mackenzien ja tämän sulhasen David Hamiltonin avulla, jotka Hannay tapaa Skotlannin nummilla väittäen osallistuvansa vedonlyöntiin, Scuddersin kirja löydetään, koodattu tieto puretaan osittain ja preussilaisten agenttien todelliset suunnitelmat paljastuvat. Agentit aikovat murhata Kreikan pääministerin, joka vierailee maassa, ja aiheuttaa levottomuuksia Balkanilla ja siten maailmansodan asettamalla pommin parlamenttiin. Kolmekymmentä yhdeksän askelmaa viittaa Big Benin kellotornin portaiden määrään Lauderdalen ovelta itse kelloon, ja Hannay tajuaa, että pommi on tarkoitus laukaista kellon luona kello 11.45. Kun hän pääsee kellotornin huipulle, agentit ovat jo asettaneet pommin ja lukinneet kellohuoneen. Antaakseen poliisille lisäaikaa Hannay rikkoo kellotaulun lasin, kiipeää ulos kellotaululle ja pysäyttää fyysisesti kellon viisarit juuri kun iso viisari siirtyy juuri yhdeksän alle. Roikkumalla isosta viisarista Hannay onnistuu pysäyttämään kellon kello 11.44 niin pitkäksi aikaa, että poliisi pääsee murtautumaan kellohuoneeseen, jossa se tappaa jäljellä olevat vakoojat ja purkaa pommin. Kellomekanismi lakkaa toimimasta ja kellon iso viisari putoaa pystyasentoon, mutta Hannay roikkuu kiinni, ja eräs poliiseista pelastaa hänet silmukkaköydellä. Sir Edmund Appleton tuomitaan maanpetoksesta, ja Hannay julistetaan sankariksi, koska hän auttoi Britanniaa saamaan arvokasta aikaa valmistautua suursotaan.</w:t>
      </w:r>
    </w:p>
    <w:p>
      <w:r>
        <w:rPr>
          <w:b/>
        </w:rPr>
        <w:t xml:space="preserve">Esimerkki 1.5438</w:t>
      </w:r>
    </w:p>
    <w:p>
      <w:r>
        <w:t xml:space="preserve">Fakta1: elokuva alkaa John C. McGinleyn esittämän Dick Dupren infomainoksella, Fakta2: Fakta3: pyrkivä räppäri nimeltä Killa tapaa Larryn ja Ricon linja-autoasemalla rahojen kanssa, Fakta4: Big Daddy 's Big Daddy 's Big Daddy 's koulutettu vartijakoira jahtaa Ice Killaa ylös puuhun, Fakta5: Big Daddy pyytää Larrya ja Ricoa työskentelemään hänelle investoidakseen rantakiinteistöön Nicaraguassa.</w:t>
      </w:r>
    </w:p>
    <w:p>
      <w:r>
        <w:rPr>
          <w:b/>
        </w:rPr>
        <w:t xml:space="preserve">Tulos</w:t>
      </w:r>
    </w:p>
    <w:p>
      <w:r>
        <w:t xml:space="preserve">Elokuva alkaa John C. McGinleyn esittämän Don Lapren parodian Dick Dupren mainosohjelmalla, jota Larry Danny Masterson ja Rico Ronnie Warner katsovat. Larry ja Rico ovat kaksi pilviveikkoa, jotka asuvat yhden huoneen asunnossa, ja katsottuaan koko mainosvideon he päättävät perustaa pienen pienilmoitusyrityksen. Tämä on juokseva vitsi koko elokuvan ajan. Joka kerta, kun he selittävät uutta liiketoimintaansa, joku kysyy: "Minkälaisia mainoksia?", ja he vastaavat itsevarmasti: "Thats not the point!". Se on monimutkaista tai Mainokset itse... ne tuottavat tuloja, yksinkertaisesti lainaten mainosfilmiä. Kun vuokranantaja Lance Jonathan Banks lukitsee heidät ulos asunnostaan vuokranmaksun myöhästymisen vuoksi, he etsivät keinoa saada kaapelitelevisio, jotta he voisivat katsoa Shawshank Redemptionin 24 tunnin maratonin aikana TNT:llä. Larry, joka on epätoivoissaan, koska hänen autonsa ei käynnisty ja he jäävät paitsi Shankista, muistaa vieroitushoidon esitteen, jonka hän poimi, ja päättää, että hän oli saavuttanut pohjan ja että hänen on mentävä vieroitushoitoon. Rico päättää lähteä hänen mukaansa nähtyään esitteestä, että klinikalla on peruskaapelikanava. Vieroitushoidossa kaksi pilviveikkoa huomaavat nopeasti olevansa sopimattomia siellä olevien kovien huumeriippuvaisten joukossa, puhumattakaan ohjaajista. Tämän lisäksi he saavat myös tietää, että esite oli väärä, ja siellä on vain kahdeksan kanavaa eikä TNT:tä. Vietettyään ensimmäisen yönsä narkkareiden kanssa sekaantuen ja harrastettuaan kumpikin yhden yön juttuja vieroituksessa olevien naisten kanssa, heidät potkitaan ulos. He päättävät mennä tapaamaan Big Daddy Mekhi Phiferia, joka on heidän varakas tuttavansa. Big Daddy luulee, että Larry ja Rico ovat kaksi kaveria, jotka hänen tyttöystävänsä Elise Ashley Scott on asettanut myyntiin kalliin antiikkikokoelman intiaanipäähineitä. Ostaja on aloitteleva räppäri nimeltä Cool Crush Ice Killa Terry Crews, joka haluaa tavata Larryn ja Ricon bussiasemalla rahojen kanssa. He unohtavat kolikot Larryn autoon, ja paniikissa he juoksevat bussiasemalta rahojen kanssa, ja Ice Killa ajaa heitä takaa. He palaavat Big Daddyn luo, jossa Big Daddyn koulutettu vahtikoira jahtaa Ice Killaa, joka pelkää kovasti koiria, ylös puuhun. Larry, Rico ja Big Daddy saavat sitten selville, että Elise ja Ice Killa yrittivät varastaa kolikot. Big Daddy pyytää sitten Larrya ja Ricoa työskentelemään hänelle Nicaraguassa sijaitsevaan rantakiinteistöön sijoittamisessa. Lentokentällä he törmäävät Dupreen, jonka infomercial-mainokset osoittautuivat huijaukseksi ja joka nyt myös sijoittaa Nicaraguaan. Elokuva päättyy toiseen mainosvideoon, jossa tällä kertaa ovat mukana Dupre, Larry ja Rico. Takaisin asunnolla kaksi uutta pilviveikkoa Jaleel White ja Paulo Costanzo saavat Lancelta nuhteita vuokranmaksun myöhästymisestä, kun Larry ja Rico ilmestyvät televisioon kertomaan uudesta onnestaan. Uudet vuokralaiset ylistävät heitä loistaviksi ja huutavat voitokkaasti Nicaragua! Täysin epäuskoisena Lance päättää ryöstää heidän paikkansa.</w:t>
      </w:r>
    </w:p>
    <w:p>
      <w:r>
        <w:rPr>
          <w:b/>
        </w:rPr>
        <w:t xml:space="preserve">Esimerkki 1.5439</w:t>
      </w:r>
    </w:p>
    <w:p>
      <w:r>
        <w:t xml:space="preserve">Fakta1: sotapäällikkö vaaransi henkensä paetakseen armeijaa, Fakta2: Fakta3: ilkeä mies nimeltä Au San-yeh In omistaa ilotulitustehtaan kaupungin, Fakta4: ilotulitustehdas kohtelee työntekijöitä, kun ei maksa heille oikeudenmukaisesti, Fakta5: Myöhemmin selvisi murhaaja jälkeen oli Samin suuria tappeluita.</w:t>
      </w:r>
    </w:p>
    <w:p>
      <w:r>
        <w:rPr>
          <w:b/>
        </w:rPr>
        <w:t xml:space="preserve">Tulos</w:t>
      </w:r>
    </w:p>
    <w:p>
      <w:r>
        <w:t xml:space="preserve">To Tsaochan on sotapäällikkö, joka vaaransi henkensä paetessaan armeijaa. Hän ryntää kotiinsa ja näkee talonsa ulkopuolella kolme miestä juoksemassa ovea kohti. To kiiruhtaa taloonsa ja näkee äitinsä ja kymmenvuotiaan siskonsa tapettuina, ja myös hänen isosiskonsa on haavoittunut. Hänen naapurinsa Siu Samchin oikea silmä on myös haavoittunut. Sitten kuoleva Sam tulkitsee tapauksen To:lle, että kolme varasta kulki ohi ja ihastui Tos siskon kauneuteen ja ryhtyi sitten joukkoraiskaamaan häntä, kun hänen äitinsä ja nuorempi siskonsa huusivat ja varkaat tappoivat molemmat. Sam yrittää tulla auttamaan, mutta varkaat haavoittivat häntä. Sam kuolee lopetettuaan viimeisen lauseensa. To on vahva sydän ja ovat päättelleet, kuka murhaaja on. Kaupungissa ilkeä mies nimeltä Au Sanyeh omistaa ilotulitusvälinetehtaan, joka kohtelee työntekijöitään kuin orjia eikä maksa heille oikeudenmukaisesti. Kostaakseen perheensä puolesta To teeskentelee auttavansa Au'ta Cheungin veljeksiä vastaan, jotka aina vastustavat häntä. Suurten tappeluiden jälkeen To saa myöhemmin selville, että murhaaja oli itse asiassa Sam.</w:t>
      </w:r>
    </w:p>
    <w:p>
      <w:r>
        <w:rPr>
          <w:b/>
        </w:rPr>
        <w:t xml:space="preserve">Esimerkki 1.5440</w:t>
      </w:r>
    </w:p>
    <w:p>
      <w:r>
        <w:t xml:space="preserve">Fakta1: englantilaisen maalaisherrasmiehen Tony Lastin ja vaimon avioliitto on hajoamassa, Fakta2: Fakta3: Brenda ilmoittaa Tonylle suhteesta ja toivoo avioeroa, Fakta4: Tony joutuu luopumaan Hetton Abbeyn rakkaasta viktoriaanisen goottilaisesta talosta ja kartanosta, Fakta5: Tony liittyy tutkimusmatkailijan seuraan etsimään oletettua kadonnutta kaupunkia Brasilian metsässä.</w:t>
      </w:r>
    </w:p>
    <w:p>
      <w:r>
        <w:rPr>
          <w:b/>
        </w:rPr>
        <w:t xml:space="preserve">Tulos</w:t>
      </w:r>
    </w:p>
    <w:p>
      <w:r>
        <w:t xml:space="preserve">Englantilaisen maalaisherrasmiehen Tony Lastin ja hänen vaimonsa Brendan avioliitto on hajoamassa, kun Brenda aloittaa suhteen seurapiirimies John Beaverin kanssa. Kun Lastien kahdeksanvuotias poika John Andrew kuolee ratsastusonnettomuudessa, Brenda ilmoittaa Tonylle suhteestaan ja toivoo avioeroa, jotta hän voi mennä naimisiin Beaverin kanssa. Tony on murtunut, mutta suostuu aluksi ja aikoo antaa Brendalle 500 puntaa vuodessa. Beaver ja hänen äitinsä ovat painostaneet Brendaa vaatimaan 2000 puntaa vuodessa. Tämä summa edellyttäisi, että Tony luopuisi Hetton Abbeysta, rakkaasta viktoriaanisesta goottilaisesta talostaan ja kartanostaan. Todettuaan, että Brenda on tietoinen siitä, että hän joutuisi luopumaan kartanosta, ja tiedettyään, kuinka paljon Tony rakastaa kotiaan, Tony vetäytyy avioerosopimuksesta ja ilmoittaa aikovansa matkustaa kuudeksi kuukaudeksi. Palattuaan hän sanoo, että Brenda voi saada avioeronsa, mutta ilman taloudellista järjestelyä. Ilman sopimusta Beaver menettää kiinnostuksensa Brendaa kohtaan. Hän jää köyhäksi, ja Beaver lähtee äitinsä kanssa Kaliforniaan. Tony liittyy tutkimusmatkailijan mukaan tutkimusretkelle, jonka tarkoituksena on etsiä Brasilian metsästä oletettua kadonnutta kaupunkia. Retkikunta epäonnistuu, ja Tony on viimeinen eloonjäänyt. Hänet pelastaa herra Todd, uudisasukas, joka hallitsee pientä yhteisöä vaikeapääsyisessä osassa viidakkoa. Lukutaidottomalla herra Toddilla on kokoelma Charles Dickensin romaaneja, joita Tony lukee hänelle. Kun herra Todd ei edelleenkään suostu auttamaan Tonya palaamaan sivistykseen, Tony tajuaa, että häntä pidetään vankina vastoin tahtoaan. Etsintäpartio saapuu lopulta asutukseen, mutta Todd on järjestänyt Tonyn huumaamisen ja piilottamisen; hän kertoo, että Tony on kuollut, ja antaa Tonylle hänen kellonsa kotiin vietäväksi. Kun Tony herää, hän saa tietää, että hänen toiveensa pelastumisesta ovat menneet ja että hänet on tuomittu lukemaan Dickensin kirjoja vangitsijalleen loputtomiin. Takaisin Englannissa Tonyn kuolema hyväksytään; Hetton siirtyy hänen serkuilleen, jotka pystyttävät muistomerkin hänen muistolleen, kun taas Brenda ratkaisee tilanteensa menemällä naimisiin Tonyn ystävän Jock GrantMenziesin kanssa.</w:t>
      </w:r>
    </w:p>
    <w:p>
      <w:r>
        <w:rPr>
          <w:b/>
        </w:rPr>
        <w:t xml:space="preserve">Esimerkki 1.5441</w:t>
      </w:r>
    </w:p>
    <w:p>
      <w:r>
        <w:t xml:space="preserve">Fakta1: Fakta2: isä käyttää rahaa velkojen maksamiseen, Fakta3: kalastajat löytävät Jeetun taskusta lappusen, jossa on ihmisten nimiä ja jonka viereen on kirjoitettu summa, Fakta4: Fakta5: Bandya palaa kylästä ja kertoo Jeetulle, että Pooja on nyt naimisissa, vaikka Shruti ei tiedä, että Pooja, joka uskoo Poojan olevan Jeetun leski, asuu Jeetun perheen kanssa.</w:t>
      </w:r>
    </w:p>
    <w:p>
      <w:r>
        <w:rPr>
          <w:b/>
        </w:rPr>
        <w:t xml:space="preserve">Tulos</w:t>
      </w:r>
    </w:p>
    <w:p>
      <w:r>
        <w:t xml:space="preserve">Jeetu Shahid Kapoor saa itsensä ja isänsä jatkuvasti vaikeuksiin, koska hän ei osaa hallita rahaa oikein. Kun Jeetu on velkaantunut, hän purkaa kihlauksensa kihlattunsa Pooja Sushma Reddyn kanssa ja päättää tehdä itsemurhan heittäytymällä mereen. Jeetu uskoo, että tappamalla itsensä hän voi kerrankin tehdä jotain oikein: hänen isänsä voi käyttää henkivakuutuksen rahat velkojensa maksuun. Valitettavasti kaikki ei mene suunnitelmien mukaan, ja Jeetu löydetään verkkoihin sotkeutuneena parin kalastajan, Gundya Paresh Rawalin ja Bandya Rajpal Yadavin toimesta. Gundya on velkaa rahaa gujaratilaiselle liikemiehelle, Prabhat Singh Chauhan Om Purille. He löytävät Jeetun taskusta lappusen, jossa on ihmisten nimiä ja nimen viereen kirjoitettu summa, mikä saa heidät luulemaan, että Jeetu on rikas, joka on lainannut rahaa näille ihmisille, eikä ole velkaa. Jeetu ei halua paljastaa liikaa, ja siksi hän teeskentelee olevansa mykkä ja kuuro. Heidän ongelmiensa lisäksi Prabhat Singh Chauhan vie Gundyalta veneen, Gundyan ainoan tulonlähteen, jotta hän maksaisi takaisin rahat, jotka hän on velkaa Prabhatille. Kaksi kalastajaa käy Prabhatin talossa pyytämässä venettään takaisin, mutta Prabhat pyytää heitä jättämään jotain arvokasta vastineeksi takuuksi. Gundya saa hänet ovelasti uskomaan, että Jeetu on hänen rakastava veljenpoikansa, ja jättää sekä Jeetun että Bandyan vakuudeksi. Seuraa hulvaton tapahtumasarja, kun hänen teeskentelynsä saa sekä hänet että kalastajat koomisiin tilanteisiin. Pian paljastuu, että Prabhatin veljentytär Shruti Kareena Kapoor on myös mykkä, mutta ei kuuro. Hänen veljensä Mangal Sunil Shetty haluaa hänet naimisiin, ja kaikki näyttää olevan kunnossa, kun avioliitto järjestetään. Sulhasen perhe kuitenkin rikkoo avioliiton, mikä nöyryyttää Shrutia ja suututtaa Mangalin. Eräänä yönä Jeetu alkaa humalassa laulaa, mutta jää kiinni, kun Shruti ja hänen serkkunsa Meenakshi Neha Dhupia kuulevat hänet ja saavat näin tietää hänen salaisuutensa. He lupaavat pitää hänen salaisuutensa, mutta vastineeksi hänen on tehtävä jotain Shrutin hyväksi. Ahne sulhanen on kiinnostunut naimisiin Shrutin kanssa vain tämän varallisuuden vuoksi, joten he pyytävät Jeetua esittämään Shrutin rakastajattaria, mikä lopulta rikkoo avioliiton. Meenakshi saa selville, että Jeetu on veloissa ja uskoo Jeetun tekevän mitä tahansa rahasta. Valitettavasti Jeetu joutuu auto-onnettomuuteen Prabhatin kanssa, jolla oli tuolloin mukanaan paljon rahaa. Meenakshi kertoo epäilyksistään poliisille, joka pahoinpitelee Jeetua armotta. Hänen mielipiteensä hänestä kuitenkin muuttuu, kun Prabhat ilmoittaa, että Jeetu oli se, joka pelasti hänet ja vei hänet sairaalaan. Shruti, joka on alkanut ihastua Jeetuun, lähettää Bandyan kautta Jeetun kylään matkalaukun täynnä rahaa maksamaan hänen velkojaan. Bandya palaa kylästä ja kertoo Jeetulle, että Pooja on nyt naimisissa, vaikka he eivät tiedä, että Pooja, joka luulee olevansa Jeetun leski, asuu Jeetun perheen kanssa. Samaan aikaan Shruti tunnustaa rakkautensa Jeetulle. Mangal saa tietää romanssista ja käytännössä pakottaa Jeetun naimaan Shrutin. Velattomana Jeetu suostuu naimisiin Shrutin kanssa, sillä hänkin on rakastunut häneen. Mutta kun hänen perheensä saa tietää tästä, he puuttuvat avioliittoon ja haluavat, että hän palaa takaisin ja nai Poojan sen sijaan. Kun Pooja kuitenkin kuulee, että Shruti on mykkä, hän muuttaa mielensä ja kehottaa Jeetua naimaan Shrutin. Jeetu ja Shruti menevät naimisiin ja elävät onnellisina.</w:t>
      </w:r>
    </w:p>
    <w:p>
      <w:r>
        <w:rPr>
          <w:b/>
        </w:rPr>
        <w:t xml:space="preserve">Esimerkki 1.5442</w:t>
      </w:r>
    </w:p>
    <w:p>
      <w:r>
        <w:t xml:space="preserve">Fakta1: nuori Noelle Page juuri ennen puhkeamista rakastuu Larry Douglas toisen maailmansodan, Fakta2: kiihkeä rakkaussuhde päättyy äkillisesti, Fakta3: Larry lupaa tulla takaisin Noelle, Fakta4: Noelle Vowing kosto jälkeen alkaa käyttää miehiä rahaa ja valtaa ahdistava abortti, Fakta5: vaimo kieltäytyy avioeropyyntöön</w:t>
      </w:r>
    </w:p>
    <w:p>
      <w:r>
        <w:rPr>
          <w:b/>
        </w:rPr>
        <w:t xml:space="preserve">Tulos</w:t>
      </w:r>
    </w:p>
    <w:p>
      <w:r>
        <w:t xml:space="preserve">Ranskassa juuri ennen toisen maailmansodan puhkeamista nuori Noelle Page rakastuu Larry Douglasiin, Kanadan kuninkaallisten ilmavoimien amerikkalaiseen lentäjään, joka on sijoitettu Ranskaan. Pariskunnalla on kiihkeä rakkaussuhde, joka päättyy äkillisesti, kun Larry saa käskyn palata Yhdysvaltoihin. Larry lupaa palata Noellen luo ja mennä hänen kanssaan naimisiin. Myöhemmin Noelle saa tietää olevansa raskaana Noellen lapselle. Mies ei kuitenkaan koskaan palaa. Kauhean abortin jälkeen Noelle vannoo kostoa ja alkaa käyttää miehiä hyväkseen rahan ja vallan vuoksi. Hän viettelee tiensä kuuluisaksi eurooppalaiseksi näyttelijättäreksi ja järjestää itsensä sitten maailman rikkaimpiin kuuluvan miehen, kreikkalaisen suurpäämiehen Constantin Demerisin rakastajattareksi, jota hän ei kuitenkaan rakasta. Tänä aikana Larry on tavannut ja mennyt naimisiin Catherine Alexanderin, suloisen ja luottavaisen nuoren naisen Chicagosta. Larry tapaa hänet Hollywoodissa, jonne hän on lähtenyt tuottamaan elokuvaa, jossa mainostetaan armeijaan värväytymistä. Larry on nyt Yhdysvaltain armeijan ilmavoimien hävittäjälentäjä. Hän viettelee neitseellisen Catherinen samoilla sanoilla, joita hän käytti Noellen kanssa. Sodan jälkeen Larry työllistyy eri siviililentoyhtiöihin. Noelle palkkaa etsivän pitämään häntä silmällä ja sabotoi sitten kaikki Larryn saamat työpaikat. Larry ei voi kieltäytyä työtarjouksesta tulla Kreikkaan yksityislentäjäksi tietämättä, että Noelle on se, joka hänet palkkaa. Larry ei aluksi tunnista häntä. Noelle kohtelee häntä töykeästi, kunnes Larry ei ole varma, kuinka paljon hän enää kestää. Kun hän on varma, että kyseessä on Noelle, hän ryntää Noellen hotellisviittiin, jossa he herättävät romanssinsa uudelleen henkiin. Larry väittää pitävänsä pitkäaikaisen lupauksensa ja jäävänsä Noellen luo, mutta kun hänen vaimonsa kieltäytyy avioeropyynnöstä, Larry ja Noelle alkavat suunnitella Catherinen murhaa. He toteuttavat suunnitelmansa, mutta asiat menevät pieleen. Larry ja Noelle tuomitaan lopulta murhasta kreikkalaisessa tuomioistuimessa, joka on Constantin Demerisin vaikutuksen alaisena. Heidät teloitetaan teloitusryhmässä. Catherine on kuin ihmeen kaupalla selvinnyt hengissä. Järkytyksestä kärsivänä hän päätyy asumaan luostariin Demerisin suojelukseen.</w:t>
      </w:r>
    </w:p>
    <w:p>
      <w:r>
        <w:rPr>
          <w:b/>
        </w:rPr>
        <w:t xml:space="preserve">Esimerkki 1.5443</w:t>
      </w:r>
    </w:p>
    <w:p>
      <w:r>
        <w:t xml:space="preserve">Fakta1: Fakta2: isä nai leskeksi jääneen äidin poikaystävän, Fakta3: Doc on ollut todellinen ystävä isä, mutta Chris, Fakta4: leski luopuu pojan huoltajuudesta, Fakta5: lakimies alkaa oikeuteen Julie</w:t>
      </w:r>
    </w:p>
    <w:p>
      <w:r>
        <w:rPr>
          <w:b/>
        </w:rPr>
        <w:t xml:space="preserve">Tulos</w:t>
      </w:r>
    </w:p>
    <w:p>
      <w:r>
        <w:t xml:space="preserve">Teini-ikäinen Betty Elliott on päättänyt ottaa hoitaakseen isänsä Doc Elliottin liike- ja sosiaaliset asiat. Hänen mielestään hänen isänsä pitäisi mennä naimisiin poikaystävänsä Chris Harperin leskeksi jääneen äidin, Julie Harperin, kanssa. Doc on ollut todellinen ystävä ja isä Chrisille, joka on hänen ohjauksessaan oppinut hoitamaan kaikkia kaupungin sairaita eläimiä, mutta rahapula estää leskiä lähettämästä Chrisiä lukion loppuun, eikä lääkärikoulutus tule kysymykseen. Varakas isoisä Harper lähettää asianajajansa Bakerin kertomaan rouva Harperille, että kaikki Jimmyn unelmat voisivat toteutua, jos leski, jota isoisä inhoaa, luopuisi poikansa huoltajuudesta. Asianajaja alkaa myös kosiskella Julieta, ja tämä sotkee Bettyn suunnitelmat nähdä isänsä ja lesken avioituvan.</w:t>
      </w:r>
    </w:p>
    <w:p>
      <w:r>
        <w:rPr>
          <w:b/>
        </w:rPr>
        <w:t xml:space="preserve">Esimerkki 1.5444</w:t>
      </w:r>
    </w:p>
    <w:p>
      <w:r>
        <w:t xml:space="preserve">Fakta1: hyönteisten ystävät ovat uhattuina ihmisten ystäville, Fakta2: Fakta3: Hunaja on huijattu naimisiin kuoriaisen kanssa hyönteisyhteisön hyväksi, Fakta4: lauluntekijä ja vaimo odottavat kuuluisan musiikin kustantamon tarkistusta lauluntekijän sävellyksestä, Fakta5: rakennusyhtiö on menossa C. Bagley Beetle 's omaisuuteen.</w:t>
      </w:r>
    </w:p>
    <w:p>
      <w:r>
        <w:rPr>
          <w:b/>
        </w:rPr>
        <w:t xml:space="preserve">Tulos</w:t>
      </w:r>
    </w:p>
    <w:p>
      <w:r>
        <w:t xml:space="preserve">Hoppity the Grasshopper palaa poissaolon jälkeen amerikkalaiseen kaupunkiin Manhattanille, New Yorkiin. Hän huomaa, että kaikki ei ole niin kuin hän jätti sen, ja hänen hyönteisystävänsä, jotka asuvat Lowlandsissa aivan downonhisluck-lauluntekijä Dick Dick Dickensin ja hänen vaimonsa Maryn omistaman söpön bungalowin puutarhan ulkopuolella, ovat nyt uhattuina ihmisyksilöiden toimesta, jotka tallaavat rikkinäisen aidan läpi ja käyttävät sitä oikotienä. Hyönteisten taloja litistetään ja poltetaan poisheitetyillä sikarin tumppeilla. Vanha herra Bumble ja hänen kaunis tyttärensä Honey Hoppitys kultaseni ovat suuressa vaarassa menettää hunajakauppansa tämän uhan vuoksi. Ongelmia pahentaa vielä se, että katalalla hyönteiskiinteistömagnaatilla C. Bagley Beetlellä on romanttisia suunnitelmia itse Honey Bee:n suhteen, ja hänen kätyriensä Swat the Fly ja Smack the Mosquito avulla Honey huijataan naimisiin Beetlen kanssa hyönteisyhteisön parhaaksi. Hoppity saa selville, että Lauluntekijä ja hänen vaimonsa odottavat Famous Music -kustannusyhtiöltä shekkiasiaa lauluntekijän sävellyksestä Oliko pariskunta linnassa. Mutta C. Bagley Beetle ja hänen kätyriensä varastavat shekin. Hoppity uhkaa paljastaa C. Bagley Beetlen häijyn juonen, mutta Beetle ja hänen kätyriensä sinetöivät Hoppityn kirjekuoreen ja piilottavat sen seinän rakoon. Häiden ollessa käynnissä Smack ja Swat saavat selville, että rakennusyhtiö aikoo pystyttää pilvenpiirtäjän Lauluntekijän entisen kodin tontille, jonka omistajat ovat nyt ulosmitanneet kadonneen shekin takia, ja näin ollen myös C. Bagley Beetlesin tontille, jonne Lowlanders muutti Beetlesin anteliaisuuden ansiosta. Kun Swat ja Smack yrittävät tuloksetta saada Beetleä pois vaarasta häissä, maanmittaustason paino repii kappelin läpi ja saa ötökät pakenemaan kauhuissaan takaisin Lowlandsiin tajuamatta, että koko tontti on vaarassa rakennusmiesten toimesta. Kaaoksen aikana C. Bagley Beetle ja hänen kätyriensä yrittävät siepata Honeyn. Sillä välin Hoppity pakenee, kun rakennusryhmä purkaa seinän ja vapauttaa kirjekuoren. Hoppity tulee Honeyn avuksi, taistelee Beetleä ja hänen kätyreitään vastaan ja voittaa. Hoppity kertoo kansalaisille C. Bagley Beetlen löytäneen sekin ja piilottaneen sen, mutta Hoppityn tarina ei oikeastaan muuta mitään; he ovat yhä vaarassa ja vihaisia Hoppitylle. Hän lähtee masentuneena, mutta kuulee sitten, kun lauluntekijä ja hänen vaimonsa katselevat vanhan kiinteistönsä purkamista ja puhuvat kaihoisasti siitä, kuinka he toivovat, että kustantajat olisivat ostaneet hänen laulunsa, ja pohtivat nyt hukkaan heitettyjä unelmiaan ja sitä, kuinka he olisivat rakentaneet kattohuoneiston uuden pilvenpiirtäjän huipulle. Hoppity raahaa kirjeen, jossa on shekki, antaakseen sen lauluntekijälle, mutta pysähtyy kirjekuoren kanssa postilaatikon alle. joku poimii kirjeen ja Hoppity huomaa helpotuksekseen, että se on postinkantaja, joka on hakemassa postia laatikosta. Samalla kun rakennusta rakennetaan, shekki saapuu vihdoin lauluntekijän käsiin, ja Were the Couple in the Castle -teoksesta tulee valtava hitti. Sillä välin Hoppity johtaa pakoa Alavalta alangolta pilvenpiirtäjän huipulle, jossa hän on varma, että Lauluntekijä on rakentanut kodin ja kutsunut ötökät asumaan sinne. He pääsevät huipulle, joka vaikuttaa aluksi karulta. Ötökät ovat vihaisia, ja herra Hiipijä pilkkaa Hoppityä, kunnes Buzz, Ambrose ja pikku Murgatroyd kurkistavat hieman kauemmas seinän yli ja kutsuvat muut paikalle nähdäkseen uuden kattohuoneiston ja sen paratiisipuutarhan, jota Hoppity oli kuvannut. Honey ja loput alankomaalaiset asuvat siellä onnellisina uudessa kodissaan. Ja kun Ambrose katsoo reunan yli, hän huomauttaa: "Katsokaa, miten monta ihmistä tuolla alhaalla on. Ne näyttävät ihan pieniltä ötököiltä!</w:t>
      </w:r>
    </w:p>
    <w:p>
      <w:r>
        <w:rPr>
          <w:b/>
        </w:rPr>
        <w:t xml:space="preserve">Esimerkki 1.5445</w:t>
      </w:r>
    </w:p>
    <w:p>
      <w:r>
        <w:t xml:space="preserve">Fakta1: Fakta2: Anand tapaa Jyothin ja Sukranin opiskeluvuoden alussa: Jyothi asuu äidin ja Ashokin kanssa, Fakta3: Sukran on mustasukkainen alkaa joutua taistelemaan Anandin ystävyyden kanssa, Fakta4: äiti neuvoo Jyothia unohtamaan Anandin, Fakta5: opiskelukaverit, mukaan lukien Sukran, päättävät auttaa rakastavaisia.</w:t>
      </w:r>
    </w:p>
    <w:p>
      <w:r>
        <w:rPr>
          <w:b/>
        </w:rPr>
        <w:t xml:space="preserve">Tulos</w:t>
      </w:r>
    </w:p>
    <w:p>
      <w:r>
        <w:t xml:space="preserve">Anand Vignesh on korkeakouluopiskelija, joka asuu ystävänsä Akbarin kanssa pienessä mökissä. Anandilla ei ole perhettä, ja hänen on tehtävä osa-aikatyötä rahoittaakseen opintojaan. Opiskeluvuoden alussa hän tapaa Jyothi Saradha Preethan ja Sukran Sukran. Jyothi on rikkaasta perheestä, hän asuu äitinsä Sangeetan ja äidinsedän Ashokin kanssa, kun taas Sukran on häiriköivä opiskelija. Sukran viettää päivällä aikaa eilen kiusaten opiskelijatyttöjä ystäviensä kanssa ja juo yöllä alkoholia paikallisessa baarissa. Pian Anandista ja Jyothista tulee hyviä ystäviä, he rakastuvat hitaasti toisiinsa, mutta eivät pysty paljastamaan rakkauttaan. Myös Sukran on rakastunut Jyothiin. Eräänä päivänä Jyothi auttaa Anandia maksamaan opiskelumaksunsa. Sukran on mustasukkainen heidän ystävyydestään ja alkaa tapella Anandin kanssa collegessa. Jyothi lopettaa riidan ja väittää olevansa rakastunut Anandiin. Sukran ilmoittaa sitten Jyothin perheelle, että Jyothi on rakastunut opiskelutoveriinsa Anandiin. Hänen perheensä kieltäytyy päästämästä häntä collegeen ja lukitsee hänet huoneeseensa. Hänen setänsä päättää mennä naimisiin Jyothin kanssa, ja hänen äitinsä neuvoo Jyothia unohtamaan Anandin. Aikaisemmin, kun Jyothi opiskeli Ootyssa, Jyothin sisko Gayathri ja köyhä mies Raja rakastuivat toisiinsa. Jyothin isä Rajadurai Vinu Chakravarthy halusi pelastaa perheensä maineen hinnalla millä hyvänsä, joten hän lähetti kätyreitä hakkaamaan Rajan. James Raghuvaran puuttui asiaan ja pelasti Rajan kätyreiltä. James pyysi Rajadurain suostuvan avioliittoon, mutta Rajadurai kieltäytyi. Rajadurain kätyrit surmasivat Jamesin myöhemmin, kun taas Gayathri ja Raja murhattiin raa'asti, minkä vuoksi Rajadurai lähetettiin vankilaan. Anand on päättänyt mennä naimisiin Jyothin kanssa. Hänen opiskelukaverinsa Sukran mukaan lukien päättävät auttaa rakastavaisia. Se, mitä seuraavaksi tapahtuu, on tarinan loppuosa.</w:t>
      </w:r>
    </w:p>
    <w:p>
      <w:r>
        <w:rPr>
          <w:b/>
        </w:rPr>
        <w:t xml:space="preserve">Esimerkki 1.5446</w:t>
      </w:r>
    </w:p>
    <w:p>
      <w:r>
        <w:t xml:space="preserve">Fakta1: pingviinit ja simpanssit ovat säästäneet päivittäisiä kasinovoittoja lentääkseen takaisin Afrikkaan ja tuodakseen ne kotiin, Fakta2: Fakta3: DuBois valoilla lisätä pään kokoelma eläinten päätä päättäväisyys, Fakta4: sirkus eläinten show Roomassa osoittautuu epäonnistuminen, Fakta5: Alex vakuuttaa sirkus jatkaa jatkaa Alppien sirkus pysähtyä</w:t>
      </w:r>
    </w:p>
    <w:p>
      <w:r>
        <w:rPr>
          <w:b/>
        </w:rPr>
        <w:t xml:space="preserve">Tulos</w:t>
      </w:r>
    </w:p>
    <w:p>
      <w:r>
        <w:t xml:space="preserve">Monta päivää sen jälkeen, kun pingviinit olivat jättäneet hyvästit, leijona Alex ehdottaa ystävilleen, seepra Martylle, kirahvi Melmanille, virtahepo Glorialle ja makiille, kuningas Julien XIII:lle, sormihäntämauriolle, Mauricelle ja hiirimaki Mortille, että heidän pitäisi lähteä Monte Carloon hakemaan pingviinejä ja simpansseja, Masonia ja Philliä, ja lentää takaisin New Yorkiin, ja he suostuvat siihen. Monte Carlossa pingviinit ja simpanssit ovat säästäneet päivittäisiä kasinovoittojaan lentääkseen takaisin Afrikkaan ja tuodakseen ystävänsä kotiin. Alexin sekaantuminen niiden sieppaamiseen johtaa siihen, että eläinsuojelu, jota johtaa häijy suurriistanmetsästäjä Chantel DuBois, jahtaa niitä ympäri kaupunkia, ja Alex ja jengi pääsevät hädin tuskin pakoon. Määrätietoisesti DuBois vannoo vangitsevansa Alexin ja lisää tämän pään kokoelmiinsa eläinten päistä, jotka hän on vanginnut. Ranskan taivaalla lentokone syöksyy maahan viranomaisten lähestyessä. He törmäävät sirkusjunaan, johon kuuluvat merileijona Stefano, jaguaari Gia ja tiikeri Vitaly, ja onnistuvat pääsemään sisälle väittäen olevansa itse sirkuseläimiä. Pian Stefano kertoo ryhmälle, että ne esiintyvät Roomassa ja Lontoossa, jossa ne aikovat tehdä vaikutuksen promoottoriin, jotta ne pääsisivät ensimmäiselle Amerikan kiertueelle. Ennen kuin eläintarhaeläinten väite on saatu kumottua, pingviinit ilmestyvät yhtäkkiä paikalle ja tarjoavat sirkuksen ostamista itse; sirkuseläinten esitys Roomassa osoittautuu kuitenkin epäonnistuneeksi. Matkalla Lontooseen Stefano paljastaa pian Alexille, että Vitaly oli kaikista suurin tähti, mutta lopetti erään temppunsa onnettomuuden vuoksi; siksi ystävät menettivät uskonsa sirkukseen. Pysähdyspaikalla Alpeilla Alex suostuttelee sirkuksen jatkamaan sirkusta. Gia suostuttelee Alexin opettamaan hänelle trapetsia Americano. Prosessin aikana he kasvavat lähemmäksi toisiaan. Samaan aikaan DuBois pidätetään Roomassa eläinten jahtaamisen yhteydessä, mutta hän pakenee ja saa selville, että Alex oli New Yorkin eläintarhasta kadonnut leijona. Vapauduttuaan DuBois värvää loukkaantuneet miehensä, ja he suuntaavat kohti Alppeja pakottaen eläimet etenemään Lontooseen puutteellisista harjoituksista huolimatta. Alex löytää Vitalyn valmistautumassa lähtöön ja vakuuttaa hänet jäämään muistuttamalla häntä siitä, kuinka hän nauttii mahdottomien suorituksista. Hän ehdottaa, että tämä käyttäisi hiustenhoitoainetta turvallisempana voiteluaineena suorittaakseen liekehtivän rengashyppynsä sekä korjatakseen vaurioituneen turkkinsa. Tämän seurauksena Vitalyn temppu onnistuu täydellisesti ja esitys on huikea menestys. Kun vaikuttunut promoottori on järjestänyt Amerikan-kiertueen, DuBois ilmestyy paikalle paperin kanssa, josta käy ilmi, että Alex on kadonnut. Vaikka pingviinit onnistuvat kariuttamaan Dubois'n suunnitelman, Alex joutuu tunnustamaan, että he neljä ovat vain eläintarhan eläimiä, jotka yrittävät päästä kotiin, mikä tuottaa pettymyksen muille, jotka tuntevat tulleensa käytetyiksi ja valehdelluiksi. Eläintarhan eläimet ja sirkus lähtevät omille teilleen, mutta saapuvat New Yorkiin samaan aikaan. Eläintarhan eläimet huomaavat, miten paljon seikkailut ovat muuttaneet heitä, ja huomaavat, että niiden todellinen koti oli sirkuksessa. Ennen kuin ne voivat palata takaisin, DuBois kuitenkin tainnuttaa ja vangitsee ne, ennen kuin eläintarhan henkilökunta löytää ne ja uskoo, että hän on vastuussa kadonneiden eläinten palauttamisesta. Kuningas Julien ja pingviinit onnistuvat pääsemään sirkukseen ja vakuuttavat sirkuseläimet pelastamaan ystävänsä. Takaisin eläintarhassa Alex herää huomatakseen, että hän ja hänen ystävänsä ovat loukussa suuremmissa aitauksissa. DuBois, joka sai eläintarhan vartijoilta kunnian, lataa salaa myrkyllisen tikan aseeseen, jonka hän piilottaa vaahtosormen sisään valmistautuakseen teloittamaan Alexin julkisesti. Sirkuseläimet saapuvat paikalle Skipperin johdolla ja pystyvät kukistamaan DuBois'n ja hänen kätyriensä. Alex ja hänen ystävänsä päättävät lopulta liittyä pysyvästi sirkukseen ja jatkaa seikkailujaan, kun taas DuBois ja hänen kätyriensä lähetetään pingviinien ansiosta Madagaskariin.</w:t>
      </w:r>
    </w:p>
    <w:p>
      <w:r>
        <w:rPr>
          <w:b/>
        </w:rPr>
        <w:t xml:space="preserve">Esimerkki 1.5447</w:t>
      </w:r>
    </w:p>
    <w:p>
      <w:r>
        <w:t xml:space="preserve">Fakta1: Fakta2: Grace ja isä saavat odottamattoman vieraan, joka koputtaa oveen: Fakta3: kuorma-auto törmäsi Bennettin autoon onnettomuudessa, Fakta4: Bennett ei soittanut äidille viime hetkillä, Fakta5: Allen pian taukojen jälkeen sanoo, että hän oli ollut surun ja järkyttyneenä ja että hän on tehnyt jotain estääkseen onnettomuuden ja pojan kuoleman Grace palaa Bennettin viimeisten minuuttien selvittämisestä.</w:t>
      </w:r>
    </w:p>
    <w:p>
      <w:r>
        <w:rPr>
          <w:b/>
        </w:rPr>
        <w:t xml:space="preserve">Tulos</w:t>
      </w:r>
    </w:p>
    <w:p>
      <w:r>
        <w:t xml:space="preserve">Kahdeksantoistavuotias Bennett Brewer Aaron Johnson ja Rose Mulligan harrastavat seksiä yhdessä, ja tämä on ainoa kerta, kun kumpikaan heistä on tehnyt niin. Kun Bennett kuolee kuorma-auton törmätessä hänen autoonsa, kun tämä on pysäköitynä keskellä tietä yöllä, hänen perheensä tuntee, etteivät he voi jatkaa elämäänsä. Hänen äitinsä Grace Sarandon ja isänsä Allen Brosnan saavat odottamattoman vieraan, joka koputtaa heidän ovelleen; se osoittautuu Roseksi, joka on raskaana Bennettin lapselle. Tarinan edetessä Bennettin nuorempi veli Ryan esitellään, ja hän suree sitä, ettei hän sanonut veljelleen viimeisiä hyvästejä. Tarinan edetessä nähdään perheen todelliset suhteet, Grace odottaa Jordan Walkerin sängyllä, miehen, joka ajoi kuorma-autoa, joka törmäsi Bennettsin autoon kolarissa. Hän odottaa miehen heräämistä, jotta hän voi kysyä mieheltä, mitä tapahtui 17 minuutin aikana onnettomuuden ja miehen kuoleman välillä. Jonkin ajan kuluttua hän saa tietää totuuden, mutta on pettynyt kuulemaansa. Viimeisinä hetkinä Bennett ei soittanut äidilleen, vaan hän soitti Roselle ja pyysi Walkeria varmistamaan, että tämä on turvassa. Allen palkkaa siivoojan siivoamaan talon, mutta kun Grace saa tietää asiasta, hän on kauhean vihainen ja väittää, että heidän poikansa on pesty pois. Sitten Allen näyttää saavan sydänkohtauksen, ja Grace jatkaa huutamista, kunnes tajuaa, mitä on tapahtumassa. Sairaalasängyllä, pian sen jälkeen kun Grace on palannut Bennettin viimeisistä minuuteista, Allen purskahtaa itkuun ja sanoo, että hän oli pitänyt sisällään kaiken surunsa ja järkyttyneisyytensä ja että hän olisi voinut tehdä jotain estääkseen onnettomuuden ja poikansa kuoleman. Samaan aikaan Rose on kuullut Gracen sanovan, että Rosen olisi pitänyt kuolla Bennettin sijaan, joten hän lähtee ja hakee apua omalta äidiltään. Pian hän tajuaa, että hänen äitinsä on vain huolissaan siitä, että hän yrittää saada rahaa Brewersilta väittäen, että se auttaisi häntä. Brewersit yrittävät etsiä Rosea, ja he löytävät hänet synnyttämässä ja suostuttelevat hänet sairaalaan, ja matkalla autossa hän pyrkii selvittämään Bennettistä kaiken, mitä hän ei jo tiennyt. Kun elokuva lähestyy loppuaan, nähdään Rose ja vauva, tyttö nimeltä Ruby, Gracen suosikkityttönimi. Elokuva päättyy hetkeen, jolloin Bennett puhui Rosen kanssa aiemmin kuolinpäivänään.</w:t>
      </w:r>
    </w:p>
    <w:p>
      <w:r>
        <w:rPr>
          <w:b/>
        </w:rPr>
        <w:t xml:space="preserve">Esimerkki 1.5448</w:t>
      </w:r>
    </w:p>
    <w:p>
      <w:r>
        <w:t xml:space="preserve">Fakta1: Joulupukiksi itseään väittävä mies saapuu Orlandoon, Fakta2: Joe isännöi paikallista lastenohjelmaa, jossa painotetaan tapoja ja rehellisyyttä, Fakta3: karannut teinityttö liittyy Ernestin ja Joulupukin seuraan taksissa, Fakta4: Joulupukki yrittää puhua Joelle Orlandon lastenmuseossa, Fakta5: Marty Joe lopettaa lasten työn ja sen sijaan pääsee osalliseksi kauhuelokuvaan nimeltä Joulun tappo, joka kertoo muukalaisesta, jonka ohjaajaa hän jouluaattona lyö.</w:t>
      </w:r>
    </w:p>
    <w:p>
      <w:r>
        <w:rPr>
          <w:b/>
        </w:rPr>
        <w:t xml:space="preserve">Tulos</w:t>
      </w:r>
    </w:p>
    <w:p>
      <w:r>
        <w:t xml:space="preserve">Mies, joka väittää olevansa joulupukki, saapuu Floridan Orlandoon, jossa Ernest P. Worrell työskentelee taksinkuljettajana. Hän ottaa kyytiin joulupukin, joka kertoo Ernestille olevansa matkalla ilmoittamaan Joe Carruthers -nimiselle paikalliselle julkkikselle, että hänet on valittu uudeksi joulupukiksi. Joe isännöi paikallista lastenohjelmaa, jossa painotetaan tapoja ja rehellisyyttä. Ajon aikana Ernestin ja joulupukin taksissa istuu Ernestin ja joulupukin seuraan karannut teinityttö, joka sanoo olevansa Harmony Starr. Kun he saapuvat määränpäähän, joulupukilla ei ole laillista valuuttaa, vaan ainoastaan leikkirahaa, joten Ernest antaa joulumielessä Ernestin ajaa hänet ilmaiseksi. Päätöksen vuoksi Ernest saa potkut työpaikastaan. Myöhemmin Ernest saa selville, että joulupukki jätti taikasäkkinsä taksiin, ja Ernest alkaa etsiä vanhusta ja palauttaa sen hänelle. Orlandon lastenmuseossa joulupukki yrittää puhua Joelle, mutta Joen agentti Marty Brock keskeyttää hänet tylysti ja torjuu hänet. Joulupukki alkaa huolestua, kun hän huomaa, että hänen säkkinsä on kadonnut, ja lannistuu entisestään, koska hänen muistamattomuutensa on lisääntynyt, mikä johtuu 151 vuoden iästä. Joulupukki yrittää selittää ahdinkoaan, mutta Joe ei usko häntä, ja Marty pidättää Joulupukin. Ernest esiintyy kuvernöörin työntekijänä ja Harmony kuvernöörin veljentyttärenä, ja he auttavat Joulupukkia pakenemaan vankilasta vakuuttamalla poliisipäällikölle, että Joulupukki on vietävä mielisairaalaan. Joulupukki selittää Ernestille ja Harmonylle, että hän sai joulupukin tehtävän vuonna 1889 ja on nauttinut siitä lähtien, mutta taika heikkenee ajan myötä. Ainoa tapa palauttaa sen täysi voima on siirtää se jollekin toiselle, minkä vuoksi hänen on löydettävä Joe ja tehtävä hänestä uusi joulupukki kello 19.00 mennessä. Ernest naamioituu käärmetilalliseksi, jotta hän voi salakuljettaa joulupukin elokuvastudioon. Marty painostaa Joeta lopettamaan lastenhoitajan työnsä ja saamaan sen sijaan roolin kauhuelokuvassa nimeltä Christmas Slay, joka kertoo avaruusolennosta, joka terrorisoi lapsia jouluaattona, mikä loukkaa Joulupukkia niin syvästi, että hän lyö ohjaajaa. Myöhemmin joulupukki jäljittää Joen hänen kotonaan. Hän selittää siirtävänsä joulupukin aseman hänelle, koska muuten taika lopulta kuolee. Joulupukki selittää myös, että Orlandosta käsin Joen on lähdettävä jakamaan lahjoja kello 19.00; jos hän lähtee yhtään myöhemmin, hän juoksee päivänvaloon ennen kuin ehtii maaliin. Joe kieltäytyy, mutta joutuu myöhemmin omantunnon valtaan, kun elokuvaohjaaja haluaa hänen käyttävän rumaa kieltä, jota hän ei suostu sanomaan kuvauspaikalla olevien lasten kuullen. Ernest ja Harmony, jonka oikeaksi nimeksi Joulupukki myöhemmin paljastaa Pamela Trentonin, löytävät Joulupukin säkin taikavoiman, ja Pamela alkaa käyttää sitä väärin. Hän varastaa säkin ja yrittää jälleen paeta. Jouluaattona hänen omatuntonsa kuitenkin voittaa, ja hän ryntää takaisin etsimään Ernestin ja Joulupukin ja palauttamaan säkin. Ernest tapaa Joulupukin tontut lentokentällä, ja he noutavat porot ja reen telakalta. Koska aika on vähissä, Ernest päättää lentää reen lastenmuseoon, mikä on apulaisten vastalause. Poron ja reen ohjaaminen on aluksi vaikeaa, ja reki lentää ympäri taivasta. Eräässä kokouksessa Joe näkee poron ja reen lentävän, ja se vakuuttaa hänet siitä, että kaikki, mitä joulupukki kertoi hänelle, on totta. Joe kieltäytyy näyttelijän työstä ja lähtee etsimään joulupukkia. Joe löytää Joulupukin kello 18.57 lastenmuseosta ja kertoo Joulupukille, että hän haluaa työn. Joulupukki on hyvin tyytyväinen ja muuttaa Joen uudeksi joulupukiksi. Ernest ja avustajat saapuvat museolle kello 18.58. Pamela on soittanut äidilleen ja päättänyt tulla kotiin. Uusi joulupukki päättää ottaa Pamelan erityiseksi apulaisekseen ja viedä hänet sitten kotiin, ja antaa Ernestin toimia reen kuljettajana yön ajan. Vanha joulupukki palaa entiseen henkilöllisyyteensä, Seth Applegateen, ja viettää jouluaaton museon iäkkään työntekijän Mary Morriseyn kanssa. Uusi joulupukki lähtee kello 19 jakamaan lahjoja.</w:t>
      </w:r>
    </w:p>
    <w:p>
      <w:r>
        <w:rPr>
          <w:b/>
        </w:rPr>
        <w:t xml:space="preserve">Esimerkki 1.5449</w:t>
      </w:r>
    </w:p>
    <w:p>
      <w:r>
        <w:t xml:space="preserve">Fakta1: Fakta2: valtataistelu tuo hänelle enemmän vihollisia kuin ihailijoita, Fakta3: jopa jengi kääntää selkänsä, Fakta4: johtaja pääsee vapaaksi ja vierailee uudelleen vihollisten ja ystävien luona, Fakta5: narkkari kihlattu on raskaana lapsen kanssa.</w:t>
      </w:r>
    </w:p>
    <w:p>
      <w:r>
        <w:rPr>
          <w:b/>
        </w:rPr>
        <w:t xml:space="preserve">Tulos</w:t>
      </w:r>
    </w:p>
    <w:p>
      <w:r>
        <w:t xml:space="preserve">16-vuotiaasta lähtien vankilassa ja vankilasta vapaalla ollut Melbournen varamies Mark Brandon Chopper Read Eric Bana istuu 16 vuoden tuomiota korkeimman oikeuden tuomarin kidnappauksesta saadakseen lapsuudenystävänsä Jimmy Loughnanin Simon Lyndonin ulos pahamaineisesta Pentridgen huipputurvallisen vankilan H-osastosta. Päästäkseen osaston johtajaksi hän sytyttää valtataistelun, joka tuo hänelle enemmän vihollisia kuin ihailijoita. Lopulta jopa hänen jenginsä kääntää hänelle selkänsä, ja Loughnan puukottaa häntä useita kertoja epäonnistuneessa salamurhayrityksessä. Vankitoveri leikkaa Chopperilta vapaaehtoisesti korvat irti, jotta hänet voitaisiin siirtää pois H-divisioonasta; tämä tuo hänelle myös tunnustusta vankilassa ja sen ulkopuolella. Hän pääsee vapaaksi vuonna 1986 ja tapaa vihollisia ja ystäviä, joita hän ei enää erota toisistaan. Hän tapaa jälleen entisen tyttöystävänsä Tanya Kate Beahanin, mutta epäilee tämän olevan tekemisissä yhden hänen vanhoista uhreistaan, Neville Bartos Vince Colosimon kanssa. Hän jäljittää Bartosin, ampuu hänet ja vie hänet sairaalaan väittäen häpeilemättä, että hänellä on poliisin myöntämä lupa tuhota roskaväkeä. Kun Chopper saa tietää, että hän on nyt kuolemansopimuksen kohteena, hän lähtee vanhan ystävänsä Jimmyn perään, mutta löytää tämän kuluneena ja huumeiden kurjistamana, jolla on tytär ja narkkarimorsian, joka on raskaana toiselle lapselle. Hän tappaa Siam Sammy Turk Ozerkam -nimisen rikollisen baarissa, mutta selviää siitä väittäen, että kyseessä oli itsepuolustus. Lopulta hän päätyy takaisin vankilaan, jossa hän kirjoittaa kirjan kokemuksistaan Melbournen alamaailmassa. Kirjasta tulee bestseller ja Chopperista rikollislegenda. Elokuva päättyy, kun Chopper istuu vankisellissään vuonna 1992 ja katsoo, kun häntä haastatellaan televisiossa. Hän on ylpeä haastattelusta yhdessä katsojiensa kanssa, mutta kun he lähtevät, hän hiljenee ja elokuva päättyy siihen, kun hän istuu yksin sellissään.</w:t>
      </w:r>
    </w:p>
    <w:p>
      <w:r>
        <w:rPr>
          <w:b/>
        </w:rPr>
        <w:t xml:space="preserve">Esimerkki 1.5450</w:t>
      </w:r>
    </w:p>
    <w:p>
      <w:r>
        <w:t xml:space="preserve">Fakta1: Fakta2: Näytelmäkirjailija Marc Blitzstein työstää uutta musikaalia: FTP At kohtaa samaan aikaan liittovaltion hallituksen kasvavaa painostusta, Fakta3: show'n ohjaaja ja tuottaja järjestävät improvisoidun esityksen suljettuun teatteriin, jossa Blitzstein on sekä näyttelijä että orkesteri, Fakta4: muut näyttelijät esittävät koko näytelmän astumatta näyttämölle, Fakta5: joukko työntekijöitä tuhoaa seinämaalauksen Mies Nelson Rockefellerin ja Diego Riveran välisen kiistan jälkeen, joka koski jälkimmäisen selkeää tukea kommunismille.</w:t>
      </w:r>
    </w:p>
    <w:p>
      <w:r>
        <w:rPr>
          <w:b/>
        </w:rPr>
        <w:t xml:space="preserve">Tulos</w:t>
      </w:r>
    </w:p>
    <w:p>
      <w:r>
        <w:t xml:space="preserve">Suuren laman huipulla laulajaksi pyrkivä Olive Stanton haaveilee pääsevänsä näyttelijän töihin Federal Theatre Projectiin. Näytelmäkirjailija Marc Blitzstein työstää uutta musikaaliaan The Cradle Will Rock, mutta häneltä puuttuu inspiraatio sen loppuunsaattamiseen. Osallistuessaan julkiseen mielenosoitukseen hän saa vieraakseen kaksi mielikuvitushahmoa, jotka edustavat hänen edesmennyttä vaimoaan ja kuuluisaa saksalaista näytelmäkirjailijaa Bertolt Brechtiä. He rohkaisevat häntä tekemään näytelmästä abstraktin konseptin sijasta ajankohtaisempi. Samaan aikaan FTP kohtaa kasvavaa painostusta liittovaltion hallituksen taholta, joka on alkanut tutkia väitettyä vasemmiston soluttautumista amerikkalaiseen yhteiskuntaan edustajainhuoneen epäamerikkalaista toimintaa käsittelevän komitean kautta. WPA, joka uhkaa menettää budjettinsa, leikkaa kaikkien FTP:n tuotantojen rahoituksen, irtisanoo tuhansia työntekijöitä ja määrää kaikki käynnissä olevat hankkeet, myös The Cradle Will Rockin, lopettamaan toimintansa. Muusikoiden ja näyttelijöiden paikalliset ammattiliitot kieltäytyvät antamasta heidän esiintyä ilman liittovaltion hyväksyntää, mikä pakottaa esityksen lopettamiseen. Sen sijaan, että esityksen ohjaaja Orson Welles ja tuottaja John Houseman antaisivat periksi, he järjestävät suljetussa teatterissa improvisoidun esityksen, jossa Blitzstein toimii sekä näyttelijänä että orkesterina. Kun hän aloittaa ensimmäisen kappaleen, muut näyttelijät ilmestyvät yhtäkkiä yleisöstä ja esittävät koko näytelmän astumatta lavalle. Ryhmä työläisiä tuhoaa seinämaalauksen Man at the Crossroads Nelson Rockefellerin ja Diego Riveran välisen kiistan seurauksena, joka koski jälkimmäisen selkeää tukea kommunismille. Kun näyttelijät ja yleisö alkavat juhlia, ryhmä entisiä FTP:n esiintyjiä järjestää kadulla hautajaisia. Kulkue kävelee nykypäivän Times Squarelle, jota reunustavat Broadway-näytelmiä mainostavat mainostaulut.</w:t>
      </w:r>
    </w:p>
    <w:p>
      <w:r>
        <w:rPr>
          <w:b/>
        </w:rPr>
        <w:t xml:space="preserve">Esimerkki 1.5451</w:t>
      </w:r>
    </w:p>
    <w:p>
      <w:r>
        <w:t xml:space="preserve">Fakta1: Fakta2: Fakta3: Rayn perhe käy Hancockin luona ja rohkaisee häntä olemaan kärsivällinen, Fakta4: Los Angelesin rikollisuus lisääntyy ja Hancock vapautetaan auttamaan, kun hänellä on lopulta taisteluvarustus, Fakta5: Ray ja perhe saavat puhelun Hancockilta kuukautta myöhemmin.</w:t>
      </w:r>
    </w:p>
    <w:p>
      <w:r>
        <w:rPr>
          <w:b/>
        </w:rPr>
        <w:t xml:space="preserve">Tulos</w:t>
      </w:r>
    </w:p>
    <w:p>
      <w:r>
        <w:t xml:space="preserve">John Hancock on amerikkalainen alkoholisti, jolla on supervoimia, kuten lentäminen, haavoittumattomuus ja yli-inhimillinen voima. Vaikka hän tekee supersankarimaisia tekoja Los Angelesissa, yleisö pilkkaa ja vihaa häntä usein humalassa ja huolimattomasti tekemiensä tekojen vuoksi, ja hän raivostuu, kun häntä kutsutaan "kusipääksi". Hancock pelastaa PR-asiantuntija Ray Embreyn vastaantulevasta junasta, jonka hän järjettömästi suistaa raiteilta pelastaakseen Rayn. Kiitollinen ja uramahdollisuutena näkevä Ray tarjoutuu auttamaan Hancockin julkisuuskuvan parantamisessa. Hancock tutustuu Rayn perheeseen, hänen poikaansa Aaroniin, joka on fani, ja hänen vaimoonsa Maryyn, joka ei heti pidä Hancockista. Ray rohkaisee Hancockia pyytämään julkisesti anteeksi ja menemään sitten joksikin aikaa vankilaan, kunnes Los Angeles tarvitsee häntä kunnolla. Hancock suostuu vastentahtoisesti, ja hän kamppailee sopeutuakseen vankilaan ja aiheuttaa nopeasti ongelmia, kun hän pahoinpitelee kaksi vankitoveriaan. Rayn perhe vierailee Hancockin luona ja rohkaisee häntä olemaan kärsivällinen. Los Angelesin rikollisuus lisääntyy, ja Hancock vapautetaan lopulta auttamaan taisteluasuun pukeutuneena. Hän estää Red Parkerin järjestämän pankkiryöstön, ja Hancock leikkaa hänen kätensä irti estääkseen häntä aktivoimasta räjähdekytkintä. Häntä ylistetään sankarina, ja hänestä tulee suosittu. Hancock paljastaa Raylle ja Marylle, että hänellä on muistinmenetys ja hän on kuolematon, sillä hän heräsi sairaalassa kahdeksankymmentä vuotta sitten eikä muistanut henkilöllisyyttään. Hän saa myös tietää, ettei Mary ole Aaronin biologinen äiti, vaan Rayn toinen vaimo. Kun Hancock kantaa humalaisen Rayn kotiin, hän suutelee Marya, joka heittää hänet seinän läpi ja paljastaa, että hänelläkin on supervoimia. Seuraavana päivänä Hancock ja Mary puhuvat kahden kesken. Mary väittää, että he ovat eläneet kolmetuhatta vuotta, ovat lajinsa viimeisiä ja sisaruksia. Hancock ei usko häntä viimeisestä seikasta ja lentää kertomaan asiasta Raylle, mutta Mary lähtee hänen peräänsä ja lietsoo väkivaltaisen taistelun ympäri kaupunkia. Ray näkee taistelun ja kohtaa myöhemmin kaksikon. Mary myöntää, että Hancock oli hänen miehensä toisessa elämässä. Samana yönä Hancock estää viinakaupan ryöstön, mutta häntä ammutaan useita kertoja ja hän joutuu sairaalaan. Mary ilmestyy paikalle ja selittää, että kuolemattomien parinmuodostuksen myötä he menettävät hitaasti voimansa ja muuttuvat kuolevaisiksi. Hancockin kimppuun hyökättiin kahdeksankymmentä vuotta sitten ja hän sai muistinmenetyksen. Parker, joka pakeni vankilasta useiden muiden rikollisten kanssa, hyökkää sairaalaan kostaakseen. Mary joutuu ristituleen ja loukkaantuu. Hancock toipuu ja tappaa rikolliset, mutta loukkaantuu lisää. Parker yrittää tappaa hänet, mutta Ray katkaisee hänen jäljelle jääneen kätensä palokirveellä ja tappaa hänet sitten. Hancock heittäytyy ulos sairaalasta, ottaa suuria harppauksia käynnistääkseen Maryn sydämen uudelleen ja lentää sitten kohti Kuuta. Kuukautta myöhemmin Ray ja hänen perheensä saavat puhelun Hancockilta, joka paljastaa, että hän on painanut Kuun pintaan Rayn AllHeart-markkinointilogon. Midcredits-kohtauksessa Hancock lähestyy New Yorkissa rikollista, joka kutsuu häntä kusipääksi.</w:t>
      </w:r>
    </w:p>
    <w:p>
      <w:r>
        <w:rPr>
          <w:b/>
        </w:rPr>
        <w:t xml:space="preserve">Esimerkki 1.5452</w:t>
      </w:r>
    </w:p>
    <w:p>
      <w:r>
        <w:t xml:space="preserve">Fakta1: Fakta2: Työtön virkailija joutuu lentämään Yhdysvaltoihin paetakseen takertuvaa ja epävakaata äitiä, Fakta3: Eddie on amerikkalainen lentosotilas, jolla on uskoton näyttelijävaimo, Fakta4: Viimeinen mies on herrasmies ja roisto, jolla on pelivelkoja ja häikäilemätön johtaja, Fakta5: Elokuva huipentuu verisesti Heathrow'n lentokentällä.</w:t>
      </w:r>
    </w:p>
    <w:p>
      <w:r>
        <w:rPr>
          <w:b/>
        </w:rPr>
        <w:t xml:space="preserve">Tulos</w:t>
      </w:r>
    </w:p>
    <w:p>
      <w:r>
        <w:t xml:space="preserve">Elokuva alkaa, kun neljä miestä istuu autossa ja on ilmeisesti tekemässä vakavaa rikosta. Sitten selvitetään, miten kukin aiemmin lainkuuliaisista miehistä on joutunut tähän tilanteeseen. Mike Stanley Baker on ikääntyvä nyrkkeilijä, joka on rakastunut vaimoonsa Rene Rayyn mutta loukkaantunut eikä löydä töitä. Joe Richard Basehart on työtön virkailija, jonka on lennettävä Yhdysvaltoihin nuoren vaimonsa Joan Collinsin kanssa paetakseen takertuvaa ja epävakaata äitiään Freda Jacksonia. Eddie John Ireland on karkuri, jolla on uskoton näyttelijävaimo Gloria Grahame. Viimeinen mies, Rave Ravenscourt Laurence Harvey, on pelivelkainen herrasmies ja roisto, joka on häikäilemätön johtaja, joka houkuttelee kolme muuta. Elokuva saavuttaa verisen huipennuksen Heathrow'n lentokentällä.</w:t>
      </w:r>
    </w:p>
    <w:p>
      <w:r>
        <w:rPr>
          <w:b/>
        </w:rPr>
        <w:t xml:space="preserve">Esimerkki 1.5453</w:t>
      </w:r>
    </w:p>
    <w:p>
      <w:r>
        <w:t xml:space="preserve">Fakta1: tarina seuraa Bo ja Keungin 10-vuotispäivää, Fakta2: pari on käynyt läpi melkoisen määrän ylä- ja alamäkiä, Fakta3: Keung After on palannut töihin Hongkongiin yrittäen kehittää uraansa mantereella, Fakta4: Bo on jäänyt Hongkongiin pyörittämään hääkonsulttiyritystä, Fakta5: Keungin ja Keungin välinen rakkaus on muuttunut tylsäksi yksityiseksi.</w:t>
      </w:r>
    </w:p>
    <w:p>
      <w:r>
        <w:rPr>
          <w:b/>
        </w:rPr>
        <w:t xml:space="preserve">Tulos</w:t>
      </w:r>
    </w:p>
    <w:p>
      <w:r>
        <w:t xml:space="preserve">Tarina seuraa Bo Stephy Tangin ja Keung Alex Fongin 10-vuotispäivää. Kymmenen vuoden aikana pariskunta on käynyt läpi melkoisen määrän ylä- ja alamäkiä. Yritettyään kehittää uraansa mantereella Keung on palannut töihin Hongkongiin, kun taas Bo on jäänyt Hongkongiin johtamaan hääkonsulttiyritystä. Bo uskoo vakaasti, että rakkaus on ikuista, ja on vuosien varrella nähnyt lukuisia suloisia tarinoita rakkauden hedelmistä. Yksityisesti hänen ja Keungin välinen rakkaus on kuitenkin jo pitkään muuttunut tylsäksi. Keung haluaa lapsia, mutta Bo ei välitä siitä yhtään. Jälleen kerran pariskunta joutuu tunnekuohun valtaan. Samaan aikaan vuosien takaiset petokset alkavat nousta jälleen esiin...</w:t>
      </w:r>
    </w:p>
    <w:p>
      <w:r>
        <w:rPr>
          <w:b/>
        </w:rPr>
        <w:t xml:space="preserve">Esimerkki 1.5454</w:t>
      </w:r>
    </w:p>
    <w:p>
      <w:r>
        <w:t xml:space="preserve">Fakta1: Harry On kertoo isoisälle uudenvuodenaattona, Fakta2: isoisä kertoo takauman kautta varoittavan tarinan suuresta rakkaussuhteesta langenneisiin naisiin oman nuoruutensa aikana, Fakta3: Tom Armstrong tapaa kuuluisan italialaisen oopperatähden Cornelius Van Tuylin järjestämässä illanvietossa, Fakta4: Tom rakastuu Ritaan, Fakta5: Rita oli valehdellut hänelle suhteensa todellisen luonteen Van Tuylin suhteen suhteen todellisuudesta.</w:t>
      </w:r>
    </w:p>
    <w:p>
      <w:r>
        <w:rPr>
          <w:b/>
        </w:rPr>
        <w:t xml:space="preserve">Tulos</w:t>
      </w:r>
    </w:p>
    <w:p>
      <w:r>
        <w:t xml:space="preserve">Uudenvuodenaattona Harry Elliott Nugent kertoo piispana toimivalle isoisälleen Gavin Gordonille aikovansa naida näyttelijättären, vaikka hänen yhteiskuntaluokkansa paheksuu sitä. Isoisä kuitenkin kertoo takauman kautta varoittavan tarinan suuresta rakkaussuhteesta langenneen naisen kanssa omassa nuoruudessaan. 28-vuotiaana Tom Armstrong, aristokraattisen perheen poika ja St. Gilesin kirkkoherra, tapaa Cornelius Van Tuyl Lewis Stonen järjestämässä illanvietossa kuuluisan italialaisen oopperatähden Rita Cavallini Greta Garbon. Tom rakastuu Ritaan, vaikka huhujen mukaan hän on Van Tuylin rakastajatar. Tomin perhe paheksuu Ritaa, mutta hän jatkaa Ritan perässä, kunnes saa selville, että Rita oli valehdellut hänelle suhteensa todellisesta luonteesta Van Tuylin kanssa. Vaikka Rita antaa tytölle anteeksi ja rakastaa häntä, heidän erilaiset elämäntilanteensa ja yhteiskuntaluokkansa eroavat toisistaan, mikä tekee kihlauksesta kestämättömän. Lopulta vanha piispa meni myöhemmin naimisiin Harrysin isoäidin kanssa ja neuvoo Harrya menemään naimisiin rakastamansa naisen kanssa seurauksista välittämättä.</w:t>
      </w:r>
    </w:p>
    <w:p>
      <w:r>
        <w:rPr>
          <w:b/>
        </w:rPr>
        <w:t xml:space="preserve">Esimerkki 1.5455</w:t>
      </w:r>
    </w:p>
    <w:p>
      <w:r>
        <w:t xml:space="preserve">Fakta1: Fakta2: Independent Transcontinental Lines -lentoyhtiön omistaja kilpailee suoraan Martin Drewenin kanssa, Fakta3: lentoyhtiön lentopostireitit takaavat menestyksen kilpailijaa vastaan, Fakta4: Arnold päättää liittoutua Drewenin kanssa, Fakta5: Drewen on palkannut Shulterin.</w:t>
      </w:r>
    </w:p>
    <w:p>
      <w:r>
        <w:rPr>
          <w:b/>
        </w:rPr>
        <w:t xml:space="preserve">Tulos</w:t>
      </w:r>
    </w:p>
    <w:p>
      <w:r>
        <w:t xml:space="preserve">Lentäjä Barry Eldon Ralph Bellamy on Independent Transcontinental Linesin omistaja, jonka lentoyhtiö kilpailee suoraan Consolidated Airlinesin omistajan Martin Drewen Robert Middlemassin kanssa. Victor Arnold Douglas Dumbrillen omistaman yökerhon laulajan Renee Dupont Tala Birellin kanssa hän uskoo, että hänen lentoyhtiönsä lentopostireitit takaavat menestyksen kilpailijaa vastaan. Arnold päättää liittoutua Drewenin kanssa, joka on palkannut saksalaisen keksijän Shulter Edward Van Sloanin, kuolemansädeprojektorin keksijän. Tämän laitteen avulla he pudottavat kolme Eldonin lentokonetta. Eldon on päättänyt tehdä uuden mannertenvälisen ennätyksen Wiley Postin lentämällä kilpa-autolla, ja tyttöystävänsä avulla Eldon paljastaa lopulta kilpailijansa ja tuhoaa heidän salaisen päämajan. Uusi sopimus Washingtonissa odottaa.</w:t>
      </w:r>
    </w:p>
    <w:p>
      <w:r>
        <w:rPr>
          <w:b/>
        </w:rPr>
        <w:t xml:space="preserve">Esimerkki 1.5456</w:t>
      </w:r>
    </w:p>
    <w:p>
      <w:r>
        <w:t xml:space="preserve">Fakta1: Fakta2: elokuva siirtyy nykyaikaan, Fakta3: nuori wannabe-gangsteri Flipper At on Drydenin synkän menneisyyden pakkomielle ja haluaa jäljitellä häntä samaan aikaan, Fakta4: matalan tason rikollisuus kärjistyy vartijan murhaan uima-altaalla, Fakta5: Keltie murtautuu Äärimmäisen järkyttyneenä äidin kimppuun hyökkäämisestä Drydenin kotiin hyökätäkseen Drydenia vastaan.</w:t>
      </w:r>
    </w:p>
    <w:p>
      <w:r>
        <w:rPr>
          <w:b/>
        </w:rPr>
        <w:t xml:space="preserve">Tulos</w:t>
      </w:r>
    </w:p>
    <w:p>
      <w:r>
        <w:t xml:space="preserve">Elokuva alkaa 1970-luvun lopun Edinburghissa; Gary Keltie Ken Stott pidättää Nicky Drydenin Billy Connollyn, koska tämä on osallistunut koronkiskurille kuuluvien rahojen perintään. Pian elokuva siirtyy nykyaikaan. Dryden on päässyt vankilasta ja muuttanut tapojaan. Hän on nyt arvostettu kuvanveistäjä, joka on naimisissa toimittaja Val Drydenin kanssa Francesca Annis esittelee ensimmäistä näyttelyään. Näyttelyn keskeyttää Keltie, jota Drydensin uusi kunnia inhottaa ja joka väittää, ettei hän ole maksanut velkaansa yhteiskunnalle. Dryden haluaa päästä eteenpäin menneistä rikoksistaan, mutta Keltie on päättänyt, ettei anna hänen unohtaa menneisyyttään. Samaan aikaan nuori wannabe-gangsteri Flipper Iain Robertson on pakkomielle Drydenin synkästä menneisyydestä ja haluaa matkia häntä. Hän osallistuu pieniin rikoksiin, jotka kärjistyvät Ford Kiernanin esittämän uimahallin vartijan murhaan. Keltie jatkaa Drydenin ja hänen perheensä ahdistelua ja häiritsee muun muassa perheen häitä. Kun Drydenin poikapuoli murhataan ja Keltie ilmestyy hautajaisiin, Dryden hakee kostoa. Hän ottaa yhteyttä yhteen vanhaan alamaailman kollegaansa, joka järjestää Flipperin hyökkäämään Keltien kimppuun. Flipper kuitenkin hyökkää ilkeästi Kelttien äidin kimppuun, jota esittää Annette Crosbie. Flipper ottaa yhteyttä Drydeniin ja kehuskelee Drydenille rikoksellaan. Vanhan naisen kimppuun hyökkäämisestä ällöttyneenä Dryden itse hyökkää raa'asti Flipperin kimppuun ja tappaa tämän lopulta. Äitiinsä kohdistuneesta hyökkäyksestä äärimmäisen järkyttynyt Keltie murtautuu Drydenin kotiin hyökätäkseen Drydenin kimppuun. Dryden on kuitenkin tuolloin Edinburgh Tattoo -tapahtumassa, ja sen sijaan Keltie kostaa Drydenille raiskaamalla tämän vaimon. Keltie tapaa lopulta Drydenin, ja Edinburghin linnan ulkopuolella käydyssä taistelussa Dryden lopulta tappaa hänet. Elokuva päättyy siihen, että Dryden vapautetaan Keltien murhasta, mutta hän on murtunut mies, hyökkäyksen vammauttama, hänen avioliittonsa on hajonnut ja hän on jälleen kerran vieraantunut kohteliaasta yhteiskunnasta. Lopulta Kelties äiti sijoitetaan hoitokotiin miettimään kokemaansa menetystä.</w:t>
      </w:r>
    </w:p>
    <w:p>
      <w:r>
        <w:rPr>
          <w:b/>
        </w:rPr>
        <w:t xml:space="preserve">Esimerkki 1.5457</w:t>
      </w:r>
    </w:p>
    <w:p>
      <w:r>
        <w:t xml:space="preserve">Fakta1: Fakta2: elokuva siirtyy nykyiseen tapaamiseen collegessa, Fakta3: aika, jolloin he rakastuvat, Fakta4: Varunin vanhempi veli tunnustaa saman vanhemmille, Fakta5: vanhemmat suostuvat tarjoamalla tapaamista tytön vanhempien kanssa.</w:t>
      </w:r>
    </w:p>
    <w:p>
      <w:r>
        <w:rPr>
          <w:b/>
        </w:rPr>
        <w:t xml:space="preserve">Tulos</w:t>
      </w:r>
    </w:p>
    <w:p>
      <w:r>
        <w:t xml:space="preserve">Elokuva alkaa, kun Varun Jiiva pääsee insinöörikouluun parhaan ystävänsä Prakash Santhanamin kanssa. Eräänä päivänä hän ja hänen ystävänsä osallistuvat kulttuuriohjelmaan, jossa Varun löytää lapsuudenrakkaansa Nithya Samanthan osallistumasta tanssiesitykseen. Hän alkaa kosiskella häntä laulamalla lavalla ja myöhemmin tapaa hänet ja alkaa muistella heidän lapsuuttaan. Elokuvassa palataan heidän varhaisiin päiviinsä, jolloin molemmat olivat kahdeksanvuotiaita, ja nähdään, kuinka he ystävystyvät sen jälkeen, kun Varun oli auttanut Nithyaa hakemaan kirjan, joka oli pudonnut Nithyan leikkiessä. Varunin veljen aiheuttaman pienen väärinkäsityksen jälkeen Nithya kuitenkin päättää olla tapaamatta Varunia ja vannoo, ettei koskaan puhuisi hänen kanssaan. Sitten pari kuitenkin tapaa jälleen 15-vuotiaana kymmenennellä luokalla. Nithya epäröi aluksi puhua Varunin kanssa, mutta luopuu estoistaan, kun Varun murtaa jään heidän väliltään, ja jatkaa ystävyyttään Varunin kanssa. Nithya valitaan koulun oppilasjohtajaksi, ja hän on jatkuvassa vuorovaikutuksessa Deepakin, toisen oppilasjohtajan ja luokkatoverinsa kanssa, Varunin harmiksi. Tämän seurauksena he joutuvat jälleen riitaan. Elokuva siirtyy heidän nykyiseen tapaamiseensa collegessa. Molemmat unohtavat aiemmat epäkohtansa ja ystävystyvät jälleen. Tällä kertaa he rakastuvat. Lomien aikana Nithya lähtee Intiasta ja Varun jää yksin. Varunin vanhempi veli Harish Ravi Prakash, joka työskentelee ohjelmistoyrityksessä, haluaa naimisiin kollegansa kanssa ja tunnustaa saman vanhemmilleen. Hänen vanhempansa suostuvat tapaamaan tytön vanhempia. Hänen vanhempansa ovat kuitenkin nöyryytettyjä. Lohduttaessaan heitä Varun tajuaa, että noloudestaan huolimatta hänen veljensä ja vanhempansa välittävät hänestä enemmän kuin itsestään. Sitten hän päättää ottaa opintonsa vakavammin ja alkaa valmistautua CAT-testiin. Nithya palaa Intiaan ja näkee, ettei Varun vietä tarpeeksi aikaa hänen kanssaan kiireisen aikataulunsa vuoksi. Myös Nithya ymmärtää aluksi Varunin tilanteen. Kun hän kuitenkin kuulee, että Varun on menossa IIM Kozhikodeen, hän ehdottaa, että hän lähtisi hänen kanssaan. Varun torjuu hänen vaatimuksensa ja sanoo, että hän aikoo asua hostellissa, koska vuokrattu talo tulee liian kalliiksi hänen perheelleen ja että hän ei pysty keskittymään opintoihinsa, jos Varun asuu hänen kanssaan. Tämä johtaa kiivaaseen riitaan heidän välillään ja päättyy lopulta uuteen eroon. Valmistuttuaan IIM:stä ja saatuaan työpaikan Varun lähtee etsimään Nithyaa. Prakashin ja Jenny Vidyullekhan saattelemana hän lähtee Manapadiin, jossa Nithya työskentelee opettajana tsunami-avustusleirillä. Nithya kieltäytyy puhumasta hänelle, vaikka Varun yrittää monta kertaa aloittaa keskustelun. Kun Varithan vihdoin saa Varithan puhumaan, Varithan torjuu Varithan lähentelyt ja sanoo olevansa tyytyväinen nykyiseen asemaansa. Varun lähtee paikalta inhoten Varunin hylkäämisestä. Muutaman kuukauden kuluttua Nithya kutsuu Varunin siskonsa häihin. Samaan aikaan Varun mainitsee myös menevänsä naimisiin, ja silloin Nithya tajuaa, miten syvenevä kuilu heidän välillään on. Järkyttyneenä ja yllättyneenä tästä äkillisestä kehityksestä Nithya tajuaa, ettei hän voinut täysin ymmärtää Varunia ja murtuu siskonsa edessä. Varunin yllätykseksi Nithya osallistuu kuitenkin Varunin vastaanotolle, mikä saa Varunin miettimään kahdesti avioliittoa. Isänsä avulla hän tajuaa, ettei voi omistaa rakkauttaan ja sydäntään kenellekään muulle kuin Nithyalle. Niinpä hän purkaa kihlauksensa isänsä suostumuksella ja menee Nithyan kotiin voittaakseen Nithyan luottamuksen takaisin. Myös Nithya pyytää Varunilta anteeksi aiempaa käytöstään ja he molemmat jakavat suudelman. Elokuva päättyy muistiinpanoon, jossa näytetään, että he ovat onnellisesti naimisissa, riitelevät koskaan keskenään ja rakastavat toisiaan.</w:t>
      </w:r>
    </w:p>
    <w:p>
      <w:r>
        <w:rPr>
          <w:b/>
        </w:rPr>
        <w:t xml:space="preserve">Esimerkki 1.5458</w:t>
      </w:r>
    </w:p>
    <w:p>
      <w:r>
        <w:t xml:space="preserve">Fakta1: Fakta2: Libbyn tytär saapuu pyytämään apua pojan kasvatukseen: Fakta3: pettyneet Meredithit päättävät palata New Yorkiin osallistuakseen hautajaisiin, Fakta4: Roger on masentunut, kun hän ei saa kirjaa valmiiksi, Fakta5: Libby hyvästelee Willin talossa.</w:t>
      </w:r>
    </w:p>
    <w:p>
      <w:r>
        <w:rPr>
          <w:b/>
        </w:rPr>
        <w:t xml:space="preserve">Tulos</w:t>
      </w:r>
    </w:p>
    <w:p>
      <w:r>
        <w:t xml:space="preserve">Libby Meredith ja hänen oikeustieteen professorin miehensä Roger muuttavat New Yorkista pieneen taloon Tennesseen takametsään. Heidän naapurinsa Will Cade on hyvin avulias ja ystävällinen heitä ja erityisesti Libbyä kohtaan. Samalla kun hänen älykäs miehensä kirjoittaa kiireisenä kirjaa, Libby alkaa pitää maalaiselämästä ja huomaa tuntevansa vetoa Willsin maalaisjärkeen, mikä huipentuu lyhyeen keskenkasvuiseen suhteeseen, sillä Will on myös naimisissa. Samaan aikaan Libbyn tytär Ellen saapuu paikalle ja pyytää apua poikansa Buckyn kasvattamiseen, kun hän opiskelee Harvardin oikeustieteellisessä. Pian tämän jälkeen Wills kiukkuinen poika, joka on saanut tietää heidän romanttisesta suhteestaan, ahdistelee Libbyä tämän ollessa kävelyllä. Vaikka Will pelastaa Libbyn, hän tappaa vahingossa oman poikansa puolustaessaan Libbyä. Osallistuttuaan hautajaisiin pettyneet Meredithit päättävät palata New Yorkiin, koska Roger on ajautunut eroon vaimostaan ja masentunut eikä saa kirjaansa valmiiksi. Kun Libby hyvästelee Willin tämän kotona, Will sanoo odottavansa häntä, jos hän joskus palaa, mutta Libby vastaa, ettei hän enää usko ihmeisiin. Viimeisessä kohtauksessa Libby hakee Buckyn koulusta, ja lopputeksteissä soi osa kappaleesta A Walk in the Spring Rain.</w:t>
      </w:r>
    </w:p>
    <w:p>
      <w:r>
        <w:rPr>
          <w:b/>
        </w:rPr>
        <w:t xml:space="preserve">Esimerkki 1.5459</w:t>
      </w:r>
    </w:p>
    <w:p>
      <w:r>
        <w:t xml:space="preserve">Fakta1: nuori Max Skinner viettää lapsuuden kesälomaa prologissa oppimalla arvostamaan elämän hienompia asioita Henryn viinitilalla Provence'ssa Kaakkois-Ranskassa, Fakta2: nuoren Max Skinnerin vanhemmat ovat kuolleet onnettomuudessa, Fakta3: hänen viimeisin on aiheuttanut todellisia vaikeuksia kauppayhtiön omistajille, Fakta4: Max on hyllytetty työstä ja kaupallisesta toiminnasta, koska hän ei ole ilmoittautunut johtajille henkilökohtaisesti, Fakta5: nuoren Napa Valleyn viininystävän Christie Robertsin odottamaton saapuminen väittää olevansa Henryn aiemmin tuntematon avioton tytär.</w:t>
      </w:r>
    </w:p>
    <w:p>
      <w:r>
        <w:rPr>
          <w:b/>
        </w:rPr>
        <w:t xml:space="preserve">Tulos</w:t>
      </w:r>
    </w:p>
    <w:p>
      <w:r>
        <w:t xml:space="preserve">Prologissa nuori Max Skinner, jonka vanhemmat ovat kuolleet onnettomuudessa, viettää lapsuutensa kesälomaa oppiessaan arvostamaan elämän hienompia asioita Henrys-sedän viinitilalla Provencen maakunnassa Kaakkois-Ranskassa. Noin 25 vuotta myöhemmin Max on epäeettinen mutta erittäin menestyvä, ahkera ja huumorintajuinen lontoolainen joukkovelkakirjakauppias. Setänsä kuoleman jälkeen Max on ranskalaisen kartanon ainoa edunsaaja. Hän matkustaa Provenceen valmistelemaan nopeaa myyntiä. Pian saapumisensa jälkeen hän näpelöi kännykkää ja aiheuttaa tietämättään paikallisen kahvilan omistajan, Fanny Chenalin, polkupyöräonnettomuuden. Myöhemmin hän saa tietää, että hänen viimeisin Cityn taloudellinen temppunsa on aiheuttanut todellisia ongelmia kauppayhtiön omistajille, jolle hän työskentelee, ja toimitusjohtaja määrää hänet palaamaan Lontooseen mahdollisimman pian. Auttaakseen suunniteltua kiinteistön myyntiä Max ottaa kiireesti valokuvia ja putoaa samalla tyhjään uima-altaaseen. Hän ei pääse pakenemaan, kunnes ohi ajava Fanny Chenal, joka huomaa hänen vuokra-autonsa, ilmestyy paikalle ja kytkee kostoksi vesijohdon päälle. Tämän viivästyksen vuoksi Max myöhästyy lennoltaan, ja koska hän ei ole ilmoittautunut henkilökohtaisesti johtajille, hänet erotetaan viikoksi työstä ja kaupankäynnistä. Henryn tilalla Max joutuu tekemisiin karhean, omistautuneen viinintekijän Francis Duflot'n kanssa, joka pelkää joutuvansa eroon arvokkaista viiniköynnöksistään. Duflot maksaa viinitilatarkastajalle, joka kertoo Maxille, että maaperä on huono ja viiniköynnökset arvottomia. Sillä välin heidät yllättää nuori Napa Valleyn viininystävä Christie Roberts, joka on reppureissaamassa Euroopassa ja väittää olevansa Henryn aiemmin tuntematon avioton tytär. Max tajuaa, mutta ei kerro hänelle, miten Ranskan laki määrää, että vaikka Christie ei olekaan hänen setänsä laillinen tytär, hänestä tulee silti Chateaun ja viinitarhojen laillinen perillinen. Kuten Max aiemmin, Christie pitää talon viiniä epämiellyttävänä, mutta on vaikuttunut Maxin tarjoamasta Le Coin Perdu -putiikin kadonneesta kulmaviinistä ja huomaa joitakin kiehtovia ominaisuuksia. Illallisella Duflot'n talossa hieman päihtyneenä Max paljastaa huolensa siitä, että Christie voisi vaatia kartanoa, ja kuulustelee häntä tylysti. Max saa päivityksiä toimistopolitiikasta assistentiltaan Gemmalta, joka varoittaa häntä muiden työntekijöiden kunnianhimoisista tempauksista. Varmistaakseen, ettei Kenny, hänen Lontoossa sijaitseva kakkosmiehensä, jonka kautta Max jatkaa kauppojen ohjaamista, syrjäytä häntä, Max antaa tahallaan huonoja neuvoja kunnianhimoiselle nuorelle kauppiaalle, minkä seurauksena Kenny saa potkut. Max ihastuu kauniiseen ja ärhäkkään kahvilan omistajaan Fannyyn, jonka huhutaan vannovan miesten suhteen. Hän onnistuu hurmaamaan Fannyn sänkyynsä, jossa Fanny jättää hänet seuraavana aamuna odottaen, että hän palaa takaisin elämäänsä Lontoossa. Myös pettynyt Christie päättää jatkaa elämäänsä. Max löytää setänsä muistelmat, jotka sisältävät todisteita Christien perimästä. Hän kuitenkin jättää Christielle jäähyväiset ojentaessaan tälle selittämättömän viestin, joka on tämän lukemassa olevan kirjan sisällä. Ilmoittaessaan Duflot'lle lähestyvästä kartanon myynnistä Max saa tietää, että Henry ja Duflot ovat valmistaneet salaperäisen kalliin Le Coin Perdu -viinin laittomista viiniköynnöksistä kartanosta kiertäen viiniluokitus- ja nimityslait. Kartano myydään, ja Max palaa Lontooseen, jossa yhtiön puheenjohtaja Sir Nigel tarjoaa hänelle vaihtoehdon: Raha tai elämäsi joko vastuuvapaussopimus, johon sisältyy paljon nollia, tai osakkuus kauppayhtiössä, jossa hänestä tehtäisiin sitten elinikäinen. Max kysyy kokoushuoneessa Nigelin taiteesta, josta Fannylla on kopio ravintolassaan. Nigelin vähättelevän kommentin jälkeen, että aitoa taidetta säilytetään holvissa ja toimistossa oleva 200 000 euron kopio on vain näön vuoksi, Max miettii uudelleen, haluaako hän edelleen olla Nigelin kaltainen. Max mitätöi kuolinpesän myynnin Christielle antamallaan jäähyväiskirjeellä, jonka hän väärensi, sekä aidoilla valokuvilla, jotka vahvistavat, että Christie on Henryn tytär, jolla on oikeus koko kuolinpesään. lapsena Max allekirjoitti setänsä shekkejä ja pystyy jäljittelemään tämän käsialan ja allekirjoituksen. Hän laittaa lontoolaisen asuntonsa myyntiin ja palaa Provenceen aloittaen suhteen Fannyn kanssa. Myös Christie palaa, ja hän ja Francis johtavat yhdessä viinitarhaa yrittäen sovittaa yhteen hyvin erilaiset filosofiansa viinintuotannosta. Samaan aikaan Max voi nyt keskittyä täysin Fannyyn.</w:t>
      </w:r>
    </w:p>
    <w:p>
      <w:r>
        <w:rPr>
          <w:b/>
        </w:rPr>
        <w:t xml:space="preserve">Esimerkki 1.5460</w:t>
      </w:r>
    </w:p>
    <w:p>
      <w:r>
        <w:t xml:space="preserve">Fakta1: kreivitär Eugenie de de Lessepsin innokas ihailu de Lessepsiä kohtaan Louis-Napoleon Bonaparten huomion herättävä tennisottelu Pariisissa Ferdinand de Lessepsin ja hänen ystävänsä varakreivi Rene de Latourin välillä, Fakta2: sekä Schildkraut että de Lesseps kutsutaan vastaanotolle, Fakta3: Fakta4: kreivi de Lesseps lähtee Ranskaan ja jättää poikansa tilalle, Fakta5: Eugenie suostuttelee Ferdinand de Lessepsin välittämään Bonaparten ehdotuksen eteenpäin ja antaa Bonaparten lupauksen kutsua se uudelleen koolle.</w:t>
      </w:r>
    </w:p>
    <w:p>
      <w:r>
        <w:rPr>
          <w:b/>
        </w:rPr>
        <w:t xml:space="preserve">Tulos</w:t>
      </w:r>
    </w:p>
    <w:p>
      <w:r>
        <w:t xml:space="preserve">Ferdinand de Lessepsin Tyrone Powerin ja hänen ystävänsä varakreivi Rene de Latourin Joseph Schildkrautin välisen tennisottelun aikana Pariisissa kreivitär Eugenie de Montijo Loretta Youngin innokas ihailu de Lessepsiä kohtaan herättää LouisNapoleon Bonaparten Leon Amesin huomion. Bonaparte huolehtii siitä, että sekä hän että de Lesseps kutsutaan hänen vastaanotolleen. Juhlissa ennustaja ennustaa, että Eugeniella tulee olemaan levoton elämä, mutta myös kruunu, ja että de Lesseps kaivaa ojan. Eugenien kauneuden hurmaama Bonaparte järjestää romanttiselle kilpailijalleen diplomaattitehtävän Egyptissä isänsä, kreivi Mathieu de Lessepsin Henry Stephensonin, pääkonsulin rinnalle. De Lesseps pyytää Eugenieta impulsiivisesti heti vaimokseen, mutta Eugenie kieltäytyy. Egyptissä de Lesseps ystävystyy kahden ihmisen kanssa, joilla on suuri vaikutus hänen elämäänsä: Toni Pellerin Annabellan, joka on isoisänsä, ranskalaisen kersantti Pellerin Sig Rumannin kasvattama tummaihoinen tyttö, ja prinssi Said J. Edward Brombergin, isänsä Mohammed Ali Maurice Moskovitchin, Egyptin varakuninkaan, veltto perillinen. Toni tekee selväksi, että hän on rakastunut mieheen, mutta de Lesseps kaipaa yhä Eugenieta. Kreivi de Lesseps lähtee Ranskaan ja jättää poikansa hänen tilalleen. Eräänä päivänä aavikolla sattuneen lyhyen sadekuuron jälkeen de Lesseps näkee veden valuvan mereen ja keksii Suezin kanavan idean. Hän lähtee Pariisiin hankkimaan tarvittavaa rahoitusta, ja Toni lähtee mukaan. Hän esittelee ehdotuksensa Bonapartelle, mutta se hylätään. Hän pettyy myös kuullessaan, että Eugenie on nyt hyvin läheinen Bonaparten kanssa. Ranska on sisällissodan partaalla Bonaparten ja kreivi de Lessepsin ja muiden johtaman Ranskan parlamentin välillä. Eugenie suostuttelee Ferdinand de Lessepsin välittämään Bonapartelle ehdotuksen, jossa pyydetään edustajakokouksen hajottamista ja annetaan Bonapartelle lupaus kutsua edustajakokous uudelleen koolle, kunhan levottomuudet on saatu laantumaan. Epäilyksistään huolimatta edustajakokouksen jäsenet suostuvat, mutta heidät petetään ja pidätetään. Bonaparte nousee uudelleen perustetun Ranskan keisarikunnan valtaistuimelle, aivan kuten kreivi de Lesseps oli pelännyt. Uutinen saa kreivin saamaan kuolettavan aivohalvauksen. Ferdinand de Lesseps on raivoissaan, mutta Toni suostuttelee hänet kuuntelemaan. Vastineeksi de Lessepsin avusta Bonaparte, nyt keisari Napoleon III, peruu kanavan vastustamisen, ja rakentaminen alkaa de Lessepsin johdolla. Kanavan rakentaminen etenee turkkilaisten sabotaasista huolimatta. Napoleon vetää kuitenkin yllättäen tukensa pois poliittisesta pakosta; hänen on rauhoitettava Iso-Britannia, ja Britannian pääministeri George Zucco vastustaa hanketta jyrkästi. Prinssi Said tekee konkurssin pitääkseen hankkeen käynnissä, mutta se ei riitä. De Lesseps lähtee Englantiin puolustamaan asiaansa. Pääministeri ei innostu, mutta oppositiojohtaja Benjamin Disraeli Miles Mander on innostunut hankkeesta. Disraeli kehottaa häntä palaamaan Egyptiin ja rukoilemaan, että Disraeli voittaa tulevat parlamenttivaalit. Hän voittaa, ja rahoitus on turvattu. Kanavan valmistumisen lähestyessä valtavaa hiekkamyrskyä, joka uhkaa kaikkea. Kun lentävät roskat lyövät Lessepsin tajuttomaksi, Toni pelastaa hänet sitomalla hänet puupylvääseen, mutta joutuu itse pyyhkäistyksi ja kuolee. De Lesseps saa kanavan valmiiksi, ja Eugenie, joka on nyt Ranskan keisarinna avioiduttuaan Napoleon III:n kanssa, kunnioittaa häntä.</w:t>
      </w:r>
    </w:p>
    <w:p>
      <w:r>
        <w:rPr>
          <w:b/>
        </w:rPr>
        <w:t xml:space="preserve">Esimerkki 1.5461</w:t>
      </w:r>
    </w:p>
    <w:p>
      <w:r>
        <w:t xml:space="preserve">Fakta1: Fakta2: Ganeshin Peter esittelee hänet Sandhyan ystävälle: Sandhya 's ystävä auttaa häntä rakkauden, Fakta3: Ganesh on ilmaista rakkautta Sandhya syntymäpäivä, Fakta4: Ganesh 's isä menee Sandhya 's isä kanssa avioliittoa ehdotus lapsille, Fakta5: ehdotus ja yrittää ottaa tyttärensä Hyderabad sisar 's talossa</w:t>
      </w:r>
    </w:p>
    <w:p>
      <w:r>
        <w:rPr>
          <w:b/>
        </w:rPr>
        <w:t xml:space="preserve">Tulos</w:t>
      </w:r>
    </w:p>
    <w:p>
      <w:r>
        <w:t xml:space="preserve">Ganesh Pawan Kalyan, yliopistosta valmistunut Ganesh, joka oli seurannut opiskelijatyttöä Sandhya Devayania viimeiset neljä vuotta, yritti ilmaista rakkauttaan. Vaikka Sandhya oli usein varoittanut Ganeshia seuraamasta häntä, hän tekee niin silti. Ganeshin ystävä Peter Karan esittelee hänet Sandhyan ystävälle Sadhikalle, joka yrittää auttaa häntä rakkauden kanssa, mutta epäonnistuu. Ganesh yrittää syntymäpäivänään ilmaista rakkauttaan Sandhyalle, mutta hänen isänsä Prakash Raj, joka oli poliisi, sai hänet kiinni ja vangitsi hänet tyttärensä ahdistelemisesta. Myöhemmin Ganeshin isä Raghuvaran vapauttaa hänet takuita vastaan. Ganeshin isä menee Sandhyan isän luokse ja kosii heidän lapsiaan. Sandhyan isä kuitenkin hylkää kosinnan ja yrittää viedä tyttärensä Hyderabadiin, sisarensa taloon, mutta muuttaa mielensä. Mutta Ganesh luulee Sandhyan olleen Hyderabadissa ja lähtee etsimään häntä. Sillä välin Ganeshin isä kuolee liikenneonnettomuudessa, joka on järkyttänyt häntä sen jälkeen, kun hän näkee pojan tekevän itsemurhan, koska hänen tyttöystävänsä jätti hänet. Hänen ystävänsä yrittävät epätoivoisesti löytää hänen olinpaikkansa, mutta he eivät saa häntä jäljitettyä. Peter päätyy suorittamaan Ganeshin isän viimeiset riitit. Ganesh saapuu paikalle ja sydän murtuu siitä, ettei hän pystynyt edes suorittamaan isänsä polttohautausta. Viimein Sandhya tajuaa rakkautensa Ganeshiin. Hän paljastaa tunteensa tätä kohtaan ja kertoo rakastavansa tätä ja haluavansa viettää loppuelämänsä tämän kanssa. Mutta Ganesh torjuu hänen rakkautensa ja kertoo, että hän menetti neljä vuotta elämästään ja isänsä hänen rakkautensa vuoksi ja tajuaa, ettei se ole sen arvoista. Seuraavana päivänä Sandhya löytyy seisomasta bussipysäkiltä odottamassa häntä. Sillä välin Ganesh menee isänsä ehdottamaan ensimmäiseen haastatteluun.</w:t>
      </w:r>
    </w:p>
    <w:p>
      <w:r>
        <w:rPr>
          <w:b/>
        </w:rPr>
        <w:t xml:space="preserve">Esimerkki 1.5462</w:t>
      </w:r>
    </w:p>
    <w:p>
      <w:r>
        <w:t xml:space="preserve">Fakta1: tarina sijoittuu Pariisiin, Fakta2: Fakta3: Phoebus suostuttelee Esmeraldan lähtemään mukaansa tanssiaisiin, joissa kuningas Ludvig XI juhlii hänen nimittämistään kaartin kapteeniksi, Fakta4: Esmeralda lähettää katurunoilija Pierre Gringoiren antamaan Phoebukselle viestin, jossa hän järjestää tapaamisen Notre Dameen hyvästelemään hänet, Fakta5: Clopin johdattaa koko alamaailman myrskyyn Myöhemmin yöllä katedraali ja Jehan yrittää viedä Esmeraldaa.</w:t>
      </w:r>
    </w:p>
    <w:p>
      <w:r>
        <w:rPr>
          <w:b/>
        </w:rPr>
        <w:t xml:space="preserve">Tulos</w:t>
      </w:r>
    </w:p>
    <w:p>
      <w:r>
        <w:t xml:space="preserve">Tarina sijoittuu Pariisiin vuonna 1482. Quasimodo on kuuro, puolisokea ja kyttyräselkäinen kellonsoittaja Pariisin kuuluisassa Notre Damen katedraalissa. Hänen isäntänsä Jehan, Notre Damen pyhän arkkidiakonin Don Claudion paha veli, taivuttelee kyttyräselkää sieppaamaan kauniin Esmeraldan, tanssivan mustalaistytön ja Pariisin alamaailman sorrettujen kerjäläisten kuninkaan Clopinin ottotyttären. Upea kapteeni Phoebus pelastaa Esmeraldan Quasimodolta, mutta Jehan hylkää hänet ja pakenee myöhemmin elokuvassa, minkä vuoksi Quasimodo alkaa vihata Jehania. Phoebus hakee aluksi satunnaista romanssia, mutta hän ihastuu Esmeraldaan ja ottaa tämän siipiensä suojaan. Quasimodo tuomitaan ruoskittavaksi julkisella aukiolla ennen kuin Esmeralda ja Don Claudio tulevat hänen avukseen. Jehan ja Clopin saavat kauhukseen tietää, että Phoebus aikoo naida Esmeraldan, vaikka hän on kihloissa Fleur de Lysin kanssa. Phoebus suostuttelee Esmeraldan mukaansa tanssiaisiin, joissa kuningas Ludvig XI juhlii hänen nimittämistään kaartin kapteeniksi. Hän antaa Esmeraldalle rikkaat vaatteet ja esittelee hänet emännälle, Madame de Gondelaurierille, Egyptin prinsessana. Clopin, jonka mukana on kerjäläisiä, häiritsee juhlallisuuksia ja vaatii Esmeraldan palauttamista. Välttääkseen verenvuodatuksen Esmeralda sanoo, ettei hän kuulu aristokraattien joukkoon. Myöhemmin Esmeralda kuitenkin lähettää katurunoilija Pierre Gringoiren antamaan Phoebukselle viestin, jossa hän järjestää tapaamisen Notre Damen luona hyvästelläkseen hänet. Ennen kuin Phoebus saapuu paikalle, Jehan puukottaa häntä selkään. Kun Esmeralda tuomitaan rikoksesta virheellisesti kuolemaan, Quasimodo pelastaa hänet hirsipuusta ja kantaa hänet katedraaliin, jossa hän ja Don Claudio antavat hänelle turvapaikan. Myöhemmin samana yönä Clopin johtaa koko alamaailman rynnäkköön katedraaliin, ja Jehan yrittää vallata Esmeraldan ensin viekkaasti kertomalla, että Phoebussin viimeinen toive oli, että hän huolehtisi Esmeraldasta, ja sitten väkisin. Quasimodo pitää hyökkääjät loitolla kivillä ja sulan lyijyn virroilla. Sillä välin parantunut Phoebus saa Gringoiren hälytyksen ja johtaa miehiään väkijoukkoa vastaan. Kun Quasimodo huomaa Jehanin hyökkäävän Esmeraldan kimppuun, hän heittää entisen mestarinsa Notre Damen valleilta, mutta ei ennen kuin häntä on puukotettu kuolettavasti selkään. Phoebus löytää Esmeraldan ja syleilee häntä. Tämän nähdessään Quasimodo soittaa omaa kuolinsoittoaan, ja Gringoire ja Don Claudio astuvat kellotorniin juuri ajoissa nähdäkseen Quasimodon kuolevan. Viimeisessä kuvassa suuri kello heiluu hiljaa kyttyräselän ruumiin yllä.</w:t>
      </w:r>
    </w:p>
    <w:p>
      <w:r>
        <w:rPr>
          <w:b/>
        </w:rPr>
        <w:t xml:space="preserve">Esimerkki 1.5463</w:t>
      </w:r>
    </w:p>
    <w:p>
      <w:r>
        <w:t xml:space="preserve">Fakta1: Fakta2: Egyptiläinen arkeologi Ellen Marsten köyttää seikkailija Johnny Weissmullerin kulkemaan Bakun afrikkalaisen viidakon halki: Fakta3: Marro valitaan Oman uskonnolliseksi päävirkamieheksi, Fakta4: Marstern ja Prentice lähtevät Bakuun Marstenin ystävän Bob Prenticen liittyessä mukaan, Fakta5: Prentice valitaan Marron tilalle.</w:t>
      </w:r>
    </w:p>
    <w:p>
      <w:r>
        <w:rPr>
          <w:b/>
        </w:rPr>
        <w:t xml:space="preserve">Tulos</w:t>
      </w:r>
    </w:p>
    <w:p>
      <w:r>
        <w:t xml:space="preserve">Seikkailija Johnny Weissmuller Egyptin arkeologi Ellen Marsten Jean Byron värvää Johnny Weissmullerin kulkemaan Bakun afrikkalaisen viidakon halki. He pyrkivät pelastamaan tuttavansa Marro Benjamin F. Chapman Jr:n tämän vangitsijoilta, kuumiehinä tunnetuilta pygmeiltä. Kuumiehet ovat omistautuneet Kuujumalatar Oma Helen Stantonille, joka on ilmeisesti kuolematon ja jonka ainoa heikkous on auringonvalo. Marro valitaan Oman uskonnolliseksi päävirkamieheksi. Kun Marstensin ystävä Bob Prentice Bill Henry liittyy joukkoon, Weissmuller, Marstern ja Prentice lähtevät Bakuun. He löytävät Marron ja kehottavat häntä pakenemaan. Hän kuitenkin kuolee heti, kun astuu viidakon ulkopuolelle. Kuulustellessaan pygmi Damu Billy Curtisia Weissmuller saa tietää, että Marrolle syötettiin voodoo-juomaa, joka tappaisi hänet, kun hän yrittäisi paeta Bakusta. Juuri silloin kuumiehet valtaavat ryhmän ja ottavat heidät kiinni. Prentice valitaan Marron tilalle, kun taas Weissmuller ja Marstern viedään Omasin temppeliin. Siellä heidät pysäyttävät Santo Myron Healey ja hänen oikea kätensä Max Frank Sully. Paha kaksikko käskee Weissmulleria johdattamaan heidät temppeliin. He tapaavat Oman ja löytävät rakennuksesta myös runsaasti jalokiviä. Tietäen, että kaikki eivät voi lähteä Bakusta, Weissmuller uhraa itsensä muiden puolesta. Hän pyytää Prenticea ottamaan yhteyttä poliisiin heti mantereelle päästyään. Santo pussittaa suuren määrän jalokiviä ja kääntyy pakoon. Kuumiehet pysäyttävät hänet ja päästävät irti ilkeän leijonalauman. Santo ja Max tapetaan surkeasti, kun taas muut onnistuvat pakenemaan. Koska aikaa ei ole enää paljon jäljellä, Weissmuller pyytää Omaa paljastamaan nopean pakoreitin Bakusta. Hän kertoo sen vastahakoisesti, mutta murtuu hienoksi pölyksi sen jälkeen, kun tutkimusmatkailija on raahannut hänet aurinkoiselle aukealle. Palattuaan sivistyksen pariin Prentice valittaa, ettei Bakun olemassaolosta ole mitään todisteita. Weissmullerin lemmikkisimpanssi Kimba Rory Mallinsonin osoitetaan kuitenkin vieneen mukanaan timanttiriipuksen.</w:t>
      </w:r>
    </w:p>
    <w:p>
      <w:r>
        <w:rPr>
          <w:b/>
        </w:rPr>
        <w:t xml:space="preserve">Esimerkki 1.5464</w:t>
      </w:r>
    </w:p>
    <w:p>
      <w:r>
        <w:t xml:space="preserve">Fakta1: Fakta2: Shroffin tilalle tuli poika Deepak: Fakta3: sitten Kumar Sanu ja Alka Yagnik aloittavat musikaalinumeron Ye Dua Hai Meri Rab Se, Fakta4: Joyti 's Shalini haluaa hänen menevän naimisiin varakkaan miehen pojan kanssa, Fakta5: Jyoti ei ole viehättynyt Gulusta.</w:t>
      </w:r>
    </w:p>
    <w:p>
      <w:r>
        <w:rPr>
          <w:b/>
        </w:rPr>
        <w:t xml:space="preserve">Tulos</w:t>
      </w:r>
    </w:p>
    <w:p>
      <w:r>
        <w:t xml:space="preserve">Supertähti Jackie Shroffsin kuljettaja Alok Nath ei pystynyt hoitamaan tehtäväänsä, joten hänen tilalleen tuli hänen poikansa Deepak Rahul Roy. Kun Deepak Rahul Roy oli Jackie Shroffin kanssa musikaali-illan ohjelmassa, Deepak tapasi ensin Jyoti Karishma Kapoorin, sitten Kumar Sanun itsensä ja Alka Yagnikin itsensä aloittaen musiikkinumeron Ye Dua Hai Meri Rab Se. Kappaleen loppuun mennessä Deepak ja Jyoti olivat rakastuneet. Joytin äiti Shalini Aruna Irani haluaa hänen menevän naimisiin varakkaan miehen pojan, Gulu Gulshan Groverin kanssa. Mutta Jyoti ei ole kiinnostunut Gulusta. Shalini hyväksyy tyttärensä valinnan ja antaa hänen mennä naimisiin Deepakin kanssa. Mutta Jyoti saa tietää, että Deepak ei olekaan rikas mies, kuten hän on koko ajan teeskennellyt olevansa.</w:t>
      </w:r>
    </w:p>
    <w:p>
      <w:r>
        <w:rPr>
          <w:b/>
        </w:rPr>
        <w:t xml:space="preserve">Esimerkki 1.5465</w:t>
      </w:r>
    </w:p>
    <w:p>
      <w:r>
        <w:t xml:space="preserve">Fakta1: Rajalakshmi on sureva poika, Fakta2: Fakta3: vanhemmat asuvat Philadelphiassa myöhemmissä kohtauksissa, Fakta4: Raju on orpo, joka on kasvanut kristillisessä orpokodissa, Fakta5: Balan Menonilla on tunteita häntä kohtaan nuoruudesta lähtien.</w:t>
      </w:r>
    </w:p>
    <w:p>
      <w:r>
        <w:rPr>
          <w:b/>
        </w:rPr>
        <w:t xml:space="preserve">Tulos</w:t>
      </w:r>
    </w:p>
    <w:p>
      <w:r>
        <w:t xml:space="preserve">Tohtori Rajalakshmi KR Vijaya suree yhä poikaansa, jonka hän menetti 25 vuotta sitten. Hän asuu veljentyttärensä Indu Karthikan kanssa. Rajalakshmi tapaa Raju Kakka Ravin, lääketieteen edustajan. Myös Indu tapaa Rajun ja he ihastuvat toisiinsa. Vaikka Raju väittää vanhempiensa asuvan Philadelphiassa, myöhemmissä kohtauksissa paljastuu, että hän on orpo, joka on kasvanut kristillisessä orpokodissa. Balan MenonNedumudi Venu on Rajalakshmin sukulainen, ja hänellä on tunteita häntä kohtaan heidän nuoruudestaan lähtien. Rajalakshmi yrittää usein välttää Balan Menonin ehdotuksia aloittaa uusi elämä yhdessä. Raju pyytää Rajalakshmi Indus kättä häihin. Rajalakshmi kieltäytyy tästä, koska Raju on orpo. Balan Menon yrittää vakuuttaa Rajalakshmin, mutta epäonnistuu. Raju ja Indu päättävät erota Rajalakshmin vuoksi. Rajalakshmi menee orpokotiin ja tajuaa, että Raju on hänen oma poikansa. Elokuva päättyy tragediaan, kun Raju kuolee pyöräonnettomuudessa matkalla tapaamaan Rajalakshmia.</w:t>
      </w:r>
    </w:p>
    <w:p>
      <w:r>
        <w:rPr>
          <w:b/>
        </w:rPr>
        <w:t xml:space="preserve">Esimerkki 1.5466</w:t>
      </w:r>
    </w:p>
    <w:p>
      <w:r>
        <w:t xml:space="preserve">Fakta1: cowboy löytyy heikentyneessä kunnossa ilman hevosta, Fakta2: Horgan on ollut vaikuttunut Jubal 's työmoraali, Fakta3: Jubal torjuu Mae 's ennakot samalla kun kehittää kiinnostusta Naomi matkustava vaunu junan nimeltä mainitsematon uskonnollinen ryhmä, Fakta4: Reb With palkataan auttamaan häntä ranch Jubal 's suositus, Fakta5: Pinky on suorittanut Mae takana aviomies 's takaisin</w:t>
      </w:r>
    </w:p>
    <w:p>
      <w:r>
        <w:rPr>
          <w:b/>
        </w:rPr>
        <w:t xml:space="preserve">Tulos</w:t>
      </w:r>
    </w:p>
    <w:p>
      <w:r>
        <w:t xml:space="preserve">Jubal Troop Glenn Ford on cowboy, joka löydetään heikossa kunnossa ja ilman hevosta. Hän saa turvapaikan Shep Horgans Ernest Borgninen suurelta tilalta, jossa hän saa nopeasti vihollisen Pinky Rod Steigeristä, karjamiehestä, joka syyttää Jubalia lampaanhajun kantajaksi. Horgan on iloinen ja miellyttävä mies, joka on naimisissa viehättävän, paljon nuoremman naisen, Mae Valerie Frenchin kanssa, jonka hän tapasi Kanadassa. Hän ihastuu Jubaliin välittömästi ja tarjoaa tälle vakituista työtä. Selän takana myös Mae on ihastunut Jubaliin, minkä hän ilmaisee tälle hyvin epäselvästi. Horgan on vaikuttunut Jubalin työmoraalista ja tekee hänestä työnjohtajan muiden lehmänhoitajien yli. Tämä suututtaa Pinkyn, johon Horgan ei luota, entisestään. Jubal torjuu Maesin lähentelyt ja kiinnostuu samalla Naomi Felicia Farrista, nuoresta naisesta, joka kuuluu nimeltä mainitsemattoman uskonnollisen ryhmän, jota karjapaimenet kutsuvat rawhidersiksi, vaunukulkueeseen. Pinky ja muut cowboyt yrittävät ajaa muukalaiset karkuun ja paheksuvat Jubalin puuttumista heidän puolestaan. Jubalin ainoa liittolainen on Reb Charles Bronson -niminen kulkuri, joka on liittynyt vaunujunaan. Jubalin suosituksesta Reb palkataan auttamaan häntä karjatilalla. Pinky, joka on seurustellut Maen kanssa miehensä selän takana, kertoo Horganille, että hänen vaimonsa ja Jubal ovat pettäneet hänet. Horgan vaatii totuutta Maelta, joka vastaa vihaisena, ettei voi sietää häntä, ja valehtelee, että Jubal on tapaillut häntä. Raivostunut Horgan ratsastaa kaupunkiin ja kohtaa Jubalin aikomuksenaan tappaa hänet. Reb kääntää aseen Jubalille juuri ajoissa, ja Horgan ammutaan kuoliaaksi. Pinky yrittää taas kosia Maeta, mutta hakkaa häntä rajusti, kun tämä työntää hänet pois. Pinky saa sitten muut lähtevät Jubalin perään ja vakuuttaa heille, että tämä vei Horganin vaimon ja murhasi tämän. Joukko saa kuolevalta Maelta totuuden, että hänen syytöksensä Jubalia kohtaan olivat täysin valheellisia. Hän paljastaa myös, että Pinky hakkasi hänet juuri ennen kuolemaansa. Joukko kiertää hitaasti Pinkyn ympärille, ja on selvää, että he aikovat hirttää hänet. Jubal ratsastaa pois Naomin ja Rebin kanssa.</w:t>
      </w:r>
    </w:p>
    <w:p>
      <w:r>
        <w:rPr>
          <w:b/>
        </w:rPr>
        <w:t xml:space="preserve">Esimerkki 1.5467</w:t>
      </w:r>
    </w:p>
    <w:p>
      <w:r>
        <w:t xml:space="preserve">Fakta1: entinen armeijan upseeri John Henry Brennick ja Karen yrittävät ylittää Kanadan saadakseen toisen lapsen, Fakta2: Vankien vangitsijat aiheuttavat voimakasta kipua tai kuolemaa fyysisen kontrollin ja psyykkisen ehdollistamisen muotona, Fakta3: John on vangittuna vankien mallivangin ja Stiggsin kanssa, Fakta4: vaimoa pidetään tasossa syntymättömän lapsen kanssa, Fakta5: Karen onnistuu käyttämään pääsyä vankilan tietokoneeseen auttaakseen Johnia palauttamalla hänet mielen pyyhkimästä tilasta.</w:t>
      </w:r>
    </w:p>
    <w:p>
      <w:r>
        <w:rPr>
          <w:b/>
        </w:rPr>
        <w:t xml:space="preserve">Tulos</w:t>
      </w:r>
    </w:p>
    <w:p>
      <w:r>
        <w:t xml:space="preserve">Dystooppisessa vuodessa 2017 entinen upseeri John Henry Brennick ja hänen vaimonsa Karen yrittävät ylittää Kanadan ja Yhdysvaltojen rajan Vancouveriin saadakseen toisen lapsen. Tiukka yhden lapsen politiikka kieltää toisen raskauden, vaikka heidän esikoisensa olisi kuollut, joten Karen käyttää magneettiliiviä turvaskannerien huijaamiseksi. Vartija huomaa sen ja hälyttää. Brennick jää kiinni, koska hän uskoo Karenin karanneen, ja hänet tuomitaan 31 vuodeksi Fortressiin, MenTel Corporationin ylläpitämään yksityiseen huipputurvavankilaan. Kurin ylläpitämiseksi kaikkiin vankeihin istutetaan Intestinaattoreita, jotka aiheuttavat voimakasta kipua tai kuolemaa fyysisen kontrollin ja henkisen ehdollistamisen keinona. Vankilaa johtaa johtaja Poe, joka valvoo Zed10:tä, tietokonetta, joka valvoo päivittäistä toimintaa. Vankila sijaitsee maan alla, keskellä aavikkoa, syvällä kuopassa, jonka voi ylittää vain sisäänvedettävällä sillalla, ja vankeja pidetään ylikansoitetuissa selleissä, jotka on suojattu laserseinillä. John on vangittuna vankien Abrahamin, Poesin palvelijana työskentelevän ja ehdonalaiseen vapauteen pääsyä odottavan mallivangin, DDayn, kone- ja räjäytysasiantuntijan, Nino Gomezin ja Stiggsin, joka yrittää kiristää Johnia, kanssa. John saa tietää, että hänen vaimonsa on vangittu ja häntä pidetään toisella tasolla syntymättömän lapsensa kanssa, joka laittomana on nyt virallisesti MenTelin omistuksessa ja takavarikoidaan syntyessään. Stiggsillä on ystävä, Maddox, joka pelottelee Johnia, ja he joutuvat tappeluun, joka huipentuu Maddoxin ampumiseen turvatornista. John onnistuu nappaamaan Maddoxin intestinaattorin ja antaa sen DDaylle, ennen kuin hänet viedään pois rangaistukseksi aivojen pyyhkimiseen. Kareniin ihastunut Poe kertoo Karenille, että jos tämä asuu hänen kanssaan, hän kohtelee Johnia hyvin ja vapauttaa tämän mielenpoistokammiosta. Poe suostuu auttamaan Johnia. Poe paljastuu kyborgiksi, joka on MenTelin kybernetiikan voimalla parannettu. Neljä kuukautta myöhemmin raskaana oleva Karen onnistuu käyttämään Poen vankilan tietokonetta ja auttamaan Johnia palauttamalla hänet mielensä pyyhkimisestä. Karen varastaa holografisen kartan ja antaa sen Abrahamille annettavaksi Johnille. DDay purkaa Maddoxin Intestinaattorin ja vetää magneettisen komponentin avulla muut Intestinaattorit ulos. Seuraavan työvuoronsa aikana Johnin ryhmä laittaa Intestinaattorit ilmakanavaan ja järjestää tappelun, jolloin Zed laukaisee laitteet ja räjäyttää kanavan auki valmistellakseen pakoaan. Poe huuhtelee kanavan höyryllä ja lähettää paikalle Strike-kloonit, verkottuneet kyborgit, jotka on aseistettu liekinheittimillä ja konekivääreillä. Stiggs antautuu ja ammutaan kuoliaaksi, mutta muu ryhmä tappaa Strike-kloonin, varastaa sen aseen ja tappaa sillä loput kloonit. Zed ilmoittaa Poelle Karensin toimista. Hän paljastaa tytölle, että hänen lapsensa, kuten kaikki MenTelin omistamat vauvat, poistetaan kohtalokkaassa keisarileikkauksessa, jotta hänestä voidaan tehdä kyborgi. Abraham ja Karen vastustavat, mutta ovat voimattomia kyborgi Poeta vastaan, ja Abraham kuolee kuristukseen. Kaappaamalla yhden tykkitorneista ja käyttämällä sitä hissinä Johnsin ryhmä matkustaa Zedin valvomoon. John ottaa Poen panttivangiksi ja käskee häntä vapauttamaan Karenin. Poe antaa käskyn, mutta Zed kieltäytyy käskystä todeten samalla, että MenTel ei käy neuvotteluja panttivankitilanteissa, ja tykkitornin räjäyttämä Poe räjäyttää hänet kappaleiksi ja jättää Johnsin ryhmän vaille vaikutusvaltaa. Kun heidät on tuotu ydintietokoneelle, DDay hakkeroi Zedin ja pääsee käsiksi tehokkaaseen virukseen, joka takavarikoitiin hänen tuomionsa alussa. DDay onnistuu aktivoimaan viruksen sen jälkeen, kun häntä on ammuttu ja hän on menettänyt toimintakykynsä, mikä aiheuttaa täydellisen järjestelmien kaatumisen ja kaikkien automaattisten turvatoimien pettämisen. John ja Gomez pelastavat Karenin, kaappaavat kuorma-auton ja pakenevat Meksikoon, jossa Karen alkaa synnyttää hylätyssä ladossa ja synnyttää hänen ja Johnin lapsen.</w:t>
      </w:r>
    </w:p>
    <w:p>
      <w:r>
        <w:rPr>
          <w:b/>
        </w:rPr>
        <w:t xml:space="preserve">Esimerkki 1.5468</w:t>
      </w:r>
    </w:p>
    <w:p>
      <w:r>
        <w:t xml:space="preserve">Fakta1: Fakta2: koko perhe kokoontuu Peter ja Kate 's kotiin nuorin poika näkee Floridan lausunnon puute joulupuut Floridassa, Fakta3: Kevin 's Buzz aikana nöyryyttää häntä koulun joulun joulunäytös, Fakta4: Kevin kieltäytyy pyytämästä anteeksi Buzz ja myrskyjä kolmanteen kerrokseen talon, Fakta5: tuotot myymälän 's joulun myynti lahjoitetaan lasten 's sairaala</w:t>
      </w:r>
    </w:p>
    <w:p>
      <w:r>
        <w:rPr>
          <w:b/>
        </w:rPr>
        <w:t xml:space="preserve">Tulos</w:t>
      </w:r>
    </w:p>
    <w:p>
      <w:r>
        <w:t xml:space="preserve">Chicagossa McCallisterin perhe valmistautuu joululomaan Miamissa. Lähtöä edeltävänä iltana koko perhe kokoontuu Peterin ja Katesin kotiin, jossa heidän nuorin poikansa Kevin pitää Floridaa joulun vastaisena, koska hänen mielestään Floridassa ei ole joulukuusia. Koulun joulunäytöksen aikana Kevins vanhempi veli Buzz nöyryyttää häntä soolonsa aikana, jolloin Kevin kostautuu ja pilaa esityksen. Vaikka Buzz teeskentelee anteeksipyyntöä Kevinille McCallistereiden edessä, jotka ovat vakuuttuneita sen vilpittömyydestä, Kevin kieltäytyy pyytämästä anteeksi Buzzilta ja ryntää talon kolmanteen kerrokseen. Ennen kilpailua Peter on tietämättään saanut herätyskellon nollautumaan, minkä seurauksena perhe jälleen kerran nukahtaa liian myöhään. Hämmennyksessä, jossa he joutuvat kiirehtimään päästäkseen ajoissa lentokentälle, Kevin jää jälkeen kaikista muista ja nousee erehdyksessä New Yorkiin menevään koneeseen yrittäessään vaihtaa paristoja Talkboyhinsa ja pitäessään mukanaan Petersin laukkua, jossa on hänen lompakkonsa ja suuri määrä rahaa; saapuessaan Miamiin Kate tajuaa, että Kevin on taas kadonnut. New Yorkissa Kevin kiertää kaupunkia ja tapaa kodittoman naisen, joka hoitaa kyyhkysiä Central Parkissa, jonne hän karkaa. Kevin menee Plaza-hotelliin, jossa hän houkuttelee henkilökuntaa kirjautumaan sisään Petersin luottokortilla, koska tietää, että hotelli hyväksyy Visan. Jouluaattona Kevin kiertää kaupunkia limusiinilla ja vierailee lelukaupassa, jossa hän tapaa sen hyväntekeväisyysmielisen omistajan, herra Duncanin. Kevin saa tietää, että kaupan joulumyynnin tuotto lahjoitetaan lastensairaalalle. Kevin lahjoittaa sairaalaan 20 kappaletta. Kiitokseksi herra Duncan tarjoaa Kevinille lahjaksi pari keraamista kilpikonnaa ja kehottaa häntä antamaan toisen toiselle ihmiselle ikuisen ystävyyden merkiksi. Törmättyään Harryyn ja Marviin, jotka ovat hiljattain paenneet vankilasta ja joita kutsutaan nyt nimellä Sticky Bandits, Kevin vetäytyy Plaza-hotelliin. Hotellin vahtimestari, herra Hector, puhuu Kevinille maanisesti luottokortista, joka on ilmoitettu varastetuksi. Kevin pakenee välteltyään herra Hectoria, mutta Harry ja Marv ottavat hänet kiinni. Kaksikko keskustelee suunnitelmista murtautua lelukauppaan sinä yönä. Kevin onnistuu pakenemaan nipistämällä edessään olevaa naista, minkä seurauksena nainen hyökkää kaksikon kimppuun. Kevins perhe matkustaa New Yorkiin jäljitettyään varastetun luottokortin olinpaikan, ja Kate etsii Keviniä kaupungista. Samaan aikaan Kevin menee Rob-setänsä kaupunkitaloon, mutta huomaa talon olevan tyhjillään ja remontissa, kun Rob perheineen on Pariisissa. Central Parkissa hän kohtaa kyyhkysenaisen ja ystävystyy hänen kanssaan. He menevät Carnegie Halliin, jossa orkesteri esiintyy. Kyyhkysenainen kertoo, miten hänen elämänsä romahti ja miten hän selviytyi siitä huolehtimalla puiston kyyhkyistä. Kevin antaa kyyhkysenaiselle neuvoja ja lupaa olla hänen ystävänsä. Muistettuaan, mitä rosvot sanoivat, Kevin palaa kaupunkitalolle ja virittää sinne lukuisia ansoja. Kevin saapuu lelukauppaan Harryn ja Marvin ryöstön aikana ja heittää tiilen ikkunan läpi, jolloin kaupan hälytys laukeaa. Sitten Kevin houkuttelee kaksikon kaupunkitaloon, jossa hän laukaisee ansat ja Harry ja Marv saavat useita vammoja. Kun kaksikko jahtaa Keviniä ympäri kaupunkitaloa, hän pakenee ja soittaa poliisille. Harry ja Marv ottavat hänet kiinni ja vievät hänet Central Parkiin tappaakseen hänet, mutta kyyhkysenainen hiipii sisään ja heittää linnunsiemeniä kaksikon päälle, ja kyyhkyset ryntäävät sisään ja lamauttavat heidät. Kevin sytyttää aiemmin ostamansa ilotulitteet merkiksi poliisille. Poliisi saapuu paikalle ja pidättää rosvot. Lelukaupassa herra Duncan löytää tiileen kiinnitetyn Kevinin viestin, jossa hän selittää tapahtumista. Kate, joka etsii edelleen Keviniä jalan, muistaa hänen mieltymyksensä joulukuusiin. Nähtyään Kevinin esittävän toiveen Rockefeller Centerin joulukuusen luona Kate tapaa hänet siellä ja he tekevät sovinnon. Joulupäivänä McCallistereiden hotellihuoneeseen saapuu rekkalastillinen lahjoja lelukaupasta. Kevin ja Buzz tekevät sovinnon, ja Buzz antaa hänen avata ensimmäisen lahjan. Kevin lähtee Central Parkiin antamaan kyyhkysenaiselle toisen kilpikyyhkyn. Plazassa Buzz saa Cedriciltä laskun Kevinin yöpymisestä ja näyttää sen Peterille. Peter huutaa yhtäkkiä: "Kevin, käytit 967 dollaria huonepalveluun?!", jolloin Kevin juoksee pois.</w:t>
      </w:r>
    </w:p>
    <w:p>
      <w:r>
        <w:rPr>
          <w:b/>
        </w:rPr>
        <w:t xml:space="preserve">Esimerkki 1.5469</w:t>
      </w:r>
    </w:p>
    <w:p>
      <w:r>
        <w:t xml:space="preserve">Fakta1: silta räjäytetään, jotta vihollisjoukot eivät pääse kulkemaan sen yli vastatakseen tulevaan hyökkäykseen fasisteja vastaan, Fakta2: Anselmo johdattaa Jordanian tasavaltalaississien ryhmään, Fakta3: tasavaltalaississien ryhmää johtaa keski-ikäinen mies nimeltä, Fakta4: Marian elämä särkyi vanhempiensa teloituksen ja joukkoraiskauksen vuoksi, jotka falangistit suorittivat sodan puhjetessa, Fakta5: törmää Pablon haluttomuuteen, joka tuntee vahvaa velvollisuudentuntoa ja ei halua sitoutua auttamaan sillan räjäytysoperaatiossa.</w:t>
      </w:r>
    </w:p>
    <w:p>
      <w:r>
        <w:rPr>
          <w:b/>
        </w:rPr>
        <w:t xml:space="preserve">Tulos</w:t>
      </w:r>
    </w:p>
    <w:p>
      <w:r>
        <w:t xml:space="preserve">Espanjan sisällissodan aikana amerikkalainen kieltenopettaja Robert Jordan Gary Cooper, joka asui Espanjassa sotaa edeltävänä aikana, taistelee kansainvälisissä prikaateissa Francisco Francosin joukkoja vastaan. Kokenut dynamiittimies Jordan saa käskyn matkustaa vihollislinjojen taakse ja tuhota kriittisen sillan paikallisten antifasistisisissien avustuksella. Silta on räjäytettävä, jotta vihollisjoukot eivät pääse kulkemaan sitä pitkin vastatakseen tulevaan hyökkäykseen fasisteja vastaan. Jordan tapaa vanhan miehen, Anselmon, joka on sissitaistelija ja joka toimii Jordanin yhteyshenkilönä paikallisiin sissitaistelijoihin. Anselmo johdattaa Jordanin tasavaltalaississien ryhmän luo, jota johtaa keski-ikäinen mies nimeltä Pablo. Jordan rakastuu yhteen sissijoukosta, nuoreen naiseen nimeltä Maria. Marian elämä särkyi, kun hänen vanhempansa teloitettiin ja hänet raiskattiin sodan syttyessä fasistiseen koalitioon kuuluneiden falangistien käsissä. Jordanilla on vahva velvollisuudentunto, joka on ristiriidassa sissijohtaja Pablon haluttomuuden kanssa sitoutua auttamaan sillanräjäytysoperaatiossa, koska se vaarantaisi hänet ja hänen joukkonsa. Samaan aikaan Jordanille kehittyy uudenlainen elämänhalu, joka johtuu hänen rakkaudestaan Mariaan. Pablon vaimo Pilar syrjäyttää Pablon ryhmän johtajan paikalta ja lupaa sissien uskollisuutta Jordanin tehtävälle. Kun toinen antifasistisissiryhmä, jota johtaa El Sordo, kuitenkin saarretaan ja tapetaan epätoivoisessa viimeisessä taistelussa, Pablo tuhoaa Jordanin dynamiittisytytyslaitteiston toivoen voivansa estää sillan purkamisen ja välttää siten fasistien kostotoimet leirilleen. Myöhemmin Pablo katuu toveriensa hylkäämistä ja palaa avustamaan operaatiota. Vihollinen, joka on tietoinen tulevasta hyökkäyksestä, on kuitenkin valmistautunut hyökkäämään väijytykseen republikaanien kimppuun, eikä sillan räjäyttämisellä taida olla juurikaan vaikutusta republikaanien pakenemisen estämiseksi. Tästä huolimatta Jordan ymmärtää, että hänen on silti purettava silta estääkseen fasistien vahvistuksia valtaamasta hänen liittolaisiaan. Pablon tuhoamien laitteiden puuttuessa Jordan ja Anselmo improvisoivat vaihtoehtoisen menetelmän dynamiitin räjäyttämiseksi käsikranaattien avulla. Jordan kiinnittää kranaatteihin johtoja, jotta niiden nastat voidaan vetää kaukaa. Tämä improvisoitu suunnitelma on huomattavasti vaarallisempi kuin perinteisten sytyttimien käyttö, koska miesten on lisättävä etäisyyttään räjähdykseen. Samalla kun sissitaistelijat - Pablo, Pilar ja Maria - luovat harhautuksen Jordanille ja Anselmolle, nämä kaksi miestä asettavat ja räjäyttävät dynamiitin, mikä maksaa Anselmon hengen, kun häneen osuu räjähtävän sillan sirpale. Kun sissit pakenevat hevosen selässä, Jordan vammautuu, kun fasistien panssarivaunu ampuu hänen hevosensa alta pois. Jordan ei tunne jalkojaan, ja hän tietää, että jos hänen toverinsa pysähtyvät pelastamaan häntä, heidätkin vangitaan tai tapetaan. Hän hyvästelee Marian ja varmistaa, että tämä pakenee turvaan eloonjääneiden sissien kanssa. Lewis-konekiväärillä aseistautuneena hän odottaa, kunnes hevosilla ratsastavat fasistisotilaat ilmestyvät hänen tähtäimeensä. Sitten hän vetää liipaisimesta ja ampuu laajamittaisen tulituksen vastaantulevia sotilaita kohti. Elokuva päättyy, kun Jordan ampuu Lewis-konekiväärillä suoraan kameraan.</w:t>
      </w:r>
    </w:p>
    <w:p>
      <w:r>
        <w:rPr>
          <w:b/>
        </w:rPr>
        <w:t xml:space="preserve">Esimerkki 1.5470</w:t>
      </w:r>
    </w:p>
    <w:p>
      <w:r>
        <w:t xml:space="preserve">Fakta1: Shalu on Saritan Shekarin ja naisen tytär, Fakta2: Fakta3: Dev ja Shalu eivät tule toimeen keskenään, mutta hitaasti, Fakta4: Nimmi huomaa, että Shalun kanssa on jotain vialla, Fakta5: Saritan poliittiset kilpailijat käyttävät Shalun aviottoman perimän uhkaamaan Nimmin avioliittoa Devin kanssa kihlajaispäivänä.</w:t>
      </w:r>
    </w:p>
    <w:p>
      <w:r>
        <w:rPr>
          <w:b/>
        </w:rPr>
        <w:t xml:space="preserve">Tulos</w:t>
      </w:r>
    </w:p>
    <w:p>
      <w:r>
        <w:t xml:space="preserve">Shalu Preity Zinta on nuori, hauskanpitoa rakastava nuori nainen, joka asuu äitinsä Sarita Rekhan ja isosiskonsa Nimmi Mahima Chaudhryn kanssa. Shalu ja Nimmi eivät tiedä, että he ovat sisarpuolia. Shalu on Saritan edesmenneen aviomiehen Shekarin tytär ja nainen, jonka kanssa hänellä oli suhde. Shalus biologisen äidin kanssa auto-onnettomuudessa kuolettavasti loukkaantunut Shekar pyysi Saritaa kasvattamaan Shalun omana lapsenaan. Vaikka Sarita adoptoi Shalun, hän ei voi unohtaa totuutta Shalun salaisesta vanhemmuudesta, eikä anna tälle samaa rakkautta kuin oikealle tyttärelleen Nimmille. Shalu puolestaan rakastaa Saritaa, jota hän pitää oikeana äitinään. Hän kaipaa jatkuvasti äitinsä hellyyttä, mutta ei saa sitä. Hän hakee huomiota ja kostautuu olemalla kapinallinen. Toisin kuin äitinsä, Nimmi rakastaa Shalua kovasti ja puolustaa häntä jatkuvasti, vaikka hän ei suostu ajattelemaan pahaa äidistään tai asettumaan puolelleen. Lopulta nuori mies nimeltä Dev Khanna Arjun Rampal astuu sisarusten elämään. Dev ja Shalu eivät aluksi tule toimeen keskenään, mutta rakastuvat vähitellen. Olosuhteet saavat Nimmin kuitenkin uskomaan, että Dev on rakastunut häneen, ei Shaluun. Sarita, joka tietää vain Nimmin puolen tarinasta, tekee Devin isälle Alok Nathille avioehdotuksen Nimmin puolesta. Herra Khanna hämmästyy, koska hän tietää Devin ja Shalun suhteesta. Kun Sarita näkee Devin ja Shalun olevan hellästi rakastavaisia, hän päättelee, että Shalu on varastanut Devin Nimmiltä aivan kuten Shalun äiti varasti Shekarin häneltä. Sarita kohtaa Shalun vihaisena ja paljastaa todellisen perimänsä Nimmin edessä. Shalu on järkyttynyt syntyperästään ja päättää uhrata Devin tehdäkseen äitinsä ja siskonsa onnellisiksi. Kun Dev kuulee tämän Shalulta, hän on hämmentynyt ja tyrmistynyt, mutta suostuu lopulta naimaan Nimmin tehdäkseen Shalun onnelliseksi. Nimmi huomaa, että Shalussa on jotain vialla, mutta Shalu torjuu kysymyksen sanomalla, että hän on rakastunut Samir Jimmy Sheirgilliin, lapsuudenystäväänsä, joka on ollut rakastunut häneen jo vuosia. Kihlajaispäivänä Saritan poliittiset kilpailijat yrittävät käyttää Shalun aviotonta perintöä uhatakseen Nimmin avioliittoa Devin kanssa, joka on peräisin tunnetusta perheestä. Shalu ottaa asian omiin käsiinsä ja ryntää Devin taloon, jossa hän ilmoittaa julkisesti koko Devin perheelle, että hän on syntynyt avioliiton ulkopuolella, ja väittää, että se on todiste Saritan ystävällisyydestä ja anteliaisuudesta, että Shalu adoptoitiin hänen perheeseensä. Olisi epäoikeudenmukaista, jos avioliitto peruttaisiin pelkästään hänen takiaan. Khanna on vaikuttunut Shalus rohkeudesta ja lupaa, että mikään ei estä avioliittoa toteutumasta. Sarita todistaa salaa Shalusin tunnustuksen ja on syvästi liikuttunut. Hän häpeää sitä, miten hän on kohdellut Shalua, ja he halailevat ensimmäistä kertaa. Sarita kertoo pyytävänsä Nimmiä väistymään, jos Shalu ja Dev todella rakastavat toisiaan. Shalu estää häntä tekemästä niin ja sanoo, että nyt hänellä on äitinsä rakkaus ja hyväksyntä, eikä hän halua mitään muuta. Nimmi on hyvin iloinen siitä, että hänen äitinsä on hyväksynyt Shalun, mutta hänestä tuntuu silti, että jokin hänen siskossaan ei ole aivan kohdallaan. Pian hän saa tietää koko tempun Samirilta ja astuu mielellään syrjään, jotta Shalu ja Dev voivat yhdistyä.</w:t>
      </w:r>
    </w:p>
    <w:p>
      <w:r>
        <w:rPr>
          <w:b/>
        </w:rPr>
        <w:t xml:space="preserve">Esimerkki 1.5471</w:t>
      </w:r>
    </w:p>
    <w:p>
      <w:r>
        <w:t xml:space="preserve">Fakta1: Fakta2: poliisi lavastaa hänet syylliseksi tähän ja muihin rikoksiin, Fakta3: prostituoidun ruumis korvataan Segerin ruumishuoneella, Fakta4: Carter ja Seger ovat syyllistyneet vakaviin rikoksiin, Fakta5: Carterin isä tappoi vaimon ja perheen.</w:t>
      </w:r>
    </w:p>
    <w:p>
      <w:r>
        <w:rPr>
          <w:b/>
        </w:rPr>
        <w:t xml:space="preserve">Tulos</w:t>
      </w:r>
    </w:p>
    <w:p>
      <w:r>
        <w:t xml:space="preserve">Vuonna 1994 Sean Veil vapautetaan syytteistä, jotka liittyvät surullisen kuuluisaan kolmoismurhaan. Hänestä tulee vainoharhainen siitä, että poliisi yrittää lavastaa hänet syylliseksi tähän ja muihin rikoksiin. Hänen oikeudenkäyntiinsä perustuva kirja Darkness Invisible julkaistaan. Kirjailija Saul Seger syyttää Veiliä. Veil vastaa kuvaamalla jokaisen hetken elämästään saadakseen itselleen alibin. Hänen nauhansa kuitenkin katoavat. Veil lähtee pakoon, yrittää luoda alibin ja tutkii häntä vastaan tehtyä salaliittoa. Katie Carter, nuori toimittaja, sanoo haluavansa auttaa Veiliä todistamaan syyttömyytensä, mutta Veil kieltäytyy hänen tarjouksestaan. Poliisi, joka haluaa kuulustella Veiliä, hyökkää hänen kimppuunsa ja ottaa hänet kiinni. Veil näyttää etsiville keuhkosyöpään kuolevan Emericin ja Mountjoyn tekemät lukuisat nauhat. Emeric ja Mountjoy lähtevät, mutta Veil huomaa, että yksi hänen nauhoistaan puuttuu. Veilistä tulee pääepäilty prostituoidun murhasta. Ruumishuoneella prostituoidun ruumiin tilalle ilmestyy salaperäisesti Segers, jonka kurkku on leikattu auki. Veil tuomitaan 30 vuodeksi vankeuteen. Yksi Veilin nauhoista kuitenkin todistaa hänen syyttömyytensä, ja hänet vapautetaan. Veil palaa kotiinsa ja järkyttyneenä löytää Segerin elossa. Sekä Carter että Seger ovat syyllistyneet vakaviin rikoksiin. He yrittivät lavastaa Veilin syylliseksi rikoksiinsa. Veil kysyy Segeriltä, kuka yrittää lavastaa hänet syylliseksi, mutta Seger kieltäytyy. Itse asiassa Carter palkkasi prostituoidun varastamaan yhden Veilin nauhoista ja tappoi hänet sitten. Cartersin isä tappoi vaimonsa ja perheensä ja tappoi sitten itsensä, kun hän huomasi, että hänen vaimollaan oli suhde. Sattumalta Veil oli murhapaikalla ja jätti sormenjälkensä. Carter ampuu Segerin. Hän yrittää kerätä Veililtä DNA:ta, tuhota tämän nauhat ja tappaa hänet sitten. Carter ei kuitenkaan pysty tappamaan Veiliä. Emeric saapuu Veilin kotiin. Riita jättää sekä Emericin että Carterin kuolemaan. Etsivä Mountjoy saapuu paikalle. Veil näyttää hänelle, mitä tapahtui, sillä hän on kuvannut tapahtumat piilokameralla. Ennen elokuvan loppua Veil tekee listan asioista, jotka on hyvä muistaa: keneen luottaa, miten olla varovainen, miten olla askeleen edellä ja miten todistaa syyttömyytensä. Hän ei saa koskaan lakata kuvaamasta itseään, sillä kameran ulkopuolella oleminen on kuin olisi varuillaan.</w:t>
      </w:r>
    </w:p>
    <w:p>
      <w:r>
        <w:rPr>
          <w:b/>
        </w:rPr>
        <w:t xml:space="preserve">Esimerkki 1.5472</w:t>
      </w:r>
    </w:p>
    <w:p>
      <w:r>
        <w:t xml:space="preserve">Fakta1: Fakta2: myös nimetty jälkeläinen perii talon Berkeley Squarella, Fakta3: Kate menee naimisiin varakkaan amerikkalaisen kanssa, Fakta4: Peter näkee Helenin ensimmäistä kertaa, Fakta5: Helen on päättänyt ennen Peterin saapumista, ettei mene naimisiin.</w:t>
      </w:r>
    </w:p>
    <w:p>
      <w:r>
        <w:rPr>
          <w:b/>
        </w:rPr>
        <w:t xml:space="preserve">Tulos</w:t>
      </w:r>
    </w:p>
    <w:p>
      <w:r>
        <w:t xml:space="preserve">Vuonna 1784, pian Yhdysvaltojen itsenäistymisen jälkeen, amerikkalainen Peter Standish Leslie Howard purjehtii New Yorkista Englantiin naimisiin serkkunsa kanssa. Kuultuaan ranskalaisesta, joka ylittää Englannin kanaalin ilmapallolla, Peter pahoittelee, ettei hän pääse näkemään tulevaisuuden ihmeitä. Vuonna 1933 hänen jälkeläisensä, jonka nimi on jälleen Peter Standish Leslie Howard, perii yllättäen talon Berkeley Squarelta Lontoosta. Hänellä alkaa olla yhä enemmän pakkomielle esi-isänsä päiväkirjaan, mikä aiheuttaa hänen morsiamensa Marjorie Frantin Betty Lawfordille suurta huolta. Kun he juovat teetä Yhdysvaltain suurlähettilään Samuel S. Hindsin kanssa, Peter uskoutuu diplomaatille innokkaasti ja odottaen vakaumukseensa, että hänet siirretään 149 vuotta taaksepäin samana päivänä kello 17.30. Peter on vakuuttunut siitä, että hänen tarvitsee vain seurata esi-isiensä päiväkirjaa, sillä hän tietää jo sen lukemisesta, mitä tapahtuu. Hän ryntää kotiin, ja juuri kun hän avaa oven, hän on todellakin palannut vuoteen 1784, ja hän ottaa aiemman Peter Standishin paikan juuri kun hän saapuu taloon, jonka tuolloin omistivat hänen sukulaisensa, Pettigrews. Lady Ann Irene Browne ja hänen aikuiset jälkeläisensä Tom Colin KeithJohnston, Kate Valerie Taylor ja Helen Heather Angel ovat siellä tervehtimässä häntä. Pettigrewsit ovat epätoivoisessa taloudellisessa ahdingossa, ja he haluavat Katen menevän naimisiin varakkaan amerikkalaisen kanssa. Peter on päättänyt olla muuttamatta lukemaansa tulevaisuutta, kunnes hän näkee Helenin ensimmäistä kertaa. Hän yrittää torjua vetovoimansa Heleniin, mutta epäonnistuu lopulta. Äiti painostaa Heleniä menemään naimisiin herra Throstle Ferdinand Gottschalkin kanssa, mutta Helen on jo ennen Peterin saapumista päättänyt olla menemättä naimisiin. Myöhemmin hän tunnustaa Peterille, että hän oli nähnyt unta Peteristä jo ennen kuin näki hänet. Ajan mittaan Peter loukkaa tahattomasti 1700-luvun tapoja tuntemattomuudellaan. Ihmiset alkavat myös pelätä häntä, koska hän sekoilee ja puhuu asioista, joita ei ole vielä tapahtunut. Kun hän esimerkiksi tilaa Sir Joshua Reynoldsilta muotokuvansa, hän kehuu nimeltä toista Reynoldsin työtä, jonka maalari on vasta aloittanut. Kate tulee vakuuttuneeksi siitä, että Peter on riivattu ja purkaa heidän kihlauksensa. Helen suhtautuu kuitenkin ymmärtäväisesti Peterin vaikeuksiin ja rakastuu häneen. Lopulta Helen vaatii Peteriltä selitystä hänen toiselle näkemiselleen, josta hän on vain vihjannut. Vaikka mies kieltäytyy puhumasta avoimesti, Helen näkee jotenkin miehen silmissä näkyjä nykymaailmasta, kaikkine kauhuineen ja ihmeineen, ja arvelee totuuden. Tietäen, että mies on pettynyt ja elää aaveiden keskellä, jotka ovat syntyneet 149 vuotta ennen hänen aikaansa, ja epätoivoisesti tyytymätön aikakautensa arkipäivän realiteetteihin, kuten hygienian ja vesijohtoverkoston puutteeseen ja siihen, ettei hän peseydy säännöllisesti maailmassa, jota hän kutsuu likaiseksi pikku sikolätiksi, nainen kehottaa miestä palaamaan omaan aikaansa. Mies haluaa jäädä hänen luokseen seurauksista huolimatta, mutta lopulta hän palaa takaisin vuoteen 1933. Käydessään Helensin haudalla hän saa tietää, että Helens kuoli 15. kesäkuuta 1787 23-vuotiaana. Marjorie tulee tapaamaan häntä ja on huolissaan hänen mielenterveydestään, koska hän on sanonut olevansa 1700-luvulta. Peter uskoo, että hänen esi-isänsä oli vaihtanut paikkaa hänen kanssaan. Hän kertoo Marjorylle, ettei voi mennä hänen kanssaan naimisiin. Peteriä lohduttaa Helin haudan epitafi ja hänen vakaumuksensa siitä, että he tulevat olemaan yhdessä, eivät minun aikanani eivätkä sinun aikanasi, vaan Jumalan aikana.</w:t>
      </w:r>
    </w:p>
    <w:p>
      <w:r>
        <w:rPr>
          <w:b/>
        </w:rPr>
        <w:t xml:space="preserve">Esimerkki 1.5473</w:t>
      </w:r>
    </w:p>
    <w:p>
      <w:r>
        <w:t xml:space="preserve">Fakta1: Arimatian kaupunkia hallitsee juutalainen eliitti Sanhedrin Rooman valtakunnan hallinnollisen toimivallan alaisena, Fakta2: Fakta3: jäsenet yrittävät laatia suunnitelman Jeesuksen vangitsemiseksi ja kuulustelemiseksi väitetystä jumalanpilkasta, Fakta4: Jeesus löytää Johanneksen avulla Arimataiasta turvallisen asunnon, jossa hän voi syödä pääsiäisaterian poissa Rooman sotilaiden valvovan partion ulottumattomissa, Fakta5: Rooman sotilaiden valvova partio yrittää nujertaa hänet maineensa vuoksi.</w:t>
      </w:r>
    </w:p>
    <w:p>
      <w:r>
        <w:rPr>
          <w:b/>
        </w:rPr>
        <w:t xml:space="preserve">Tulos</w:t>
      </w:r>
    </w:p>
    <w:p>
      <w:r>
        <w:t xml:space="preserve">Myöhemmin elämänsä viimeiset 48 tuntia Jeesus Nasaretilainen JeanClaude La Marre, musta mies, johdattaa 12 opetuslapsen ryhmän raamatulliseen Arimatian kaupunkiin viettämään juutalaista pääsiäisjuhlaa. Arimatian kaupunkia hallitsee juutalainen eliitti Sanhedrin, joka on Rooman valtakunnan hallinnollisen vallan alainen ja joka vainoaa ja syrjii juutalaista väestöä. Sanhedrin on kyllästynyt messiaaksi itseään väittävän juutalaisen Jeesuksen kansanvaikuttamiseen ja haluaa kutsua koolle hätäkokouksen keskustellakseen hänen kasvavasta vallastaan ja vaikutusvallastaan. Joidenkin Sanhedrinin jäsenten on vaikea uskoa, että musta mies, vaikka onkin juutalainen, voisi itse asiassa olla messias. Jäsenet yrittävät laatia suunnitelman Jeesuksen vangitsemiseksi ja kuulustelemiseksi hänen väitetyn jumalanpilkan vuoksi. Sillä välin Jeesus löytää opetuslapsensa Johannes Akiva Daavidin avulla turvallisen asuinpaikan Arimatheasta, jossa hän voi nauttia pääsiäisaterian kaukana roomalaissotilaiden valvovasta partiosta, joka myös yrittää nujertaa hänet maineensa vuoksi. Niinpä Jeesuksen äiti Mary Debbi Morgan alkaa uskoa, että hänen poikansa on yksilöllisesti erotettu rotuun perustuvien motiivien perusteella. Sen lisäksi, että roomalaiset vainoavat juutalaisia yleensä, he pitävät myös ihonväriltään mustia juutalaisia hankalampana rimanalituksena kuin tavallisia valkoisia juutalaisia. Vaellettuaan Juudean maakunnan erämaassa Jeesus ja hänen seuraajansa saapuvat Arimatiaan. Pääsiäisaterian aikana salaisessa paikassa juutalaisessa vieraskodissa Jeesus paljastaa Jumalalta saamansa näyn, jonka mukaan yksi hänen opetuslapsistaan pettäisi hänet ja luovuttaisi hänet roomalaisille keisarikunnan rienaajana. Kuultuaan Jeesuksen tekemistä niin sanotuista ihmeistä, kuten sokean miehen parantamisesta ja kuolleen ihmisen henkiin herättämisestä, Sanhedrinin johtaja Kaifas Elya Baskin ei ole vakuuttunut Jeesuksen kyvyistä. Sanhedrin uskoo, että Jeesus saattaa itse asiassa olla profeetta kuten muutkin juutalaiset aiemmin, mutta ei usko, että hän on messias. Myöhemmin Juudas Iskariot Johann Johannes Jean, yksi Jeesuksen seuraajista, pettää hänet 30 hopearahaa vastaan paljastamalla Kaifakselle hänen piilopaikkansa roomalaisilta. Vastoin toveriensa toivomusta olla sotkematta roomalaisia asiaan, Kaifas värvää Horatius David Gianopoulosin johtaman ryhmän roomalaisia sotilaita vangitsemaan Jeesuksen. Aiemmin Jeesus yhdessä opetuslastensa kanssa lähti juutalaisesta vieraskodista etsimään turvaa Getsemanen puutarhasta Juudean vuoristossa. Sen jälkeen, kun Jeesus oli otettu kiinni Juudaksen avustuksella, Horatius vie hänet oletettavasti oikeudenkäyntiin roomalaisten eteen. Myöhemmin Jeesus tuomitaan kuolemaan ja ristiinnaulitaan.</w:t>
      </w:r>
    </w:p>
    <w:p>
      <w:r>
        <w:rPr>
          <w:b/>
        </w:rPr>
        <w:t xml:space="preserve">Esimerkki 1.5474</w:t>
      </w:r>
    </w:p>
    <w:p>
      <w:r>
        <w:t xml:space="preserve">Fakta1: kaikki East Side Kids -jengin jäsenet saavat turpiinsa, Fakta2: loput oletetuista sisaruksista työskentelevät puolustustehtaalla ja teeskentelevät olevansa sisaruksia, Fakta3: Glimpy on pukeutunut tytöksi, Fakta4: Pete vie heidät yökerhoon pitämään hauskaa, Fakta5: seuraavana päivänä Mugs ja jengi menevät hotelliin palauttamaan lahjat Judylle.</w:t>
      </w:r>
    </w:p>
    <w:p>
      <w:r>
        <w:rPr>
          <w:b/>
        </w:rPr>
        <w:t xml:space="preserve">Tulos</w:t>
      </w:r>
    </w:p>
    <w:p>
      <w:r>
        <w:t xml:space="preserve">Mugs McGinnis Leo Gorceyn kauhuksi kaikki hänen East Side Kids -jenginsä sekä kilpaileva The Cherry Street Gang -jengi saavat läimäyttää häntä kahdeksantoista kertaa hänen kahdeksantoista syntymäpäivänsä kunniaksi. Hänen äitinsä Molly Martha Wentwroth järkyttyy, kun hän saa kirjeen isänsä edesmenneen isän ystävältä Pete Monahan Noah Beerylta, joka oli karjankasvattaja, ja ilmoittaa, että isä vierailee pian heidän luonaan New Yorkissa. Molly selittää ainoalle lapselleen, että siitä lähtien, kun hänen isänsä valehteli Petelle, että hänellä oli seitsemän lasta, Pete on lähettänyt syntymäpäiväshekkejä jokaiselle lapselle. Pete ei tiedä, että McGinnien perhe on niin köyhä, ettei heillä ole varaa palauttaa shekkejä. Juuri silloin Pete ja hänen aikuinen tyttärensä Judy Amelita Ward ratsastavat McGinnisin asunnolle hevosen selässä. Mugs ilmoittaa, että loput hänen oletetuista sisaruksistaan ovat töissä puolustustehtaalla, ja myöhemmin hän pakottaa jenginsä esittämään sisaruksiaan. Glimpy Huntz Hall pukeutuu tytöksi, ja mustaihoinen Scruno Sammy Morrison esitellään adoptiolapsena. Pete ilahtuu laumasta ja vie heidät kaikki yökerhoon pitämään hauskaa. Seuraavana päivänä paikallinen opportunisti George Mooney Rick Vallin kertoo Petelle, että Mugs huijaa häntä. Pete loukkaantuu, kun hän saa tietää totuuden McGinnis-laumasta, ja käskee Mugsia unohtamaan, että hänellä on ollut setä. Seuraavana päivänä Mugs ja jengi menevät hotellille palauttamaan lahjat ja pyytämään Judylta anteeksi, ja saavat tietää, että Pete on kadonnut. Kun George, joka on järjestänyt Peten kidnappauksen, tulee vierailulle hotelliin, pojat piiloutuvat toiseen huoneeseen, mutta kuulevat hänen sanovan, että Pete on joutunut onnettomuuteen ja että hän vie Judyn hänen luokseen. Judy laittaa aseensa taskuun ennen kuin lähtee Georgen kanssa, ja East Side Kid Danny Bobby Jordan hyppää Georgen auton puskuriin. Kun auto pysähtyy, Danny nousee ulos ja soittaa Mugsille kertoakseen kidnappaajien sijainnin, mutta jää sitten itse kiinni ja joutuu panttivangiksi yhdessä Peten ja Judyn kanssa. Cherry Streetin jengi taistelee yhdessä East Side Kidsin kanssa kidnappaajia vastaan, ja kun poliisi Flanagan J. Farrell McDonald tutkii rähinää, hän pidättää kidnappaajat. Myöhemmin East Side Kids vierailee Petesin tilalla, ja he yrittävät tehdä vaikutuksen toisiinsa ratsastamalla hevosilla.</w:t>
      </w:r>
    </w:p>
    <w:p>
      <w:r>
        <w:rPr>
          <w:b/>
        </w:rPr>
        <w:t xml:space="preserve">Esimerkki 1.5475</w:t>
      </w:r>
    </w:p>
    <w:p>
      <w:r>
        <w:t xml:space="preserve">Fakta1: Fakta2: Darvinin veli varastaa Anilin vaimojen ketjun aiheuttaen abortin, Fakta3: elämä muuttuu tapahtuman vuoksi, Fakta4: Darvin vie hänet poliisille, Fakta5: Poliisitarkastaja on Darvinin ja Anilin serkku.</w:t>
      </w:r>
    </w:p>
    <w:p>
      <w:r>
        <w:rPr>
          <w:b/>
        </w:rPr>
        <w:t xml:space="preserve">Tulos</w:t>
      </w:r>
    </w:p>
    <w:p>
      <w:r>
        <w:t xml:space="preserve">Anil Anto ja hänen vaimonsa muuttavat Kottarakarasta ja asettuvat ystäviensä avulla Kochiin. He vuokraavat pienen asunnon ja asettautuvat hitaasti elämäänsä. Anil työskentelee kaapelitelevisioyhtiössä teknikkona. Gorilla Darvin on tunnettu gangsteri, joka veljiensä kanssa hallitsee Kochin alamaailmaa. Anilin vaimo on raskaana ja he ovat hyvin onnellisia. Darvinin veli varastaa Anilin vaimon ketjun ja työntää hänet maahan aiheuttaen abortin. Heidän elämänsä muuttuu tämän tapahtuman seurauksena. He valittavat poliisille turhaan. Asennuksen aikana hän näkee ongelman aiheuttaneen henkilön. Hän ajaa heitä takaa ja joutuu tappeluun. Hän pahoinpitelee hänet raa'asti ja vie hänet poliisin puheille. Poliisitarkastaja on Darvinin serkku ja haukkuu Anilia syyllisen hakkaamisesta. Sitten hän kutsuu Darvinin hakemaan veljensä. Darvin hakee veljensä poliisiasemalta ja loukkaa Anilia antamalla Anilille rahaa, jotta tämä voisi ostaa vaimolleen uuden ketjun. Anil läimäyttää Darvinia, mikä aiheuttaa kohtauksen. Darvin vetäytyy takaisin. Anil kohtaa sitten Darvinin vihan. Darvin ja jengi varastavat hitaasti Anililta kaiken omaisuuden ja jättävät heille vain tyhjän asunnon. Anil menettää kaiken omaisuutensa. Ystävällinen poliisi selittää sitten, että tämä on Darvinin tyyli reagoida eikä hän voi tehdä asialle mitään. Kaiken tämän jälkeen Anil ottaa apua eräältä pikkugangsterilta yrittäessään kidnapata Darvinsin lapsen ja epäonnistuu näyttävästi koomisella tavalla. He päättävät siepata Darvinsin pikkuveljen, joka on elokuvaharrastaja. He soittavat lunnaita Darvinille, mutta saavat vastalauseita. Selatessaan Gillisin puhelimen kuvia Anil löytää kuvan kultaisesta patsaasta, joka kuuluu heidän alueensa kirkolle. Hän tajuaa, että Darvin on kirkon korjaamisen varjolla vaihtanut kultaisen patsaan kaksoispatsaaseen ja pitää kultaista patsasta kanafarmillaan. Anil varastaa patsaan tilalta ja alkaa neuvotella Darvinin kanssa tietäen, että Darvinilla on sopimus patsaan myymisestä ulkomaiselle asiakkaalle. Hän pyytää Darvinia antamaan hänelle tavaransa, ei uusia, vaan täsmälleen samat tavarat, jotka häneltä on varastettu. Alkaa kissa ja hiiri -leikki, joka koettelee Darvinsin kärsivällisyyttä. Viimeinen esine on Anilsin pyörä, joka varastettiin häneltä ja myytiin Darvinin kilpailijalle. Darvin taistelee kilpailijansa Solomonin kanssa saadakseen pyörän takaisin. Kun Solomon kuitenkin yrittää tappaa Darvinin, Anil puuttuu asiaan ja auttaa Darvinia. Darvin aikoo aluksi lopettaa Anilin lopullisesti, kun tämä kertoo hänelle kultaisen patsaan sijainnin, mutta muuttaa mielensä, kun Anil auttaa häntä.</w:t>
      </w:r>
    </w:p>
    <w:p>
      <w:r>
        <w:rPr>
          <w:b/>
        </w:rPr>
        <w:t xml:space="preserve">Esimerkki 1.5476</w:t>
      </w:r>
    </w:p>
    <w:p>
      <w:r>
        <w:t xml:space="preserve">Fakta1: mainostoimiston omistaja on menossa tappiolle, Fakta2: Srinivasanin taiteellinen johtaja ja lemmikki Srinivasanin kokouksen aikana pettymyksiä asiakkaille Arjun, Fakta3: Srinivasan tuottaa mainoksen omalla riskillä omalla rahalla, Fakta4: vauva on suunniteltu toimimaan mainoksessa, Fakta5: Arjun pyytää toimimaan mainoksessa äidille.</w:t>
      </w:r>
    </w:p>
    <w:p>
      <w:r>
        <w:rPr>
          <w:b/>
        </w:rPr>
        <w:t xml:space="preserve">Tulos</w:t>
      </w:r>
    </w:p>
    <w:p>
      <w:r>
        <w:t xml:space="preserve">Srinivasan Mouli omistaa AdAgencyn, joka on menossa tappiolle. Saadakseen yrityksensä nousuun hän odottaa suurta projektia suurelta yritykseltä Johnson and Johnsonilta. Projektikeskustelun aikana Arjun Ajmal Ameer, taiteellinen johtaja ja Srinivasanin lemmikki, tuottaa asiakkaalle pettymyksen ilkikurisella käytöksellään. Vakuuttaakseen asiakkaat, jotka ovat haluttomia antamaan projektin heille, Srinivasan tuottaa mainoksen omalla vastuullaan ja omilla rahoillaan sillä sopimuksella, että projekti hyväksytään, jos kaikki tehdään täydellisesti. Vauva, jonka piti itse asiassa näytellä mainoksessa, sairastuu, ja Arjun ja hänen kollegansa Archana yrittävät löytää pikaisesti uuden vauvan, muuten kuvaukset peruuntuvat. Arjun löytää tieltä söpön vauvan ja pyytää tämän äitiä näyttelemään mainoksessa, mutta tämä kieltäytyy ehdotuksesta. Vakuuttelun aikana äiti joutuu onnettomuuteen. Arjun vie äidin sairaalaan ja vie vauvan asiakkaalle, joka hyväksyy sen. Arjun palaa sairaalaan etsimään äitiä ja löytää hänet vauvasta välittämättä. Arjun vie vauvan poliisiasemalle ja keskustelee asiasta poliisiystävän kanssa. Sitten hän vie vauvan kotiinsa Archanan seurassa. Mainoskuvaukset on saatu onnistuneesti päätökseen, mutta ne odottavat asiakkaan hyväksyntää, joka vaatii vauvan vanhempien asianmukaisesti allekirjoittamaa kirjallista sopimusta kolmen seuraavan päivän kuluessa, jotta vältyttäisiin tulevilta ongelmilta, sillä muuten projektia ei hyväksytä ja käytettyjä rahoja ei myöskään korvata. Arjun ja Archana saavat selville, että nainen, jolta Arjun itse asiassa otti vauvan, ei olekaan vauvan oikea äiti, vaan pikemminkin vauvavaras. Molemmat lähtevät Pondicherryyn etsimään häntä ja selvittämään, ketkä ovat vauvan oikeat vanhemmat. He löytävät hänet lopulta, mutta nainen kiistää syytteen vauvan varastamisesta. Väkivallattomalla kidutuksella he saavat selville oikeiden vanhempien tiedot. Nainen varasti vauvan vanhemmilta ja hän ja hänen poikaystävänsä vaativat heiltä kaksikymmentä lakh rupiaa, jotta he palauttaisivat vauvan heille, ja matkalla hän menetti vauvan Arjunille. Kidnappaaja harhauttaa heidät sanomalla, että hän on Arjunin oikea vanhempi ja käskee myös vauvan vanhempia antamaan heille rahat ja hakemaan lapsen erillisestä syrjäisestä paikasta. Arjun ja Archana saapuvat sinne ja huomaavat, että jotain on vialla ja pakenevat vauvan kanssa. Molemmat jäävät lopulta kidnappaajien, vanhempien ja poliisin ansaan. Srinivasan ei saa Arjunia kiinni, mutta myöntää lopulta, että hän ei pystynyt toimittamaan sopimusta, ja siksi hän lopettaa projektin, kun Arjun ja Archana saapuvat paikalle asiakirjan kanssa, ja lopulta projekti hyväksytään. Itse asiassa Arjun ja Archana ymmärretään väärin kidnappaajiksi ja poliisi ottaa heidät kiinni. He selittävät, keitä he ovat ja näyttävät vauvan kanssa otetun mainosfilmin. Vanhemmat ovat hyvin onnellisia saadessaan lapsensa takaisin ja nähdessään lapsensa mainoksessa ja allekirjoittavat sopimuksen, jonka mukaan heidän ei tarvitse vastustaa. Arjun ja Archana yhdistyvät vihdoin ja romanssin toisiaan.</w:t>
      </w:r>
    </w:p>
    <w:p>
      <w:r>
        <w:rPr>
          <w:b/>
        </w:rPr>
        <w:t xml:space="preserve">Esimerkki 1.5477</w:t>
      </w:r>
    </w:p>
    <w:p>
      <w:r>
        <w:t xml:space="preserve">Fakta1: Fakta2: kolmekymppinen biseksuaali taidegalleristi etsii lesbosuhdetta korvatakseen epätyydyttävän ja merkityksettömän seksin miesten kanssa, Fakta3: Jessica löytää kaiken suhteen alkupuolella, Fakta4: Jessica aloittaa täydellisen läheisyyden yön yli yöpymisen aikana vanhempiensa kotona Scarsdalessa, Fakta5: Helen ja Jessica riitelevät siitä, että Jessica kieltäytyy ilmoittamasta perheelle suhteesta, mikä johtaa ilmeiseen hajoamiseen.</w:t>
      </w:r>
    </w:p>
    <w:p>
      <w:r>
        <w:rPr>
          <w:b/>
        </w:rPr>
        <w:t xml:space="preserve">Tulos</w:t>
      </w:r>
    </w:p>
    <w:p>
      <w:r>
        <w:t xml:space="preserve">Kahdeksankymmentäkahdeksanvuotias Jessica Stein, New Yorkissa asuva ja työskentelevä kustannustoimittaja, jota piinaavat epäonnistuneet sokkotreffit miesten kanssa, päättää vastata sanomalehden henkilökohtaiseen ilmoitukseen, jossa on sitaatti Rilkeltä, jonka hän oli lukenut ja jota hän oli ihaillut aiemmin. Ilmoituksen on laittanut Helen Cooper, kolmekymppinen biseksuaalinen taidegalleristi, joka etsii lesbosuhdetta korvaamaan epätyydyttävää ja merkityksetöntä seksiä miesten kanssa. Ottaen huomioon eräät niistä miehistä, joita Jessican näytetään elokuvan alussa testideittailevan, ei ole mikään yllätys, että shed haluaa hieman tuulettaa hänen näkymiään. Niin hermostunut kuin Jessica onkin Helenin seurustelusta, hän tajuaa yllätyssuudelman jälkeen, että erilainen kokemus voi tehdä hyvää. Suhteen alkuvaiheessa Jessica löytää Helenistä kaiken sen, mitä hän on unelmoinut löytävänsä miehestä. He sopivat yhteen, pitävät monista samoista asioista ja välittävät toisistaan. Jopa silloin, kun Helen sairastuu - mitä hän sanoo aiemmin elokuvassa, ettei hänelle koskaan tapahdu - Jessica on paikalla hoitamassa häntä. Suhteen ainoa pulma on Jessican hermostuneisuus samansukupuolisen läheisyyden suhteen. Suhteensa ensimmäisten viikkojen aikana hän ja Helen pyrkivät hitaasti rakentamaan Jessican itseluottamusta tällä alalla pidentämällä vähitellen pussailusessioita. Lopulta he siirtyvät täyteen läheisyyteen, jonka Jessica aloittaa yöpyessään vanhempiensa luona Scarsdalessa. Vaikka Jessicas on onnellinen Helenin kanssa, hän pitää suhteen salassa. Jessican salailu tarkoittaa sitä, että hän joutuu kestämään kohtauksia, joita ei tapahtuisi, jos hän olisi ollut avoin heidän suhteestaan. Yksi esimerkki tästä tapahtuu hänen veljensä kihlauksen kunniaksi järjestettävillä illallisilla. Hänen äitinsä oli kutsunut paikalle IBM:n johtajan toivoen, että tämä voisi tutustua Jessicaan. Helen ja Jessica joutuvat myöhemmin riitaan siitä, että Jessicas kieltäytyy kertomasta perheelleen heidän suhteestaan, mikä johtaa ilmeiseen eroon. Vasta myöhemmin, veljensä häiden lähestyessä, hänen äitinsä saa selville, että he seurustelevat. Äiti muistuttaa Jessicaa siitä, kun hän oli pieni ja hänelle oli annettu päärooli koulun näytelmässä, mutta ensimmäisten harjoitusten jälkeen Jessica oli katsonut, ettei hänen vastanäyttelijänsä ollut tehtävänsä tasalla. Hän lopetti näytelmän, koska hänestä näytelmästä ei tullut parasta ikinä. Hänen äitinsä sanoo olevansa huolissaan siitä, että Jessicalla on tällainen asenne elämää kohtaan, ja että joskus hän muistelee tuota iltaa ja ajattelee, että jos Jessica olisi jatkanut, se ei ehkä olisi ollut paras mahdollinen, mutta se olisi saattanut olla aika hyvä - ja kuka tietää, ehkä se olisi ollut paras koskaan. Sitten hän kertoo Jessicalle, että hänen mielestään Helen on erittäin mukava tyttö. Tämä äidin hyväksyntä antaa Jessicalle itsevarmuutta kertoa avoimesti suhteestaan Heleniin ja kutsuu hänet vieraana veljensä häihin. Helenistä tulee nopeasti suosittu muiden vastaanoton naisten keskuudessa, joita ei näytä lainkaan haittaavan hänen lesbosuhteensa Jessican kanssa. Samaan aikaan Jessica saa rakkaudentunnustuksen entiseltä sulhaseltaan ja nykyiseltä pomoltaan Joshilta, joka ilmoittaa, että hänellä on ollut tunteita häntä kohtaan jo pitkään. Jessica torjuu hänet selittäen, että hänellä on jo Helen. Jessica ja Helen muuttavat yhteen, mutta heidän suhteensa, vaikka se onkin useimmiten hyvä, alkaa kärsiä usein toistuvan seksuaalisen läheisyyden puutteesta. Jessican käytös Heleniä kohtaan muistuttaa enemmänkin parhaan ystävän kuin seksikumppanin käytöstä. Suhde päättyy Jessican kyynelten keskellä ja Helenin tajutessa, että hän haluaa enemmän kuin Jessica on valmis tarjoamaan. Sydänsuruista selvittyään Jessica ja Helen näyttävät pysyvän ystävinä, ja ehdotetaan, että Jessica saattaisi nyt olla uudelleen kiinnostunut Joshista sen jälkeen, kun molemmat ovat jättäneet sanomalehden, jossa he aiemmin työskentelivät.</w:t>
      </w:r>
    </w:p>
    <w:p>
      <w:r>
        <w:rPr>
          <w:b/>
        </w:rPr>
        <w:t xml:space="preserve">Esimerkki 1.5478</w:t>
      </w:r>
    </w:p>
    <w:p>
      <w:r>
        <w:t xml:space="preserve">Fakta1: 8-vuotias Jessica Riggs on Steven ja leskeksi jääneen isänsä Johnin kasvatti, Fakta2: omenatila on ajautunut vaikeisiin aikoihin, Fakta3: Johnia auttaa käly, Fakta4: Jessica kävellessään kotiin löytää poronjälkiä koulusta, Fakta5: Prancer vie heidät paikallisen sanomalehden päätoimittajan luokse.</w:t>
      </w:r>
    </w:p>
    <w:p>
      <w:r>
        <w:rPr>
          <w:b/>
        </w:rPr>
        <w:t xml:space="preserve">Tulos</w:t>
      </w:r>
    </w:p>
    <w:p>
      <w:r>
        <w:t xml:space="preserve">8-vuotias Jessica Riggs on isoveljensä Steven ja leskeksi jääneen isänsä Johnin kasvatti. Heidän omenatilansa on ajautunut vaikeisiin aikoihin. Johnia auttaa tilapäisesti hänen kälynsä Sarah. Kävellessään kotiin koulun joulujuhlan jälkeen Jessica näkee muovisen poron putoavan joulukoristeesta, joka oli ripustettu kaupungin pääkadun yläpuolelle. Hän päättelee, että se oli Prancer runossa A Visit from St. Nicholas eli The Night Before Christmas annetusta järjestyksestä. Koska John pelkää, ettei pysty huolehtimaan Jessicasta, hän keskustelee suunnitelmasta, jonka mukaan Sarah ottaisi Jessican väliaikaisesti kasvatettavakseen. Sarah kuulee tämän, mutta ei aluksi tiedä kaikkia yksityiskohtia. Hän ja hänen ystävänsä Carol lähtevät kelkkailemaan ja kaatavat kukkia erakoituneen leskirouvan, rouva McFarlandin, omistamassa talossa. Kotiin kävellessään Jessica kohtaa metsässä elävän poron. Se juoksee karkuun ja katoaa pimeyteen. Myöhemmin kävellessään koulusta kotiin hän löytää poron jälkiä ja seuraa niitä jälleen metsään. Hän kuulee laukauksen ja jatkaa kävelyä. John löytää hänet lopulta, mutta melkein törmää poroon, joka seisoo nyt tiellä. Huomatessaan sen haavoittuneen hän tarttuu kivääriinsä ja aikoo ampua sen. Kun Jessica pyytää häntä olemaan tekemättä niin, se katoaa. Myöhemmin, kun Jessica näkee unta Prancerista, hänet herättää kohtaus, jossa poro putoaa. Hän kuulee ääntä ja näkee, että ikkuna ladon ulkopuolelle on auki. Tutkiessaan asiaa hän huomaa, että poro on nyt sisällä muiden eläinten joukossa. Hän pelkää, että John löytää sen, ja siirtää sen vajaan. Koska hän on varma, että se on oikea Prancer, hän ottaa tehtäväkseen hoitaa sitä takaisin terveeksi. Hän soittaa eläinlääkärille, joka aluksi kieltäytyy, mutta tulee sitten etsimään häntä. Myöhemmin Jessica kertoo kauppakeskuksen joulupukille, että hänellä on Prancer, ja antaa tälle Polaroid-kuvan sekä kirjeen, joka on annettava oikealle joulupukille ennen jouluaattoa. Hän vie ne paikallisen sanomalehden päätoimittajalle. Lopulta Jessica pyytää anteeksi rouva McFarlandilta ja kysyy häneltä, voisiko hän saada töitä, jotta hän voisi auttaa maksamaan kauraa poroille. Rouva McFarland suostuu maksamaan hänelle palkkaa, jos hän siivoaa talon huoneen, ja heistä tulee ystäviä. Jessican uskon innoittamana sanomalehden päätoimittaja kirjoittaa artikkelin, jonka paikallinen pastori lukee kesken saarnansa, jolloin Jessica saa tietää, että hänet on paljastettu koko kaupungille. Hän suuttuu Carolille, jonka hän luulee vasikoineen. Sitten hän lopettaa ystävyytensä Carolin kanssa ja löytää myöhemmin artikkelin lehdestä. John lukee sillä välin lehteä. Ennen kuin hän löytää artikkelin, hän huomaa, että Prancer on päästänyt kaikki muut eläimet ulos navetasta. Prancer menee sisälle taloon ja tuhoaa sen, kun hän yrittää koota niitä. Kaupunkilaiset alkavat kokoontua tilalle ja haluavat nähdä Prancerin. John tarttuu kivääriinsä ja uhkaa ampua Prancerin, kun paikallinen lihakauppias pysäyttää hänet ja tarjoutuu ostamaan Prancerin. Jessica, joka pelkää teurastajan tappavan Prancerin, juoksee yöllä karkuun päättäväisesti pelastaakseen Prancerin. Teurastaja pitää hänet myyntivälineenä joulukuusiostoksillaan. Steve juoksee hänen peräänsä ja kertoo rakastavansa häntä, vaikka he riitelevätkin. Hän yrittää avata häkkiä, mutta kaatuu ja loukkaa päänsä. Jessica jää makuuhuoneeseensa masentuneena. John menee hänen luokseen, ja Jessica pyytää häntä lukemaan katkelman kirjasta Kyllä, Virginia, joulupukki on olemassa. Hän sanoo, että ajat voivat olla vaikeita vielä pitkään, mutta vaikka hän voisi sietää maatilan menettämisen, hän ei menetä Jessicaa. Hän muuttaa mielensä ja lähettää tytön pois. Hän ehdottaa, että he veisivät Prancerin Antler Ridgeen, joka olisi täydellinen paikka, josta joulupukki voisi hakea hänet. Kaupunkilaiset kokoontuvat hänen ikkunansa eteen ja alkavat laulaa piristääkseen häntä. Prancer viedään Antler Ridgeen, jossa hän juoksee pois näkyvistä. John ja Jessica seuraavat hänen jälkiään harjanteella ja huomaavat, että ne katoavat jyrkänteen reunalla. Heikko reen kellojen ääni kuuluu, ja valonsäde nousee kohti Joulupukin rekeä. Se lentää täysikuun yli kohti Riggsin maatilaa, joka on sen ensimmäinen pysähdyspaikka. Jessica hyvästelee Prancerin ja pyytää häntä aina muistamaan hänet.</w:t>
      </w:r>
    </w:p>
    <w:p>
      <w:r>
        <w:rPr>
          <w:b/>
        </w:rPr>
        <w:t xml:space="preserve">Esimerkki 1.5479</w:t>
      </w:r>
    </w:p>
    <w:p>
      <w:r>
        <w:t xml:space="preserve">Fakta1: perhe nauttii grillijuhlista muiden leiriläisten kanssa, Fakta2: Fakta3: yleinen mielipide kääntyy Chamberlaineita vastaan, Fakta4: pariskunnan uskomuksia ei harjoiteta maassa, Fakta5: lainvalvontaviranomaiset löytävät uusia todistajia, rikosteknisiä asiantuntijoita ja aihetodisteita, kuten pienen puisen arkun.</w:t>
      </w:r>
    </w:p>
    <w:p>
      <w:r>
        <w:rPr>
          <w:b/>
        </w:rPr>
        <w:t xml:space="preserve">Tulos</w:t>
      </w:r>
    </w:p>
    <w:p>
      <w:r>
        <w:t xml:space="preserve">Seitsemännen päivän adventtikirkon pastori Michael Chamberlain Sam Neill, hänen vaimonsa Lindy Chamberlain Meryl Streep, heidän kaksi poikaansa ja yhdeksänviikkoinen tyttärensä Azaria ovat retkeilemässä Outbackissa. Vauva nukkuu teltassa, ja perhe nauttii grillijuhlista muiden leiriläisten kanssa, kun kuuluu huuto. Lindy palaa teltalle katsomaan Azariaa ja on varma, että hän näkee dingon, jolla on jotain suussaan, juoksevan karkuun, kun hän lähestyy. Kun hän huomaa, että pikkulapsi on kadonnut, kaikki yhdistävät voimansa etsiäkseen häntä, mutta tuloksetta. Oletetaan, että Lindyn näkemä oli eläin, joka vei lapsen, ja myöhemmässä tutkinnassa todetaan, että Lindyn kertomus tapahtumista pitää paikkansa. Yleinen mielipide kääntyy pian Chamberlaineita vastaan. Monien mielestä Lindy vaikuttaa liian stoalaiselta, liian kylmäsydämiseltä ja liian hyväksyvältä häntä kohdanneen katastrofin suhteen. Juorut hänestä alkavat paisua, ja pian ne hyväksytään tosiasioina. Pariskunnan uskomuksia ei juurikaan harjoiteta maassa, ja kun tiedotusvälineet kertovat huhusta, jonka mukaan Azaria-nimi tarkoittaa uhrausta erämaassa, vaikka se itse asiassa tarkoittaa Jumalan siunaamaa, yleisö uskoo nopeasti, että pariskunta mestasi lapsensa saksilla osana outoa uskonnollista riittiä. Lainvalvontaviranomaiset löytävät uusia todistajia, rikosteknisiä asiantuntijoita ja aihetodisteita - muun muassa pienen puisen arkun, jota Michael käyttää seurakuntalaistensa savuttomien savukkeiden säilytysastiana - ja aloittavat tutkinnan uudelleen, ja lopulta Lindyä syytetään murhasta. Seitsemännellä kuulla raskaana oleva Lindy ei välitä asianajajansa neuvosta käyttää valamiehistön myötätuntoa hyväkseen, vaan esiintyy todistajanaitiossa tunteettomana ja vakuuttaa katsojille, että hän on syyllinen rikokseen, josta häntä syytetään. Oikeudenkäynnin edetessä Michaelsin usko uskontoonsa ja hänen uskonsa vaimoonsa murtuvat, ja hän kompastelee todistuksessaan, mikä viittaa siihen, että hän salaa totuuden. Lokakuussa 1982 Lindy todetaan syylliseksi ja tuomitaan elinkautiseen vankeusrangaistukseen pakkotyöllä, kun taas Michael todetaan syylliseksi avunantajaksi ja hänelle annetaan 18 kuukauden ehdollinen vankeusrangaistus. Yli kolme vuotta myöhemmin, kun poliisi etsii Ulurulta pudonneen englantilaisen turistin ruumista, se löytää pienen vaatekappaleen, joka tunnistetaan takiksi, jota Lindy oli vaatinut, että Azaria käytti haalarinsa päällä, joka oli löydetty tutkinnan alkuvaiheessa. Hänet vapautetaan välittömästi vankilasta, tapaus otetaan uudelleen tutkittavaksi ja kaikki Chamberlainien tuomiot kumotaan.</w:t>
      </w:r>
    </w:p>
    <w:p>
      <w:r>
        <w:rPr>
          <w:b/>
        </w:rPr>
        <w:t xml:space="preserve">Esimerkki 1.5480</w:t>
      </w:r>
    </w:p>
    <w:p>
      <w:r>
        <w:t xml:space="preserve">Fakta1: Prasad suostuu kuolemaan rahasta, Fakta2: Fakta3: Rama suunnittelee Prasadin murhaa onnettomuudessa, Fakta4: Shyam vaeltaa Prasadin nimissä, Fakta5: suunnitelma epäonnistuu ja miten Shyam ja Rama päätyvät ja miten Gangaraju ja Prasad kostaa Mutta tarina on loppuosa.</w:t>
      </w:r>
    </w:p>
    <w:p>
      <w:r>
        <w:rPr>
          <w:b/>
        </w:rPr>
        <w:t xml:space="preserve">Tulos</w:t>
      </w:r>
    </w:p>
    <w:p>
      <w:r>
        <w:t xml:space="preserve">Prasad Chiranjeevi, keskiluokkainen mies, menettää työnsä rehellisyytensä vuoksi. Koska hän ei saa työtä ja hänen on elätettävä perheensä, hän suostuu kuolemaan rahan vuoksi. Rama Suneeta, joka palkkaa hänet kuolemaan, maksaa siitä rahaa. Mutta viime minuuteilla Prasad haluaa elää ja Gangaraju Satyanarayanan avulla hän piiloutuu turvalliseen paikkaan. Prasadin näköinen Shyam Chiranjeevi on roisto, joka murhaa Gangadhar Raon Raman avulla omaisuuden ja piilottaa rahat. Shyamiin rakastunut Susheela Kavitha näkee murhan ja menettää järkensä. Susheela on Gangarajun sisko. Rama haluaa suunnitella Prasadin murhan onnettomuudessa, jotta Shyam voisi vaeltaa vapaasti Prasadin nimissä. Mutta suunnitelma menee pieleen ja miten Shyam ja Rama päätyvät ja miten Gangaraju ja Prasad kostaa, on tarinan loppuosa. Tämä elokuva menestyi poikkeuksellisen hyvin lipputuloissa.</w:t>
      </w:r>
    </w:p>
    <w:p>
      <w:r>
        <w:rPr>
          <w:b/>
        </w:rPr>
        <w:t xml:space="preserve">Esimerkki 1.5481</w:t>
      </w:r>
    </w:p>
    <w:p>
      <w:r>
        <w:t xml:space="preserve">Fakta1: Fakta2: selkäranka loukkaantuu, kun helikopteri ammutaan alas Afganistanissa, Fakta3: Ryan työskentelee Wall Streetillä etsimässä epäilyttäviä rahoitustapahtumia, Fakta4: Ryan huomaa, ettei hän reagoi odotetulla tavalla, Fakta5: Viktor Tšerevin valvoo suurta määrää varoja.</w:t>
      </w:r>
    </w:p>
    <w:p>
      <w:r>
        <w:rPr>
          <w:b/>
        </w:rPr>
        <w:t xml:space="preserve">Tulos</w:t>
      </w:r>
    </w:p>
    <w:p>
      <w:r>
        <w:t xml:space="preserve">Vuoden 911 terrori-iskujen jälkeen Lontoon kauppakorkeakoulussa LSE:ssä opiskelevasta Jack Ryan Pinestä tulee Yhdysvaltain merijalkaväen luutnantti, joka taistelee Afganistanissa, jossa hänen selkärankansa loukkaantuu vakavasti, kun hänen helikopterinsa ammutaan alas. Pitkällisen toipumisen aikana Yhdysvalloissa hän herättää huomiota Cathy Muller Knightleyn, lääketieteen opiskelijan, joka auttaa häntä oppimaan uudelleen kävelemään, ja Thomas Harper Costnerin, CIA:n virkamiehen, joka värvää hänet. Kaksitoista vuotta myöhemmin Ryan työskentelee Wall Streetillä CIA:n palveluksessa ja etsii epäilyttäviä rahaliikennetapahtumia, jotka viittaisivat terroristitoimintaan. Kun Venäjän federaatio häviää tärkeän äänestyksen YK:ssa, Ryan huomaa, että markkinat eivät reagoi odotetulla tavalla. Hän saa selville, että venäläisten järjestöjen hallussa olevat miljardit dollarit ovat kadonneet. Suuri osa näistä varoista on venäläisen suurpäämiehen Viktor Cherevin Branaghin hallinnassa. Ryanin työnantaja tekee liiketoimia Tšerevinin kanssa, joten kun Ryan huomaa, että tietyt tilit eivät ole hänen tilintarkastajan ulottuvillaan, hänellä on syytä matkustaa Moskovaan tutkimaan asiaa. Perillä hän selviää täpärästi henkivartijana esiintyvän salamurhaaja Anozien murhayrityksestä. Ryan lähettää hätäkutsun ja saa yllätyksekseen kuulla, että hänen tukenaan on Harper. Heidän keskustelunsa aikana Ryan selittää, miten Cherevin varjosijoitukset voivat altistaa Yhdysvallat täydelliselle taloudelliselle romahdukselle lavastetun terrori-iskun seurauksena, mikä heikentäisi myös maailmanmarkkinoita. Tapaamisessa Cherevinin kanssa seuraavana päivänä hänelle kerrotaan, että ongelmayritys ja kaikki sen omaisuus on myyty, mikä estää Ryanin tarkastuksen. Samaan aikaan Muller, joka on nyt Ryanin morsian ja joka on huolissaan siitä, että Ryanilla saattaa olla suhde, lentää salaa Moskovaan tapaamaan häntä. Naimattomien pariskuntien protokollan vastaisesti Ryan paljastaa tytön suureksi helpotukseksi, että hän työskentelee CIA:lle. Harper improvisoi tilannetta ja saa Mullerin suostumaan siihen, että hänet otetaan mukaan suunnitelmaan, jonka tarkoituksena on soluttautua Cherevinin toimistoon. Ryan ja Muller tapaavat Cherevinin hienostoravintolassa Cherevinin toimistoa vastapäätä. Illallisella Ryan aiheuttaa kohtauksen ja loukkaa tarkoituksella Mulleria. Anteeksipyydettyään itsensä hän pääsee Cherevinin toimistoon, josta hän lataa kriittisiä korruptiotiedostoja. Ryan ja CIA saavat selville, että Tšerevin käytti väärennettyä kuolintodistusta asettaakseen poikansa Aleksandr Utgoffin Yhdysvaltoihin nukkuvaksi agentiksi. Ryan käyttää hahmontunnistuslahjakkuuttaan löytääkseen Aleksandrin piilopaikan ja aiotun kohteen, Wall Streetin. Hän löytää Aleksandrin ajaman väärennetyn poliisiauton ja lähtee takaa-ajoon. Kun Ryan saa Aleksandrin kiinni ja joutuu fyysiseen yhteenottoon Aleksandrin kanssa, hän löytää pommin poliisin harhautusauton takaosasta. Koska hän ei pysty purkamaan sitä, hän kaappaa ajoneuvon, jossa Aleksandr istuu. Myöhemmin hän syöksyy autolla East Riveriin ja hyppää samalla ulos, kun pommi räjähtää ja Aleksandr kuolee. Tsherevinin teloitetaan Venäjällä hänen salaliittolaistensa toimesta. Ryan ja Harper kutsutaan Valkoiseen taloon kertomaan presidentille.</w:t>
      </w:r>
    </w:p>
    <w:p>
      <w:r>
        <w:rPr>
          <w:b/>
        </w:rPr>
        <w:t xml:space="preserve">Esimerkki 1.5482</w:t>
      </w:r>
    </w:p>
    <w:p>
      <w:r>
        <w:t xml:space="preserve">Fakta1: Fakta2: Mainosjohtaja Bill Compton ja Melissa ovat varakas perhe, joka asuu New Yorkin Upper East Sidella: Melissa on asunut huumediilerin poikaystävän kanssa, Fakta3: Joe ihailee Comptonia huumediilerin tappamisesta, Fakta4: hippi jakaa huumeita ja tyttöystäviä parin asunnossa, Fakta5: poikaystävät viettävät aikaa upstate-kommuunissa</w:t>
      </w:r>
    </w:p>
    <w:p>
      <w:r>
        <w:rPr>
          <w:b/>
        </w:rPr>
        <w:t xml:space="preserve">Tulos</w:t>
      </w:r>
    </w:p>
    <w:p>
      <w:r>
        <w:t xml:space="preserve">Mainosjohtaja Bill Compton, hänen vaimonsa Joan ja tyttärensä Melissa ovat varakas perhe, joka asuu New Yorkin Upper East Sidessa. Melissa on asunut huumediileripoikaystävänsä kanssa. Kun Melissa ottaa yliannostuksen ja joutuu sairaalaan, Compton menee poikaystävän asuntoon hakemaan Melissan vaatteita. Hän kohtaa poikaystävän ja tappaa hänet raivon vallassa. Läheisessä baarissa hän kuulee tehdastyöläisen Joe Curranin paasaavan, kuinka hän vihaa hippejä, ja Compton tupsahtaa, että hän juuri tappoi yhden. Joe reagoi myönteisesti, mutta Compton sanoo sen olleen vitsi. Muutamaa päivää myöhemmin Joe näkee uutisen huumekauppiaasta, joka löydettiin surmattuna muutaman korttelin päästä baarista. Hän soittaa Comptonille ja tapaa hänet. Aluksi Compton epäilee, että Joe yrittää kiristystä, mutta Joe vakuuttaa, että hän ihailee Comptonia huumediilerin tappamisesta. He ystävystyvät, ja Compton ja hänen vaimonsa käyvät illallisella Joen luona tämän vaimon kanssa. Melissa pakenee sairaalasta ja palaa perheen asuntoon, jossa hän kuulee isänsä keskustelevan murhasta. Hän ryntää ulos kerrostalosta ja sanoo Comptonille: Mitä aiot tehdä, tappaa minutkin? Compton yrittää pidättää Melissan, mutta Melissa irrottautuu. Joe ja Compton etsivät häntä ja tapaavat ryhmän hippejä baarissa Manhattanin keskustassa. He liittyvät hippien seuraan asunnolle, jossa hipit jakavat huumeet ja tyttöystävänsä kaksikon kanssa. Sitten he pakenevat Comptonin huumekauppiaalta ottamat huumeet sekä Joen ja Comptonin lompakot mukanaan. Joe pahoinpitelee yhtä tytöistä, kunnes tämä kertoo, että heidän poikaystävänsä viettävät usein aikaa pohjoisessa sijaitsevassa kommuunissa. Joe ja Compton ajavat tuohon kommuuniin, ja Joe tuo mukanaan kiväärit. Kommuunissa tapahtuvassa yhteenotossa Joe ja Compton tappavat kaikki siellä olevat hipit, ja Compton tappaa tietämättään oman tyttärensä.</w:t>
      </w:r>
    </w:p>
    <w:p>
      <w:r>
        <w:rPr>
          <w:b/>
        </w:rPr>
        <w:t xml:space="preserve">Esimerkki 1.5483</w:t>
      </w:r>
    </w:p>
    <w:p>
      <w:r>
        <w:t xml:space="preserve">Fakta1: Fakta2: Attossa pilkkaa Krösusta lähes hulluuden pisteeseen asti ruumiittomassa muodossa: Fakta3: Atossa ja ihmiset palatsissa epäilevät, että jotain on tekeillä Äsopin ja Delarain kanssa, Fakta4: Krösus halusi oraakkelin ja lähettää Äsopin hakemaan sitä, Fakta5: Delarai tulee temppeliin etsimään Äsoppia.</w:t>
      </w:r>
    </w:p>
    <w:p>
      <w:r>
        <w:rPr>
          <w:b/>
        </w:rPr>
        <w:t xml:space="preserve">Tulos</w:t>
      </w:r>
    </w:p>
    <w:p>
      <w:r>
        <w:t xml:space="preserve">Vuonna 560 eaa. Lydian kuningas Krösus saa noitakuningatar Attossan, jonka kanssa hän oli luvannut mennä naimisiin, vihaansa, kun hän valitsee sen sijaan Persian kauniin Delarain. Attossa pilkkaa ruumiittomassa muodossaan Kruesosta lähes hulluuden partaalle, joten hän etsii ratkaisua ennustajalta Aisopokselta, joka on hyvin nuori ja komea, mutta uskoo, että ihmiset saavat viisautta vasta iän myötä, ja joka saapui Samoksen saarelta vanhaksi mieheksi naamioituneena, kyttyräselkäisenä, ontuvana ja kepin kanssa. Mutta Aesopilla on silmät myös Delaraihin. Eräänä päivänä Delarai kutsuu Aisopoksen tulkitsemaan taikakalua. Aesopar menee sinne nuorena itsenään, mutta eri nimellä, Jasonina. Delarai ei aluksi tiedä, mutta kun hän näkee Jasonin kädessä saman arven kuin Aesopin kädessä, hän tietää ja paljastaa, että kyttyrä ja ontuminen voivat olla teeskenneltyjä, mutta arpi pysyy arpina, ja he rakastuvat toisiinsa, mutta Atossa ja palatsin väki epäilevät, että Aesopin ja Delarain välillä on jotain vialla. Krösus halusi oraakkelin kertovan hänelle totuuden ja lähettää Äsopin hakemaan sitä. Kun Aisop on pakkaamassa, Delarai puhuu hänet ympäri, mutta epäonnistuu. Aisop lähtee kuitenkin, ja Delarai itkee itsensä uneen. Aisopus hakee sen papilta, mutta pappi kieltäytyy sanomalla, että hänen henkensä on arvokas. Aisopos väittää, että jos papin sanat eivät merkitse mitään, hänen henkensä merkitsee vähemmän, ja kuristaa hänet. Hän ottaa papin vaatteet ja piilottaa kasvonsa hupun alle. Delarai tulee temppeliin ja haluaa etsiä Äsopin, mutta ennen kuin hän ehtii sanoa mitään, Äsop paljastaa hieman nuoria kasvojaan, ja Delarai puhkeaa hymyyn. Kun turvamiehet näkevät hänen hymynsä, he paljastavat Aesopin, ja Aesop ja Delarai juoksevat käsi kädessä. He joutuvat hyppäämään jyrkänteeltä. He hyppäävät toistensa syliin, ja Attosa paljastaa kuvansa merellä sanoen, että Aesop ja Delarai itse asiassa selvisivät hengissä uskonsa, rakkautensa ja Attosan pienen avun ansiosta. He asuvat pienessä mökissä, jossa on järvi ja puutarha. Delarai on korjaamassa ja Aesopin käsi hänen olkapäänsä ympärillä, 12 poikaa tulee ulos ja sanoo isä! mikä paljastaa, että he menivät naimisiin ja heillä on lapsia. Taas yksi satu nukkumaan? kysyy vanhin poika. Aisopos vastaa, ettei tänään, tänään on äidin ilta. Delarai ja Äsop hymyilevät ja he halaavat perhettä.</w:t>
      </w:r>
    </w:p>
    <w:p>
      <w:r>
        <w:rPr>
          <w:b/>
        </w:rPr>
        <w:t xml:space="preserve">Esimerkki 1.5484</w:t>
      </w:r>
    </w:p>
    <w:p>
      <w:r>
        <w:t xml:space="preserve">Fakta1: Fakta2: kalastaja veli hyväksyy hänet perheensä kotiin, Fakta3: Joe kysyy Maelta rikkaasta miehestä, Fakta4: Mae on saanut tyttövauvan, jonka kanssa Jerry on kyllästynyt, Fakta5: Earl tekee siirtymisen Maeen</w:t>
      </w:r>
    </w:p>
    <w:p>
      <w:r>
        <w:rPr>
          <w:b/>
        </w:rPr>
        <w:t xml:space="preserve">Tulos</w:t>
      </w:r>
    </w:p>
    <w:p>
      <w:r>
        <w:t xml:space="preserve">Mae Doyle palaa kotikaupunkiinsa, Montereyn kalastajakylään Kaliforniassa kymmenen vuoden jälkeen idässä. Hänen kalastajaveljensä Joe ei ole erityisen iloinen nähdessään hänet, mutta hyväksyy hänet takaisin perhekotiin. Hänen tyttöystävänsä Peggy on tervetulleempi. Kun Joe kysyy Maelta rikkaasta miehestä, jonka kanssa hän tapaili, Mae selittää, että mies oli naimisissa oleva poliitikko. Mies kuoli ja jätti Maeelle rahaa, mutta vaimo ja sukulaiset veivät hänet oikeuteen ja voittivat. Mae alkaa seurustella Jerry DAmaton kanssa, hyväntahtoisen, hienostelemattoman kalastajan, jolla on oma vene. Mae halveksii heti Jerryn ystävää, Earl Pfeifferia, katkeraa ja tyytymätöntä elokuvankatsojaa. Maen poliitikkorakastaja oli saanut hänet luottamaan itseensä; Earlilla on sen sijaan huono käsitys naisista yleensä eikä hän yritä peitellä sitä. Hänen vaimonsa on vaudeville-esiintyjä, joka on usein kiertueella. Earl, joka tuntee samankaltaisen levottoman hengen, tuntee heti vetoa Maeen. Jerry ei huomaa heidän välillään olevaa jännitettä, ja pian hän kosii Maeta, vaikka tämä varoittaa, ettei Mae sovi hänelle. Mae päättää suostua, vaikka hän ei rakasta tai edes kunnioita tulevaa miestään, turvallisuuden vuoksi ja siinä toivossa, että hän voi muuttua. Saatuaan Jerryn kanssa tyttövauvan Mae alkaa vuoden kuluttua kyllästyä ja olla levoton. Earl, joka on nyt eronnut, yrittää lähentyä Maeta. Mae vastustelee aluksi, mutta aloittaa sitten suhteen Maen kanssa. Jerryn setä Vince, joka kantaa kaunaa Maeta kohtaan, kertoo epäuskoiselle veljenpojalleen. Kun Jerry kohtaa pariskunnan, Mae myöntää haluavansa jättää Jerryn ollakseen Earlin kanssa. Muutaman drinkin jälkeen ja Vincen yllyttämänä Jerry löytää Earlin ja alkaa kuristaa häntä, kunnes Mae saapuu paikalle ja keskeyttää tappelun. Jerry lähtee kauhistuneena siitä, mitä melkein tapahtui. Kun Mae menee kotiin hakemaan vauvaansa, hän löytää pinnasängyn tyhjänä. Earl yrittää taivutella Maeta lähtemään hänen kanssaan kuitenkin ilman vauvaa, mutta tämä ei miellytä Maeta. Vaihdettuaan katkerat syytökset hän eroaa Maesta. Mae katuu ja suostuttelee Jerryn ottamaan hänet takaisin.</w:t>
      </w:r>
    </w:p>
    <w:p>
      <w:r>
        <w:rPr>
          <w:b/>
        </w:rPr>
        <w:t xml:space="preserve">Esimerkki 1.5485</w:t>
      </w:r>
    </w:p>
    <w:p>
      <w:r>
        <w:t xml:space="preserve">Fakta1: Ratnam ei pidä Saradan ja Mohanin läheisyydestä, Fakta2: Fakta3: varas lyö Mohan 's päähän, Fakta4: Dr.Krishna kulkee matkalla vie hänet sairaalaan, Fakta5: lääkäri ajaa sitä, että ottaa hänet Mohan puutarhaan siten sallimalla hänen kuolla edessä Mohan</w:t>
      </w:r>
    </w:p>
    <w:p>
      <w:r>
        <w:rPr>
          <w:b/>
        </w:rPr>
        <w:t xml:space="preserve">Tulos</w:t>
      </w:r>
    </w:p>
    <w:p>
      <w:r>
        <w:t xml:space="preserve">Mohan N. T. Rama Rao Sarada Jamuna ovat naapureita eräässä kylässä. He ovat pitäneet toisistaan lapsesta asti. Saradan isä Rayudu C.S.R. on koulunopettaja ja Mohanin isä Ramadas Mahankali Venkayya on makeiskaupan omistaja. Saradan äiti Govindamma Chaya Devi on ovela nainen ja hänen veljensä Ratnam Peketi Sivaram on hyödytön kaveri. Ratnam ei nauti Sarada Mohanin läheisyydestä. Koska hänen käytöksensä on ilkikurista, Govidamma lähettää hänet pois ja hän palaa muutaman vuoden kuluttua. Kerran Sarada, Mohan ja muut ihmiset menevät kylän messuille, jossa tohtori Krishna Gummadi näkee Saradan ja pitää hänestä. Huomatessaan tämän Ratnam tutustuu tohtori Krishnaan. Sillä välin Mohan Saradan avioliitto on sovittu. Mohan lähtee kaupunkiin hakemaan koruja häitä varten. Paluumatkalla varas iskee Mohanin päähän ja varastaa korut. Matkalla ohi kulkeva tohtori Krishna vie Mohanin sairaalaansa. Ratnam huomaa tämän ja saapuu kotiin. Hän pilaa avioliiton kertomalla, että Mohan ja korut karkasivat toisen tytön kanssa ja hän järjestää Saradan avioliiton tohtori Krishnan kanssa. Tietäen tämän Mohan ryntää kohti kotia, hänen häränkärrynsä kääntyy ylösalaisin ja hän menettää näkönsä. Mohan saa tietää, että Sarada on jo naimisissa. Epätoivoinen Mohan menee junaradalle tehdäkseen itsemurhan. Jälleen tohtori Krishna pelastaa hänet ja vie hänet kotiinsa. Sarada näkee Mohanin, mutta ei paljasta henkilöllisyyttään ja alkaa palvella häntä. Mohan saa näkönsä takaisin ja lähtee kyläänsä. Kerran Sarada puhuu Mohanin kanssa temppelissä. Ratnam näkee heidät ja alkaa kiristää häntä. Mohan palaa tohtori Krishnan taloon hakemaan nukkeaan takaisin, kun hän tajuaa, että Sarada ei ole kukaan muu kuin tohtori Krishnan vaimo. Ratnam myrkyttää tohtori Krishnan aivot ja hän epäilee vaimonsa uskollisuutta. Mohan palaa takaisin temppeliin eikä syö mitään ja haluaa kuolla. Janaki Surabhi Balasaraswathi Mohanin sisar ei voinut sietää tätä ja syyttää Saradaa. Sarada lyö Janakia. Janaki näkee Ratnamin siellä ja tuo totuuden esiin hänen kauttaan. Mutta kun tohtori Krishna saa tietää totuuden, tapahtuu tragedia, Sarada ottaa myrkkyä. Sen sijaan tohtori odottelee, nostaa Saradan autoon ja ajaa sillä tuona myrskyisänä yönä viedäkseen hänet Mohanin luo, puutarhaan, jossa Mohan Sarada tapasi heidän lapsuudessaan, ja sallii näin Saradan kuolla Mohanin nähden, joka myöskin menehtyy shokkiin.</w:t>
      </w:r>
    </w:p>
    <w:p>
      <w:r>
        <w:rPr>
          <w:b/>
        </w:rPr>
        <w:t xml:space="preserve">Esimerkki 1.5486</w:t>
      </w:r>
    </w:p>
    <w:p>
      <w:r>
        <w:t xml:space="preserve">Fakta1: elokuva alkaa, kun sotilas kävelee Kiinan muurin läpi, Fakta2: Fakta3: esi-isät määräävät heidät suojelemaan Mulania, Fakta4: pieni lohikäärme nimeltä lähetetään herättämään kivilohikäärme, Fakta5: Mushu luo väärennetyn käskyn Shangin isältä, joka määrää Shangin seuraamaan keisarillista pääarmeijaa vuorille.</w:t>
      </w:r>
    </w:p>
    <w:p>
      <w:r>
        <w:rPr>
          <w:b/>
        </w:rPr>
        <w:t xml:space="preserve">Tulos</w:t>
      </w:r>
    </w:p>
    <w:p>
      <w:r>
        <w:t xml:space="preserve">Elokuva alkaa, kun sotilas kävelee Kiinan muurin läpi, kun Hayabusa-niminen haukka pudottaa hänen kypäränsä. Kun hunnit, joita johtaa häikäilemätön Shan Yu, hyökkäävät Han-Kiinaan murtautumalla Kiinan muurin läpi, Kiinan keisari määrää yleisen liikekannallepanon. Asevelvollisuusilmoitukset edellyttävät, että jokaisesta perheestä yksi mies liittyy Kiinan armeijaan. Kun Fa Mulan kuulee, että hänen iäkäs isänsä Fa Zhou, heidän perheensä ainoa mies ja armeijan veteraani, joutuu jälleen kerran sotaan, hän huolestuu ja pelkää isänsä heikentyvän terveyden vuoksi. Hän ottaa isänsä vanhan haarniskan ja naamioituu mieheksi, jotta hän voisi värväytyä vanhempansa sijasta. Huolestunut perhe saa nopeasti tietää hänen lähdöstään, ja isoäiti Fa rukoilee Mulanin turvallisuuden puolesta perheen esi-isiltä. Esi-isät käskevät Suurta kivilohikäärmettä suojelemaan Mulania. Pieni lohikäärme nimeltä Mushu lähetetään herättämään Kivilohikäärme, mutta tuhoaa sen vahingossa. Mushu salaa tämän esi-isiltä ja päättää suojella Mulania itse. Mulan ilmoittautuu harjoitusleirille ja pystyy esiintymään miehenä, vaikka hänen sotilaalliset taitonsa ovat aluksi puutteelliset. Mushu opastaa Mulania kömpelösti siinä, miten käyttäytyä kuin mies. Kapteeni Li Shangin komennossa hänestä ja hänen alokkaistaan Yaosta, Lingistä ja ChienPosta tulee vähitellen koulutettuja sotureita. Haluten nähdä Mulanin menestyvän, Mushu luo Shangin isältä, kenraali Li:ltä, väärennetyn käskyn, jossa Shang käsketään seuraamaan keisarillista pääarmeijaa vuoristoon. Vahvistukset lähtevät liikkeelle, mutta saapuvat palaneeseen leiriin ja huomaavat, että kenraali Li ja hänen joukkonsa ovat joutuneet hunnien joukkomurhan kohteeksi. Kun vahvistukset lähtevät juhlallisesti vuorilta, hunnit hyökkäävät väijytykseen, mutta Mulan käyttää taitavasti tykkiä aiheuttaakseen lumivyöryn, joka hautaa suurimman osan hyökkääjistä. Raivostunut Shan Yu viiltää häntä rintaan, ja hänen petoksensa paljastuu, kun haava sidotaan. Sen sijaan, että Shang teloittaisi Mulanin lain vaatimalla tavalla, hän säästää hänen henkensä, mutta erottaa hänet kuitenkin armeijasta. Mulan jää yksin seuraamaan, kun alokkaat lähtevät keisarilliseen kaupunkiin kertomaan uutisia hunnien tuhosta. Paljastuu kuitenkin, että useat hunnisoturit, mukaan lukien Shan Yu, ovat selvinneet lumivyörystä, ja Mulan näkee heidät, kun he ovat matkalla kohti kaupunkia ja aikovat vangita keisarin. Keisarillisessa kaupungissa Mulan ei pysty vakuuttamaan Shangia Shan Yun aikeista. Hunnit vangitsevat keisarin ja valtaavat palatsin. Mulanin avulla Yao, Ling ja ChienPo esiintyvät jalkavaimoina ja pääsevät palatsiin. Shangin avulla he kukistavat Shan Yun miehet; kun Shang estää Shan Yuta salamurhaamasta keisaria, Mulan houkuttelee hunnien johtajan katolle, jossa hän käy kaksintaistelua. Samaan aikaan Mushu ampuu Mulanin ohjeiden ja merkin perusteella Shan Yuta valtavan raketin. Raketti osuu ja lennättää hänet ilotulitteiden laukaisutorniin, jossa hän kuolee räjähdyksessä. Keisari ja kokoontuneet kaupungin asukkaat ylistävät Mulania ja kumartavat hänelle ennennäkemättömän kunnioittavasti. Mulan ottaa vastaan keisarin vaakunan ja Shan Yun miekan lahjaksi, mutta kieltäytyy kohteliaasti keisarin tarjouksesta tulla hänen neuvonantajakseen ja pyytää palata perheensä luo. Mulan palaa kotiin ja antaa nämä lahjat isälleen, joka on entistä iloisempi Mulanin turvallisesta paluusta. Shang on ihastunut Mulaniin ja saapuu pian paikalle sillä verukkeella, että hän palauttaa Mulanin kypärän, mutta hyväksyy perheen kutsun jäädä päivälliselle. Esivanhemmat myöntävät Mushulle paikan Fa-perheen suojelijana paluujuhlan keskellä.</w:t>
      </w:r>
    </w:p>
    <w:p>
      <w:r>
        <w:rPr>
          <w:b/>
        </w:rPr>
        <w:t xml:space="preserve">Esimerkki 1.5487</w:t>
      </w:r>
    </w:p>
    <w:p>
      <w:r>
        <w:t xml:space="preserve">Fakta1: Fakta2: äiti oli hankkinut uuden työpaikan, Fakta3: maanjäristys ravistelee aluetta, jonka epikeskuksen uskotaan olevan lähellä Corrinen ja Drew-sedän omaisuutta, Fakta4: aikaportaalin aukko sallii nefiittien ja gadiantonien armeijoiden poistua ohi Whitmanin kodin läheltä, Fakta5: Brockille annettiin laukku vietäväksi pois alueelta.</w:t>
      </w:r>
    </w:p>
    <w:p>
      <w:r>
        <w:rPr>
          <w:b/>
        </w:rPr>
        <w:t xml:space="preserve">Tulos</w:t>
      </w:r>
    </w:p>
    <w:p>
      <w:r>
        <w:t xml:space="preserve">Tarinan alussa keskitytään metsästäjien ryhmään, joka metsästää laittomasti riistaa metsässä. Alun perin kuolleeksi luultu metsästäjien kohde herää henkiin ja pakenee tiheään pusikkoon ja puihin. Koska yksi metsästäjistä on päättänyt olla antamatta riistan kärsiä, hän päättää seurata hirveä sen pakomatkalla. Jonkin verran tutkittuaan hän löytää hirvensä... roikkumassa oksalla, nuolen ampumana. Hän kuulee ääniä, kääntyy ympäri, näkee nuolen ampuneen häntä kohti ja huutaa. Kerra ja Brock tutustuvat tarinaan äitinsä hautajaisissa. Heidän isänsä on ilmeisesti kadonnut tuntemattomasta syystä vuosia sitten, heidän äitinsä on hiljattain kuollut, eikä alueella ole muita sukulaisia, joten heistä tulee valtion holhokkeja. Yrittäessään pitää heidät yhdessä Kerra päättää, että heidän on pakattava tavaransa ja paettava ennen heidän tapauksestaan vastaavan sosiaalityöntekijän paluuta. Brock, jolla on aiempia yhteyksiä paikalliseen jengiin ja rikosrekisteri, auttaa siskoaan varastamaan sosiaalityöntekijän auton. He ajavat raivoissaan pakomatkalle. Muistaessaan erään sukulaisensa varhaislapsuudestaan Kerra suunnistaa Leedsiin, Utahin osavaltion eteläosassa sijaitsevaan pieneen, rikkaaseen LDS-yhteisöön. Saavuttuaan tätinsä ja setänsä talolle he keksivät tarinan, jonka mukaan he matkustavat maan halki tavatakseen äitinsä, joka oli hiljattain saanut uuden työpaikan. Koska varastetussa autossa on ongelmia, kaksikko ei voi matkustaa pidemmälle, ennen kuin se on korjattu, ja heille tarjotaan yöpaikkaa, kunnes korjaus on valmis. Pian heidän saavuttuaan Kerra joutuu serkkujensa kanssa kohtaamaan tarinoita varhaislapsuuden ajoilta. Tarinoissa muistellaan outoja ääniä heidän talonsa takana olevasta metsästä ja tapaamisia mielikuvitusolennon kanssa, jota Kerra oli pitänyt Kid Donnina. Eräänä yönä sisarusten saapumisen jälkeen aluetta ravistelee maanjäristys, jonka epikeskuksen uskotaan olevan lähellä Corrine-tädin ja Drew-sedän taloa. Järistyksen jälkeen Kerra tapaa jälleen lapsuuden kuvitteellisen ystävänsä Kiddonin, joka on todellisuudessa Mormonin kirjasta tuttu olento. Maanjäristyksen paljastuu aiheuttaneen aikarepeämän, jonka ansiosta Kerra sai yhteyden muinaisiin nefiläiskansoihin ja heidän vastustajiinsa ja Kiddoni ja hänen kansansa pääsivät aikarepeämän yli nykymaailmaan. Tarinan edetessä aikaportin rako laajenee ja lopulta sallii nefiläisten ja gadiantonilaisten armeijoiden poistua menneisyydestä lähelle Whitmanien kotia. Brock taas ei ole tietoinen tästä aikarepeämästä ja joutuu lopulta Gadiantonin armeijan vangiksi. Tuolloin hän joutuu kosketuksiin nykyaikaan kuuluvan Chris-nimisen karheapartaisen yksilön kanssa. Sillä välin Brock oli saanut Kaliforniasta paetessaan entiseltä jengiläiseltä laukun vietäväksi pois alueelta, joka myöhemmin paljastuu laukuksi täynnä laittomia huumeita. Tajuttuaan, kenellä laukku oli hallussaan, jengin johtaja päättää tehdä matkan pieneen Utahin yhteisöön saadakseen laukun takaisin. Tarinan loppupuolella nämä kaksi maailmaa törmäävät toisiinsa, kun ajassa oleva repeämä kasvaa hyvin suureksi. Gadiantonin armeija ylittää aikarajan nykypäivään yrittäessään löytää ruokaa armeijalleen. Pelkän sattuman kautta Chris ja Brock tapaavat Kerran lähellä Whitmanien kotia, jossa paljastuu, että Chris on sisarusten isä, joka oli kadonnut metsästysretkellä monta vuotta aiemmin. Whitmanien kodin lähellä käydään lopulta suuri nefiitti-gadianton-taistelu, kun perhekolmikko vetäytyy piiloon. Pian tämän jälkeen alueella tapahtuu toinen järistys, ja aikakausien välinen jako palautuu. Kerran sydän murtuu, kun hän ei pääse hyvästelemään nefiittiystäväänsä, mutta molemmat perheet ovat onnellisia siitä, että he pysyivät turvassa ja että isä ja lapset pääsivät jälleen yhteen.</w:t>
      </w:r>
    </w:p>
    <w:p>
      <w:r>
        <w:rPr>
          <w:b/>
        </w:rPr>
        <w:t xml:space="preserve">Esimerkki 1.5488</w:t>
      </w:r>
    </w:p>
    <w:p>
      <w:r>
        <w:t xml:space="preserve">Fakta1: Fakta2: demoni Lucifer Jr. on päättänyt raahata pikku Joen helvettiin, Fakta3: Lucifer järjestää Joelle rikkauden voittamalla lotossa, Fakta4: Petunia liittyy heihin päättäväisesti voittaakseen Joen takaisin, Fakta5: Joen sielu menetetään lopullisesti.</w:t>
      </w:r>
    </w:p>
    <w:p>
      <w:r>
        <w:rPr>
          <w:b/>
        </w:rPr>
        <w:t xml:space="preserve">Tulos</w:t>
      </w:r>
    </w:p>
    <w:p>
      <w:r>
        <w:t xml:space="preserve">Little Joe, uhkapelivelkojen takia tapettu mies, herätetään henkiin enkelivoimien avulla, ja hänelle annetaan kuusi kuukautta aikaa lunastaa sielunsa ja tulla taivaaseen pääsyn arvoiseksi - muuten hänet tuomitaan helvettiin. Pikku-Joe, jota kenraali, herran enkeli, salaa opastaa, luopuu niljakkaista tavoistaan ja muuttuu ahkeraksi, anteliaaksi ja rakastavaksi aviomieheksi vaimolleen Petunialle, jonka hän oli aiemmin laiminlyönyt. Valitettavasti demoni Lucifer Jr, itse Saatanan poika, on päättänyt raahata Little Joen helvettiin. Lucifer järjestää Joelle rikkauden lottovoiton kautta, tutustuttaa Joen uudelleen kauniiseen kultasepäntyöntekijään Georgia Browniin ja manipuloi avioeroa Joen ja Petunian välille. Little Joe hylkää vaimonsa Georgian vuoksi, ja molemmat aloittavat hedonistisen nautinnon elämän. Kun Little Joe ja Georgia juhlivat eräänä iltana yökerhossa, Petunia liittyy heidän seuraansa päättäväisesti voittaakseen Joen takaisin. Little Joe taistelee Dominon kanssa Petuniasta, ja hän rukoilee Jumalaa tuhoamaan yökerhon. Pyörremyrsky ilmestyy ja jättää yökerhon raunioiksi, kun Joe ja Petunia makaavat raunioissa kuolleina Dominon ammuttua heidät. Juuri kun näyttää siltä, että Joen sielu on menetetty lopullisesti, enkelimäinen kenraali ilmoittaa hänelle, että Georgia Brown oli niin vaikuttunut tragediasta, että hän on lahjoittanut kaikki rahat, jotka Joe oli antanut hänelle, kirkolle. Tämän teknisen seikan vuoksi Little Joe pääsee taivaaseen Petunian kanssa. Kun kaksikko nousee taivaallisia portaita, Joe herää yhtäkkiä omassa sängyssään. Joe ei ollut saanut surmansa alkuperäisessä uhkapelivelkakohtauksessa, ainoastaan haavoittunut. Kaikki hänen oletetut suhteensa enkeleiden ja demonien kanssa olivat vain kuumeista unta. Nyt aidosti parantunut Little Joe aloittaa uuden, onnellisen elämän rakastavan Petuniansa kanssa.</w:t>
      </w:r>
    </w:p>
    <w:p>
      <w:r>
        <w:rPr>
          <w:b/>
        </w:rPr>
        <w:t xml:space="preserve">Esimerkki 1.5489</w:t>
      </w:r>
    </w:p>
    <w:p>
      <w:r>
        <w:t xml:space="preserve">Fakta1: Fakta2: neitsyet menevät ystävänsä Paulin asunnolle, Fakta3: neitsyiden ja Jennien tyttöporukka puhuu seksistä, Fakta4: Jennie viettää loppupäivän yrittäen löytää Tellyä, Fakta5: Tellyn äiti on huolissaan uuden vauvan hoidosta.</w:t>
      </w:r>
    </w:p>
    <w:p>
      <w:r>
        <w:rPr>
          <w:b/>
        </w:rPr>
        <w:t xml:space="preserve">Tulos</w:t>
      </w:r>
    </w:p>
    <w:p>
      <w:r>
        <w:t xml:space="preserve">Telly ja 12-vuotias tyttö pussailevat sängyllä. Kun aikuisia ei ole paikalla, Telly, joka on hieman vanhempi, suostuttelee tytön, joka on neitsyt, harrastamaan seksiä hänen kanssaan. Sen jälkeen hän tapaa ystävänsä Casperin, ja he puhuvat hänen seksikokemuksistaan. Telly on ryhtynyt harrastamaan seksiä vain neitsyiden kanssa. He menevät paikalliseen kauppaan, jossa Casper varastaa mallasjuomapullon, kun Telly harhauttaa kassaneitiä. Huumeita, ruokaa ja hengailupaikkaa etsiessään he suuntaavat ystävänsä Paulin asunnolle, vaikka ilmaisivatkin matkalla sinne vastenmielisyytensä häntä kohtaan. He saapuvat Paulin kotiin, puhuvat seksistä ja polttavat marihuanaa samalla kun katsovat skeittivideota. Casper hengittää ilokaasua ilmapalloista, mitä Telly pitää vaarallisena. Tyttöjen ryhmä, joukossa Ruby ja Jennie, puhuu seksistä. Ruby ja Jennie mainitsevat, että heidät testattiin hiljattain sukupuolitautien varalta Rubyn pyynnöstä, vaikka Jennie menikin testiin vain pitääkseen Rubylle seuraa. Rubyn testi on negatiivinen, vaikka hänellä on ollut useita seksikohtaamisia, monet niistä suojaamattomina. Jennien testi on positiivinen HIV:lle. Hän sanoo harrastaneensa seksiä vain kerran, Tellyn kanssa. Jennie viettää loppupäivän yrittäen löytää Tellyn estääkseen häntä tarttumasta tartuntaan. Telly ja Casper kävelevät Tellyn talolle ja varastavat rahaa Tellyn äidiltä, joka on kiireinen uuden vauvansa hoitamisessa. He menevät Washington Square Parkiin ja ostavat rastafarilta kymmensenttisen pussillisen marihuanaa. Sen jälkeen he tapaavat muutaman ystävänsä kanssa jutellakseen ja polttaakseen, joista yksi antaa tympeän ohjauksen. Samalla Casper ja monet muut pilkkaavat puiston läpi kulkevaa homoparia. Sivussa Telly juttelee lyhyesti Mishan kanssa, tytön, joka inhoaa Casperia voimakkaasti ja kutsuu häntä ääliöksi. Kun Casper ajaa rullalautalla, hän törmää huolimattomasti mieheen, joka uhkailee häntä raivokkaasti. Mies tönäisee Casperia, mutta saa Haroldilta skeittilaudalla iskun takaraivoon, jolloin hän romahtaa. Useat muut skeittaajat liittyvät joukkoon, hakkaavat, tallovat ja lyövät miestä skeittilaudoillaan, kunnes tämä menettää tajuntansa Casperin viimeisellä iskulla päähän. Keskustellessaan puistossa siitä, tappoivatko he miehen vai eivät, Telly ja osa porukasta poimii 13-vuotiaan Darcy-nimisen tytön, erään tuttavansa neitseellisen pikkusiskon, jonka kanssa Telly haluaa harrastaa seksiä. Hän suostuttelee tytön lähtemään heidän kanssaan uima-altaalle. Muut tytöt ryhtyvät suutelemaan ja flirttailemaan, mutta Darcy on hillitty. Telly ja seurue menevät valvomattomiin juhliin toisen ystävän, Stevenin, kotiin. Sillä välin Jennie suuntaa Washington Square Parkiin. Siellä hän keskustelee Mishan kanssa, joka kertoo hänelle Tellyn mahdollisesta olinpaikasta. Jennie menee NASA-nimiselle rave-klubille yrittäen löytää Tellyn. Hän törmää Fidgetiin, raveripoikaan, joka työntää hänen suuhunsa pillerin, jonka hänen mukaansa on tarkoitus saada Special K näyttämään heikolta. Se osoittautuu masennuslääkkeeksi. Pilleri tehoaa, ja Jennie saa lopulta selville, että Telly on Stevensin talon juhlissa. Jennie saapuu juhliin vain saadakseen tietää olevansa liian myöhässä, kun hän huomaa Tellyn harrastavan seksiä Darcyn kanssa. Emotionaalisesti tyhjentynyt ja lääkkeen yhä vaikuttaessa häneen Jennie itkee ja sammuu sohvalle muiden nukkuvien juhlijoiden joukkoon. Humalainen Casper raiskaa Jennien nukkuessa. Seuraavana aamuna Casper juo viinaa ja kysyy: Jeesus Kristus, mitä tapahtui?</w:t>
      </w:r>
    </w:p>
    <w:p>
      <w:r>
        <w:rPr>
          <w:b/>
        </w:rPr>
        <w:t xml:space="preserve">Esimerkki 1.5490</w:t>
      </w:r>
    </w:p>
    <w:p>
      <w:r>
        <w:t xml:space="preserve">Fakta1: Fakta2: Detroitin poliisilaitoksen ylikonstaapeli Jake Roenick, veteraanipoliisi Jasper O'Shea ja sihteeri Iris Ferry ovat ainoat ihmiset, jotka ovat jäljellä Detroitin poliisilaitoksen pian suljettavalla poliisiasemalla uudenvuodenaattona: Fakta3: hyökkääjät ovat korruptoituneita katupoliiseja ja SWAT-upseereita, joita johtaa ylikomisario Marcus Duvall, Fakta4: Duvallin ja miesten kumppanit tappavat Bishopin, Fakta5: eloonjääneet sytyttävät aseman tuleen peittääkseen pakenemisen ja pakenevat viemäritunnelia pitkin.</w:t>
      </w:r>
    </w:p>
    <w:p>
      <w:r>
        <w:rPr>
          <w:b/>
        </w:rPr>
        <w:t xml:space="preserve">Tulos</w:t>
      </w:r>
    </w:p>
    <w:p>
      <w:r>
        <w:t xml:space="preserve">Detroitin poliisilaitoksen ylikonstaapeli Jake Roenick Ethan Hawke, veteraanipoliisi Jasper OShea Brian Dennehy ja sihteeri Iris Ferry Drea de Matteo ovat ainoat ihmiset, jotka ovat jäljellä Detroitin poliisilaitoksen pian suljettavalla poliisiasemalla uudenvuodenaattona. Roenick on kirjoituspöydän ääressä ja väärinkäyttää alkoholia ja reseptilääkkeitä. Häntä vaivaa kahdeksan kuukautta sitten epäonnistunut peiteoperaatio, joka johti kahden hänen tiiminsä jäsenen kuolemaan. Psykiatri Alex Sabian Maria Bello hoitaa Roenickia asemalla. Samaan aikaan rikollispomo Marion Bishop Laurence Fishburne on pidätettynä ja häntä syytetään poliisin murhasta. Häntä ollaan kuljettamassa bussilla toiseen paikkaan kolmen muun rikollisen kanssa: narkomaani Beck John Leguizamo, pikkurikollinen Anna Aisha Hinds ja rahanväärentäjä Smiley Ja Rule, mutta raivoisa lumimyrsky pakottaa vartijat majailemaan 13. poliisiasemalla, kunnes myrsky on ohi. Naamioituneet asemiehet hyökkäävät asemalle ja tappavat vanginvartijat vaatien Bishopin luovuttamista heille. Hyökkääjät ovat korruptoituneita katupoliiseja ja SWAT-joukkoja, joita johtaa ylikomisario Marcus Duvall Gabriel Byrne. Entiset rikoskumppanit Duvall ja hänen miehensä joutuvat tappamaan Bishopin, ennen kuin tämä voi todistaa heidän osallisuudestaan. Roenick, joka on vahvasti alakynnessä ja aseistettuna, vapauttaa ja aseistaa vangit aseman puolustuksen vahvistamiseksi. Roenick ja Bishop solmivat levottoman aselevon poliisien ja rikollisten välille, ja heidän yhteiset ponnistelunsa torjuvat vielä useita hyökkäyksiä. Vapaalla oleva poliisi Capra murtautuu piirityksen läpi ja liittyy puolustajien joukkoon; Beck ja Smiley eivät luota häneen, joten he päättävät paeta ja tulla tapetuiksi. Tohtori Sabian ja Anna lähtevät vapaaehtoisesti kutsumaan apua Capran autolla, mutta heidät pysäytetään ja teloitetaan. Kun vain viisi puolustajaa on elossa, Roenick ja Bishop päättävät ryhtyä toimiin sen sijaan, että odottaisivat uutta hyökkäystä. He epäilevät Capran olevan myyrä ja riisuvat hänet aseista. Selviytyjät sytyttävät aseman tuleen peitelläkseen pakoaan ja pakenevat rakennuksen alla kulkevaa viemäritunnelia pitkin. Tunnelista ulos päästyään he joutuvat korruptoituneiden poliisien saartamiksi. Todellinen petturi paljastuu OSheaksi, ja Duvall valmistautuu teloittamaan loput. Roenick ja Bishop tappavat OShean ja työskentelevät yhdessä selviytyäkseen viimeisestä yhteenotosta Duvallin ja hänen miehiensä kanssa, mikä johtaa lopulta siihen, että Roenick tappaa Duvallin ja päästää Bishopin vapaaksi, jolloin tämä saa etumatkaa.</w:t>
      </w:r>
    </w:p>
    <w:p>
      <w:r>
        <w:rPr>
          <w:b/>
        </w:rPr>
        <w:t xml:space="preserve">Esimerkki 1.5491</w:t>
      </w:r>
    </w:p>
    <w:p>
      <w:r>
        <w:t xml:space="preserve">Fakta1: Fakta2: Uusi paikallinen rikollispomo Fran McCarg haluaa prosenttiosuuden bändin niukoista tuloista: Kelly pelastaa Firestonen lähettämällä hänet ulos, Fakta3: klarinetisti ja pitkäaikainen ystävä palaa löytääkseen väsyneen ja turhautuneen rumpalin murhan ja sitä seuranneen Alin lähdön vuoksi, Fakta4: Al piipahtaa tapaamassa Kellyä, Fakta5: tuntee jääneensä sivuun Kellyn omistautumisesta musiikille.</w:t>
      </w:r>
    </w:p>
    <w:p>
      <w:r>
        <w:rPr>
          <w:b/>
        </w:rPr>
        <w:t xml:space="preserve">Tulos</w:t>
      </w:r>
    </w:p>
    <w:p>
      <w:r>
        <w:t xml:space="preserve">Jazz-kornetisti Pete Kelly Webb ja hänen Big Seven -yhtyeensä ovat talon bändi 17 Clubissa, joka on salakapakka Kansas Cityssä vuonna 1927 kieltolain aikana. Uusi paikallinen rikollispomo Fran McCarg Edmond OBrien haluaa osuuden bändin niukoista tuloista. Kun bändi vastustaa, Kelly päättää kieltäytyä ja katsoa, mitä tapahtuu. Ennen illan päättymistä klubin johtaja Rudy kuitenkin määrää Kellyn ja bändin menemään rikkaan Ivy Conradin Janet Leigh'n taloon. Ivy Conradilla on maine riehakkaiden juhlien järjestäjänä, ja hänellä on suunnitelmia Kellyn suhteen. Vastentahtoisesti Kelly saapuu juhliin ja jättää McCargille viestin, että McCarg soittaa hänelle sinne. Kun puhelu tulee perille, sen sieppaa Kellyn juopunut ja kiukkuinen rumpali Joey Firestone Martin Milner, joka torjuu McCargin. Kelly ja hänen bändinsä ajetaan tieltä, kun he ajavat takaisin Kansas Cityyn. Seuraavana yönä Firestone pahoinpitelee Guy Bettenhauserin, McCargin oikean käden, kanssa. Kelly yrittää epätoivoisesti paikata tilannetta, mutta tuloksetta. Kun bändi lopettaa viimeisen numeronsa, kaksi asemiestä ryntää klubin ulko-ovesta sisään. Kelly yrittää pelastaa Firestonen lähettämällä hänet ulos takakautta, mutta Firestone ammutaan kuoliaaksi kujalla. Rumpalinsa murhan ja sitä seuranneen Al Lee Marvinin lähdön uuvuttama ja turhautunut klarinetisti ja pitkäaikainen ystävä Kelly palaa asuntoonsa ja löytää Ivyn odottamassa häntä. Vaikka Ivy aluksi vastustaa Ivyn lähentelyä, he aloittavat suhteen, joka muuttuu kihlaukseksi. Myöhemmin kaikki paikalliset bändinjohtajat kokoontuvat salaa päättämään, miten McCargin painostukseen vastataan. Kun Kelly kertoo heille, ettei hän aio vastustaa, muutkin suostuvat siihen. Etsivä George Tennel Andy Devine, joka yrittää saada McCargin kiinni, yrittää pyytää Kellyn apua, mutta saa kielteisen vastauksen. McCarg yrittää ystävystyä Kellyn kanssa kertomalla, että Bettenhauser toimi yksin Firestonen murhassa. Hän myös esittelee Kellylle uuden bändin jäsenen: hänen naisensa Rose Hopkinsin Peggy Leen. Peten ja Ivyn kihlausta juhliva Rose juo hieman liikaa, eikä huomiottoman yleisön takia jaksa laulaa. Raivostunut McCarg ajaa hänet pukuhuoneeseen ja hakkaa hänet tajuttomaksi. Sitten Kelly kääntyy Tennelin puoleen, joka ilmoittaa hänelle, että Bettenhauser on häipynyt kaupungista. Al tulee tapaamaan Kellyä. He riitelevät Kellyn käsittelystä, mutta sopivat asiat, ja Al palaa bändiin. Kelly tajuaa hoitaneensa tilanteen väärin ja yrittää ostaa itsensä ulos, mutta McCarg pelottelee hänet jatkamaan. Samaan aikaan Ivy, joka tuntee itsensä hylätyksi Kellyn omistautumisen vuoksi, päättää lähteä omille teilleen. Kelly saa viestin, jossa hän tapaa erään henkilön, joka osoittautuu Bettenhauseriksi. Hän kertoo Kellylle, että McCarg oli se, joka määräsi Firestonesin kuoleman, mutta jos Kelly saa keksittyä 1200 dollaria aamuun mennessä, Bettenhauser auttaa häntä saamaan McCargin kiinni. Kelly suostuu. Bettenhauser kertoo löytävänsä McCargin toimistosta Everglade Ballroomista peruutettuja shekkejä ja papereita. Takaisin klubilla Kelly aseistautuu, mutta Ivy pysäyttää hänet ja haluaa viimeisen tanssin hänen kanssaan. Hän vaatii, ettei hänellä ole aikaa. Kelly löytää tarvitsemansa paperit, mutta ennen kuin hän pääsee ulos, alkaa kovaääninen orkesterisoitto; Ivy oli seurannut Kellyä tanssisaliin, käynnistänyt musiikin ja sytyttänyt kaikki valot. Kelly suostuu peloissaan viimeiseen tanssiin, mutta pian McCarg ja kaksi hänen miestään, joista toinen on Bettenhauser, ympäröivät hänet; Kelly on lavastettu. Seurauksena on tulitaistelu. Bettenhauser kiipeää kattoon saadakseen paremman kuvan, mutta Kelly ampuu hänet ensin. McCargin toinen mies yrittää ampua Kellyn, mutta Kelly heittää häntä tuolilla, jolloin hän osuu McCargiin ja haavoittaa häntä kuolettavasti. Tämän nähdessään asemies luovuttaa. Takaisin 17-klubilla on kaikki tavalliseen tapaan: bändi soittaa, Ivy ja Pete ovat taas yhdessä ja Rudy karsastelee edelleen kaikessa mahdollisessa.</w:t>
      </w:r>
    </w:p>
    <w:p>
      <w:r>
        <w:rPr>
          <w:b/>
        </w:rPr>
        <w:t xml:space="preserve">Esimerkki 1.5492</w:t>
      </w:r>
    </w:p>
    <w:p>
      <w:r>
        <w:t xml:space="preserve">Fakta1: Fakta2: Fakta3: Clyde käy kaupungissa kiertävillä tivoleilla, Fakta4: Laurie ryöstää kauppoja ja huoltoasemia, Fakta5: pari on tunnistettu kansallisissa sanomalehdissä ryöstäjiksi ja murhaajiksi.</w:t>
      </w:r>
    </w:p>
    <w:p>
      <w:r>
        <w:rPr>
          <w:b/>
        </w:rPr>
        <w:t xml:space="preserve">Tulos</w:t>
      </w:r>
    </w:p>
    <w:p>
      <w:r>
        <w:t xml:space="preserve">14-vuotiaana Bart Tare ryöstää rautakaupan ja varastaa aseen. Myötämielinen tuomari Willoughby Morris Carnovsky lähettää hänet kasvatuslaitokseen, vaikka hänen ystävänsä Dave ja Clyde, hänen isosiskonsa Ruby ja muut todistavat, ettei hän koskaan tappaisi ketään elävää olentoa, vaikka hän on jo lapsena ollut ihastunut aseisiin. Flashbackit antavat kuvan Bartista, joka sen jälkeen, kun hän on seitsemänvuotiaana tappanut nuoren tytön ilmakiväärillä, epäröi vahingoittaa ketään aseilla, vaikka hän on hyvä ampuja pistoolilla. Parannuskoulun ja armeijassa ampumataitoa opettaneen komennuksen jälkeen Bart John Dall palaa kotiin. Hän, Dave Nedrick Young ja Clyde Harry Lewis menevät kaupungissa kiertävään tivoliin. Bart haastaa tarkka-ampujan Annie Laurie Starr Peggy Cumminsin kilpailuun ja voittaa. Nainen hankkii Bartille työpaikan tivolissa, ja mies ihastuu häneen. Heidän vetovoimansa herättää heidän pomonsa Packett Berry Kroegerin mustasukkaisuuden, sillä hän haluaa Laurien itselleen. Kun Packett yrittää väkisin iskeä Laurieta, Bart astuu sisään ja ampuu peilin. Laurie ja Bart saavat potkut ja lähtevät yhdessä. Pari menee naimisiin ja lähtee onnelliselle häämatkalle. Nainen varoittaa miestä etukäteen, että hän on paha, mutta yrittää olla hyvä. Kun heidän rahansa kuitenkin loppuvat, Laurie antaa Bartille jyrkän vaihtoehdon: liittyä hänen mukaansa rikolliselle uralle tai Laurie jättää Bartin. He ryöstävät kauppoja ja huoltoasemia, mutta rahaa ei riitä pitkään. Kun he pakenevat poliisiautoa, Laurie käskee Bartia ampumaan poliisia, jotta he pääsisivät pakoon, mutta Bart epäröi ja menee hieman sekaisin. Lopulta hän ampuu renkaan irti ja pariskunta pakenee. Myöhemmin samana päivänä Laurie aikoo ampua ja tappaa äsken ryöstämänsä kauppias, mutta Bart estää häntä tekemästä sitä. Pariskunta on nyt tunnistettu valtakunnallisissa sanomalehdissä ryöstäjiksi ja murhaajiksi. Bart sanoo, että hän on saanut tarpeekseen rikollisesta elämästä. Laurie suostuttelee hänet tekemään viimeisen ison ryöstön, jotta he voisivat paeta maasta ja elää rauhassa ja mukavasti. He hankkivat töitä lihanjalostamosta ja tekevät yksityiskohtaisia suunnitelmia. Kun he ryöstävät palkkahallinnon, sihteeri laukaisee murtohälyttimen, ja Laurie ampuu hänet kuoliaaksi. Autosta käsin Laurie tappaa myös vartijan. Kaksikon on tarkoitus erota pariksi kuukaudeksi ja heillä on erilliset pakoautot, jotta molempien kiinnijäämisen mahdollisuus olisi mahdollisimman pieni, mutta kumpikaan ei kestä olla erossa toisistaan. Liittovaltion poliisi otetaan mukaan, ja karkurit joutuvat kiihkeän ajojahdin kohteeksi, mutta he kuitenkin välttävät osavaltion laajuisen verkon ja pakenevat Kaliforniaan. Bart järjestää matkan Meksikoon, mutta FBI jäljittää heidät tanssilavalle lihatehtaan seteleiden sarjanumeroiden avulla. He joutuvat pakenemaan ja jättävät kaiken saaliinsa jälkeensä. Koska tiesulkuja on kaikkialla, he hyppäävät junaan ja jäävät pois junasta Rubyn siskon talon lähellä. Bartsin vanha ystävä, joka on nykyään paikallinen sheriffi, huomaa, että Rubyn talossa on verhot vedetty ja että lapset eivät ole koulussa. Hän ilmoittaa asiasta Bartsin toiselle vanhalle ystävälle, joka on nykyään uutistoimittaja, ja nämä kaksi pyytävät Bartia antautumaan itsensä ja Laurien kanssa. Sen sijaan pariskunta pakenee vuoristoon, jossa Bartilla oli tapana retkeillä. Poliisikoirien takaa-ajamina he jäävät seuraavana aamuna ruovikkoon. Tiheässä sumussa Dave ja Clyde lähestyvät ja yrittävät pelastaa heidän henkensä. Heti kun Bart näkee Laurien valmistautuvan ampumaan heidät, hän ampuu Laurien ja joutuu puolestaan poliisin tappamaksi.</w:t>
      </w:r>
    </w:p>
    <w:p>
      <w:r>
        <w:rPr>
          <w:b/>
        </w:rPr>
        <w:t xml:space="preserve">Esimerkki 1.5493</w:t>
      </w:r>
    </w:p>
    <w:p>
      <w:r>
        <w:t xml:space="preserve">Fakta1: elokuva seuraa ystäväjoukon seikkailuja Charlesin silmin, Fakta2: Fakta3: ensimmäiset häät ovat Carrie American ja Laura Angus, Fakta4: Charles pyrkii vastaamaan ennen kuin hän tajuaa, että hän on naimisissa vitsillä, Fakta5: pariskunta oli mukana edellisissä häissä.</w:t>
      </w:r>
    </w:p>
    <w:p>
      <w:r>
        <w:rPr>
          <w:b/>
        </w:rPr>
        <w:t xml:space="preserve">Tulos</w:t>
      </w:r>
    </w:p>
    <w:p>
      <w:r>
        <w:t xml:space="preserve">Elokuvassa seurataan ystäväjoukon seikkailuja Lontoossa asuvan Charlesin, hyväntahtoisen mutta sosiaalisesti kömpelön miehen, silmin, joka ihastuu amerikkalaiseen Carrieen, jonka Charles tapaa jatkuvasti neljissä häissä ja hautajaisissa. Ensimmäiset häät ovat Somersetissä, ja ne ovat Angusin ja Lauran häät, joissa Charles on bestmanina. Charles ja hänen sinkkuystävänsä miettivät, menevätkö he koskaan naimisiin. Charles tapaa Carrien ja viettää yön hänen kanssaan. Carrie teeskentelee, että nyt kun he ovat maanneet yhdessä, heidän on mentävä naimisiin, mihin Charles yrittää vastata ennen kuin tajuaa, että hän vitsailee. Carrie huomauttaa, että he ovat ehkä menettäneet tilaisuuden, ja palaa sitten Amerikkaan. Toiset häät ovat Bernardin ja Lydian häät, parin, joka oli aloittanut romanttisen suhteen edellisissä häissä. Charles tapaa Carrien jälleen, mutta tämä esittelee hänet sulhaselleen, varakkaalle poliitikolle Sir Hamish Banksille. Vastaanotolla Charles löytää itsensä istumasta useiden entisten tyttöystävien kanssa, jotka kertovat noloja tarinoita hänen kyvyttömyydestään olla hienotunteinen, ja törmää sen jälkeen Henriettaan, joka tunnetaan Charlesin ystävien keskuudessa nimellä Duckface ja jonka kanssa hänellä oli erityisen vaikea suhde. Charles vetäytyy tyhjään hotellisviittiin ja näkee Carrien ja Hamishin lähtevän taksilla, mutta jää loukkuun kaappiin sen jälkeen, kun tuoreet aviopuolisot kompuroivat huoneeseen harrastamaan seksiä. Kun Charles on poistunut huoneesta kiusallisesti, Henrietta puhuu Charlesille tämän tavasta olla sarjamuotoinen yksiavioinen ja kertoo hänelle, että hän pelkää päästää ketään liian lähelle itseään. Tämän jälkeen Charles törmää Carrieen, ja he päätyvät viettämään toisenkin yön yhdessä. Kuukautta myöhemmin Charles saa kutsun Carrien häihin. Ostaessaan lahjaa hän tapaa sattumalta Carrien ja päätyy auttamaan tätä hääpuvun valinnassa. Carrie luettelee yli kolmekymmentä seksikumppaniaan. Myöhemmin Charles yrittää kiusallisesti tunnustaa Carrielle rakkauttaan ja vihjailla haluavansa suhteeseen Carrien kanssa, mutta tuloksetta. Kolmannet häät ovat Carrien ja Hamishin häät. Charles osallistuu niihin masentuneena siitä, että Carrie menee naimisiin Hamishin kanssa. Vastaanotolla Gareth ohjeistaa ystäviään etsimään mahdollisia puolisoita; Fionan veli Tom kompuroi yrittäessään luoda yhteyttä erääseen naiseen, kunnes tämä paljastaa olevansa ministerin vaimo, kun taas Charlessin kämppis Scarlett aloittaa keskustelun amerikkalaisen Chesterin kanssa. Kun Charles katsoo Carrien ja Hamishin tanssia, Fiona päättelee hänen tunteensa Carriea kohtaan. Kun Charles kysyy, miksi Fiona ei ole naimisissa, Fiona tunnustaa rakastaneensa Charlesia siitä lähtien, kun he tapasivat ensimmäisen kerran vuosia aiemmin. Charles on arvostava ja empaattinen, mutta ei vastaa hänen rakkauteensa. Sulhasen maljan aikana Gareth kuolee sydänkohtaukseen. Garethin hautajaisissa hänen puolisonsa Matthew lausuu W. H. Audenin runon Funeral Blues, joka muistelee hänen suhdettaan Garethiin. Charles ja Tom keskustelevat siitä, onko toiveen löytämisestä ainoa oikea rakkaus turhaa ja pohtivat, että vaikka heidän seurueensa on aina pitänyt itseään ylpeinä sinkkuna, Gareth ja Matthew olivat koko ajan aviopari. Neljäs hääpäivä on kymmenen kuukautta myöhemmin. Charles on päättänyt mennä naimisiin Henriettan kanssa. Vähän ennen vihkimistä paikalle saapuu kuitenkin Carrie, joka paljastaa Charlesille, että hän ja Hamish ovat eronneet. Charles joutuu itseluottamuskriisiin, jonka hän paljastaa kuurolle veljelleen Davidille ja Matthew'lle. Kun kirkkoherra kysyy seremonian aikana, tietääkö kukaan syytä, miksi pari ei menisi naimisiin, kirkkoherran huulilta lukeva David pyytää Charlesia kääntämään hänelle ja sanoo viittomakielellä, että hän epäilee sulhasen rakastavan jotakuta toista. Kirkkoherra kysyy, rakastaako Charles jotakuta toista, ja Charles vastaa, että rakastan. Henrietta lyö Charlesia ja häät keskeytetään. Carrie käy Charlesin luona pyytämässä anteeksi osallistumistaan häihin. Charles tunnustaa, että alttarilla seistessään hän tajusi, että ensimmäistä kertaa elämässään hän rakasti täysin ja täydellisesti yhtä ihmistä, eikä se ollut se henkilö, joka seisoi vieressäni huntu päässä. Charles tekee Carrielle ehdotuksen elinikäisestä sitoutumisesta ilman avioliittoa, ja Carrie hyväksyy sen. Henrietta menee naimisiin Grenadier Guardsin upseerin kanssa, David nai tyttöystävänsä Serenan, Scarlett nai Chesterin, Tom nai kaukaisen serkkunsa Deirdren, jonka hän tapasi toisen kerran 25 vuoteen Charlessin häissä, Matthew löytää uuden kumppanin, Fiona menee naimisiin prinssi Charlesin kanssa, ja Charles ja Carrie saavat pienen pojan.</w:t>
      </w:r>
    </w:p>
    <w:p>
      <w:r>
        <w:rPr>
          <w:b/>
        </w:rPr>
        <w:t xml:space="preserve">Esimerkki 1.5494</w:t>
      </w:r>
    </w:p>
    <w:p>
      <w:r>
        <w:t xml:space="preserve">Fakta1: Fakta2: bussi töihin jalka kilpailuista, Fakta3: Althea moittii Jeff ei ole myötätuntoa ongelmia mustien amerikkalaisten, Fakta4: Jeff viettää koko päivän pelkää mennä ulos talosta vain menossa ulos kerran löytää apteekki ostaa tavaraa, Fakta5: huutaa käyttää käyttää tehdä itse näyttää valkoista tavaraa</w:t>
      </w:r>
    </w:p>
    <w:p>
      <w:r>
        <w:rPr>
          <w:b/>
        </w:rPr>
        <w:t xml:space="preserve">Tulos</w:t>
      </w:r>
    </w:p>
    <w:p>
      <w:r>
        <w:t xml:space="preserve">Jeff Gerber asuu keskivertolähiössä näennäisen liberaalin kotiäitinsä Althean kanssa, joka sietää miehensä luonteen virheitä rakkaudesta. Joka aamu herättyään Jeff viettää jonkin aikaa solariumkoneen alla, lyö speedbagia, juo terveysjuomaa ja juoksee bussilla töihin jalan. Jeff esittää itseään iloisenrohkeana ja melkoisena pilailijana, mutta muut pitävät häntä yleensä vastenmielisenä ja moukkamaisena. Althea, joka seuraa rotumellakoita joka ilta televisiosta suurella mielenkiinnolla, moittii Jeffiä siitä, ettei hänellä ole sympatiaa mustien amerikkalaisten ongelmia kohtaan. Eräänä aamuna Jeff herää huomatakseen, että hänen pigmenttinsä on muuttunut. Hän yrittää nukahtaa uudelleen ja luulee sen olevan unta, mutta turhaan. Hän yrittää käydä suihkussa pestäkseen mustan pois itsestään, mutta huomaa, ettei se onnistu, kun Althea kävelee kylpyhuoneeseen ja huutaa. Althea selittää tytölle, että kylpyhuoneessa oleva neekeri on hän. Aluksi Jeff uskoo tämän johtuvan siitä, että hän on viettänyt liikaa aikaa rusketuslaitteen alla. Hän viettää melkein koko päivän kotona peläten lähteä ulos talosta, ja vain kerran hän uskaltautuu värilliseen kaupunginosaan etsimään apteekista lääkkeitä, joilla he saavat itsensä näyttämään valkoisilta. Hänen yrityksensä muuttaa ihonväriään epäonnistuvat. Seuraavana päivänä hänet suostutellaan nousemaan ylös ja menemään töihin. Asiat sujuvat aluksi hyvin, kunnes Jeffiä syytetään ryöstöstä, kun hän juoksee bussin vieressä töihin. Poliisi olettaa, että koska Jeff on musta mies, hänen on täytynyt varastaa jotain. Lounastauon aikana hän varaa ajan lääkärille, joka ei myöskään osaa selittää Jeffin tilaa. Useiden puhelujen jälkeen lääkäri ehdottaa, että Jeff voisi viihtyä paremmin mustan lääkärin luona. Kotiin palatessaan hän huomaa, että Althea ei uskalla vastata puhelimeen. Hän ei ymmärrä miksi, kunnes hän saa puhelun mieheltä, joka käskee häntä siirtymään ulos, neekeri. Seuraavana päivänä töissä sihteeri, joka oli aiemmin jättänyt hänet huomiotta, lähentelee Jeffiä useaan otteeseen, sillä hänestä mustana mies on viehättävämpi. Jeffin pomo ehdottaa, että he voisivat hankkia lisäkauppaa neekerimyyjän avulla. Eräänä iltana hän löytää kotonaan uhkaavat soittajat, jotka tarjosivat hänelle 50 000 dollaria kodistaan. Jeff onnistuu nostamaan hinnan 100 000:een. Althea lähettää lapset sukulaisen luo ja jättää myöhemmin miehensä. Hyväksyessään vihdoin sen tosiasian, että hän on musta, Jeff irtisanoutuu vakituisesta työstään, ostaa kerrostalon ja perustaa oman vakuutusyhtiön. Aivan viimeisessä kohtauksessa hän harjoittelee taistelulajeja mustien ruumiillisten työläisten ryhmän kanssa, ja hänestä on ilmeisesti tullut yksi niistä taistelijoista, joita hän aiemmin torjui.</w:t>
      </w:r>
    </w:p>
    <w:p>
      <w:r>
        <w:rPr>
          <w:b/>
        </w:rPr>
        <w:t xml:space="preserve">Esimerkki 1.5495</w:t>
      </w:r>
    </w:p>
    <w:p>
      <w:r>
        <w:t xml:space="preserve">Fakta1: poliisi saapuu Shivarudre Gowdan luo ja kuulustelee häntä Aishwaryan murhasta, Fakta2: Fakta3: Chandru päättää siirtyä eteenpäin elämässä, Fakta4: Gowda On ottaa Chandrun haasteen vastaan ja tanssii nykyaikaisia lauluja fest, Fakta5: henkilö pysäytti Aishwaryan avioliiton.</w:t>
      </w:r>
    </w:p>
    <w:p>
      <w:r>
        <w:rPr>
          <w:b/>
        </w:rPr>
        <w:t xml:space="preserve">Tulos</w:t>
      </w:r>
    </w:p>
    <w:p>
      <w:r>
        <w:t xml:space="preserve">Elokuva alkaa, kun poliisi saapuu Shivarudre Gowdas P. Ravi Shankarin talolle ja kuulustelee häntä tyttärensä Aishwarya Hebah Patelin murhasta, koska tämä karkasi rakastamansa miehen kanssa. Chandru Sharan ja Narayana Chikkanna ovat kaksi ystävää, jotka ovat Chi Thu Sangha -nimisen ryhmän johtajia. Chandru rakastuu Kalyani Asmita Soodiin, joka on opettaja koulussa. Chandru kirjoittaa hänelle rakkauskirjeen, mutta haluaa jonkun menevän antamaan sen hänelle, jolloin hän löytää Aishwaryan. Aishwarya antaa kirjeen opettajalleen, joka kieltäytyy hänen ehdotuksestaan, mutta Aishwarya ei paljasta sitä Chandrulle. Gowda järjestää Aishwaryalle avioliiton, mutta Aishwarya ei halua mennä naimisiin, koska hän haluaa opiskella edelleen. Hänen yrityksistään huolimatta mikään ei estä hänen avioliittoaan. Hänen avioliittonsa ilmoitetaan mainostaululla, ja Chandru ja Narayana päättävät estää sen. He menevät poliisiasemalle ja uhkaavat poliisia, että he menevät komissaarin puheille. Poliisitarkastaja puhuu Gowdan kanssa ja saa hänet lopettamaan avioliiton. Tämä sytyttää rakkauden Aishwaryan sydämeen Chandrua kohtaan. Hän huijaa Chandrua hankkimaan Kalyanin nimissä monia lahjoja. Eräänä päivänä Aishwarya kertoo Chandrulle, että Kalyani on menossa naimisiin. Hän päättää jatkaa elämäänsä. Hän keskustelee Shivarudre Gowdan kanssa levytanssien järjestämisestä kyläjuhlissa ja onnistuu siinä. Festivaalipäivänä, kun hän näkee Chandunin sari-vaatteissa, hän rakastuu häneen. Juhlassa Gowda ottaa Chandrun haasteen vastaan ja tanssii modernien laulujen tahtiin. Samana iltana poliisi paljastaa hänelle, että Aishwaryan avioliiton estänyt henkilö oli Chandru. Päivää myöhemmin mies kertoo Chandruulle rakkaudestaan, mutta nainen ei välitä hänestä ja sanoo ei koetellakseen Chandruun kärsivällisyyttä. Chandru kävelee pois kuunnellen surullista laulua, kun jengi tulee ja lyö häntä. Myöhemmin hän saa selville, että se oli Shivarudre Gowdan jengi, joka hyökkäsi hänen kimppuunsa. Niinpä Chandru ja Narayana päättävät varastaa Gowdan aseen, jota hän pitää sielunaan. He joutuvat vaikeuksiin varastettuaan sen. Chandru palauttaa aseen Aishwaryan vaatimuksesta kenenkään tietämättä. Aishwaryan äiti, joka on tietoinen heidän suhteestaan, varoittaa Chandrua, että tämä ei ole oikein ja hänen pitäisi lopettaa se. Gowdan lehmä putoaa kaivoon, kun hän lähtee pois kaupungista, ja Chandru auttaa saamaan sen pois. Eräänä yönä Chandru yöpyy Aishwaryan kanssa tämän talossa, ja he näkevät isänsä kävelevän unissakävelyä ja seuraavana aamuna uudelleen. Tällä kertaa hän on hereillä, mutta Chandru luulee, että hän kävelee taas unissakävelyä, ja kertoo Gowdalle pitävänsä tyttärestään. Kun hän huomaa, että tämä on todellakin hereillä, hän juoksee ulos talosta. Gowda panee tyttärensä lupaamaan, että hän menee naimisiin valitsemansa pojan kanssa. He sopivat Aishwaryan avioliiton, mutta avioliittoa edeltävänä iltana hän päättää karata Chandrun kanssa. Kun he yöllä pakenevat, he näkevät hänen isänsä, joka käskee heitä pakenemaan ja antaa heille rahaa, jotta he eivät koskaan palaisi takaisin. Shivarudre Gowda haluaa Chandrun ja Aishwaryan pakenevan, koska hän ei halua Aishwaryan menevän naimisiin valitsemansa miehen kanssa, eikä hän voi estää Chandrun ja Aishwaryan avioliittoa, koska hänellä on liikaa kunnioitusta kylässään. Hän katsoo, kun he menevät naimisiin, ja kävelee sitten kotiin paitansa veressä, joka on hänen tappamansa vuohen verta, ja valehtelee kaikille, että hän tappoi tyttärensä maineensa vuoksi. Chandru ja Aishwarya palaavat kuitenkin ja tuhoavat Shivarudre Gowdan suunnitelmat, ja Chandru totesi palanneensa, koska hänen isänsä tarjosi hänelle enemmän rahaa. Elokuva päättyy Gowdan ja Chandrun nauraessa onnellisina.</w:t>
      </w:r>
    </w:p>
    <w:p>
      <w:r>
        <w:rPr>
          <w:b/>
        </w:rPr>
        <w:t xml:space="preserve">Esimerkki 1.5496</w:t>
      </w:r>
    </w:p>
    <w:p>
      <w:r>
        <w:t xml:space="preserve">Fakta1: poliisi väittää työskentelevänsä peitetehtävissä, Fakta2: Fakta3: isoisä päätyi kasvattamaan Arthuria ja opetti häntä lukemaan sarjakuvien avulla, Fakta4: Arthurin pomo ja Paul huolestuu Arthurista, Fakta5: Paul tarjoaa Arthurille mahdollisuuden tulla asumaan hänen luokseen.</w:t>
      </w:r>
    </w:p>
    <w:p>
      <w:r>
        <w:rPr>
          <w:b/>
        </w:rPr>
        <w:t xml:space="preserve">Tulos</w:t>
      </w:r>
    </w:p>
    <w:p>
      <w:r>
        <w:t xml:space="preserve">Tohtori Park Sandra Oh, psykiatri, haastattelee Arthur Poppington Woody Harrelsonia, Defendor-nimellä tunnettua kostajaa, joka kertoo pahoinpidelleensä poliisia, joka väittää työskentelevänsä peitetehtävissä. Dooney Elias Koteas on korruptoitunut etsivä, jonka Defendor uskoo olevan hänen vihollisensa Captain Industryn palveluksessa, jota Arthur syyttää siitä, että hänen äitinsä jätti hänet lapsena ja kuoli myöhemmin huumeiden väärinkäyttöön; isoisä päätyi lopulta kasvattamaan hänet ja opetti häntä lukemaan sarjakuvien avulla. Arthur pidätetään Dooneyn pahoinpitelystä, mutta vastaava poliisipäällikkö Fairbanks Clark Johnson tuntee Arthurin, koska heidän isoisänsä palvelivat molemmat ensimmäisessä maailmansodassa. Kun Arthur vapautetaan, hän ottaa juoksuhaudan nuijan ja katoaa. Arthur asuu hallituksen rakennusvarikolla, jossa hän työskentelee päivisin. Hänen elämänsä on hyvin yksinäistä, mutta toisen yhteenoton jälkeen Dooneyn kanssa hän tapaa Angel Kat Denningsin, prostituoidun, joka poltti crackia Dooneyn kanssa. Kun Dooneyn ystävät ovat pahoinpidelleet hänet raa'asti, Angel auttaa häntä toipumaan. Hän myös kertoo miehelle Captain Industrysin olinpaikan ja että tämän oikea nimi on Radovan Kristic A. C. Peterson. Mies antaa tytön muuttaa luokseen ja pyytää tämän apua Kristicin pidättämisessä. Angel paljastaa oikean nimensä olevan Katerina Debrofkowitz. Arthurin pomo ja läheinen ystävä Paul Michael Kelly huolestuu Arthurista, kun hän huomaa, että Arthur asuu Katin kanssa rakennustyömaalla. Paul yrittää auttaa ja tarjoaa Arthurille mahdollisuutta tulla asumaan hänen luokseen, mutta Arthur kieltäytyy. Paul antaa Arthurille matkapuhelimen, jota hän voi käyttää, jos häntä joskus tarvitaan. Sinä iltana Arthur uskaltautuu vakoilemaan kapteeni Teollisuuden ja Dooneyn perään, mutta paljastuu. Lyhyen takaa-ajon jälkeen Arthur hakataan ja ammutaan. Paul saa Katin viemään hänet Arthurin luo, ja he soittavat ambulanssin. Kun Arthur on leikkauksessa, Paul käskee Katia jättämään Arthurin rauhaan. He ovat helpottuneita, kun heille selviää, että Arthuria oli ammuttu harjoitusluodeilla. Kat käy tajuttoman Arthurin luona ja paljastaa, että hän karkasi kotoa, koska hänen isänsä pahoinpiteli häntä fyysisesti. Hänen lähdettyään Arthur avaa silmänsä kuultuaan kaiken. Raivostuneena siitä, miten Katia kohdeltiin, Arthur kävelee ostoskeskukseen ja pahoinpitelee herra Debrofkowitzin. Kun Park on omaksunut kaiken tämän, hän myöntää, että Arthurin rehellisyys on ihailtavaa. Kuulemistilaisuudessa Paul puolustaa Arthuria; Paul selittää, että Arthur on henkisesti alikehittynyt ja että on parasta olla liian ankara hänelle. Tuomari suostuu sillä ehdolla, että Arthur ei enää pue Defendor-varusteitaan päälleen. Toimittaja lähestyy Paulia ja suostuttelee hänet tekemään jutun Arthurista Defendorina, ja Paul suostuu. Ihmiset innostuvat Defendorin yrityksistä pelastaa ihmishenkiä ja torjua rikollisuutta. Kat on masentunut Arthurin jättämisestä, ja hän kaipaa epätoivoisesti apua ja yrittää yhdistyä Dooneyn kanssa. Koska Dooney kuitenkin tietää tytön yhteydestä Defendoriin, hän ottaa tytön panttivangiksi ja uhkaa Arthuria, ettei tämä paljastaisi poliisille mitään, mitä hän oli oppinut. Arthur päättää pelastaa Katin ja pukeutuu jälleen Defendor-hahmokseen. Kat onnistuu pakenemaan Dooneyn luota, ja pari palaa yhteen. Kat on murtunut, kun Arthur paljastaa, että hän aikoo yhä lähteä Kristicin perään, ja Kat kertoo Katille, että hän valehteli Kapteeni Teollisuuden henkilöllisyydestä ja että tämä on olemassa vain Arthurin harhassa. Sitten paljastuu takaumasta, että Arthurin isoisä, säästääkseen häntä lapsena tuskalta, syytti kuvainnollisesti äitinsä kuolemasta teollisuuskapteenia, mutta Arthurin henkinen kyvyttömyys sai hänet uskomaan, että kyseessä oli yksittäinen henkilö. Defendor onnistuu nujertamaan kätyrit, mutta Kristic ampuu häntä toistuvasti. Arthur syyttää häntä äitinsä tappamisesta, ja Kristic tunnistaa tämän nimen, mikä viittaa siihen, että hän todella oli vastuussa äidin kuolemasta. Kun Arthur makaa kuolemaisillaan, Kat juoksee auttamaan häntä. Hän lupaa lopettaa crackin polttamisen ja hankkia työpaikan. Aikaisemmassa keskustelussa Kat oli paljastanut, että hänellä oli aina ollut lahjakkuutta kirjoittamiseen, jota Arthur oli kuvaillut olevansa kuin Lois Lane. Hän lupaa olla hänen kaltaisensa, kun Arthur kuolee hänen syliinsä. Dooney ja Kristic pidätetään. Dooney tuomitaan 26 vuodeksi vankilaan ja Kristic luovutetaan kotimaahansa. Defendorille järjestetään muistotilaisuus hänen kunniakseen piirretyn spraymaaliseinän alla, johon osallistuvat Park ja hänen tyttärensä. Elokuva päättyy, kun Kat istuu kirjoituskoneensa ääressä ja kirjoittaa Arthurista kertovia juttuja sanomalehteen.</w:t>
      </w:r>
    </w:p>
    <w:p>
      <w:r>
        <w:rPr>
          <w:b/>
        </w:rPr>
        <w:t xml:space="preserve">Esimerkki 1.5497</w:t>
      </w:r>
    </w:p>
    <w:p>
      <w:r>
        <w:t xml:space="preserve">Fakta1: Sathyanarayan on suuren yrityksen toimitusjohtaja, Fakta2: Anand ei halua menettää Devikaa, Fakta3: Sathyan ja Antappan lentävät Dubaihin liittyäkseen yritykseen, Fakta4: yritys on Devikan omistuksessa, Fakta5: Devika hämmästyy, kun hänet ylennetään Sathyanin liiketoimintatempuista.</w:t>
      </w:r>
    </w:p>
    <w:p>
      <w:r>
        <w:rPr>
          <w:b/>
        </w:rPr>
        <w:t xml:space="preserve">Tulos</w:t>
      </w:r>
    </w:p>
    <w:p>
      <w:r>
        <w:t xml:space="preserve">Sathyanarayan Dileep on pakonomainen valehtelija, joka valehtelee kiinnostavalle rakkaudelleen Anjalille olevansa suuren yrityksen toimitusjohtaja, mutta sen sijaan hän tekee kaksoistodistuksia kämppäkaverinsa ja ystävänsä Antappanin kanssa. Heidän elämäänsä tulee Anand Varma Lal, Dubaissa asuva rikas muotimoguli, joka on avioeron partaalla vaimonsa Devika Varman Asha Sarathin kanssa. Samaan aikaan Sathyanarayan tajuaa, että Anjali on hänen lapsuudenystävänsä. Anand ei halua menettää Devikaa, joten hän palkkaa Sathyanarayanin suostuttelemaan Devikan perääntymään avioerosta. Sathyan ja Antappan lentävät Dubaihin liittyäkseen yritykseen, jonka Devika nyt omistaa. Ensimmäisellä kerralla Devika potkaisee Sathyanin ulos yrityksestä, mutta myöhemmin hänen oli pakko päästää hänet mukaan. Sathyanin bisnestemppujen hämmästyttämänä Devika ylentää hänet myöhemmin apulaisjohtajaksi. Koska Devika aikoi nimetä jonkun edustamaan Devikaa Aasian kauneuskilpailussa, Sathyan suostuttelee Anandin valitsemaan Anjalin malliksi. Devika löytää lopulta Natashan edustajakseen, mutta Sathyan suostuttelee Natashan yhdistämään Anandin ja Devikan. Lopulta Anjali voittaa kilpailun selitettyään eron seuraukset tiedustelukierroksella, ja Anand ja Devika palaavat yhteen. Anjali vierailee kilpailun jälkeen Sathyanin luona, joka kertoo Anjalille oikean nimensä Naran. Sathyan tunnustaa, että Anjali on hänen lapsuudenystävänsä, ja molemmat palaavat yhteen.</w:t>
      </w:r>
    </w:p>
    <w:p>
      <w:r>
        <w:rPr>
          <w:b/>
        </w:rPr>
        <w:t xml:space="preserve">Esimerkki 1.5498</w:t>
      </w:r>
    </w:p>
    <w:p>
      <w:r>
        <w:t xml:space="preserve">Fakta1: Fakta4: pennut päättivät käyttää uusia voimia auttaakseen Fernfieldiä ja aloittaa Danin poliisiautolla, Fakta5: MONK-E Back at päättää lähteä tutkimaan, kun superkaverit kohtaavat Drexin maatilan</w:t>
      </w:r>
    </w:p>
    <w:p>
      <w:r>
        <w:rPr>
          <w:b/>
        </w:rPr>
        <w:t xml:space="preserve">Tulos</w:t>
      </w:r>
    </w:p>
    <w:p>
      <w:r>
        <w:t xml:space="preserve">Fernfieldin maatilalla Bartleby juhlii kahdestoista syntymäpäiväänsä isoisänsä kanssa. Budderball löytää pian ruokansa joukosta oranssin lelurenkaan, mikä tarkoittaa, että heillä on nyt kaikki Inspironin viisi lelurenkaan. Sitten isoisä antaa hänelle syntymäpäivälahjaksi Kapteeni Koira ja Poika rohkea -sarjakuvien numeron 1. Sam, Billy, Alice ja Pete saapuvat paikalle supersankareiksi pukeutuneina, ja myös muut Buddyt ovat pukeutuneet supersankareiksi, ja syntymäpäiväjuhlat alkavat aarteenetsinnällä. Kun Buddyt metsästävät aarretta, he löytävät alueen, jossa Inspironin oikeat renkaat syöksyivät maahan vuonna 1985. Sormukset sitoutuvat pentuihin ja Buddyt käyttävät niitä. Bartleby lukee kavereilleen sarjakuvan, jossa kerrotaan komentaja Drexin ja kapteeni Megasiksen tarina, miten hän muuttui koiraksi Maassa ja miten sormukset päätyivät Maahan. Huhujen mukaan sarjakuvien tekijä perusti ne tosielämän tapahtumiin. Kaverukset alkavat sitten huomata, että sormukset ovat antaneet heille voimia: supervoimaa, fyysisiä kykyjä, supernopeutta, superkimmoisuutta ja näkymättömyyttä. Pennut, joita Budderball nimittää Superkavereiksi, päättävät käyttää näitä uusia voimiaan Fernfieldin auttamiseksi ja aloittavat pelastamalla kiittämättömän kissan puusta, mutta vahingossa vahingoittavat sheriffi Dansin poliisiautoa. Jack ja kapteeni Koira havaitsevat, että renkaat on aktivoitu, mutta uskovat sen olevan väärä hälytys ja heidän täytyy tarkistaa asia vielä kerran. Drex ja hänen apulaisensa MONKE havaitsevat myös Maasta tulevan signaalin ja valmistautuvat lähtemään sinne. Yöllä Buddyt huomaavat, että kaksi ryöstäjää ryöstää karkkikaupan, ja käyttävät voimiaan pysäyttääkseen rikolliset ennen kuin sheriffi Dan saapuu ja pidättää heidät pidätettyään omistajan väärin perustein ja jätettyään hänet käsirautoihin. Uutisryhmä saapuu paikalle, mutta ei usko, mitä omistaja sanoo viidestä superpennusta, kun taas sheriffi Dan päätti ottaa niin paljon karkkia kuin mahdollista. Jack tajuaa, että tämä ei ole väärä hälytys ja että signaali tulee Fernfieldistä, joten Canine lähtee hakemaan heitä. Seuraavana päivänä rakennus on tulessa ja pieni tyttö on loukussa sisällä. Kaverukset menevät pelastamaan tyttöä, mutta kapteeni Canine tulee paikalle ja pelastaa heidät. Sitten hän selittää, että nämä sormukset ja sarjakuvien tapahtumat ovat kaikki totta. Valitettavasti hän ei voi ottaa sormuksia mukaansa, koska ne ovat jo liittyneet pentuihin, joten hän alkaa kouluttaa niitä suojelemaan itseään ja toisiaan. Drex laskeutuu maatilalle ja ottaa possun muodon luullessaan sitä ihmiseksi Marvinin järkytykseksi. Sika varastaa auton ja aiheuttaa sekasortoa kaupungissa, mutta sheriffi Dan voittaa sen ja vie sen vankilaan. Lapset löytävät avaruusaluksen ja näkevät koiranpentunsa uutisissa ja tajuavat, että sarjakuvat ovat totta. He ryntäävät etsimään sheriffi Dania, mutta Drex vaihtaa hänen kanssaan ruumiita ja ottaa lapset panttivangiksi vaatien saada tietää, missä Buddyt ovat. Takaisin maatilalla MONKE päättää lähteä tutkimusmatkalle, kun superkaverit kohtaavat Drexin. Lapset, jotka on lukittu navettaan, tutkivat sarjakuvia etsien ratkaisua tähän kriisiin. Yhteistyössä Buddyt kukistavat Drexin, mutta pian hän alkaa saada yliotteen ja tappaa kapteeni Caninen. Hän antaa lapsille uhkavaatimuksen: luovuta sormukset tai kuole. Drex saa meteorin suuntaamaan kohti Fernfieldiä, ja Marvin yrittää pysäyttää sen. Bartleby luovuttaa muoviset lelusormukset ja Drex lentää pois sota-aluksellaan. MONKE päättää hylätä pahan isäntänsä, mutta meteoriitti on jo liian lähellä Maata. Tajuttuaan, että renkaat ovat väärennöksiä, Drex törmää meteoriin ja räjäyttää sen. Jack paljastaa, että sormusten koko voimalla kapteeni Canine voidaan herättää henkiin, ja Buddyt onnistuvat herättämään hänet henkiin. Ilman Drexiä kapteeni Canine muuttuu takaisin alkuperäiseen muotoonsa, Megasisiksi. Inspironin alus, joka havaitsi sormusten aktivoitumisen ja lähti etsimään niitä, saapuu paikalle mukanaan Inspironin prinsessa, joka voi vihdoin mennä naimisiin Megasiksen kanssa niin pitkän ajan jälkeen. He onnittelevat lapsia, Jackia ja Kavereita heidän menestyksestään ja vievät sormukset mukanaan takaisin Inspironiin. Seuraavana päivänä Jack ilmoittaa kaupungintalon ulkopuolella yleisölle uudesta sarjakuvasarjastaan, jota hän kutsuu Super Buddiesiksi, sekä uudesta kumppanistaan Bartleby Livingstonista. Hän lukee sarjakuvan ääneen yleisölle. Elokuva loppuu kuvaan yhdestä uudesta sarjakuvasta, jossa Superkaverit seisovat rakennuksen päällä valmiina toimintaan.</w:t>
      </w:r>
    </w:p>
    <w:p>
      <w:r>
        <w:rPr>
          <w:b/>
        </w:rPr>
        <w:t xml:space="preserve">Esimerkki 1.5499</w:t>
      </w:r>
    </w:p>
    <w:p>
      <w:r>
        <w:t xml:space="preserve">Fakta1: tarina sijoittuu Glasgow'hun, lähelle Clyde-joen rantaa, Fakta2: vaimo työskentelee kokopäiväisesti paikallisessa työvoimatoimistossa, Fakta3: Robilla on ongelmallinen parisuhde ja hän tuntee syyllisyyttä siitä, että hän on eloonjäänyt poika, Fakta4: Frank päättää keskittää ponnistelunsa uimaan joen poikki, Fakta5: onnistunut ylitys lievittää perheen jännitteitä.</w:t>
      </w:r>
    </w:p>
    <w:p>
      <w:r>
        <w:rPr>
          <w:b/>
        </w:rPr>
        <w:t xml:space="preserve">Tulos</w:t>
      </w:r>
    </w:p>
    <w:p>
      <w:r>
        <w:t xml:space="preserve">Tarina sijoittuu Glasgow'hun, Skotlantiin, lähelle Clyde-joen rantaa. Peter Mullanin esittämä Frank Redmond ja muutama hänen työtoverinsa irtisanotaan telakalta 36 palvelusvuoden jälkeen sen jälkeen, kun RFA Mounts Bay -aluksen rakentaminen on saatu päätökseen. Tämä ja hänen surunsa, joka johtuu yhä yhden hänen poikansa hukkumisesta vuosia sitten, syöksevät Frankin syvään masennukseen. Hän tulee hyvin toimeen vaimonsa Joan Brenda Blethynin kanssa, mutta heidän suhteensa on etäinen. Hänen toinen poikansa Rob Jamie Sives on omistautunut koti-isä, joka hoitaa kaksospoikiaan, ja hänen vaimonsa Angela Jodhi May työskentelee kokopäiväisesti paikallisessa työvoimatoimistossa. Robilla on hankala suhde isäänsä, ja hän tuntee syyllisyyttä siitä, että hän on eloonjäänyt poika. Väkivaltaisen paniikkikohtauksen jälkeen Frank tajuaa tarvitsevansa keskittymistä elämäänsä, ja Englannin kanaalin risteilyn jälkeen hän päättää keskittyä uimaan kanaalin yli. Frank harjoittelee ystävänsä ja paikallisen sipsikaupan omistajan Chan Benedict Wongin sekä entisten työtovereidensa Danny Billy Boydin, Eddie Sean McGinleyn ja Norman Ron Cookin avulla, kunnes kokee olevansa kunnossa ja valmis yritykseen. Onnistunut ylitys lievittää perheen jännitteitä.</w:t>
      </w:r>
    </w:p>
    <w:p>
      <w:r>
        <w:rPr>
          <w:b/>
        </w:rPr>
        <w:t xml:space="preserve">Esimerkki 1.5500</w:t>
      </w:r>
    </w:p>
    <w:p>
      <w:r>
        <w:t xml:space="preserve">Fakta1: Fakta2: yrityksen perustaja ja johtaja tekee itsemurhan hyppäämällä ylimmän kerroksen ikkunasta, Fakta3: Mussburger järjestää suunnitelman, jolla ostetaan määräysvalta yrityksessä painamalla väliaikaisesti osakekurssia palkkaamalla epäpätevän johtajan korvaamaan Hudsucker, Fakta4: Amy Archer Acrossille annetaan tehtäväksi selvittää, millainen mies hän on kaupungissa, Fakta5: Norville saa työpaikan Hudsucker Industriesilta teeskentelemällä olevansa vielä epätoivoinen valmistunut Munciesta.</w:t>
      </w:r>
    </w:p>
    <w:p>
      <w:r>
        <w:rPr>
          <w:b/>
        </w:rPr>
        <w:t xml:space="preserve">Tulos</w:t>
      </w:r>
    </w:p>
    <w:p>
      <w:r>
        <w:t xml:space="preserve">Joulukuussa 1958 Norville Barnes, Indianan Munciesta kotoisin oleva kauppakorkeakoulusta valmistunut Norville Barnes saapuu New Yorkiin etsimään työtä. Hän kamppailee kokemuksen puutteen vuoksi ja ryhtyy postihuoneen virkailijaksi Hudsucker Industriesiin. Samaan aikaan yrityksen perustaja ja pääjohtaja Waring Hudsucker tekee yllättäen itsemurhan kesken liikekokouksen hyppäämällä ulos ylimmän kerroksen ikkunasta. Tämän jälkeen Sidney J. Mussburger, hallituksen häikäilemätön jäsen, saa tietää, että Hudsuckerin osakkeet myydään pian yleisölle. Hän suunnittelee ostavansa yrityksen määräysvallan laskemalla väliaikaisesti osakekurssia palkkaamalla Hudsuckerin tilalle epäpätevän toimitusjohtajan. Norville saa postihuoneessa tehtäväkseen toimittaa Mussburgerille sinisen kirjeen; kirje on huippusalainen viesti Hudsuckerilta, joka on lähetetty vähän ennen tämän kuolemaa. Norville käyttää kuitenkin tilaisuutta hyväkseen ja esittelee keksintönsä, jonka parissa hän on työskennellyt ja joka osoittautuu yksinkertaiseksi piirrokseksi ympyrästä ja hänen salaperäisestä selityksestään, tiedättehän, lapsille. Mussburger pitää Norvillea idioottina ja valitsee hänet Hudsuckerin sijaiseksi. Kaupungin toisella puolella Manhattan Argus -lehden räväkkä Pulitzer-palkittu toimittaja Amy Archer saa tehtäväkseen kirjoittaa jutun Norvillesta ja selvittää, millainen mies hän todella on. Hän saa töitä Hudsucker Industriesilta miehen henkilökohtaisena sihteerinä ja teeskentelee olevansa jälleen yksi epätoivoinen Munciesta valmistunut opiskelija. Eräänä yönä Amy etsii rakennuksesta johtolankoja ja tapaa Mosesin, miehen, joka käyttää tornin jättimäistä kelloa ja tietää melkein mitä tahansa, jos se koskee Hudsuckeria. Mies kertoo hänelle Mussburgerin juonen, ja nainen vie tarinan takaisin päällikölleen, mutta tämä ei usko sanaakaan. Muut johtajat päättävät valmistaa Norvillen keksinnön siinä toivossa, että se olisi menestys ja laskisi yhtiön osakkeita. Keksintö osoittautuu hulavanteeksi, joka aluksi epäonnistuu, mutta sitten siitä tulee valtava menestys. Norville antaa menestyksen nousta päähänsä ja hänestä tulee jälleen yksi välinpitämätön suurpäällikkö. Amy, joka oli ihastunut hänen naiiviin charmiinsa, raivostuu Norvillen uudesta asenteesta ja jättää hänet. Buzz, innokas hissimies, esittelee uuden keksinnön: flexistrawin. Norville hylkää sen ja antaa Buzzille potkut. Sillä välin Aloysius, Hudsucker-vahtimestari, saa selville Amyn todellisen henkilöllisyyden ja ilmoittaa siitä Mussburgerille. Mussburger paljastaa Amyn salaisen henkilöllisyyden Norville ja kertoo hänelle, että hänet erotetaan presidentin virasta uuden vuoden jälkeen. Mussburger myös vakuuttaa johtokunnan siitä, että Norville on mielisairas ja hänet on lähetettävä paikalliseen psykiatriseen sairaalaan. Uudenvuodenaattona Amy löytää Norvillen humalassa beatnik-baarista. Amy pyytää anteeksi, mutta Norville ryntää ulos ja joutuu Buzzin johtaman vihaisen väkijoukon jahtaamaksi. Mussburger oli saanut Mussburgerin vakuuttuneeksi siitä, että Norville oli varastanut hulavanteen idean annettuaan hänelle takaisin hissityön. Norville pakenee Hudsucker-pilvenpiirtäjän ylimpään kerrokseen ja vaihtaa takaisin postihuoneen univormuunsa. Hän kiipeää ulos parvekkeelle, jossa Aloysius lukitsee hänet ulos ja katsoo, kun hän liukastuu ja putoaa rakennuksesta keskiyöllä. Yhtäkkiä Moses pysäyttää kellon ja aika pysähtyy. Waring Hudsucker ilmestyy Norville enkelinä ja kertoo hänelle, että sininen kirje, joka oli tarkoitus toimittaa Mussburgerille, sisältää oikeudellisen asiakirjan, jonka mukaan Hudsuckerin osakkeet menevät hänen välittömälle seuraajalleen, joka on nyt Norville. Mooses taistelee ja voittaa Aloysiuksen tornin sisällä, jolloin Norville pääsee putoamaan turvallisesti maahan. Norville ja Amy tekevät sovinnon. Vuoden 1959 edetessä Mussburger lähetetään mielisairaalaan, kun taas Norville kehittää uutta lasten keksintöä, arvoituksellista ympyrää taitellulla paperiarkilla, joka osoittautuu lopulta frisbeeksi.</w:t>
      </w:r>
    </w:p>
    <w:p>
      <w:r>
        <w:rPr>
          <w:b/>
        </w:rPr>
        <w:t xml:space="preserve">Esimerkki 1.5501</w:t>
      </w:r>
    </w:p>
    <w:p>
      <w:r>
        <w:t xml:space="preserve">Fakta1: näytteet viittaavat elämään planeetalla, Fakta2: Fakta3: ryhmä palaa takaisin varusteiden kanssa, Fakta4: Rebecca Lanea puukotetaan jalkaan pakomatkan aikana, Fakta5: toinen Rover on halkeaman kohdalla.</w:t>
      </w:r>
    </w:p>
    <w:p>
      <w:r>
        <w:rPr>
          <w:b/>
        </w:rPr>
        <w:t xml:space="preserve">Tulos</w:t>
      </w:r>
    </w:p>
    <w:p>
      <w:r>
        <w:t xml:space="preserve">2040-luvulla perustetaan Marsin tutkimustukikohta, Tantalus Base -etuvartioasema. Kahdeksan hengen miehistö, joka on ollut siellä kuusi kuukautta, on vain yhdeksäntoista tunnin päässä tutkimustehtävänsä päättymisestä. Avaruusalus Aurora on tulossa Maasta ja noutaa ryhmän laskeutumisaluksella. Mars-tutkija Marko Petrovic on löytänyt näytteitä, jotka saattavat viitata elämään planeetalla. Paljastamatta löytöään hän keksii juonen viimeistä oleskeluaan varten Marsin pinnalla. Miehistön jäsen Richard Harrington ajaa Petrovicin aurinkoenergialla toimivalla kulkuneuvolla paikalle, josta hän oli löytänyt näytteen. Kun hän on saanut maaperää, jossa on biologista ainetta, halkeama nielaisee Petrovicin. Kapteeni Charles Brunel ja miehistön jäsen Lauren Dalby aikovat tutkia kuilua ja hakea Petrovicsin ruumiin. Dalby jää kuoppaan, mutta katoaa ennen kuin ryhmä ehtii palata varusteiden kanssa. Brunel valtuuttaa Vincent Campbellin tutkimaan kuoppaa, ja hän löytää sienimäisen elämän, joka kasvaa halkeamassa. Dalby ja Petrovic ilmestyvät jälleen päävartiopaikalle, mutta marsilaisbakteeri on mutatoinut heidät nopeiksi, aggressiivisiksi ja zombimaisiksi olennoiksi, joilla on mustunut iho ja jotka eivät ole enää jäljessä alkuperäisestä persoonallisuudestaan. Harrington kuolee yhden zombin iskemän porakoneen vaikutuksesta ja herää myöhemmin henkiin zombina. Jäljelle jäävä miehistö pitää zombeja loitolla, kun Brunel ja Campbell palaavat. Myös Brunel loukkaantuu kuolettavasti ja herää henkiin, jolloin miehistö saa uutta tietoa zombien oireista: janosta, muistinmenetyksestä ja aggressiivisuudesta. Lopulta, useiden taistelujen ja zombeja elinympäristömoduulien kautta tapahtuneiden pakojen jälkeen, tehtävän psykologi Robert Irwin hylkää tiedemies Kim Aldrichin, joka oli usein raivostuttanut miehistötovereitaan. Myös Rebecca Lanea puukotetaan jalkaan kiihkeän pakenemisen aikana kulkuneuvoon. Mönkijän teho on vähissä, joten selviytyjät - Campbell, Irwin ja Lane - päättävät, että heidän on päästävä toiselle mönkijälle, joka on yhä halkeaman kohdalla. Irwin varastaa toisen kulkuneuvon tiedusteluoperaation varjolla ja yrittää tuloksetta taivutella Campbellin hylkäämään Lanen, jonka hän toteaa saaneen tartunnan. Irwin kätkee sillä välin todisteet mahdollisesta tartunnastaan. Kun Campbell ja Lane odottavat auringon nousua ja aurinkoenergialla toimivien akkujen latautumista, he keskustelevat zombien luonteesta, ja Lane kyseenalaistaa, onko niihin jäänyt ihmisen tietoisuutta. Campbell yrittää lohduttaa häntä ja nukahtaa. Herättyään yksin Campbell huomaa, että Lane on paennut autiomaahan, ja hän lähtee Lanea jahtaamaan. Lane, joka tietää, että hän todennäköisesti kääntyy, ei onnistu estämään Campbellia seuraamasta häntä, ja epätoivoissaan hän tekee itsemurhan riisumalla kypäränsä. Kuoltuaan Lane herää henkiin ja rukoilee Campbellia tuhoamaan hänet. Campbell suostuu vastahakoisesti lyömällä Lanea päähän kivellä. Campbell ja Irwin kokoontuvat erikseen Aurora-laskeutumisalukselle, jossa eloon herännyt Aldrich tappaa laskeutujien miehistön. Muut zombit näyttävät kuivuneilta ja elottomilta. Ilmeisesti tartunnan saanut Irwin käynnistää laukaisun, joka vie hänet ja Campbellin kiertoradalle. Campbell tainnuttaa Irwinin ja heittää ruumiin ja virulenttiset veripisarat avaruuden tyhjiöön. Viestissä lennonjohdolle Campbell sanoo, ettei hänellä ole tarpeeksi polttoainetta tapaamiseen, mutta aluksella olevat tarvikkeet riittävät kuukausiksi, jos he haluavat käynnistää pelastustoimet. Hän kertoo, että tämä ei ehkä ole suositeltavaa, koska hänellä saattaa olla tartunta; jos näin on, hänellä on juuri ja juuri tarpeeksi polttoainetta paluuseen ja nopeaan kuolemaan. Campbell toteaa, että lähetyksen vastaanottaminen kestää 15 minuuttia ja odottaa vastausta. Tämän jälkeen hän lopettaa viestinnän ja leijuu yhä yksin avaruudessa.</w:t>
      </w:r>
    </w:p>
    <w:p>
      <w:r>
        <w:rPr>
          <w:b/>
        </w:rPr>
        <w:t xml:space="preserve">Esimerkki 1.5502</w:t>
      </w:r>
    </w:p>
    <w:p>
      <w:r>
        <w:t xml:space="preserve">Fakta1: Bhushan muuttaa takaisin elääkseen köyhää elämäntapaa, Fakta2: Fakta3: Ravi laiminlyö sekä miehen että pojan, Fakta4: Ramnath pidätetään, Fakta5: Radha on rikkaasta perheestä Delhistä.</w:t>
      </w:r>
    </w:p>
    <w:p>
      <w:r>
        <w:rPr>
          <w:b/>
        </w:rPr>
        <w:t xml:space="preserve">Tulos</w:t>
      </w:r>
    </w:p>
    <w:p>
      <w:r>
        <w:t xml:space="preserve">Neenas Kamini Kaushalin avioliitto varakkaan miehen kanssa peruuntuu, koska hänen köyhät vanhempansa eivät pysty tarjoamaan tarpeeksi myötäjäisiä. Ramnath Kapoor Bharat Bhushan astuu kuvioihin, menee naimisiin Neenan kanssa ja tämä muuttaa elämään köyhää elämää hänen kanssaan. Neena on liian kunnianhimoinen ja pinnallinen ja alkaa elää rinnakkaiselämää, jossa hän arvostaa vain rahaa. Jopa pojan, Ravin, syntymän jälkeen hän jatkaa elämästään nauttimista ja laiminlyö sekä miehensä että poikansa. Eräänä päivänä hän varastaa kaulakorun ja antaa Ramnathin ottaa syyt niskoilleen, minkä seurauksena hänet pidätetään ja vangitaan. Kun Ramnath palaa takaisin, Neenasta ei ole jälkeäkään, ja hän sitoutuu huolehtimaan Ravista yksin. Viisitoista vuotta myöhemmin Ravi Jeetendra on kasvanut aikuiseksi ja on metsänvartija. Hänen äitinsä Neena, joka on ottanut rikollisuuden urakseen, haluaa, että Ravi asuu hänen luonaan, mutta Ravi kieltäytyy. Ravi tapaa Radha Aparna Senin, joka on kotoisin rikkaasta perheestä Delhistä. Molemmat rakastuvat toisiinsa, mutta järkytys odottaa Ravia, joka saa tietää, että Radhan täti ei ole kukaan muu kuin hänen äitinsä Neena. Mitä tapahtuu, kun Ravi saa selville, että Radha oli vain syötti, jolla hänet houkuteltiin ja pakotettiin asumaan hänen äitinsä Neenan kanssa?</w:t>
      </w:r>
    </w:p>
    <w:p>
      <w:r>
        <w:rPr>
          <w:b/>
        </w:rPr>
        <w:t xml:space="preserve">Esimerkki 1.5503</w:t>
      </w:r>
    </w:p>
    <w:p>
      <w:r>
        <w:t xml:space="preserve">Fakta1: Fakta2: Fakta3: raskaana oleva lehmä nimeltä on ystävänsä seurassa, Fakta4: eläimet järjestävät juhlat ladossa, Fakta5: Pip Freddy Peck Miles Benin vanha ystävä ja Jersey Cows saapuvat auttamaan Otista.</w:t>
      </w:r>
    </w:p>
    <w:p>
      <w:r>
        <w:rPr>
          <w:b/>
        </w:rPr>
        <w:t xml:space="preserve">Tulos</w:t>
      </w:r>
    </w:p>
    <w:p>
      <w:r>
        <w:t xml:space="preserve">Otis Kevin James on huoleton lehmä, joka leikkii mieluummin ystäviensä kanssa kuin ottaa vastuuta. Hänen isänsä Ben Sam Elliott on navetan johtaja. Kun Otis keskeyttää kokouksen villillä tempauksellaan, Ben puhuu pojalleen ja varoittaa tätä, ettei tämä tule koskaan olemaan onnellinen, jos hän viettää elämänsä juhlimalla toimimatta kypsemmin. Otis ei välitä neuvoista ja lähtee pitämään hauskaa ystäviensä Pip-hiiren Jeff Garcian, Pig-possun Tino Insanan, Freddy-fretin Cam Clarken ja Peck-kukon Rob Paulsenin kanssa. Samana päivänä Otis tapaa raskaana olevan lehmän nimeltä Daisy Courtney Cox, jonka mukana on hänen ystävänsä Bessy Wanda Sykes. Sinä iltana eläimet järjestävät juhlat navetassa. Kaikki navetan eläimet ovat paikalla paitsi Ben, joka vartioi aitaa. Otis saa työvuoron Benin kanssa, mutta Otis puhuu itsensä ulos töistä. Ennen kuin Otis lähtee, Ben kertoo hänelle, että sinä yönä, kun hän löysi hänet vasikanpoikasena kompuroimasta yksin niityltä, hän vannoi nähneensä tähtien tanssivan, mikä antoi hänelle syyn tietää, että hänen paikkansa oli maatilalla. Myöhemmin Ben ottaa yhteen Dag David Koechnerin johtaman kojoottilauman kanssa, joka ryöstää kanakopin. Hän onnistuu torjumaan lauman, kunnes punainen kojootti puree häntä jalkaan, jolloin hän kaatuu. Kojootit hyökkäävät Benin kimppuun, mutta hän onnistuu nappaamaan Dagin ja pakenee kasasta. Hän uhkaa lyödä Dagia, mutta päästää tämän irti pelästyttäen tämän ja kojootit pois. Ben kaatuu maahan uupuneena. Otis hälyttyy ja juoksee ulos isänsä luo. Ben kuolee ja maanviljelijä Fred Tatasciore hautaa hänet kukkulalle, ja muut eläimet surevat Beniä maanviljelijän lähdettyä. Bens kuoleman jälkeen kaikki eläimet valitsevat Otiksen navetan uudeksi johtajaksi. Otis välttelee velvollisuuksiaan jättämällä Freddyn ja Peckin hoitamaan karjaa, sitten hän auttaa hankalia jersey-lehmiä Eddyä, Iggiä ja Bud S. Scott Bullock, John DiMaggio ja Maurice LaMarche antavat ilkeälle lihavalle nuorukaiselle nimeltä Snotty Boy Steve Oedekerkille opetuksen lehmien kaatamisesta ja pakoilevat poliisia matkan varrella. Myöhemmin samana iltana, kun Otis pitelee Daisyn sorkkaa tähtitaivaan valossa, hän kuulee kojoottien jahtaavan jänistä ja jättää Daisyn ajamaan kojootteja takaa ja kostamaan isänsä puolesta. Otis yrittää hyökätä Dagin ja hänen laumansa kimppuun, mutta on alakynnessä. Koska Otis on heikompi, Dag ehdottaa diiliä: hän ja hänen laumansa ottavat satunnaisina ajankohtina erilaisia tarhan eläimiä ja jos Otis yrittää vastustaa niitä, ne teurastavat kaikki tarhan eläimet. Otis päättää lähteä tarhasta, sillä hän ymmärtää, että hänen voittomahdollisuutensa ovat heikot. Seuraavana aamuna ennen lähtöä Otis saa tietää, että kojootit veivät joitakin kanoja, mukaan lukien Maddy Madeline Lovejoyn, pienen poikasen, joka on yksi Otiksen ystävistä. Otis tajuaa, että Dag on huijannut häntä, sillä hän odotti häntä ja kojootteja vasta tänä iltana, ja lähtee pelastamaan kanoja. Otis kohtaa lauman, mutta häviää helposti, kun Dag puree häntä jalkaan; Pip, Pig, Freddy, Peck, Miles Danny Glover, Bens vanha ystävä, ja Jersey Cows saapuvat kuitenkin auttamaan Otista. Dag yrittää hyökätä Otiksen kimppuun takaapäin, mutta Otis varautuu, kun Peck onnistuu varoittamaan varoituksella. Otis ottaa Dagin kiinni ja varoittaa tätä, ettei tämä enää koskaan palaa navettaan. Sitten Otis huitoo Dagin golfmailalla ulos tunkiosta ja kostaa vihdoin isänsä kuoleman. Kaapattuaan moottoripyöräjengin moottoripyörät kuppilasta Otis ja muut pääsevät takaisin navettaan todistamaan, kun Daisy synnyttää vasikan, jonka hän nimeää Lil Beniksi. Otis ottaa sitten vastuun ja ryhtyy navetan johtajaksi katsellessaan, kuinka hänen, Daisyn ja Lil Benin tähdet tanssivat juuri niin kuin Ben sanoi. Rouva Beady valmistautuu nukkumaanmenoon, mutta hän huomaa, että Wild Mike on hänen päänsä päällä.</w:t>
      </w:r>
    </w:p>
    <w:p>
      <w:r>
        <w:rPr>
          <w:b/>
        </w:rPr>
        <w:t xml:space="preserve">Esimerkki 1.5504</w:t>
      </w:r>
    </w:p>
    <w:p>
      <w:r>
        <w:t xml:space="preserve">Fakta1: varas rakastuu Vijayaan, Fakta2: Fakta3: poliisi pidättää Rajaan Vijayan nähden, Fakta4: Vijaya lähtee kaupungista isänsä kanssa, Fakta5: Divya rakastuu Rajaan.</w:t>
      </w:r>
    </w:p>
    <w:p>
      <w:r>
        <w:rPr>
          <w:b/>
        </w:rPr>
        <w:t xml:space="preserve">Tulos</w:t>
      </w:r>
    </w:p>
    <w:p>
      <w:r>
        <w:t xml:space="preserve">Raja Prabhu on varas, joka rakastuu Vijaya Gouthamiin. Ensin hän luulee miestä poliisiksi ja pyytää häntä etsimään kadonneita tavaroita. Raja kuitenkin varastaa täyttääkseen hänen toiveensa. Eräänä päivänä poliisi pidättää Rajan Vijayan edessä ja hänet lähetetään vankilaan, mutta hänet toivotetaan vankilassa tervetulleeksi kuin kuningas. Vijaya lähtee kaupungista isänsä Nageshin kanssa. Kun Raja vapautuu, hän päättää etsiä Vijayan. Johnny Nassar, työntekijöiden ammattiyhdistysjohtaja, lakkoilee usein ja työskentelee kilpailevan yrityksen johtajan Vaidaraj Sarath Kumarin kanssa. Moni yrityksen pääjohtaja irtisanoutui, joten Raja yrittää saada työpaikan nähdäkseen Vijayan, joka myös työskentelee siellä. Yrityksen puheenjohtaja Poornam Vishwanathan palkkaa Raja ja Raja palkkaa ystävänsä Japan Anandarajin yrityksen turvamieheksi. Divya Revathi, yhtiön puheenjohtajan lapsenlapsi, poliopotilas, rakastuu Rajaan. Lakot ja työntekijöiden ongelmat yrityksessä alkavat kadota, ja Vaidaraj raivostuu. Vijaya alkaa ymmärtää Rajan sydäntä. Divyan isoisä kosii Rajaa, mutta Divya sanoo, että hän on rakastunut Vijayaan. Johnny ja Vaidhyaaraj aikovat tappaa Rajan, joten he laittavat tehtaaseen pommin. Vaidaraj paljastaa, että hän oli yrityksen puheenjohtajan sukulainen, ja Raja tappaa hänet. Vijaya tappaa Johnnyn lyömällä laudan hänen päähänsä. Lopulta Raja pelastaa tehtaan ja menee naimisiin Vijayan kanssa.</w:t>
      </w:r>
    </w:p>
    <w:p>
      <w:r>
        <w:rPr>
          <w:b/>
        </w:rPr>
        <w:t xml:space="preserve">Esimerkki 1.5505</w:t>
      </w:r>
    </w:p>
    <w:p>
      <w:r>
        <w:t xml:space="preserve">Fakta1: karmea raiskaaja/murhaaja Caleb Croft nousee kryptasta ja pahoinpitelee raa'asti nuoren Leslie Hollanderin, Fakta2: Fakta3: karun komea James Eastman lähtee etsimään ja tappamaan pirullista isää, Fakta4: isä opettaa Lockwoodina, Fakta5: James kohtaa isän hyvän ja pahan välisessä välienselvittelyssä.</w:t>
      </w:r>
    </w:p>
    <w:p>
      <w:r>
        <w:rPr>
          <w:b/>
        </w:rPr>
        <w:t xml:space="preserve">Tulos</w:t>
      </w:r>
    </w:p>
    <w:p>
      <w:r>
        <w:t xml:space="preserve">Useita vuosia 1930-luvun lopulla tapahtuneen sähköiskun kautta tapahtuneen kuolemansa jälkeen karmaiseva raiskaaja Caleb Croft Michael Pataki nousee kryptaansa ja käy raa'asti nuoren Leslie Hollanderin Kitty Vallacherin kimppuun. Leslie tulee raskaaksi Croftille ja synnyttää poikavauvan, jota hän imettää veripulloilla. Lapsesta kypsyy karun komea James Eastman William Smith, joka lähtee tehtävään löytää ja tappaa pirullinen isänsä. Eastman ilmoittautuu yliopiston iltakurssille, jota hänen isänsä opettaa professori Lockwoodina. Professorin opiskelijoilleen järjestämän istunnon jälkeen James kohtaa isänsä hyvän ja pahan välisessä välienselvittelyssä.</w:t>
      </w:r>
    </w:p>
    <w:p>
      <w:r>
        <w:rPr>
          <w:b/>
        </w:rPr>
        <w:t xml:space="preserve">Esimerkki 1.5506</w:t>
      </w:r>
    </w:p>
    <w:p>
      <w:r>
        <w:t xml:space="preserve">Fakta1: tapahtumasarja johtaa siihen, että Roemello lähtee lopulta parhaan ystävänsä kuoleman jälkeen Brooklynin nousevan huumekauppiaan ja entisen nyrkkeilymestarin käsistä, Fakta2: Skuggsin veljekset ja kumppanit löytävät Rickyn palaneen ruumiin roikkumasta naapuruston kerrostalon kyljessä, Fakta3: Melissa epäröi yhä enemmän olla tekemisissä Roemellon kanssa elämäntyylin vuoksi, Fakta4: Kymie itse asiassa pelastaa Roemellon hengen Lollyn väen ampumavälikohtauksessa, Fakta5: Roemello käy tapaamassa häntä ja löytää hänet kuolleena huumeiden yliannostukseen A.R.:n saapuessa A.R:n asuntoon.</w:t>
      </w:r>
    </w:p>
    <w:p>
      <w:r>
        <w:rPr>
          <w:b/>
        </w:rPr>
        <w:t xml:space="preserve">Tulos</w:t>
      </w:r>
    </w:p>
    <w:p>
      <w:r>
        <w:t xml:space="preserve">Elokuvan aikana näytetään useita takaumia, joissa Skuggsin veljekset ovat mukana, mukaan lukien elokuvan alussa heidän äitinsä Ella Khandi Alexanderin huumeiden yliannostuksen aiheuttama kuolema, heidän huumeriippuvaisen muusikkoisänsä Arthur Romello A.R. Skuggs Clarence Williams III:n ei-tappava ampuminen sen miehen käsissä, jolle he myöhemmin työskentelivät - Gus Molino Abe Vigoda - ja kohtaus, jossa Roemellolle tarjotaan täyttä stipendiä Georgetowniin. Roemello, teini-ikäisenä Dule Hill kostaa isänsä ampumisen ampumalla ja tappamalla Sal Marconin Raymond Serran, Gusin serkun. Pohdittuaan asiaa jonkin aikaa Roemello päättää lopettaa huumekaupan ja aloittaa uuden elämän tyttöystävänsä Melissa Theresa Randlen kanssa Raynathanin halveksumiseksi, joka pelkää ja epäröi jättää huumepelin. Roemello kuitenkin oppii, ettei ulospääsy ole läheskään yhtä helppoa kuin sisäänpääsy. Useat tapahtumat johtavat Roemellon lopulliseen lähtöön huumepelistä, kuten hänen parhaan ystävänsä Ricky Goggles Steve Harrisin kuolema nousevan brooklyniläisen huumediilerin ja entisen nyrkkeilymestarin Lolly Jonas Ernie Hudsonin käsissä. Skuggsin veljekset ja heidän kumppaninsa löytävät Rickyn palaneen ruumiin roikkumassa naapuruston kerrostalon kyljestä. Myöhemmin he jahtaavat ja sitten tappavat Tony Adamon, yhden Ricky Gogglesin kuolemasta vastuussa olleista miehistä. Tämän vuoksi Skuggsin porukan ja Lollyn organisaation välillä alkaa lopulta katusota. Melissa epäröi yhä enemmän olla tekemisissä Roemellon kanssa tämän elämäntyylin vuoksi. Saatuaan tietää kuolema pyrkivä teini "stickup kid", Kymie Donald Faison Roemello naapurustossa Kymie, itse asiassa, pelastaa Roemellon henki drivein ammunta Lolly ihmiset, hän päättää katkaista Roemello ja olisi yksi päivämäärä väärinkäytön koripallotähti, Mark Doby Vondie Curtis Hall. Erään jakson jälkeen, jossa Mark pahoinpiteli Melissaa fyysisesti, hän lopulta palaa Roemellon luo ja he alkavat tehdä suunnitelmia New Yorkista lähtemisestä. Ennen kuin Roemello ja Melissa lähtevät Pohjois-Carolinaan, he piipahtavat A.R:n luona, mutta saapuessaan A.R:n asunnolle he löytävät hänet kuolleena huumeiden yliannostukseen. Raynathan antoi A.R:lle heroiinia, joka lopulta tappoi hänet, ja Raynathan perusteli tätä sillä, että hän halusi "vapauttaa hänet kärsimyksistään". Raynathan löydetään kadun toiselta puolelta Gusin ravintolasta, jossa hän ampui Gusin, Lollyn ja Harryn, Gusin pojan. Roemello kertoo Raynathanille, mitä A.R:lle tapahtui, mutta Raynathan ottaa vastuun isänsä kuolemasta. Nähtyään Melissan odottamassa Roemelloa Raynathan ampuu häntä aseella, ja veljekset jatkavat tappelua keskenään, jolloin Raynathan vahingossa ampuu Roemelloa. Tajutessaan tämän Raynathan joutuu paniikkiin ja ampuu itseään vatsaan riistämällä hengen. Roemello ja Melissa muuttavat joskus myöhemmin Pohjois-Carolinaan, jossa heillä on pieni poika, mutta Roemello löydetään pyörätuolista, todennäköisesti halvaantuneena vyötäröstä alaspäin, vaikka halvaantumisen laajuutta ei täysin selitetä, mutta hän kuitenkin nauttii perhe-elämästä.</w:t>
      </w:r>
    </w:p>
    <w:p>
      <w:r>
        <w:rPr>
          <w:b/>
        </w:rPr>
        <w:t xml:space="preserve">Esimerkki 1.5507</w:t>
      </w:r>
    </w:p>
    <w:p>
      <w:r>
        <w:t xml:space="preserve">Fakta1: Fakta2: Sonia on naimisissa sanomalehden toimittajan Duncan Hunterin kanssa: Dorrie on naimisissa Horace Dorrien kanssa Herb ja Flo jäljittävät hänet, Fakta3: Les värvää Herbin ja Alfin auttamaan uudessa liikeyrityksessä, Fakta4: Flo aloittaa uuden liikeyrityksen Maggien ja Simon Carrin kanssa, Fakta5: Vera ja Simon päätyvät sänkyyn yhdessä.</w:t>
      </w:r>
    </w:p>
    <w:p>
      <w:r>
        <w:rPr>
          <w:b/>
        </w:rPr>
        <w:t xml:space="preserve">Tulos</w:t>
      </w:r>
    </w:p>
    <w:p>
      <w:r>
        <w:t xml:space="preserve">Entinen asukas Sonia Freeman Lynn Rainbow, joka kuvasi kaikki kohtauksensa vain yhden päivän aikana, palaa numeroon 96 päästyään mielisairaalasta. Sonia on nyt naimisissa sanomalehden toimittaja Duncan Hunter Alister Smartin kanssa. Hänen unohduskohtauksensa ja hallusinaationsa muuttuvat yhä epäsäännöllisemmiksi ja häiriintyneemmiksi. Tämä huolestuttaa Duncania, Sonian hyvää ystävää Jack Sellarsia Tom Oliveria ja Jackin uutta tyttöystävää, lentoemäntää Diana Moorea Rebecca Gillingiä, joka on muuttanut asuntoon 6. Aldo on pidättänyt käteistuloja herkkukaupasta välttääkseen tuloveron maksamisen, mutta menettää rahat tulipalossa. Hän ryhtyy yötyöhön Connaught Roomsin juhlasalissa saadakseen tappiot takaisin. Monet asukkaat sotkeutuvat Dorrien ja aviomies Herbs Ron Shandin Rubiinihäiden suuriin juhlasuunnitelmiin. Tutkittuaan vihkitodistustaan Dorrie huomaa, että bestman Horace Deerman on allekirjoittanut sen sijaan, että sulhasen olisi pitänyt. Koska Dorrie uskoo tämän tarkoittavan, että Dorrie on naimisissa Horacen kanssa, Dorrie, Herb ja Flo jäljittävät hänet. Horace paljastuu hylätyksi alkoholistiksi, ja Dorrien kauhuksi hän ihastuu Dorrieen. Les värvää Herbin ja Alfin auttamaan uudessa liiketoiminnassaan: rakennuksen kellariin rakennettavassa saunassa. Vaimonsa Norman tietämättä Vera Collins joutuu moottoripyöräporukan joukkoraiskaamaksi, ja hänellä on hankala romanssi poliitikko Nick Brentin James Condonin kanssa. Hän aloittaa myös uuden liikeyrityksen Maggien ja Simon Carrin John Orcsikin kanssa, hahmon, josta heillä oli aiemmin romanttinen kilpailu Numero 96:n televisioversiossa vuonna 1972. Vera ja Simon päätyvät sänkyyn yhdessä, mutta Simon ei pysty esiintymään. Käy ilmi, että hän on homo; ja hänellä on suhde Donin kanssa. Paljastuu, että Diana ja Duncan juonivat salaa Sonian hulluksi ajamiseksi. Jack ja poliisi saapuvat paikalle juuri ajoissa, ennen kuin Diana ja Duncan voivat suostutella Sonian tappamaan itsensä. Vera rakastuu Nick Brentiin, mutta kun hän tapaa tämän pojan Tony Patrick Wardin, hän saa selville, että tämä johti häntä raiskannutta bikie-jengiä. Tony tunnistaa Veran ja yrittää tappaa hänet ajamalla hänen ylitseen Dorrien ja Herbsin juhlissa, jotka ovat naamiaisjuhlat. Sen sijaan hän osuu Simoniin, ja kun hän ajaa uudelleen Veraa kohti, hän törmää tiiliseinään ja auto räjähtää. Simon toipuu, ja Vera menee naimisiin Nick Brentin kanssa, josta tulee Australian pääministeri. Elokuva julkaistiin Sydneyssä toukokuussa 1974 koulujen loma-aikana, ja siitä tuli suuri kassamenestys. Se esitettiin Melbournessa elokuun koululomien aikana, ja se oli vielä tammikuussa 1975 drivein-kierroksella. Brisbanessa kanava 0 lähetti tähtien saapumisen suorana lähetyksenä kyseisen illan perjantai-illan jakson aikana.</w:t>
      </w:r>
    </w:p>
    <w:p>
      <w:r>
        <w:rPr>
          <w:b/>
        </w:rPr>
        <w:t xml:space="preserve">Esimerkki 1.5508</w:t>
      </w:r>
    </w:p>
    <w:p>
      <w:r>
        <w:t xml:space="preserve">Fakta1: Fakta2: Fakta3: Mei-chun vanhemmat kuolivat liikenneonnettomuudessa ainoana huoltajana, Fakta4: Pakistanilaiset siskot ja Jennien isä eivät näe tarvetta tyttöjen opiskelulle, Fakta5: Lui auttaa heitä esimerkiksi toimimalla vapaaehtoisena kuljettajana ja poimimalla Kittyn ja Jennien kouluun, jne.</w:t>
      </w:r>
    </w:p>
    <w:p>
      <w:r>
        <w:rPr>
          <w:b/>
        </w:rPr>
        <w:t xml:space="preserve">Tulos</w:t>
      </w:r>
    </w:p>
    <w:p>
      <w:r>
        <w:t xml:space="preserve">Lui Waihung Miriam Yeung on kansainvälisen päiväkodin johtajatar. Koulutusjärjestelmään pettyneenä hän irtisanoutuu hyväpalkkaisesta työstään rehtorina ja aikoo matkustaa ympäri maailmaa miehensä Tse Wingtung Louis Koon kanssa. Hän kuitenkin keskeyttää matkasuunnitelmansa, kun hän näkee televisiossa uutisraportin, jossa Yuen Longissa sijaitseva Yuen Tinin lastentarha oli lopettamisen partaalla, ja jäljellä oli enää viisi oppilasta. Taloudellisten vaikeuksien vuoksi koulu voi myös käyttää vain 4 500 Hongkongin puntaa rehtorin ja henkilökunnan palkkaamiseen. Lui hakee työpaikkaa intohimonsa herättämänä ja toivoo voivansa auttaa viittä lasta siirtymään toiseen kouluun. Kun rehtori Lui astuu virkaansa, hän huomaa, että näillä viidellä lapsella on erilaisia perheongelmia. Oppilas Kakan isä Philip Keung vammautui onnettomuudessa, ja rakennuttajat uhkaavat häntä usein häätöllä; Meichun vanhemmat kuolivat liikenneonnettomuudessa, ja hänen ainoana huoltajanaan on ravintolatyöntekijä Han Anna Ng -täti; Siusuetsin äidille ei myönnetty oleskelulupaa Hongkongiin, ja hän asuu iäkkään isänsä Mr. Ho Richard Ng, joka myy metalliromua elääkseen; pakistanilaisten siskojen Kittyn ja Jennin isä ei näe tarvetta tyttöjen opiskeluun, joten kun koulubussien hinnat nousivat, hän ei yksinkertaisesti antanut tyttäriensä enää käydä koulua. Oppilaidensa ongelmien edessä Lui tekee parhaansa auttaakseen heitä, kuten toimii vapaaehtoisena kuljettajana ja hakee Kittyn ja Jennien kouluun, selvittää Kakasin perheongelmia jne. Samaan aikaan hän joutuu olemaan tekemisissä myös koulun hallinnon kanssa ja hoitamaan talonmiehen töitä. Lisäksi Lui muistuttaa oppilaitaan ja heidän vanhempiaan unelmoimaan, kun hänen oma unelmansa on olla opettaja, joka ei koskaan anna periksi. Myöhemmin, kun hän huomaa, ettei pystynyt auttamaan oppilaitaan siirtymään, hän päättää rekrytoida kouluun uusia oppilaita. Tuolloin Lui kuitenkin kärsii vanhan kasvaimen uusiutumisesta.</w:t>
      </w:r>
    </w:p>
    <w:p>
      <w:r>
        <w:rPr>
          <w:b/>
        </w:rPr>
        <w:t xml:space="preserve">Esimerkki 1.5509</w:t>
      </w:r>
    </w:p>
    <w:p>
      <w:r>
        <w:t xml:space="preserve">Fakta1: Fakta2: Schuylerin varakkaat sukulaiset lähettivät hänet Havaijille: Fakta3: Noonan on saanut sähkeen, jossa häntä kehotetaan tuomaan Schuyler kotiin isovanhempien testamentin lukemista varten, Fakta4: Tim vaikuttaa Schuylerin ääneen ja maneereihin parhaiten, Fakta5: Schuylerin järjettömyys johtui lapsuuden iskusta päähän.</w:t>
      </w:r>
    </w:p>
    <w:p>
      <w:r>
        <w:rPr>
          <w:b/>
        </w:rPr>
        <w:t xml:space="preserve">Tulos</w:t>
      </w:r>
    </w:p>
    <w:p>
      <w:r>
        <w:t xml:space="preserve">Denno Noonan tarjoaa elokuvan stuntmies Tim Burkelle 1000 dollaria parin päivän työstä. Noonan oli kehitysvammaisen orvon Schuyler Tatlockin sosiaalisihteeri. Schuylerin varakkaat sukulaiset lähettivät hänet Havaijille saadakseen hänet pois tieltä ja maksoivat Noonanille hyvin siitä, että hän vahti häntä. Noonan kuitenkin juopui kaksi vuotta sitten, ja kun hän palasi kotiin, hän huomasi, että Schuyler oli löytänyt tulitikkuja, sytyttänyt tulipalon ja palanut rapeaksi. Noonan ei ole vaivautunut ilmoittamaan asiasta perheelleen, koska hän pitää suuresta kuukausipalkastaan. Hän on kuitenkin saanut sähkeen, jossa häntä kehotetaan tuomaan Schuyler kotiin isovanhempien testamentin lukemista varten. Noonan palkkaa kaksoisolento Timin esittämään Schuyleria. Tim värjää hiuksensa ja vaikuttaa Schuylerin ääneen ja maneereihin parhaansa mukaan. Kaikkia huijataan, myös Schuylerin nuorempaa sisarta Nania, joka on ainoa perheenjäsen, joka on iloinen nähdessään hänet. Käytännössä koko omaisuus, noin 6 miljoonaa, menee Schuylerille. Miles, Gifford ja Cassie, hänen ahneet setänsä ja tätinsä, juonittelevat, että heidät nimitetään hänen edunvalvojikseen. Miles ja Gifford lyöttäytyvät yhteen ja tarjoavat Cassielle sopimusta hänen tuestaan: Nan saa 100 000 dollarin vuotuisen avustuksen, jota Cassie valvoo. Cassie, joka on huolissaan siitä, mitä tapahtuu, kun Nan täyttää 21 vuotta tai menee naimisiin, vaatii, että Nan menee naimisiin poikansa Nickyn kanssa. Tim kuulee koko juonen. Äitinsä kehotuksesta playboy Nicky alkaa seurustella Nanin kanssa, joka ei ole immuuni hänen viehätykselleen. Tim tulee mustasukkaiseksi ja tekee parhaansa puuttuakseen asiaan, joten Cassie lukitsee hänet huoneeseensa. Tim putoaa kasvihuoneen katon läpi paettuaan ikkunasta ja menee tajuttomaksi. Hän puhuu järkyttyneenä Nanin ja Nickyn läsnäollessa. Nan, joka muistaa, että Schuylersin järjettömyys johtui lapsuuden iskusta päähän, toivoo, että toinen isku olisi voinut parantaa hänet. Tohtori Mason myöntää, että se on mahdollista, joten Tim päättää pysyä selväjärkisenä. Tim rakastuu Naniin, joka saa enemmän kuin oli odottanutkaan, kun hän suutelee Nania osoittaakseen tälle veljellisen ja romanttisen rakkauden eron. Sitten Cassie saa tietää totuuden. Hän vaatii Timiä jatkamaan teeskentelyä, sillä muuten perintö menisi hyväntekeväisyyteen. Kahden vuoden kuluttua Nan tulisi täysi-ikäiseksi, ja Schuyler voisi saada lavastetun kuoleman. Cassie luottaa siihen, että Nan huolehtisi sukulaisistaan, ja suostuu luopumaan ajatuksesta, että Nan menisi naimisiin poikansa kanssa. Noonan kertoo Nanille, että Schuylerilla on ollut aiemminkin selväjärkisiä kausia, mutta hän on aina sairastunut uudelleen, ja että Schuyler tuntee järkensä taas liukuvan pois. Miehet lähtevät Havaijille. Onneksi Noonan tuottaa oikean Schuylerin, joka on hyvin elossa ja naimisissa Kamamamalua-nimisen havaijilaisen kanssa. Viranomaiset saavat hänet vihdoin kiinni pitkän tuhopolttosarjan jälkeen. Nan ja Tim palaavat yhteen.</w:t>
      </w:r>
    </w:p>
    <w:p>
      <w:r>
        <w:rPr>
          <w:b/>
        </w:rPr>
        <w:t xml:space="preserve">Esimerkki 1.5510</w:t>
      </w:r>
    </w:p>
    <w:p>
      <w:r>
        <w:t xml:space="preserve">Fakta1: alkutekstit rullaavat Bambin animaatiokuvan yli seesteisesti, Fakta2: Fakta3: Bambi jälkeen katsoo ylös nähdä Godzilla 's jättiläinen jalka tulossa puristamalla hänet tasainen opintopistettä, Fakta4: lopputekstit jälkeen näkyvät rinnalla pidettiin kuvan Godzilla 's jalka päällä Bambi hetki, Fakta5: suurin osa ajoajasta kulutetaan alkutekstit lukien hyvitys Newland 's vanhemmat tuottaa Marv</w:t>
      </w:r>
    </w:p>
    <w:p>
      <w:r>
        <w:rPr>
          <w:b/>
        </w:rPr>
        <w:t xml:space="preserve">Tulos</w:t>
      </w:r>
    </w:p>
    <w:p>
      <w:r>
        <w:t xml:space="preserve">Alkutekstit rullaavat animoidun kuvan yli, jossa Bambi hahmo laiduntaa seesteisesti, kun taustalla soi Rossinin oopperan William Tell 1829 "Call to the Dairy Cows" (Kutsu lypsylehmille). Aloitustekstien jälkeen Bambi katsoo ylös ja näkee Godzillan jättimäisen jalan laskeutuvan alas ja murskaavan hänet tasaiseksi Beatlesin A Day in the Life -kappaleen loppusoinnun tahdissa, joka on hidastettu puoleen vauhtiin. Hetken kuluttua lopputekstit näkyvät, ja niiden rinnalla on kuva Godzillan jalasta Bambin päällä. Elokuvan 90 sekunnin kestosta vain 12 sekuntia on omistettu tarinan yhdelle gagille. Suurin osa juoksevasta ajasta kuluu alkuteksteihin, joissa kaikissa mainitaan Marv Newland ja mainitaan Newlandin vanhemmat Marvin tuottajina. Lopputeksteissä kiitetään Tokion kaupunkia sen avusta Godzillan hankkimisessa tätä elokuvaa varten.</w:t>
      </w:r>
    </w:p>
    <w:p>
      <w:r>
        <w:rPr>
          <w:b/>
        </w:rPr>
        <w:t xml:space="preserve">Esimerkki 1.5511</w:t>
      </w:r>
    </w:p>
    <w:p>
      <w:r>
        <w:t xml:space="preserve">Fakta1: Fakta2: Briany rakastaa tehdä tilaa tyttöystävälle, Fakta2: Woodward vie hänet takaisin kartanoon, Fakta3: Tony menee naimisiin seuraavana päivänä lapsellisen perijätär Vera Bartonin kanssa, Fakta4: Fairbanks muuttaa muun muassa Tonyn elämäntyyliä, Fakta5: Vera ja isä löytävät Tony Maryn ja ystävät sammuneina lattialta.</w:t>
      </w:r>
    </w:p>
    <w:p>
      <w:r>
        <w:rPr>
          <w:b/>
        </w:rPr>
        <w:t xml:space="preserve">Tulos</w:t>
      </w:r>
    </w:p>
    <w:p>
      <w:r>
        <w:t xml:space="preserve">Toimistotyöntekijä Mary Briany Laura La Plante saa kuulla, että pomo, jota hän salaa rakastaa, alentaa hänet, jotta hänen tyttöystävälleen saadaan tilaa. Hän yrittää tehdä itsemurhan hyppäämällä jokeen. Tony Woodward Douglas Fairbanks, Jr. ajaa ohi ja pelastaa hänet hänen harmikseen. Hän vie tytön takaisin kartanoonsa, mutta hänellä ja hänen hovimestarillaan Godfrey Donald Calthropilla on suuria vaikeuksia saada tyttöä käyttäytymään. Sillä välin Tony on menossa seuraavana päivänä naimisiin lapsellisen perijätär Vera Barton Margaret Lockwoodin kanssa. Hän paljastaa Tonyn ystävälle lordi Rufus Paul Claude Hulbertille, että hän aikoo muuttaa Tonyn elämäntyylin täysin, ei muun muassa enää tupakointia tai juomista. Hänen miljonääri-isänsä Peter Gawthorne lupaa lähes pennittömälle tulevalle vävylleen 5000 puntaa, jotta hän voisi maksaa osakkuuden eräässä yrityksessä. Myöhemmin Mary ryntää Tonyn polttareihin pukeutuneena Tonyn nuoremman veljen vaatteisiin. Seuraavana päivänä Vera ja hänen isänsä löytävät Tonyn, Maryn ja tämän ystävät sammuneina lattialta. Tämän seurauksena Vera peruu häät. Vain 300 puntaa veloissaan oleva Tony ehdottaa Marylle itsemurhasopimusta. He lentävät Monte Carloon ja yrittävät voittaa omaisuuden kasinolla. Jos he häviävät, he tappavat itsensä. Ensimmäinen päivä ei suju hyvin. He ovat valmiita hyppäämään jyrkänteeltä, kun eräs herrasmies löytää heidät ja antaa heille 20 puntaa, joista he eivät tienneet voittaneensa. Toisella kerralla he hajaantuvat pelaamaan. Tony häviää, mutta Maryllä on uskomaton onnenpotku ja hän voittaa suuren summan rahaa. Sillä välin Vera päättää, että hän haluaa sittenkin naimisiin Tonyn kanssa. Rufus tuo uutisia Tonyn olinpaikasta, ja he lähtevät Monte Carloon. Vera syleilee Tonya ennen kuin Mary ehtii kertoa hänelle hyvät uutiset. Sydämensä murtuneena Mary kiipeää hotellin reunalle, mutta Tony löytää hänet ja kertoo rakastavansa häntä. Hylättyään pettymyksen Vera päättää, että hän haluaa naimisiin miehen kanssa, jota kukaan muu nainen ei haluaisi; hän valitsee Rufuksen.</w:t>
      </w:r>
    </w:p>
    <w:p>
      <w:r>
        <w:rPr>
          <w:b/>
        </w:rPr>
        <w:t xml:space="preserve">Esimerkki 1.5512</w:t>
      </w:r>
    </w:p>
    <w:p>
      <w:r>
        <w:t xml:space="preserve">Fakta1: suhde perheen alipäällikkö Aniello herra Neil Dellacroce hänen syvä mutta kivinen ystävyys Gotti miehistön jäsen ja pitkäaikainen ystävä Angelo Ruggiero ja kunnioitusta ja lopullinen turhautumista Gravano, Fakta2: elokuva päättyy Gotti 's tuomio ja tuomio elinkautiseen vankeuteen Marion liittovaltion vankilassa Marion, Fakta3: Gravano kääntyy valtion 's todisteet, Fakta4: toimittaja Jerry Capeci kirjoitti romaanin, Fakta5: romaani toimi vastaava tuottaja elokuvaa</w:t>
      </w:r>
    </w:p>
    <w:p>
      <w:r>
        <w:rPr>
          <w:b/>
        </w:rPr>
        <w:t xml:space="preserve">Tulos</w:t>
      </w:r>
    </w:p>
    <w:p>
      <w:r>
        <w:t xml:space="preserve">Elokuva alkaa vuonna 1973 New Yorkissa ja päättyy vuonna 1992 Gottin vangitsemiseen. Elokuvassa tuodaan esiin myös Gottin yhteydet kolmeen mafiosoon: isän ja isän kaltainen suhde perheensä alipomon Aniello Neil Dellacrocen kanssa, hänen syvä mutta kivinen ystävyytensä Gottin miehistön jäsenen ja pitkäaikaisen ystävän Angelo Ruggieron kanssa sekä se kunnioitus ja perimmäinen turhautuminen, jota hän tunsi miestä kohtaan, josta tuli hänen alipomonsa, Salvatore Sammy the Bull Gravanoa. Elokuvassa kerrotaan yksityiskohtaisesti Gottin noususta Gambino-rikollisperheessä ja hänen asemastaan sotilaasta, sitten kapteenista tai caposta ja lopulta pomosta. Lopulliseen titteliin päästiin Gambinon perhepomo Paul Castellanon dramaattisella murhalla julkisesti vuonna 1985. Castellanon murhan jälkeen elokuva keskittyy John Gottin oikeudenkäynteihin: yhteen pahoinpitelystä ja kahteen rikollisjärjestöjen RICO-säädösten mukaisesta kiskonnantapaisesta liiketoiminnasta (Racketeer Influenced and Corrupt Organizations RICO). Gottin kuuluisa persoonallisuus, oikeudenkäyntien vapauttavat tuomiot ja mediahuomio dramatisoidaan. Elokuva päättyy Gottin tuomitsemiseen ja elinkautiseen vankeuteen Marionin liittovaltion vankilassa Marionissa, Illinoisin osavaltiossa, koska Gravano kääntää osavaltioiden todisteita ja suostuu todistamaan Gottia vastaan. Elokuva perustuu pääasiassa toimittaja Jerry Capecin kolumneihin, joka kirjoitti myös romaanin, joka dokumentoi Gottin nousun ja laskun Gambino-rikollisperheen sisällä, ja toimi romaaniinsa perustuvan elokuvan vastaavana tuottajana.</w:t>
      </w:r>
    </w:p>
    <w:p>
      <w:r>
        <w:rPr>
          <w:b/>
        </w:rPr>
        <w:t xml:space="preserve">Esimerkki 1.5513</w:t>
      </w:r>
    </w:p>
    <w:p>
      <w:r>
        <w:t xml:space="preserve">Fakta1: miehet osoittautuvat huijareiksi, Fakta2: perhe muuttaa seuraavana päivänä tyhjennettyyn taloon Tondon slummissa, Fakta3: Oscar ystävystyy Ongin kanssa ja solmii nopeasti siteet ansaiten samalla Buddhan kunnioituksen, Fakta4: Ong on huolissaan Oscarin asuinpaikasta Tondossa, Fakta5: mies hyppäsi lentokoneesta menetettyään isänsä ja perheensä silkkitehtaan kilpailevalle yritykselle.</w:t>
      </w:r>
    </w:p>
    <w:p>
      <w:r>
        <w:rPr>
          <w:b/>
        </w:rPr>
        <w:t xml:space="preserve">Tulos</w:t>
      </w:r>
    </w:p>
    <w:p>
      <w:r>
        <w:t xml:space="preserve">Oscar Ramirez on riisinviljelijä, joka asuu Banauen maakunnassa vaimonsa Main ja heidän lastensa Angelin ja Babyn kanssa. Kun hänen riisisatonsa eivät enää ole kannattavia, hän muuttaa perheensä Metro Manilaan paremman elämänlaadun toivossa. Työtä etsiessään perheelle tarjotaan suojaa pienituloisessa kerrostalossa, mutta poliisi häätää heidät pian talonvaltauksen vuoksi, sillä asuntoa tarjonneet miehet osoittautuvat huijareiksi. Seuraavana päivänä perhe muuttaa Tondon slummissa sijaitsevaan tyhjillään olevaan taloon, ja Oscar saa töitä Manilan panssaroidun kuriiriliikkeen turvamiehenä sen jälkeen, kun muut vartijat saavat selville hänen sotilaallisen taustansa. Hän ystävystyy vanhempiupseeri Ongin kanssa ja ystävystyy nopeasti työtovereidensa kanssa ansaiten samalla panssariautofirman johtajan Buddhan kunnioituksen. Oscarin ensimmäisenä työpäivänä Ong kertoo hänelle menettäneensä edellisen työparinsa epäonnistuneessa ryöstössä kuusi kuukautta aiemmin. Ong on myös huolissaan Oscarin asuinpaikasta Tondossa, joka on rikollisten pesäpaikka. Eräänä iltana Oscar kertoo Ongille tarinan Alfred Santosista, miehestä, joka ryösti matkustajakoneen ja hyppäsi koneesta kuolemaan menetettyään isänsä ja perheensä silkkitehtaan kilpailevalle yritykselle. Oscar tuntee olevansa vastuussa, sillä hän oli aiemmin työskennellyt tehtaalla eikä puolustanut entistä työnantajaansa. Ong tarjoaa Oscarille vapaata asuntoa Makatista perheelleen. Sillä välin Mai saa työpaikan baarin emäntänä yökerhossa Makatissa. Kun Mai käy pakollisessa lääkärintarkastuksessa, hän paljastuu raskaana olevaksi. Mai oppii nopeasti, millaisia vastoinkäymisiä hänen on kestettävä baarin emäntänä. Kun hän ei saa juomakiintiötään täyteen ja hänen raskautensa käy yhä selvemmäksi, hänen pomonsa ehdottaa, että yhdeksänvuotias Angel työskentelisi erityisasiakkaille. Erään rutiinitehtävän aikana Oscar saa selville, että asiakas on huumekauppias, ja näkee Ongin ottavan kädenojennuksen toimituksesta. Kaksikko käy kireän keskustelun Metro Manilaa varjostavasta korruptiosta. Kun Ong pysähtyy etsimään seinää, jonka päälle virtsata, Oscar näkee yhtäkkiä mustan Honda Civicin pysähtyvän ja miesjoukon suuntaavan Ongin suuntaan. Vastoin protokollaa hän poistuu panssaroidusta pakettiautosta ja seuraa jengiä jalan, mutta huomaa, että he ovat yhteistyössä Ongin kanssa. Kun jengi on lähtenyt, Ong paljastaa Oscarille, että epäonnistuneen ryöstön jälkeen hän oli ottanut mukaansa yhden turvalokeron, ja hän juonittelee jengin kanssa, että hän saisi laatikon auki lavastamalla ryöstön ja antamalla itsensä kuulustella itseään yhtiön käsittelykeskuksessa, kun Oscar tekee avaimen jäljennöksen toisessa huoneessa. Hän uhkaa myös kiristää Oscaria totuudella, jonka mukaan hänen vaimonsa työskentelee baarin emäntänä, sekä ovelalla suunnitelmalla vuokrata varahuoneisto Oscarin nimellä ja piilottaa laatikko sinne. Juuri kun Ong valmistautuu luovuttamaan laatikon, hän tajuaa, että hänen edessään oleva ryöstäjä ei kuulu jengiin vaan on sama mies, joka tappoi hänen entisen kumppaninsa. Mies ampuu hänet ja pakenee, kun jengi lähtee karkuun. Oscarille annetaan sen jälkeen postinkantajan raskas tehtävä: hänen on toimitettava Ongin henkilökohtaiset tavarat ja eroraha hänen vaimolleen. Hän ei paljasta Ongsin juonta Buddhalle. Yhtiön menettelytapojen mukaisesti hänen palkkansa keskeytetään, kunnes tutkinta on saatu päätökseen. Kuultuaan, että Ongsin vaimo on tietoinen turvalokerosta, Oscar ryntää kotiin ja löytää sen lattian alta. Hän ja Mai joutuvat miettimään, mitä tehdä laatikolle, kun vaimo kertoo hänelle, että oli virhe muuttaa kaupunkiin. Eräänä yönä, työn jälkeen, Oscar hiipii käsittelykeskukseen ja ottaa avaimen jäljennöksen samalla kun hän varastaa toisen avaimen, mutta jää nopeasti Buddhan valvontakameran kuvaamaksi ja joutuu heti nurkkaan. Häntä ammutaan rintaan ja hän kuolee avain kädessään. Oscarin varastaman toisen avaimen harhaanjohtamana yhtiö kiidättää aseistettuja miehiä huumekauppiasasiakkaan osoitteeseen, kun taas JJ, Oscarin uusi kumppani, ryhtyy postinkantajaksi toimittamaan Oscarin henkilökohtaisia tavaroita Maihin. Hän huomaa Oscarin aiemmin samana aamuna kaupasta varastaman medaljongin; avatessaan sen hän löytää hallussaan olevan turvalokeron avaimen savijäljen. Kun hän on teettänyt avaimesta kopion, hän vie lapsensa ja rahat takaisin maakuntaan.</w:t>
      </w:r>
    </w:p>
    <w:p>
      <w:r>
        <w:rPr>
          <w:b/>
        </w:rPr>
        <w:t xml:space="preserve">Esimerkki 1.5514</w:t>
      </w:r>
    </w:p>
    <w:p>
      <w:r>
        <w:t xml:space="preserve">Fakta1: salaperäinen sienitauti on tuhonnut ihmiskunnan lähitulevaisuudessa, Fakta2: sairastuneet muuttuivat nopeiksi aivottomiksi lihansyöjiksi, joita kutsutaan nälkäisiksi, Fakta3: ihmiskunnan ainoa toivo on pieni ryhmä toisen sukupolven hybridilapsia, Fakta4: lapset käyvät koulua armeijan tukikohdassa Home Countiesissa, Fakta5: Melanie juoksee Lontoon keskustaan, mikä aiheuttaa valtavan pilven ilmassa leviävien itiöiden vapautumisen.</w:t>
      </w:r>
    </w:p>
    <w:p>
      <w:r>
        <w:rPr>
          <w:b/>
        </w:rPr>
        <w:t xml:space="preserve">Tulos</w:t>
      </w:r>
    </w:p>
    <w:p>
      <w:r>
        <w:t xml:space="preserve">Lähitulevaisuudessa ihmiskunta on joutunut salaperäisen sienitaudin, Ophiocordyceps unilateralis -mutaation, runtelemaksi. Sairastuneilta riistetään kaikki vapaa tahto, ja heistä tulee nopeita, aivottomia lihansyöjiä, joita kutsutaan nälkäisiksi. Ihmiskunnan ainoa toivo on pieni ryhmä toisen sukupolven hybridilapsia, jotka himoitsevat elävää lihaa mutta säilyttävät kykynsä ajatella ja oppia. Lapset vangitaan, ja he käyvät koulua Home Countiesissa sijaitsevassa armeijan tukikohdassa, jossa tohtori Caroline Caldwell tekee heihin kokeita. Helen Justineau vastaa lasten kouluttamisesta ja tutkimisesta. Lasten joukossa on poikkeuksellinen tyttö nimeltä Melanie. Tukikohta vallataan ja laboratorioon murtaudutaan. Melanie pääsee pakenemaan laboratoriosta, mutta ulkona nälkäiset ovat kaikkialla, ja sotilaat parveilevat ja hyökkäävät väkivaltaisesti kimppuun epäonnistuneessa, kaoottisessa joukkomurrossa. Melanie harhailee ällistyneenä näkemästään, mutta hyökkää sitten väkivaltaisesti kahden sotilaan kimppuun ja tartuttaa heidät, jotka yrittävät pidättää Heleniä. Helen ja Melanie hyppäävät pakenevan panssaroidun pakettiauton kyytiin. Sotilaat haluavat ampua Melanien, mutta Helen suojelee häntä ja Caldwell vaatii, että hän tarvitsee Melaniea. Melanie saa suukapulan ja käsiraudat panssariauton päällä olevaan tykkimiehen tuoliin, ja ryhmä pakenee erämaahan. Pakettiauto hajoaa, ja ryhmä jatkaa matkaa Lontooseen jalan. Caldwell paljastaa Melanialle, että toisen sukupolven nälkäiset löydettiin, kun vastasyntyneet tappoivat tartunnan saaneen äitinsä kaivautumalla ulos kohdusta. Kun he yrittävät lähteä seuraavana päivänä, he huomaavat, että sairaalaa on piirittänyt suurempi nälkäisten lauma, ja Melanie tarjoutuu johtamaan nälkäiset pois. Hän ottaa kiinni pienen koiran, jota hän käyttää syöttinä ja joka harhauttaa ja houkuttelee nälkäiset pois sairaalasta, jotta ryhmä voi paeta. Kun he etenevät Lontoossa, he törmäävät mätänevien, tartunnan saaneiden ruumiiden massaan, joka ympäröi täysin umpeen kasvanutta BT Toweria ja versoo siemenkorsuja. Caldwell selittää ryhmälle, että siemenkapseleissa on itiöitä, jotka voivat vapautuessaan tuhota ihmiskunnan. Hän perustelee, että hän voi pelastaa Helenin ja Melanien ihmiskunnan tekemällä rokotteen. Melanie kysyy, miksi hänen kaltaistensa pitäisi kuolla ihmiskunnan pelastamiseksi, jos Caldwell myöntää, että lapset ovat itse asiassa elossa eivätkä vain jäljittelijöitä. Melanie juoksee takaisin Lontoon keskustaan, jossa hän sytyttää korkealle kohoavan siemenkodan rakennelman tuleen, jolloin se itää massoittain ja vapauttaa valtavan pilven ilmassa leviäviä itiöitä. Kersantti Parks löytää Melanien BT-tornin luota, joka on täysin palanut ja joka näyttää jo saaneen itiöiden tartunnan. Hän huutaa, että tämä on maailmanloppu, kun taas Melanie vain toteaa, ettei se ole enää sinun. Hän pyytää Melaniea päästämään hänet kärsimyksistään, sillä hän ei halua päätyä nälkäiseksi. Mies ojentaa Melanielle käsiaseensa, ja Melanie suostuu kyynelehtien, kun mies on kääntymässä. Melanie palaa sitten laboratorioon ja löytää Helenin, joka seisoo aivan ilmatiiviisti suljetun oven sisäpuolella ja katsoo pelokkaana, kuinka itiöt putoavat ympäri laboratoriota. Elokuva päättyy, kun kyynelehtivä Helen herää, turvassa tartunnalta ilmalukossa, mutta käytännössä vankina liikkuvassa lääkintälaboratoriossa. Ulkona istuvat maassa toisen sukupolven kouluvankilapset armeijan tukikohdassa sekä villiintyneet lapset, jotka kaikki odottavat ja kerääntyvät yhteen, ja Melanie pitää heitä tiukasti paikoillaan. Helen alkaa puhua mikrofonin kautta ulkokaiuttimista, jälleen kerran kasvattaakseen ja opettaakseen kaikkia lapsia. Se päättyy siihen, että Melanie pyytää hänen suosikkiaan, tarinaa, josta Helen kieltäytyy kohteliaasti ja sanoo, että vasta nukkumaanmenoaikaan. Melanie vastaa sitten, että aikaa on paljon.</w:t>
      </w:r>
    </w:p>
    <w:p>
      <w:r>
        <w:rPr>
          <w:b/>
        </w:rPr>
        <w:t xml:space="preserve">Esimerkki 1.5515</w:t>
      </w:r>
    </w:p>
    <w:p>
      <w:r>
        <w:t xml:space="preserve">Fakta1: Fakta2: miehet rohkeassa pelastustehtävässä ovat mukana Tobias Blissin meren pelastamisessa, Fakta3: Ray toimii särkyneenä bestmanina häissä, Fakta4: paras ystävä on kateissa arktisella pelastustehtävällä, Fakta5: Nancy houkuttelee Speediä ja perämiestä yrittämään pelastamista.</w:t>
      </w:r>
    </w:p>
    <w:p>
      <w:r>
        <w:rPr>
          <w:b/>
        </w:rPr>
        <w:t xml:space="preserve">Tulos</w:t>
      </w:r>
    </w:p>
    <w:p>
      <w:r>
        <w:t xml:space="preserve">Luutnantti Raymond Ray Dower Ralph Bellamy komentaa Yhdysvaltain rannikkovartioston kutteria. Hänen paras ystävänsä rannikkovartiostossa, luutnantti Thomas Speed Bradshaw Randolph Scott on arvostettu, mutta holtiton lentäjä. Uskaliaassa meripelastuksessa molemmat miehet ovat mukana pelastamassa Tobias Bliss Walter Connollya, kulkurihöyrylaivan kapteenia. Tukikohdan sairaalassa upseerikaksikko vierailee pelastetun miehen luona ja tapaa hänen lapsenlapsensa Nancy Frances Deen. Molemmat ystävät rakastuvat häneen, mutta Speed kosii ensin; murtuneena Ray toimii silti bestmanina häissä. Avioliitto horjuu, ja kun Nancy on kyllästynyt moniin yksinäisiin öihin yksin, hän jättää Speedin. Yrittäessään voittaa hänet takaisin Speed kaatuu hänen talonsa yllä. Maahan joutunut ja sotaoikeuteen joutunut lentäjä saa tietää, että hänen paras ystävänsä on kadonnut arktisella pelastustehtävällä. Nancy suostuttelee Speedin ja hänen perämiehensä OHara Warren Hymerin yrittämään pelastusta, ja arktisella alueella tapahtuneen tuskallisen pakkolaskun jälkeen haavoittunut Ray löydetään. Speed onnistuu vaarallisessa nousussa ja lennättää ystävänsä takaisin kotiin, jossa häntä odottaa helpottunut Nancy.</w:t>
      </w:r>
    </w:p>
    <w:p>
      <w:r>
        <w:rPr>
          <w:b/>
        </w:rPr>
        <w:t xml:space="preserve">Esimerkki 1.5516</w:t>
      </w:r>
    </w:p>
    <w:p>
      <w:r>
        <w:t xml:space="preserve">Fakta1: Fakta2: Joshia seuraa vanhan naisen henki: Fakta3: Elisen Carl yrittää ottaa yhteyttä Elisen henkeen, Fakta4: Lorraine työskenteli hylättyjen sairaaloiden lääkärinä, Fakta5: Parker oli hypännyt katolta kuolemaan ennen sitä.</w:t>
      </w:r>
    </w:p>
    <w:p>
      <w:r>
        <w:rPr>
          <w:b/>
        </w:rPr>
        <w:t xml:space="preserve">Tulos</w:t>
      </w:r>
    </w:p>
    <w:p>
      <w:r>
        <w:t xml:space="preserve">Vuonna 1986 Lorraine Lambert kutsuu demonologi Elise Rainierin auttamaan poikaansa Joshia, jota vanhan naisen henki seuraa. Tutkittuaan taloa ja kohdattuaan paranormaaleja ilmiöitä Elise kertoo Lorrainelle, että heidän on tukahdutettava Joshin astraaliprojektiokyvyt hänen oman turvallisuutensa vuoksi. Kaksikymmentäviisi vuotta myöhemmin Renai Lambertia kuulustellaan Elisen kuolemasta. Häntä varoitetaan, että jos hänen miehensä Joshin sormenjäljet löytyvät rikospaikalta, häntä syytetään Elisen murhasta. Lambertin perhe muuttaa Lorrainen taloon, kun tutkinta jatkuu. Renai ja muut alkavat kokea talossa outoa, ilmeisesti paranormaalia toimintaa. Specs ja Tucker vierailevat Elisesin talossa ja löytävät videonauhan vuoden 1986 tutkimuksesta. Tarkastellessaan sitä he huomaavat videolla jonkun seisovan Joshin takana. Seuraavana aamuna Dalton kertoo Renain nähneen painajaisia, joissa hän näkee valkoiseen mekkoon pukeutuneen naisen, ja kuulevansa Joshin puhuvan käytävällä näkymättömän hahmon kanssa. Renai saa puhelun poliisilta, jonka mukaan sormenjäljet eivät täsmää Joshiin. Valkoiseen mekkoon pukeutunut nainen ilmestyy ja hyökkää Renain kimppuun. Josh kuulee äänen, joka kehottaa häntä tappamaan perheensä. Lorraine vierailee Specsin ja Tuckerin luona, ja nämä näyttävät hänelle nauhan, jota on parannettu niin, että siinä näkyy aikuinen Josh nuoren Joshin takana seisovana hahmona. He ottavat yhteyttä Elisen entiseen kollegaan Carliin, joka yrittää ottaa yhteyttä Elisen henkeen. Heitä kehotetaan etsimään vastauksia hylätystä sairaalasta, jossa Lorraine työskenteli ennen lääkärinä. Saavuttuaan paikalle Lorraine kertoo tarinan Parker Crane -nimisestä potilaasta, joka otettiin sairaalaan, koska hän yritti kastroida itsensä. Kaksi päivää myöhemmin Lorraine näki Parkerin hississä. Kun Lorraine kysyi hoitajalta, miksi Parker oli poissa sängystään, hoitaja selitti, että hän oli hypännyt kuolemaan katolta edellisenä päivänä. Lorraine ja ryhmä menevät Cranen perheen kotiin, josta he löytävät salaisen huoneen. Sisältä he löytävät lukuisia ruumiita, mustan hääpuvun ja sanomalehtileikkeitä, jotka paljastavat Parkerin olevan murhaaja, jota kutsutaan nimellä The Bride in Black (Morsian mustissa), joka kidnappasi ja murhasi nuoria naisia pukeutuen itse naiseksi. Joshin ruumis alkaa hitaasti rappeutua ja Renai tajuaa, että hän on riivattu. Lorraine vaatii, että he kaikki lähtevät pois Joshin luota. Carl saapuu huumaamaan hänet, mutta päättelee, että Parker on hänen riivaajansa. Parker alkaa kuristaa Carlia kuoliaaksi. Carl herää henkimaailmassa, jossa hän tapaa oikean Joshin, joka on paljastanut olevansa jumissa Furtherissa jo pitkään, ja yhdessä he menevät Furtheriin. Josh matkustaa Calisin huoneeseen, jossa paha henki lähestyy hänen tytärtään. Hän kamppailee henkeä vastaan, mutta saa ylivallan. Eliksen henki saapuu paikalle ja karkottaa hengen talosta. Paljastuu, että nämä teot laukaisivat osan ensimmäisen elokuvan mystisistä tapahtumista, sillä aika liikkuu Furtherissa epäkronologisesti. Todellisessa maailmassa Parkerin riivaama Josh hyökkää Lorrainen ja Renain kimppuun. Renai ja lapset pakenevat kellariin. Dalton menee vapaaehtoisesti Furtheriin auttaakseen isäänsä. Jatko-osassa Josh, Carl ja Elise yrittävät jäljittää Parkerin palaamalla Joshin luo vuonna 1986, ja nuori Josh näyttää aikuiselle Joshille, mistä hänet löytää. Parkerin talossa nämä kolme todistavat, kuinka Parkerin äiti Michelle - nainen valkoisessa mekossa - pahoinpitelee häntä, koska hän käyttäytyy kuin mies, ja pakottaa hänet pukeutumaan ja käyttäytymään kuin tyttö. Parker oli tappanut naisuhrinsa äitinsä hengen käskystä. Löydettyään Michellen hän ja Josh riitelevät. Elise pelastaa Joshin ja näyttää tuhoavan Michellesin hengen, mikä estää riivattua Joshia murhaamasta perhettään todellisessa maailmassa. Parkerin haamu katoaa. Carl ja Josh pakenevat ja löytävät Daltonin, joka johdattaa heidät takaisin elävään maailmaan. Lambertin perhe yhdistyy vihdoin, ja Josh ja Dalton antavat Carlin jälleen kerran tukahduttaa muistonsa. Jonkin aikaa myöhemmin Specs ja Tucker saapuvat perheen talolle, jonka tytär Allison on selittämättömässä koomassa. Heidän tietämättään Elisesin henki astuu sisään. Hän kuulee särisevän äänen ja haukkuu henkeään nähdessään jonkin seisovan varjoissa.</w:t>
      </w:r>
    </w:p>
    <w:p>
      <w:r>
        <w:rPr>
          <w:b/>
        </w:rPr>
        <w:t xml:space="preserve">Esimerkki 1.5517</w:t>
      </w:r>
    </w:p>
    <w:p>
      <w:r>
        <w:t xml:space="preserve">Fakta1: Fakta2: Johnny lukitsee itsensä ulos autosta: Fakta3: autonkuljettaja pakenee poliisin ja kuolinsyyntutkija, Fakta4: Evelyn ja Johnny pakenevat päätyä motelli elää, Fakta5: lista löytää Evelyn ja Johnny 's piilopaikka motelli</w:t>
      </w:r>
    </w:p>
    <w:p>
      <w:r>
        <w:rPr>
          <w:b/>
        </w:rPr>
        <w:t xml:space="preserve">Tulos</w:t>
      </w:r>
    </w:p>
    <w:p>
      <w:r>
        <w:t xml:space="preserve">Sihteeri Evelyn Smith saa töitä senaattori Remmylle. Eräänä päivänä uidessaan hän kohtaa Johnny Christopherin, ohikulkijan, joka pysähtyi ihailemaan häntä. Johnny on juuri palannut aktiivipalveluksesta Tyynenmeren sodasta toisen maailmansodan aikana. Hän ja hänen sotakoiransa Bazuka flirttailevat Evelynin kanssa, joka hymyilee ja palaa sitten Remmyn kotiin. Johnny lukitsee itsensä ulos autostaan, joten hän lähtee jalan ja uimapuvussaan Remmyn läheiseen kotiin. Oven avaa outo nainen, joka väittää olevansa Evelyn, mikä hämmentää Johnnya. Mitä enemmän hän nuuskii, sitä vakuuttuneempi hän on siitä, että jokin on vialla, mutta poliisi ei suostu uskomaan häntä. Johnny hiipii takaisin Remmyn kotiin ja pukeutuu vaatteisiin, joita hän löytää sieltä. Vihollisen agentit ovat sitoneet Remmyn, oikean Evelynin ja senaattorin autonkuljettajan. He etsivät senaattorin hallussa olevaa listaa, mutta Johnny päätyy vahingossa sen haltuunsa uuden vaatekaappinsa ansiosta. Autonkuljettaja ammutaan, senaattori on tajuton ja hallituksen agentti James Blackton on kuollut. Autonkuljettaja pakenee ja tuo paikalle poliisin ja kuolinsyyntutkijan. Senaattori palaa tajuihinsa, ja poliisi on varma, että kyseessä on sisäpiirin työ, ja Evelyn ja Johnny ovat pääepäiltyjä. Evelyn ja Johnny pakenevat henkensä edestä ja päätyvät kapteeni Caleb Simpsonin johtamaan motelliin ja saavat hänen luottamuksensa. Heidän tietämättään motelliin majoittuvat myös vihollisagentit. Evelyn ja Johnny jäljittävät autonkuljettajan ja yrittävät saada häneltä tietoja listasta. Kuljettaja on juuri kertomassa, kun vihollisagentit ampuvat hänet avoimesta ikkunasta. Vihollisagentit pakenevat nopeasti, ja kapteeni Simpson auttaa Evelyniä ja Johnnya pakenemaan poliisia. Vihollisagentit yhdistävät Johnnyn, Bazukan ja lainatut vaatteet. Vakoojat päättävät, että listan täytyy olla takissa, ja löytävät sitten Evelynin ja Johnnyn piilopaikan motellissa. Johnny kertoo hävittäneensä takin mereen. Vihollisagentit tyrmäävät Johnnyn ja Evelynin. Löydettyään takin Johnnyn auton takakontista ja listan takin taskusta vihollisagentit aikovat hävittää Evelynin ja Johnnyn. He ajavat pois Johnny takakontissa ja Evelyn takapenkille käärittynä. Poliisi saapuu paikalle ja tutkii motellin. He löytävät kirjeen, jota Johnny oli kirjoittamassa senaattorille. Kun heidät pysäytetään poliisin sulkuportilla, heidät tunnistetaan ja he pakenevat ammuttuaan poliisin. Johnny yrittää merkitä takavaloilla morseaakkosin. Vihollisagentit aikovat upottaa veneen, jossa Evelyn ja Johnny ovat kyydissä. Venevajassa Johnny irrottautuu ja tappelee kahden miespuolisen vihollisagentin kanssa, ja Evelyn hoitaa naispuolisen agentin. Kapteeni Caleb saapuu poliisin kanssa pidättämään vihollisagentit. Evelyn ja Johnny menevät naimisiin Bazukan ja kapteeni Calebin kanssa.</w:t>
      </w:r>
    </w:p>
    <w:p>
      <w:r>
        <w:rPr>
          <w:b/>
        </w:rPr>
        <w:t xml:space="preserve">Esimerkki 1.5518</w:t>
      </w:r>
    </w:p>
    <w:p>
      <w:r>
        <w:t xml:space="preserve">Fakta1: Fakta2: Tuomari tekee Gregorysta esimerkin antamalla kymmenen vuoden tuomion, Fakta3: Sloane alkaa vaatia lisää rahaa uhkaamalla häntä väkivallalla, Fakta4: Todistajat Vaikka olettaa pahimmassa piilossa, Fakta5: Poliisi saapuu kuulustelemaan Bridgetiä.</w:t>
      </w:r>
    </w:p>
    <w:p>
      <w:r>
        <w:rPr>
          <w:b/>
        </w:rPr>
        <w:t xml:space="preserve">Tulos</w:t>
      </w:r>
    </w:p>
    <w:p>
      <w:r>
        <w:t xml:space="preserve">Paul Gregory Nader, Lontoossa toimiva kanadalainen huijari, ottaa kohteekseen Britanniassa asuvan varakkaan kanadalaisnaisen myydäkseen tämän arvokkaiden kolikoiden kokoelman. Tapattuaan naisen jääkiekko-ottelussa hän pyrkii voittamaan naisen luottamuksen, kunnes nainen on valmis antamaan hänelle laillisen määräysvallan myynnistä. Hän toteuttaa kaupan naisen tietämättä, laittaa myynnistä saadut rahat tallelokeroon ja odottaa sitten tarkoituksella, että poliisi jää kiinni. Gregory aikoo saada viiden vuoden tuomion, josta hän saa vapaata hyvän käytöksen vuoksi, ja kerätä saaliinsa vapauduttuaan. Tuomari kuitenkin tekee yhteistyöhaluttomasta Gregorysta esimerkin ja langettaa hänelle kymmenen vuoden tuomion. Koska Gregory ei halua viettää niin paljon aikaa vankilassa, hän maksaa Victor Sloane Bernard Leelle, joka on yksi hänen ulkopuolisista työtovereistaan, jotta tämä auttaisi häntä pakenemaan. Melkein heti asiat alkavat mennä pieleen. Pidätyksen pelossa hän ei voi toistaiseksi saada rahoja takaisin kassakaapista. Sloane alkaa nyt myös vaatia lisää rahaa ja uhkaa häntä väkivallalla, ja Gregory joutuu kostamaan. Gregory yrittää saada apua rikostovereiltaan ja vetoaa heidän välillään olevaan vakiintuneeseen säännöstöön. Mutta kun hänen entinen työtoverinsa Sloane löydetään kuolleena - hän oli vahingossa tukehtunut Gregoryn suuhunsa laittamaan suukapulaan - he kieltäytyvät tarjoamasta hänelle apua, koska hän on nyt liian kuuma. Kun takaa-ajo lähestyy nopeasti, hän yrittää paeta Bridget Howardin Maggie Smithin avulla, joka on pettynyt entinen debytantti ja poliisipäällikön veljentytär. Hän ajaa Gregoryn autiolle mökille Walesin maaseudulla perheensä kodin lähellä. Piileskellessään hän näkee poliisin saapuvan kuulustelemaan Bridgetiä, olettaa pahinta ja pakenee jälleen. Kun hän yrittää varastaa maanviljelijän polkupyörän, häntä ammutaan olkapäähän. Hän ajaa pois varastetulla kuorma-autolla, mutta kolaroi ja sammuu, minkä jälkeen toinen maanviljelijä löytää hänet. Bridget ei kerro poliisille mitään. Hän odottaa turhaan Gregorya mökillä ja lähtee sitten kävelemään kaukaisuuteen.</w:t>
      </w:r>
    </w:p>
    <w:p>
      <w:r>
        <w:rPr>
          <w:b/>
        </w:rPr>
        <w:t xml:space="preserve">Esimerkki 1.5519</w:t>
      </w:r>
    </w:p>
    <w:p>
      <w:r>
        <w:t xml:space="preserve">Fakta1: nuori tyttö vaeltaa palatsiin transsinomaisessa tilassa, Fakta2: Curwen kiroaa Arkhamin ja sen asukkaat sekä jälkeläiset, jotka lupaavat nousta haudasta kostaakseen, Fakta3: Curwenin lapsenlapsenlapsenlapsenlapsenlapsi ja vaimo saapuvat Arkhamiin perittyään palatsin, Fakta4: Charles How vaikuttaa hämmästyneen voimakkaasta yhdennäköisyydestä Curwenin muotokuvaan, Fakta5: Curwenin suunnitelmana oli parittaa kuolevaisia naisia ja olentoja luodakseen superihmisten rodun.</w:t>
      </w:r>
    </w:p>
    <w:p>
      <w:r>
        <w:rPr>
          <w:b/>
        </w:rPr>
        <w:t xml:space="preserve">Tulos</w:t>
      </w:r>
    </w:p>
    <w:p>
      <w:r>
        <w:t xml:space="preserve">Vuonna 1765 Massachusettsin Arkhamin asukkaat epäilevät outoja ilmiöitä, jotka ympäröivät kaupungin yllä sijaitsevaa suurta palatsia. He epäilevät, että palatsin omistaja Joseph Curwen on velho. Nuori tyttö vaeltaa palatsin luokse transsitilassa. Curwen ja hänen rakastajattarensa Hester johdattavat tytön tyrmään. Tyttö joutuu oudon rituaalin kohteeksi, jossa näkymätön olento nousee ylös katetusta kuopasta. Kaupunkilaiset huomaavat tytön vaeltelevan, ja he rynnäköivät palatsiin kohdatakseen sen omistajan. Vaikka tyttö vaikuttaa vahingoittumattomalta, kaupunkilaiset arvelevat, että hänet on noitunut unohtamaan, mitä hänelle on tapahtunut. He raahaavat Curwenin puuhun, jossa he aikovat polttaa hänet. Joukon johtaja Ezra Weeden vaatii, etteivät he vahingoita Hesteriä, jonka kanssa hän oli aiemmin ollut kihloissa. Ennen kuin Curwen poltetaan elävältä, hän kiroaa Arkhamin ja sen asukkaat sekä heidän jälkeläisensä ja lupaa nousta haudasta kostaakseen. Vuonna 1875, 110 vuotta myöhemmin, Curwenin lapsenlapsenlapsenlapsi Charles Dexter Ward ja hänen vaimonsa Anne saapuvat Arkhamiin perittyään palatsin. Kaupunkilaiset suhtautuvat heihin vihamielisesti, ja heitä häiritsevät kauhistuttavat epämuodostumat, jotka vaivaavat monia Arkhamin asukkaita. Charles on yllättynyt siitä, miten hyvin hän näyttää tuntevan palatsin, ja hämmästyy hänen voimakkaasta yhdennäköisyydestään Curwenin muotokuvan kanssa. Hän ja Anne tapaavat palatsin talonmiehen Simonin, joka suostuttelee heidät jäämään palatsiin ja unohtamaan kaupunkilaisten vihamielisyyden. Charlesilla on yhä enemmän pakkomielle Curwenin muotokuvaan, ja toisinaan hänen persoonallisuutensa näyttää muuttuvan. Charles ja Anne ystävystyvät paikallisen lääkärin Marinus Willetin kanssa. Hän selittää Curwenin kuolemaan liittyvät olosuhteet ja sen, että kaupunkilaiset syyttävät epämuodostumia kirouksesta. Hän kertoo heille mustan magian kirjasta, Necronomiconista, jonka uskotaan olleen Curwensin hallussa ja jota Curwen käytti kutsuakseen vanhimmat jumalat Cthulhun ja YogSothothin. Curwensin suunnitelmana oli parittaa kuolevaisia naisia näiden olentojen kanssa luodakseen yli-ihmisten rodun, mikä johti epämuodostumiin. Kaupunkilaiset ovat kauhuissaan siitä, että Curwen on palannut Charlesin muodossa kostamaan. Tohtori Willet neuvoo Charlesia ja Annea lähtemään kaupungista. Charles näyttää joutuvan jonkin hallintaan ja vaatii, että he jäävät Arkhamiin. Eräänä yönä Joseph Curwenin henki riivaa Charlesin. Curwen tapaa kaksi muuta velhoa, Simonin ja Jabezin, jotka ovat myös riivanneet jälkeläisiään. He tekevät suunnitelmia jatkaa työtään ja herättää Hester henkiin. Curwenin ote Charlesista on rajallinen, ja hän kertoo Simonille ja Jabezille, että Charles taistelee häntä vastaan. Curwen alkaa kostaa jälkeläisille. Hän tappaa Ezra Weedensin jälkeläisen Edgarin vapauttamalla Weedensin hirvittävän epämuodostuneen pojan lukitusta huoneesta ja hyökkää Micah Smithin jälkeläisen Peterin kimppuun tulella. Curwen ottaa Charlesin täysin hallintaansa ja yrittää raiskata Annen. Anne hakee apua tohtori Willetiltä. Curwen ja hänen kumppaninsa onnistuvat herättämään Hesterin henkiin. Curwen yrittää vakuuttaa Willetille, että Anne on mielisairas. Kaupunkilaiset löytävät Peter Smithin hiiltyneen ruumiin ja ryntäävät palatsiin. Tohtori Willet ja Anne yrittävät pelastaa Charlesin ja löytävät salaisen sisäänkäynnin tyrmään. Curwen, Simon, Jabez ja Hester väijyvät heitä. Annea tarjotaan pariksi kuopassa olevalle olennolle, samalla kun asukkaat murtautuvat sisään ja alkavat tuhota palatsia. Curwenin muotokuva tuhotaan, mikä murtaa Curwenin otteen Charlesista. Charles vapauttaa Annen ja kehottaa sitten tohtori Willetiä viemään hänet pois palatsista. Curwensin kumppaneiden ottaessa Charlesin kiinni tohtori Willet paimentaa Annen palavasta palatsista. Hän palaa pelastamaan Charlesia ja huomaa, että Simon, Jabez ja Hester ovat paenneet ja jättäneet hänet kuolemaan. Charles ja Willet pääsevät hädin tuskin pakoon liekeistä. Charles ja Anne kiittävät kiihkeästi Willetiä heidän henkensä pelastamisesta. On kuitenkin ilmeistä, että Joseph Curwen asuu yhä Charlesin ruumiissa.</w:t>
      </w:r>
    </w:p>
    <w:p>
      <w:r>
        <w:rPr>
          <w:b/>
        </w:rPr>
        <w:t xml:space="preserve">Esimerkki 1.5520</w:t>
      </w:r>
    </w:p>
    <w:p>
      <w:r>
        <w:t xml:space="preserve">Fakta1: poika ja tyttö tapaavat ensimmäisen kerran lentokentällä ja rakastuvat ennen lentokoneeseen nousua, Fakta2: Fakta3: sellainen poika rakastaa ottaa riskejä elämässä, Fakta4: Harika tekee maisterintutkintoa Malesiassa, Fakta5: vanhemmat ovat valinneet tulevan sulhasen...</w:t>
      </w:r>
    </w:p>
    <w:p>
      <w:r>
        <w:rPr>
          <w:b/>
        </w:rPr>
        <w:t xml:space="preserve">Tulos</w:t>
      </w:r>
    </w:p>
    <w:p>
      <w:r>
        <w:t xml:space="preserve">Tarina kertoo pojasta ja tytöstä, jotka tapaavat toisensa ensimmäistä kertaa lentokentällä ja rakastuvat toisiinsa ennen kuin pääsevät lennolleen. Dhruv on poika ja Harika on tyttö. He ovat omaleimaisia yksilöitä. Dhruv on sellainen poika, joka rakastaa ottaa riskejä elämässä. Harika on sellainen, joka haluaa tehdä elämässä oikeita valintoja. Hän opiskelee maisteriksi Lifestyles Design Academyssa Malesiassa. Juuri nyt hän on matkalla Intiaan tapaamaan mahdollista sulhasta, jonka hänen vanhempansa ovat valinneet hänelle. Dhruv rakastuu Harikaan ensi silmäyksellä nähdessään tämän lentokentällä. Mutta hänellä on vain kaksi tuntia aikaa saada Harika rakastumaan häneen. Loppuosa tarinasta kertoo siitä, miten hän onnistuu siinä.</w:t>
      </w:r>
    </w:p>
    <w:p>
      <w:r>
        <w:rPr>
          <w:b/>
        </w:rPr>
        <w:t xml:space="preserve">Esimerkki 1.5521</w:t>
      </w:r>
    </w:p>
    <w:p>
      <w:r>
        <w:t xml:space="preserve">Fakta1: nuori mies työskentelee projektorin operaattorina vanhassa C-luokan elokuvateatterissa, Fakta2: Fakta3: Vinayan on rakastunut Menonin tyttäreen, Fakta4: kaupungin pahamaineinen moonshiner kuolee onnettomuudessa, Fakta5: Menon yrittää tappaa Vinayanin.</w:t>
      </w:r>
    </w:p>
    <w:p>
      <w:r>
        <w:rPr>
          <w:b/>
        </w:rPr>
        <w:t xml:space="preserve">Tulos</w:t>
      </w:r>
    </w:p>
    <w:p>
      <w:r>
        <w:t xml:space="preserve">Tarina sijoittuu 1990-luvulle erääseen kylään ja kertoo elokuvakulttuurista. Vinayan on nuori mies, joka työskentelee projektorin operaattorina Sreedevi Talkiesissa, vanhassa C-luokan elokuvateatterissa. Teatterin omistaja on Madhavan Nair, joka on Vinayanille kuin kummisetä. Madhavan peri sen isältään, joka oli elokuvahullu. Madhavanin on vaikea pyörittää liiketoimintaa, ja hän menettää velkojen takia oikeutensa maata kylien varakkaalle liikemiehelle Menonille ja lähtee kylästä. Vinayan on rakastunut Menonin tyttäreen, Sreedeviin. Neer on kaupunkien pahamaineinen moonshiner, joka tukee Vinayanin rakkautta ja kuolee myöhemmin päihtymyksen aiheuttamassa onnettomuudessa. Vinayan ja hänen ystävänsä joutuvat usein ongelmiin Bijun ja hänen ystäviensä kanssa mitättömistä asioista. Kylän vuosittaisen temppelifestivaalin aikana Vinayan suunnittelee karkaavansa Sreedevin kanssa. Menon saa tämän selville ja yrittää tappaa Vinayanin. Festivaalin aikana väärin ammuttu ilotulitus osuu Menoniin ja hän kuolee ruudun ulkopuolella. Kaikki kylässä ovat onnellisia ja he jatkavat talkoita, jotka olivat lopettamisen partaalla.</w:t>
      </w:r>
    </w:p>
    <w:p>
      <w:r>
        <w:rPr>
          <w:b/>
        </w:rPr>
        <w:t xml:space="preserve">Esimerkki 1.5522</w:t>
      </w:r>
    </w:p>
    <w:p>
      <w:r>
        <w:t xml:space="preserve">Fakta1: Lily Brannel James lähtee pienestä kotikaupungista Kansasista New Yorkiin, Fakta2: Fakta3: Nora käy hänen luonaan juhlimassa pään syntymäpäivää, Fakta4: Lily isännöi yönä Steve 'n syntymäpäiväjuhlia, Fakta5: Steve liukuu ulos Lilyn juhliin.</w:t>
      </w:r>
    </w:p>
    <w:p>
      <w:r>
        <w:rPr>
          <w:b/>
        </w:rPr>
        <w:t xml:space="preserve">Tulos</w:t>
      </w:r>
    </w:p>
    <w:p>
      <w:r>
        <w:t xml:space="preserve">Lily Brannel James Lana Turner lähtee pienestä kotikaupungistaan Kansasista New Yorkiin, ja Thomas Carawayn mallitoimisto palkkaa hänet. Hän ystävystyy entisen huippumallin Mary Ashlon Ann Dvorakin kanssa, josta tulee hänen mentorinsa. Mary on masentunut uransa hiipumisesta, ja ylenpalttisen ryyppyillan jälkeen hän tekee itsemurhan. Lilystä tulee lopulta hyvin menestyvä malli. Asianajajaystävänsä Jim Leversoen Louis Calhernin palveluksesta hän viettää jonkin aikaa New Yorkissa työasioissa olevan Montanan kuparikaivoksen omistajan Steve Harleigh Ray Millandin kanssa. He rakastuvat, mutta molemmat tajuavat, ettei siitä voi tulla mitään. Kun Steve lähtee kotiin, hän pyytää Jimiä ostamaan Lilylle rannekorun, mutta tämä kieltäytyy ottamasta sitä vastaan. Lily huomaa, että menestys ei täytä tyhjiötä hänen elämässään. Kun Steve palaa New Yorkiin hakemaan lainaa, hän törmää Lilyyn. Hän kertoo olevansa naimisissa. Hänen vaimonsa Nora jäi halvaantuneeksi auto-onnettomuudessa, josta hän oli vastuussa. Tästä huolimatta heidän tunteensa toisiaan kohtaan ovat liian voimakkaat, ja he aloittavat suhteen. Asiat kärjistyvät, kun Nora käy juhlimassa Noran syntymäpäivää. Steven syntymäpäivän iltana Lily järjestää myös juhlat, vaikka Steve jää Noran luokse, joka edistyy jonkin verran oppiessaan kävelemään uudelleen kainalosauvojen avulla. Steve livahtaa Lilyn juhliin ja hämmästyy Lilyn itsetuhoista käytöstä. Lily päättää kohdata Noran ja pyytää perheystävää Jimiä mukaansa. Nähdessään, miten mukava Nora on ja miten riippuvainen hän on miehestään, Lily ei kuitenkaan pysty kertomaan Noralle suhteestaan Steven kanssa. Matkalla ulos hän törmää hississä Steveen ja kertoo hänelle, että se on ohi. Jonkin aikaa myöhemmin Lily törmää mainosjohtaja Lee Gorrance Barry Sullivaniin, joka oli seurustellut Maryn kanssa juuri ennen tämän kuolemaa. Kun Lily vastustaa hänen romanttisia lähentelyjään, mies ennustaa Lilyn päätyvän yksinäiseksi ja masentuneeksi kuten Mary. Lily harkitsee miehen kommenttien järkyttämänä oman elämänsä lopettamista, mutta lopulta hän päättää pysyä vahvana, vaikka olisikin yksinäinen.</w:t>
      </w:r>
    </w:p>
    <w:p>
      <w:r>
        <w:rPr>
          <w:b/>
        </w:rPr>
        <w:t xml:space="preserve">Esimerkki 1.5523</w:t>
      </w:r>
    </w:p>
    <w:p>
      <w:r>
        <w:t xml:space="preserve">Fakta1: Chalmers vierailee Holmesin luona, Fakta2: pahoinpidelty ruumis nostetaan kallion juurelta, Fakta3: ruumis palaa rapeaksi, Fakta4: Lestrade saapuu tutkimaan asiaa, Fakta5: paikallinen tupakkakauppias Alec MacGregor kirjoittaa viestin Lestradelle.</w:t>
      </w:r>
    </w:p>
    <w:p>
      <w:r>
        <w:rPr>
          <w:b/>
        </w:rPr>
        <w:t xml:space="preserve">Tulos</w:t>
      </w:r>
    </w:p>
    <w:p>
      <w:r>
        <w:t xml:space="preserve">Holmesin luona vierailee herra Chalmers Gavin Muir, vakuutusasiamies, jolla on outo tarina. Seitsemän sinkkumiestä, jotka kutsuvat itseään The Good Comradesiksi, asuvat yhdessä syrjäisessä skotlantilaisessa Drearcliffe Housen linnassa lähellä Inverneillin kylää. Hiljattain eräs Hyvistä Tovereista sai oudon viestin, kirjekuoren, jossa ei ollut muuta kuin seitsemän oranssia nuppia. Sinä yönä hänet murhattiin ja hänen ruumiinsa silvottiin kauheasti. Muutamaa päivää myöhemmin toimitettiin toinen kirjekuori, joka tällä kertaa sisälsi kuusi merkkiä, ja vastaanottaja kuoli pian sen jälkeen mystisesti, ja hänen pahoinpidelty ruumiinsa löydettiin kallion juurelta. Chalmersilla on 100 000 punnan henkivakuutus seitsemästä miehestä, ja hän epäilee, että yksi heistä murhaa järjestelmällisesti muita saadakseen rahat, ja pyytää Holmesia tutkimaan asiaa. Holmes ja Watson saapuvat paikalle ja huomaavat, että toinenkin murha on tapahtunut. Ruumis on palanut rapeaksi. Myös Lestrade saapuu tutkimaan asiaa. Holmesin parhaista yrityksistä huolimatta tapahtuu vielä kolme murhaa, joista jokaisella uhrin ruumis jää tunnistamattomaksi. Samaan aikaan paikallinen tupakkakauppias Alec MacGregor kirjoittaa Lestradelle viestin, joka valitettavasti oli jo avattu ja suljettu uudelleen ennen kuin se saapui tarkastajan haltuun. Holmes ja Lestrade menivät MacGregorin kauppaan selvittämään, mistä on kyse, mutta tupakkakauppiasta ammuttiin selkään ennen kuin he ehtivät paikalle. Lestrade tekee ilmeisen johtopäätöksen, että viimeinen elossa oleva jäsen, Bruce Alistair Aubrey Mather, murhasi kaikki muut. Watsonin katoamisen jälkeen Holmes on kuitenkin päättänyt totuuden ja johdattaa Lestraden ja Alistairin salaiseen huoneeseen, jossa kaikki elossa olevat hyvät toverit piileskelevät Watsonin kanssa sidottuina. Holmes selittää, että Alistair joutui juonen uhriksi, jonka tarkoituksena oli lavastaa hänet murhasta ja kerätä kuuden muun vakuutusrahat. Kuusi Hyvää Toveria murhasi MacGregorin, koska hän ei koskaan uskonut aaveisiin ja huomasi yhden heistä elossa rannalla; hänen Lestradelle lähettämänsä viesti oli hänen kuolemantuomionsa.</w:t>
      </w:r>
    </w:p>
    <w:p>
      <w:r>
        <w:rPr>
          <w:b/>
        </w:rPr>
        <w:t xml:space="preserve">Esimerkki 1.5524</w:t>
      </w:r>
    </w:p>
    <w:p>
      <w:r>
        <w:t xml:space="preserve">Fakta1: Fakta2: sarjakuvaseikkailu toistuu tosielämässä, Fakta3: Ford lähettää Joen tapaamaan Covent Gardenin kauppiasta työn vuoksi, Fakta4: Joen ystävät kiusaavat häntä tapauksesta, Fakta5: Joe ja Alec löytävät Wilkinsonin talon.</w:t>
      </w:r>
    </w:p>
    <w:p>
      <w:r>
        <w:rPr>
          <w:b/>
        </w:rPr>
        <w:t xml:space="preserve">Tulos</w:t>
      </w:r>
    </w:p>
    <w:p>
      <w:r>
        <w:t xml:space="preserve">Kirkkokuoron jälkeen vuonna 1946 Itä-Lontoossa Joe Kirby Harry Fowler lukee ääneen jengilleen The Blood and Thunder Boys Trump-poikien sarjakuvasta, mutta huomaa, että yksi sivu puuttuu. Sitten hän ostaa kopion, jotta voi seurata kuvitteellisen etsivä Selwyn Piken seikkailuja. Lukiessaan yhtä osaa viimeisimmästä tarinasta Joe huomaa sarjakuvaseikkailun toistuvan täsmälleen tosielämässä, kun hän törmää kahteen mieheen, jotka kantavat laatikkoa, jonka Joe luulee sisältävän ruumiita, herra Jagon turkiskauppaan. Jopa kuorma-auton rekisterikilpi GZ 4216 täsmää sarjakuvaan. Joe saa ystävänsä harhauttamaan Jagoa, jotta tämä voi tutkia laatikot. Jago saa Joen kiinni ja soittaa poliisille, mutta ei nosta syytettä. Poliisi, komisario Ford, kehottaa Joeta lopettamaan mielikuvituksensa laukomisen. Ford lähettää Joen tapaamaan Covent Gardenin kauppiasta, Nightingale Jack Warneria, saadakseen töitä. Nightingale pitää Joen tarinoista. Myöhemmin piilopaikassaan pommitetussa rakennuksessa Joen ystävät kiusaavat häntä tapauksesta, kunnes eräs toinen poika kertoo nähneensä sinä aamuna kuorma-auton, jonka kilvet olivat GZ 4216. Joe sanoo uskovansa, että rikolliset suunnittelevat keikkoja Trumpin kautta. Saadakseen lisätietoja he käyvät sarjakuvan kirjoittajan, Felix Wilkinson Alastair Simin luona. Joe ja Alec löytävät Wilkinsonin talon, saavat selville, että sarjakuvan painoksia manipuloidaan, ja kertovat asiasta Wilkinsonille. Hän näkee, että rikolliset käyttävät sarjakuvan koodeja suunnitelmiensa välittämiseen, mutta jengiä peläten Wilkinson kieltäytyy auttamasta poikia. Joe kertoo poliisille, mutta kukaan ei kuuntele, joten hän käy Trumpin toimistossa. Siellä Joe tapaa Normanin, ja yhdessä he keksivät seuraavan numeron koodin Tattoo Jacksin suunnitelman ryöstää Oxford Streetin tavaratalo. Kaupassa Joen jengi luulee voittaneensa varkaat, mutta todellisuudessa kyseessä on poliisi, joka on saanut nimettömän vihjeen. Lapset pakenevat viemärikaivoon. Sitten Norman kertoo lapsille Rhona Davisin Valerie Whitesta, joka myös työskentelee Trumpissa. Seurattuaan häntä kotiin pojat sitovat hänet. Joe soittaa sitten Nightingalelle, joka pelastaa neiti Davisin. Yksi Joen jengistä nousee huomaamatta konnien autoon ja kuulee, että varastettua tavaraa siirretään Ballards Wharfiin, mutta näkemättä, että kyseessä on Nightingale. Joe saa sitten Wilkinsonin keksimään Trumpin tarinan, joka lähettää kaikki rikolliset Ballardin laiturille. Seuraavana päivänä Joe kertoo Nightingalelle koko suunnitelman, mutta tajuaa sitten, että hän on suunnittelija, koska hänen autonsa rekisterikilpi täsmää. Nightingale ja neiti Davis käyvät läpi viimeisimmän Trump-tarinan ja ovat huvittuneita Joen yrityksestä vangita heidät, kunnes Nightingale huomaa, että Joe on saanut hänet kiinni lähettämällä roistot Nightingalen omaan varastoon. Joe menee varastoon ja löytää varastetut turkikset, mutta Nightingale häiritsee häntä. Kun muut roistot saapuvat paikalle, Nightingale ei kuitenkaan tiedä salasanaa, sillä hän ei ole koskaan saanut viimeisintä sarjakuvatarinaa valmiiksi. Konnat lyövät hänet tajuttomaksi. Ballards Wharfiin päin suunnatessaan roistot joutuvat satojen poikien alakynteen, jotka ottavat heidät kiinni. Nightingale yrittää paeta pakettiautolla, mutta Joe hyppää kyytiin ja saa sen syöksymään maahan. Nightingale juoksee pommitettuun rakennukseen, ja taisteltuaan Joen kanssa Nightingale putoaa yhdestä lattiassa olevasta reiästä. Joe hyppää Nightingalen päälle ja käärii hänet täysin, juuri kun poliisi saapuu paikalle. Loppukohtaus palaa samaan kirkkokuoroon kuin elokuvan alussa, mutta monilla pojilla on nyt mustat silmät ja sidetarpeet, sotavammat viimeaikaisista seikkailuistaan.</w:t>
      </w:r>
    </w:p>
    <w:p>
      <w:r>
        <w:rPr>
          <w:b/>
        </w:rPr>
        <w:t xml:space="preserve">Esimerkki 1.5525</w:t>
      </w:r>
    </w:p>
    <w:p>
      <w:r>
        <w:t xml:space="preserve">Fakta1: Fakta2: Hannah säikähtää huoneen seinässä olevaa avointa hissinostinta, Fakta3: Hannahin sairaus pahenee, ihottuma pahenee ja pariskunta suostuu viemään Hannahin takaisin asianmukaiseen hoitoon seuraavana päivänä, Fakta4: lapset ilmestyvät Hannahin luo ja vievät hänet pois viidakon läpi, Fakta5: Catalina vie Paulin kirkkoon ja seuraa poikaa takaisin hökkelitaloon.</w:t>
      </w:r>
    </w:p>
    <w:p>
      <w:r>
        <w:rPr>
          <w:b/>
        </w:rPr>
        <w:t xml:space="preserve">Tulos</w:t>
      </w:r>
    </w:p>
    <w:p>
      <w:r>
        <w:t xml:space="preserve">Vuonna 1992 tohtori Contreras Sr. valmistautuu jättämään Santa Clarassa Kolumbiassa sijaitsevan maatilan. Hän yrittää polttaa useita tiedostoja ja kätkee ne hissukseen, kun hän kuulee ääniä talon ympärillä. Toisessa kerroksessa hän joutuu lapsilta näyttävän ryhmän jahtaamaksi ja putoaa kuolemaan, kun hänet työnnetään parvekkeelta. Kaksikymmentä vuotta myöhemmin Sara ja Paul muuttavat Yhdistyneestä kuningaskunnasta Santa Claraan tyttärensä Hannahin kanssa. Sarasta tulee hänen isänsä Jordanin omistaman paperitehtaan uusi johtaja. He muuttavat finskalle, jonka yhtiö omistaa. Pieni perhe ihastuu fincaan, vaikka Hannah pelästyy huoneensa seinässä olevaa avointa sänkyhissiä. Pian heidän saapumisensa jälkeen Sara ja Paul osallistuvat Los Ninos Santos -festivaalin avajaisillalliselle ja jättävät Hannahin lastenhoitajansa Catalinan hoiviin. Fincalla alkaa tapahtua outoja asioita, ja nukkuva Hannah herää siihen, että ruokahissin ovi napsahtaa auki. Hannah näkee lempilelunsa ja kiipeää hissiin hakemaan sitä, mutta jää loukkuun. Saapuessaan kotiin Sara ja Paul huomaavat Hannahin sairastuneen ja sairastavan ihottumaa. Catalina mainitsee epämukavasti uskovansa, että talossa oli kummitus, ja Paul antaa hänelle potkut. Seuraavan päivän aikana Hannah sairastuu, hänen ihottumansa pahenee, ja pariskunta suostuu viemään Hannahin takaisin Yhdistyneeseen kuningaskuntaan asianmukaista hoitoa varten. Samana yönä myrskyn puhjetessa paikalle ilmestyy lapsia, joilla on tahriintuneet ja likaiset siteet, jotka sieppaavat Hannahin ja vievät hänet viidakon halki. Poliisi suhtautuu epäilevästi Saran ja Paulin kertomukseen, ja turhautunut Paul etsii epätoivoisesti vastauksia Catalinaa. Catalina vie Paulin kirkkoon, jossa hän näkee yhden lapsista, ja seuraa poikaa takaisin hökkelitaloon, josta hän löytää parikymmentä vuotta sitten salaperäisesti kadonneen pojan vanhemmat. Ennen katoamistaan lapsella oli samoja oireita kuin Hannahilla. Samaan aikaan Sara huomaa Hannahin tekemän piirroksen hissistä ja tutkii asiaa. Putoamalla kuilun pohjalle hän löytää useiden elohopeamyrkytykseen kuolleiden lasten kansiot. Erillään Sara ja Paul suuntaavat vanhalle paperitehtaalle, jossa he tapaavat ja etsivät Hannahia. Jordan auttaa heitä etsinnöissä ryömiessään putken läpi joutuakseen lasten eteen, jotka alkavat poistaa palovammojen kaltaisia ihottumia peittäviä sidoksia. Lapset hyökkäävät hänen kimppuunsa, koska hän piilotti ruumiit sen sijaan, että olisi kertonut poliisille ja lasten perheille heidän kuolemastaan. Sitten hän näkee Hannahin ja lähtee hänen luokseen. Tyttärentytärtään sylissä pitäessään hänen ihottumastaan nousee elohopeaa, joka imeytyy Jordanin kehoon. Hän kuolee lasten ympäröimänä, elohopea virtaa heidän ruumiistaan. Hannah herää terveenä äitinsä sylissä. Krediittien jälkeen lapset leikkivät koulussa, joka on nimetty hökkelikylän mukaan, jossa kadonneet lapset olivat asuneet. Hannah on oppilas, ja Catalina on nyt opettaja.</w:t>
      </w:r>
    </w:p>
    <w:p>
      <w:r>
        <w:rPr>
          <w:b/>
        </w:rPr>
        <w:t xml:space="preserve">Esimerkki 1.5526</w:t>
      </w:r>
    </w:p>
    <w:p>
      <w:r>
        <w:t xml:space="preserve">Fakta1: elokuvan nimi, joka tarkoittaa neliötä ympyrän sisällä, symboloi Anun tilannetta, Fakta2: Fakta3: Sreekanth syntyi avioliiton ulkopuolella, Fakta4: Malathyn kihlattu pyytää Malathya leikkaamaan Anun pois elämästä, Fakta5: Vaikka Malathy ei hyväksy ystävänsä tapaa ansaita elantonsa...</w:t>
      </w:r>
    </w:p>
    <w:p>
      <w:r>
        <w:rPr>
          <w:b/>
        </w:rPr>
        <w:t xml:space="preserve">Tulos</w:t>
      </w:r>
    </w:p>
    <w:p>
      <w:r>
        <w:t xml:space="preserve">Elokuvan nimi, joka tarkoittaa neliötä ympyrän sisällä, symboloi hahmon Anus Lathan elämäntilannetta. Anu rakastuu Karthik Sreekanthiin, joka on hänen parhaan lapsuudenystävänsä Malathy Sumithran veli. Kartik ei pidä hänestä, koska hän on syntynyt avioliiton ulkopuolella. Malathy on aina menestynyt hyvin koulussa ja haluaa jatkaa opintojaan. Kartik ja Malathyn äiti yrittävät saada hänet naimisiin. Anu ehdottaa, että hän voisi ottaa tytön mukaansa Chennaihin, jossa hän voisi jatkaa opintojaan Anun jatkaessa tanssijan uraa. Anu joutuu tekemään kompromisseja ja tulemaan toimeen hotellinjohtajiensa kanssa saadakseen tanssisopimuksen, jotta hän voisi ansaita rahaa Malathyn kouluttamiseen. Samaan aikaan Malathyn sulhanen ei hyväksy Malathyn ystävyyttä klubitanssijan kanssa ja pyytää Malathya jättämään Anun pois elämästään. Vaikka Malathy ei hyväksy ystävänsä tapaa ansaita elantonsa, hän ei voi heittää pois 15 vuoden ystävyyttä. Malathy päättää perua kosinnan pelastaakseen ystävyytensä. Anu ryhtyy äärimmäisiin toimenpiteisiin pelastaakseen ystävänsä rakkauselämän.</w:t>
      </w:r>
    </w:p>
    <w:p>
      <w:r>
        <w:rPr>
          <w:b/>
        </w:rPr>
        <w:t xml:space="preserve">Esimerkki 1.5527</w:t>
      </w:r>
    </w:p>
    <w:p>
      <w:r>
        <w:t xml:space="preserve">Fakta1: kuolemaan johtaneet tapahtumat, Fakta2: elokuva leikataan sateessa tapahtuvaan taisteluun Ip Manin ja kymmenien taistelijoiden välillä, Fakta3: Ip Manin rauhanomaista olemassaoloa uhkaa Gong Yutianin saapuminen, Fakta4: etelän mestarit päättävät Ip Manista, Fakta5: Ip Manin ja Gong Erin välille puhkeaa kiivas taistelu.</w:t>
      </w:r>
    </w:p>
    <w:p>
      <w:r>
        <w:rPr>
          <w:b/>
        </w:rPr>
        <w:t xml:space="preserve">Tulos</w:t>
      </w:r>
    </w:p>
    <w:p>
      <w:r>
        <w:t xml:space="preserve">Elokuva kertoo Wing Chunin suurmestari Ip Manin elämästä, joka alkaa 1930-luvun Foshanista ja jatkuu hänen Hongkongiin pakenemisestaan toisen kiinalais-japanilaisen sodan jälkeen sekä hänen kuolemaansa johtaneista tapahtumista. Elokuva alkaa, kun Ip Man pohtii kamppailulajeja, ja sitten siirrytään kohtaukseen, jossa Ip ja kymmenkunta taistelijaa taistelevat sateessa. Ip Man voittaa, ja hän näkee takaumia elämästään, joka ulottuu seitsemänvuotiaana alkaneesta harjoittelusta siihen, kun mestari Chan Wahshun johdatti hänet kamppailulajeihin, ja hänen avioliitostaan vaimonsa Cheung Wingsingin kanssa. Ip Mans rauhanomaista elämää uhkaa Pohjois-Kiinasta saapuva Wudang-nyrkkeilyn suurmestari Gong Yutian, joka ilmoittaa jääneensä jo eläkkeelle ja nimittäneensä Ma Sanin perillisekseen pohjoiseen. Sitten hän myöntää, että etelän pitäisi saada oma perijänsä. Keskustelujen ja tappeluiden vilske puhkeaa, kun eri mestarit yrittävät haastaa Gongin, mutta Ma San estää heitä kaikkia. Kun etelän mestarit neuvottelevat edustajasta, Gong Yutin tytär Gong Er saapuu paikalle ja yrittää vakuuttaa isänsä olemaan jatkamatta taistelua, sillä hänen mielestään he kaikki ovat kelvottomia. Sillä välin etelän mestarit päättävät valita Ip Manin edustajakseen, ja Ip joutuu kolmen etelän mestarin testattavaksi ennen kuin hän haastaa Gong Yutianin. Ipin ja Gongin välinen taistelu osoittautuu kuitenkin itse asiassa filosofisten ajatusten vaihdoksi. Gong julistaa Ipin voittajaksi ja palaa Pohjois-Kiinaan. Gong Er haluaa kuitenkin palauttaa perheensä kunnian haastamalla Ip Manin, ja he sopivat, että jos jokin rikkoutuu, Ip häviää. Kungfussa on kyse tarkkuudesta, joten se, joka rikkoo huonekaluja taistelun aikana, on häviäjä. Ip Manin ja Gong Erin välille syntyy kiihkeä kamppailu, joka päättyy Gongin voittoon, koska Ip rikkoi askeleen aivan lopussa pelastaen samalla Gongin putoamiselta. Tämän jälkeen Ip ja Gong eroavat ystävällisissä väleissä, ja Ip sanoo haluavansa uusintaottelun. Ip Man ja Gong Er pitävät eron jälkeen yhteyttä kirjeenvaihdon avulla, ja Ip aikoo tuoda perheensä mukanaan Pohjois-Kiinaan, mutta hänen suunnitelmansa keskeytyvät toisen kiinalais-japanilaisen sodan syttyessä vuonna 1937. Sodan aikana Ip Man ja hänen perheensä ajautuvat köyhyyteen, ja hän menettää kaksi tytärtään nälkään. Samaan aikaan Pohjois-Kiinassa Ma Sanista tulee hanjian ja hän päätyy tappamaan Gong Yutianin. Kun Gong Er palaa takaisin, hän joutuu vanhempiensa kanssa tekemisiin isänsä hylkäämisestä, mutta nämä kertovat hänelle, että hänen isänsä viimeinen toive oli, että hän olisi onnellinen eikä etsisi kostoa. Gong Er ei suostu hyväksymään tätä, vaan hän vannoo, ettei koskaan opeta, mene naimisiin tai hanki lapsia, ja omistaa koko elämänsä kostolle. Ip Man muuttaa Hongkongiin siinä toivossa, että hän voisi aloittaa uran kamppailulajien opettajana, mutta joutuu kohtaamaan monenlaisia haasteita, koska siellä oli myös lukuisia muita kamppailulajien mestareita. Hän voittaa heidät murskaavasti ja ansaitsee maineen. Hän tapaa Gong Erin uudelleen kiinalaisen uudenvuodenaattona 1950 ja pyytää tätä vielä kerran kilpailuun vihjaillen samalla, että tämän pitäisi aloittaa kamppailulajikoulunsa uudelleenrakentaminen. Gong Er kuitenkin kieltäytyy todeten, että monet kamppailulajit ovat kadonneet historian saatossa, eikä hänen koulunsa olisi ainoa. Kymmenen vuotta aiemmin tehdyssä takaumassa nähdään Gong Erin ja Ma Sanin välinen yhteenotto rautatieasemalla kiinalaisen uudenvuodenaattona 1940, ja Gong voittaa Ma:n raa'an ja kiihkeän taistelun jälkeen. Gong itse kuitenkin loukkaantuu vakavasti ja menettää halunsa käyttää kamppailulajeja. Tämän jälkeen elokuva etenee vuoteen 1952, jolloin Ip Man ja Gong Er tapaavat toisensa viimeisen kerran. Gong tunnustaa Ipille, että hänellä on ollut romanttisia tunteita Ipiä kohtaan alusta asti. Hän kuolee pian tämän jälkeen. Ip selittää voice overissa, että Ma Sanin kanssa käydyssä taistelussa Gong loukkaantui niin pahasti, että hän turvautui kipuun oopiumin avulla, ja tämä oli hänen tuhonsa. Loppukohtaukset tarjoavat visuaalisen montaasin Ip Mans koulun kukoistuksesta, mukaan lukien lausunto, jonka mukaan Ip teki Wing Chunista suositun maailmanlaajuisesti ja hänen kuuluisin oppilaansa oli Bruce Lee. Ruudun ulkopuolella kerrotaan, että Ip Man kuoli vuonna 1972.</w:t>
      </w:r>
    </w:p>
    <w:p>
      <w:r>
        <w:rPr>
          <w:b/>
        </w:rPr>
        <w:t xml:space="preserve">Esimerkki 1.5528</w:t>
      </w:r>
    </w:p>
    <w:p>
      <w:r>
        <w:t xml:space="preserve">Fakta1: Daffy Duck vaatii, että hän on kyllästynyt pelaamaan toista banaania Bugs Bunnylle Warner Bros.:n oma sarjakuva, Fakta2: Fakta3: komedian varapresidentti lähetetään palkkaamaan Daffy uudelleen, koska hän on itse saanut potkut, Fakta4: DJ pakenee vakoiluautolla Bugsin ja Katen kanssa, Fakta5: äiti-niminen nainen soittaa videotallennetta, ennen kuin hän muuttaa heidät takaisin ihmisiksi ostaakseen heidät.</w:t>
      </w:r>
    </w:p>
    <w:p>
      <w:r>
        <w:rPr>
          <w:b/>
        </w:rPr>
        <w:t xml:space="preserve">Tulos</w:t>
      </w:r>
    </w:p>
    <w:p>
      <w:r>
        <w:t xml:space="preserve">Daffy Duck on kyllästynyt olemaan Bugs Bunnyn kakkosena ja vaatii Warner Bros:lta omaa sarjakuvaa, mutta saa heti potkut. Aloittelevaa stunttimiestä DJ Drakea pyydetään saattamaan Daffy pois studion tontilta, mutta sitä seuraava takaa-ajo johtaa siihen, että Batmobile tuhoaa studion vesitornin. Myös DJ saa potkut, ja hän palaa kotiinsa Daffyn kyydissä ja saa tietää, että hänen isänsä, toimintaelokuvatähti Damian Drake, on itse asiassa salainen agentti. Damian neuvoo poikaansa matkustamaan Las Vegasiin, etsimään kumppaninsa Dusty Tailsin ja hankkimaan mystisen sinisen apinatimantin, mutta pian tämän jälkeen Acme Corporation, jota johtaa lapsellinen herra Chairman, ottaa hänet kiinni. DJ ja Daffy lähtevät Vegasiin. Samaan aikaan Bugsin rutiinit hajoavat ilman Daffya, joten komediatoiminnan varajohtaja Kate Houghton lähetetään palkkaamaan Daffy uudelleen tai hän joutuu itse potkuihin. Bugs ilmoittaa tilanteesta Katelle, joten he varastavat Damiansin vakoiluauton ja lähtevät DJ:n ja Daffyn perään. Las Vegasissa DJ ja Daffy tapaavat Dustyn Acmen agentin Yosemite Samin omistamalla kasinolla. Dusty antaa heille oudon pelikortin, mutta kun Sam yrittää tappaa heidät, he pakenevat vakooja-autolla Bugsin ja Katen kanssa. Vakoiluauto, joka osaa myös lentää, syöksyy maahan Nevadan autiomaassa. Ryhmä törmää lopulta Alue 52:een, jota johtaa äiti-niminen nainen, joka kertoo heille tilanteesta ja esittää videotallenteen, joka paljastaa, että Acme aikoo käyttää sinistä apinaa muuttamaan ihmiskunnan apinoiksi tuotteidensa valmistusta varten, ennen kuin se muuttaa heidät takaisin ihmisiksi ostaakseen niitä. Laitoksessa vangittuna oleva Marvin marsilainen karkaa ja johdattaa ryhmän muukalaisvankitovereitaan hankkimaan pelikortin, mutta sankarit pääsevät pakoon. Kun ryhmä huomaa, että kortissa on Mona Lisan kasvot, he päättelevät, että heidän on nähtävä maalaus Pariisissa sijaitsevassa Louvressa. Louvressa he huomaavat, että kortissa on katseluikkuna, ja kun he katsovat sen läpi, ikkunasta paljastuu, että Mona Lisan alla on piilossa Afrikan kartta. Elmer Fudd ilmestyy paikalle ja paljastuu Acmen agentiksi. Hän jahtaa Bugsia ja Daffya kortin perässä gallerian läpi, kun taas herra Chairmansin henkivartija Smith kidnappaa Katen saadakseen valokuvan Afrikan kartasta. DJ pelastaa Katen. Bugs hajottaa Elmerin hypättyään ulos pointillismitaideteoksesta. Bugs ja Daffy tapaavat jälleen DJ:n ja Katen, ja he lähtevät Pariisista. DJ, Kate, Bugs ja Daffy matkustavat Afrikkaan ja tapaavat Mummon, Sylvesterin ja Tweetyn, jotka saattavat heidät viidakon temppelin raunioille, josta he löytävät sinisen apinan. Mummo ja kumppanit paljastavat olevansa valepuvussa herra puheenjohtaja, Smith ja Tasmanian paholainen. Herra Puheenjohtaja käyttää hajoamisasetta siirtääkseen itsensä ja sankarit Acmen päämajaan, jossa hän pakottaa DJ:n antamaan hänelle timantin, jolloin Damian paljastuu hänen vangikseen. Marvin lähetetään sijoittamaan sininen apina Acmen satelliittiin, joka lähettää ympäri maailmaa energiasäteen, joka muuttaa kaikki muut paitsi herra puheenjohtajan apinoiksi. DJ ja Kate pelastavat Damianin kuolemanloukusta, kun taas Bugs ja Daffy jahtaavat Marvinia avaruuteen. Bugs menettää toimintakykynsä, mikä saa Daffyn ryhtymään Duck Dodgersiksi ja tuhoamaan sinisen apinan. Muuntautuva energiasäde osuu vain herra puheenjohtajaan ja muuttaa hänet apinaksi. Bugs ja Daffy palaavat Maahan, jossa Daffy saa selville, että koko seikkailu oli lavastettu elokuvaa varten. Bugs kuitenkin lupaa Daffylle, että heistä tulee tasavertaisia kumppaneita, mutta juuri kun Daffyn onni näyttää paranevan, Looney Tunesin iiris latistaa hänet, jolloin Possu Possu yrittää päättää elokuvan sanoin "Thats all folks!", mutta studio sulkeutuu ennen kuin hän ehtii lopettaa, ja Possu käskee yleisön mennä kotiin.</w:t>
      </w:r>
    </w:p>
    <w:p>
      <w:r>
        <w:rPr>
          <w:b/>
        </w:rPr>
        <w:t xml:space="preserve">Esimerkki 1.5529</w:t>
      </w:r>
    </w:p>
    <w:p>
      <w:r>
        <w:t xml:space="preserve">Fakta1: köyhä newyorkilainen lehtimies asuu väkivaltaisen isoäidin luona, Fakta2: Fakta3: aikuinen vapaaehtoinen lukee lapsille piknikin jälkeen tarinan nuoresta prinssistä, Fakta4: vanha noita pahoinpitelee nuoren prinssin, Fakta5: ryhmä palaa kaupunkiin.</w:t>
      </w:r>
    </w:p>
    <w:p>
      <w:r>
        <w:rPr>
          <w:b/>
        </w:rPr>
        <w:t xml:space="preserve">Tulos</w:t>
      </w:r>
    </w:p>
    <w:p>
      <w:r>
        <w:t xml:space="preserve">Joe on köyhtynyt newyorkilainen lehtimies, joka asuu väkivaltaisen isoäitinsä kanssa. Myydessään lehtiä hän saa lipun Fresh Air Fundin sponsoroimalle lasten retkelle. Seuraavana aamuna Joe lähtee salaa kerrostalostaan retkelle, jossa hän näkee ensimmäistä kertaa maaseutua ja merta. Piknikin jälkeen aikuinen vapaaehtoinen lukee lapsille tarinan nuoresta prinssistä, jota vanha noita hakkaa. Joukko keijuja pelastaa pojan, vie hänet veneeseen ja purjehtii auringonlaskun tuolle puolen, jossa hän elää onnellisena elämänsä loppuun asti. Joe kuvittelee itsensä tarinan pojaksi. Kun ryhmä palaa kaupunkiin, Joe jää sinne, koska hän pelkää isoäitiään. Hän vaeltaa rannalle, josta hän löytää soutuveneen ja päättää itse lähteä Auringonlaskun tuolla puolen olevaan maahan. Hän työntää veneen veteen ja kiipeää sisään. Elokuva päättyy pitkään otokseen, jossa Joe ajelehtii merelle.</w:t>
      </w:r>
    </w:p>
    <w:p>
      <w:r>
        <w:rPr>
          <w:b/>
        </w:rPr>
        <w:t xml:space="preserve">Esimerkki 1.5530</w:t>
      </w:r>
    </w:p>
    <w:p>
      <w:r>
        <w:t xml:space="preserve">Fakta1: Affleck On 's ahdistunut tapa kotoa New York Citystä Savannah Georgiaan häihin Bridget, Fakta2: Fakta3: onni aikana aikana näyttää haluavan estää ne matka, Fakta4: kohtalo pari hänet Sarah, Fakta5: Sarah todistajat siirtyä eteenpäin elämässä.</w:t>
      </w:r>
    </w:p>
    <w:p>
      <w:r>
        <w:rPr>
          <w:b/>
        </w:rPr>
        <w:t xml:space="preserve">Tulos</w:t>
      </w:r>
    </w:p>
    <w:p>
      <w:r>
        <w:t xml:space="preserve">Ben Holmes Affleck on mainoslauseiden kirjoittaja, joka vastaa kovakantisten kirjojen kansien lyhyistä esittelyistä. Hän on matkalla kotoa New Yorkista Savannahiin, Georgiaan häihinsä Bridget Maura Tierneyn kanssa, ja lentäminen ahdistaa häntä jo nyt. Hänen hermonsa pahenevat, kun hän istuu Sarah Bullockin viereen, vapaamielisen kulkurin, joka alkaa heti puhua Benille. Lentoonlähdössä lintu lentää yhteen moottorista, mikä aiheuttaa liekkihäiriön. Nyt Ben pelkää lentämistä täysin, mutta suostuu vastahakoisesti matkustamaan Sarahin kanssa, jonka on myös päästävä Savannahiin muutaman päivän sisällä. Heidän matkansa aikana onni tuntuu haluavan estää heitä pääsemästä määränpäähänsä - aina junan väärään vaunuun joutumisesta erilaisiin ukkosmyrskyihin. Ben on kuitenkin vaikuttunut Sarahin hauskasta persoonallisuudesta, ja hän alkaa luoda läheisen siteen häneen. Kun he pääsevät lähemmäs määränpäätä, Ben alkaa miettiä, tekeekö hän oikean valinnan menemällä naimisiin Bridgetin kanssa vai pitäisikö hänen vain antaa kohtalon yhdistää hänet Sarahin kanssa, joka paljastaa olevansa erossa Savannahissa asuvasta pojastaan. Perillä Ben ja Bridget suostuvat silti menemään naimisiin, sillä he tajuavat kaiken tapahtuneen jälkeenkin rakastavansa toisiaan todella. Sarah todistaa sovinnon ja hiipii pois etsimään poikaansa ja jatkamaan elämäänsä.</w:t>
      </w:r>
    </w:p>
    <w:p>
      <w:r>
        <w:rPr>
          <w:b/>
        </w:rPr>
        <w:t xml:space="preserve">Esimerkki 1.5531</w:t>
      </w:r>
    </w:p>
    <w:p>
      <w:r>
        <w:t xml:space="preserve">Fakta1: Marie St. Clair ja kaunotar Jean Millet suunnittelevat lähtevänsä pienestä ranskalaisesta kylästä Pariisiin, Fakta2: Fakta3: Marien isäpuoli lukitsee hänet ulos talosta, Fakta4: Jean kutsuu Marien vanhempien kotiin, Fakta5: ystävä kutsuu Marien riehakkaisiin juhliin Latin Quarteriin.</w:t>
      </w:r>
    </w:p>
    <w:p>
      <w:r>
        <w:rPr>
          <w:b/>
        </w:rPr>
        <w:t xml:space="preserve">Tulos</w:t>
      </w:r>
    </w:p>
    <w:p>
      <w:r>
        <w:t xml:space="preserve">Marie St. Clair ja hänen sulhasensa, taiteilijaksi pyrkivä Jean Millet, aikovat lähteä pienestä ranskalaisesta kylästään Pariisiin, jossa he menevät naimisiin. Suunniteltua lähtöä edeltävänä iltana Marie lähtee kotoa tapaamaan Jeania. Marien isäpuoli lukitsee hänet ulos talosta ja kehottaa häntä etsimään suojaa muualta. Jean kutsuu Marien vanhempiensa kotiin, mutta myös hänen isänsä kieltäytyy antamasta Marien jäädä. Jean saattaa Marien juna-asemalle ja lupaa palata palattuaan kotiin pakkaamaan. Kun hän saapuu kotiin, hän huomaa isänsä kuolleen. Kun Jean soittaa asemalla Marialle ja kertoo, että heidän on lykättävä matkaansa, Marie nousee junaan ilman häntä. Vuotta myöhemmin Pariisissa Marie nauttii ylellisestä elämästä varakkaan liikemiehen Pierre Revelin rakastajattarena. Ystävä soittaa ja kutsuu Marien riehakkaisiin juhliin Latinalaiskortteliin. Hän antaa Marien osoitteen, mutta ei muista, onko asunto oikealla vai vasemmalla puolella olevassa rakennuksessa. Marie menee väärään rakennukseen ja yllättyy, kun häntä tervehtii Jean Millet, joka jakaa vaatimattoman asunnon äitinsä kanssa. Marie kertoo Jeanille haluavansa, että tämä maalaa hänen muotokuvansa, ja antaa hänelle kortin, jossa on hänen osoitteensa. Jean käy Marien luona tämän asunnossa aloittaakseen maalauksen. Marie huomaa, että hänellä on musta käsivarsinauha, ja kysyy, miksi hän on surussa. Jean kertoo Marialle, että hänen isänsä kuoli sinä yönä, jolloin Marie lähti ilman häntä. Marie ja Jean elvyttävät romanssinsa, ja Marie ottaa etäisyyttä Pierre Reveliin. Jean viimeistelee Marien muotokuvan, mutta sen sijaan, että hän olisi maalannut hänet tyylikkäässä asussa, jonka hän valitsi istuntoa varten, hän maalaa hänet yksinkertaisessa mekossa, joka hänellä oli päällään sinä iltana, kun hän lähti Pariisiin. Jean kosii Marieta. Jeanin äiti riitelee hänen kanssaan kosinnasta. Marie saapuu yllättäen Jeansin asunnon ulkopuolelle juuri ajoissa kuullakseen, kun Jean rauhoittelee äitiään kertomalla, että Jean kosi häntä heikkouden hetkellä. Jean ei onnistu vakuuttamaan Mariea siitä, ettei hän tarkoittanut sitä, mitä hän kuuli, ja hän palaa Pierre Revelin luo. Seuraavana iltana Jean sujauttaa aseen takkinsa taskuun ja menee hienostoravintolaan, jossa Marie ja Pierre ruokailevat. Jean ja Pierre joutuvat tappeluun, ja Jean heitetään ulos ruokasalista. Jean ampuu itsensä kuolettavasti ravintolan aulassa. Poliisi kantaa Jeanin ruumiin hänen asuntoonsa. Jeanin äiti hakee aseen ja menee Marien asuntoon, mutta Marie on mennyt Jeanin studiolle. Jeansin äiti palaa takaisin ja löytää Marien nyyhkyttämässä Jeansin ruumiin vierestä. Naiset tekevät sovinnon ja palaavat Ranskan maaseudulle, jossa he avaavat orpokodin maalaismökkiin. Eräänä aamuna Marie ja yksi hänen hoidossaan olevista tytöistä kävelevät kujaa pitkin hakemaan ämpärillisen maitoa. Marie ja tyttö tapaavat joukon maanviljelijöitä, jotka tarjoavat heille kyydin takaisin hevosvetoisilla vaunuillaan. Samaan aikaan Pierre Revel ja eräs toinen herrasmies ajavat Ranskan maaseudulla autonkuljettajalla. Pierren matkakumppani kysyy häneltä: "Mitä sille Marie St. Clairille on tapahtunut?". Pierre vastaa, ettei hän tiedä. Auto ja hevosvetoinen vaunu ohittavat toisensa ja kulkevat vastakkaisiin suuntiin.</w:t>
      </w:r>
    </w:p>
    <w:p>
      <w:r>
        <w:rPr>
          <w:b/>
        </w:rPr>
        <w:t xml:space="preserve">Esimerkki 1.5532</w:t>
      </w:r>
    </w:p>
    <w:p>
      <w:r>
        <w:t xml:space="preserve">Fakta1: matkustaja nimeltä On sairastuu lyhyellä lennolla Catalinan saarelle Kalifornian rannikolla, Fakta2: Withers löydetään kuolleena laskeuduttuaan, Fakta3: mies oli elintärkeä todistaja rikossyndikaattia vastaan nostetussa jutussa, Fakta4: McArthur oli kirjautunut hotelliin Arthur Mackin nimellä, Fakta5: gangsteri oli tarjonnut palkkion Forrestin kuolemasta.</w:t>
      </w:r>
    </w:p>
    <w:p>
      <w:r>
        <w:rPr>
          <w:b/>
        </w:rPr>
        <w:t xml:space="preserve">Tulos</w:t>
      </w:r>
    </w:p>
    <w:p>
      <w:r>
        <w:t xml:space="preserve">Lyhyellä lennolla Catalinan saarelle Kalifornian rannikolla matkustaja Roswell T. Forrest Brooks Benedict sairastuu. Hildegarde Withers Edna May Oliver ja muut matkustajat hätkähtävät, kun hänet löydetään laskeuduttuaan kuolleena. Neiti Withersin mielestä kyseessä on murha, mutta hänen on vaikea vakuuttaa paikallinen poliisipäällikkö Britt Spencer Charters ja oikeuslääkäri tohtori ORourke Arthur Hoyt. Kun hän ottaa yhteyttä ystäväänsä, poliisitarkastaja Oscar Piper James Gleasoniin saadakseen lisätietoja vainajasta, tämä tunnistaa nimen: mies oli elintärkeä todistaja rikossyndikaattia vastaan nostetussa jutussa, ja hänen päästään oli maksettu 10 000 dollarin palkkio. Hän lentää New Yorkista avustamaan naista tapauksen tutkimisessa ja suojelemaan häntä mafian kostolta. Kun hän saapuu paikalle, kaksikko kiistelee siitä, kumpi koneessa olleista ihmisistä on murhaaja: Withers epäilee myrkytystä - Forrestille oli annettu juomaa, savuketta ja jopa annos hajusuolaa Withersin itsensä toimesta - mutta ennen kuin tämä voidaan varmistaa, ruumis varastetaan. Samalla kun Piper kuulustelee osallisia, Withers saa selville, että McArthur Morgan Wallace, gangsteri, joka oli tarjonnut palkkion Forrestin kuolemasta, on kirjautunut hotelliin nimellä Arthur Mack. Kun hän salakuuntelee miehen puhelinkeskustelua, hän saa tietää, että mies jättää kirjekuoren eräälle henkilölle. Hän anastaa sen postilaatikosta ja löytää sen sisältä 10 000 dollaria. Murhia tapahtuu lisää. Marvin Deving ammutaan ja tapetaan juuri ennen kuin hän ehtii paljastaa tietoja Piperille. Samaan aikaan Withers ja Piper saavat selville, että ensimmäinen uhri ei ollutkaan Forrest, vaan hänen henkivartijansa Tom Kelsey. Hän ja oikea Forrest George Meeker olivat vaihtaneet henkilöllisyyttä. Kun McArthur uhkailee Withersiä aseella uhaten, sitoo hänet ja laittaa kaappiin, josta Piper pelastaa hänet, myös McArthur löytyy kuolleena. Vaikka se on lavastettu itsemurhalta näyttäväksi, Withers huomaa, että hänen kädessään oleva pistooli ei ole hänen omansa. Kun eräs työntekijä valittaa, että hotellin lammessa olevat kalat ovat kuolleet, Withers löytää lähistöltä poisheitetyn savukeaskin; yksi savukkeista oli pudonnut veteen, myrkyttänyt ja tappanut kalat. Kun murha-ase löytyy, kaikki palaset loksahtavat kohdalleen. Withers vie Piperin tapaamaan surevaa Kayta. Hän tarjoaa leskelle savukkeen ja mainitsee sitten sivumennen, mistä hän sai sen. Kun Kay kieltäytyy polttamasta sitä, Withers kertoo Piperalle, että McArthursin aseen täytyy olla huoneessa. Kay vetää sen esiin ja sanoo, että hänen on nyt tapettava molemmat, mutta Withers onnistuu harhauttamaan hänet, jolloin Piper voi riisua hänet aseista. Kävi ilmi, että Devingit luulivat McArthurin pettäneen heidät, kun he eivät saaneet palkkiotaan, eivätkä tienneet, että Withers oli ottanut sen. Kun Marvin yritti pettää McArthurin vastavuoroisesti, hänen työnantajansa tappoi hänet, ja Kay teki sitten McArthurin.</w:t>
      </w:r>
    </w:p>
    <w:p>
      <w:r>
        <w:rPr>
          <w:b/>
        </w:rPr>
        <w:t xml:space="preserve">Esimerkki 1.5533</w:t>
      </w:r>
    </w:p>
    <w:p>
      <w:r>
        <w:t xml:space="preserve">Fakta1: Fakta2: Devadevi paluumatkalla Chola-kuninkaan hovissa tanssikonsertin jälkeen yhdessä isosiskonsa kanssa kulkee ashramin läpi: Fakta3: Ranganatha olettaa Kykenemätön näkemään devotee 's ahdingossa muodossa Rangaraju, Fakta4: alus, joka on varastettu temppelistä, Fakta5: Vipranarayana ei ole kuin ihmisen muodossa Vyjayanthi</w:t>
      </w:r>
    </w:p>
    <w:p>
      <w:r>
        <w:rPr>
          <w:b/>
        </w:rPr>
        <w:t xml:space="preserve">Tulos</w:t>
      </w:r>
    </w:p>
    <w:p>
      <w:r>
        <w:t xml:space="preserve">Viparanarayana Akkineni Nageswara Rao on herra Ranganathan uskollinen kannattaja, ja hän asuu yhdessä oppilaansa Rangaraju Relangin kanssa ashramissa, joka sijaitsee Cauveryn rannalla Srirangamissa. Devadevi Bhanumathi Ramakrishna, devadasi, joka paluumatkalla Chola-kuninkaiden V. Sivaramin hovissa tanssikonsertin esitettyään kulkee ashramin kautta yhdessä vanhemman sisarensa Madhuravani Sandhyan kanssa. Kun Viparanarayana ei edes vilkaise häntä, Devadevin turhamaisuus loukkaantuu, ja hän vannoo houkuttelevansa miehen viehätysvoimallaan. Hän astuu ashramiin ja saa Vipranarayanan uskomaan surullisen tarinansa. Hyvin pian Vipranarayana antautuu hänen hurmaukselleen. Kun hänen egonsa on tyydytetty, Devadevi alkaa katua tekoaan. Hän lähtee kotiinsa ja Vipranarayana seuraa häntä, mutta Devadevin äiti Rushyendramani ajaa hänet ulos. Koska Herra Ranganatha R. Nageswara Rao ei pysty näkemään hartautensa ahdinkoa, hän ottaa Rangarajun muodon ja antaa Rangasanille kultaisen astian, jonka hän sanoo olevan Vipranarayanan lähettämä. Pian käy ilmi, että astia on varastettu temppelistä. Chola-kuningas määrää Vipranarayanan kädet amputoitaviksi rangaistukseksi. Lopulta Herra ilmestyy ja paljastaa totuuden sanomalla, että Vipranarayana ei ole mikään muu kuin Vyjayanthin ihmismuoto, häntä koristava seppele ja Devadevi on Gandharva Kanya. Vipranarayana ottaa todellisen muotonsa ja koristaa Herraa.</w:t>
      </w:r>
    </w:p>
    <w:p>
      <w:r>
        <w:rPr>
          <w:b/>
        </w:rPr>
        <w:t xml:space="preserve">Esimerkki 1.5534</w:t>
      </w:r>
    </w:p>
    <w:p>
      <w:r>
        <w:t xml:space="preserve">Fakta1: Fiona Dobson ovat Välimeren risteilyaluksella Intiaan, Fakta2: Fakta3: Oscar ja Mimi tapasivat bussissa Pariisissa, Fakta4: Singh matkustaa pienen tyttärensä kanssa, Fakta5: Mimi tuli käymään yllättääkseen hänet sairaalassa.</w:t>
      </w:r>
    </w:p>
    <w:p>
      <w:r>
        <w:rPr>
          <w:b/>
        </w:rPr>
        <w:t xml:space="preserve">Tulos</w:t>
      </w:r>
    </w:p>
    <w:p>
      <w:r>
        <w:t xml:space="preserve">Brittiläinen pariskunta Nigel Hugh Grant ja Fiona Dobson Kristin Scott Thomas ovat Välimeren risteilyaluksella Istanbulissa matkalla Intiaan. He kohtaavat kauniin ranskalaisen naisen, Mimi Emmanuelle Seignerin, ja samana iltana Nigel tapaa hänet tanssiessaan yksin laivan baarissa. Myöhemmin Nigel tapaa hänen paljon vanhemman ja rampautuneen amerikkalaisen aviomiehensä Oscar Peter Coyoten, joka on kitkerä ja kyyninen, sillä hän on väsynyt ja epäonnistunut kirjailijana. Oscar kutsuu Nigelin hyttiinsä, jossa hän kertoo Nigelille yksityiskohtaisesti, kuinka hän ja Mimi tapasivat ensimmäisen kerran Pariisin bussissa ja rakastuivat intohimoisesti. Nigel kertoo kaiken Fionalle. Molemmat kauhistuvat Oscarin ekshibitionismia, mutta Nigel on myös kiehtoutunut Mimistä, joka provosoi häntä. Myöhemmin Oscar kertoo, kuinka he tutkivat bondagea, sadomasokismia ja tirkistelyä. Vastakohtana heidän seksuaaliselle seikkailulleen Nigel ja Fiona tapaavat arvostetun intialaisen herrasmiehen, herra Singh Victor Banerjeen, joka matkustaa pienen tyttärensä Amrita Sophie Patelin kanssa. Mimin kutsumana Nigel, joka pakenee bridgepeliä, menee tapaamaan häntä tämän hyttiin, mutta käy ilmi, että Mimi ja Oscar ovat tehneet hänelle pilaa. Nigel haluaa lähteä, mutta toinen istunto kehittyy, ja Oscar kertoo, miten heidän viharakkaussuhteensa kehittyi. Tylsistyneenä hän yritti erota, mutta Mimi aneli, että hän saisi asua hänen kanssaan millä tahansa ehdoilla. Mimi suostui, mutta alkoi tutkia sadistisia fantasioita Mimin kustannuksella ja nöyryytti tätä julkisesti. Kun Mimi tuli raskaaksi, mies pakotti tämän tekemään abortin sanoen, että hänestä tulisi kamala isä. Kun hän vieraili Mimin luona sairaalassa, Mimi järkyttyi tämän tilasta ja oli vähällä antaa periksi yrityksissään ajaa Mimi pois. Hän lupasi Mimin lomalle Karibialle, mutta onnistui poistumaan koneesta juuri ennen lentoonlähtöä. Mimi lähti yksin ja itkien. Oscarsin hytistä poistuttaessa Nigel tapaa Mimin ja he suutelevat. Sen jälkeen hän löytää Fionan baarista flirttailemasta nuoren miehen kanssa. Hän varoittaa Nigelia harhailemasta liian kauas ja että kaiken, mihin Nigel pystyy, hän pystyy paremmin. Nigel menee Oscarin luokse, joka jatkaa kertomustaan. Kahden vuoden juhlien ja yhden illan juttujen jälkeen hän astui humalassa auton eteen. Hänen yllätyksekseen Mimi tuli käymään hänen luonaan sairaalassa, jossa hän toipui pienistä vammoista ja murtuneesta jalasta. Mimi kätteli häntä, sitten veti hänet sängystä ja jätti hänet roikkumaan vetolaitteeseensa. Näin halvaantuneena Oscarilla ei ollut muuta vaihtoehtoa kuin antaa Mimin muuttaa jälleen luokseen ja huolehtia hänestä. Mimi nautti hänen dominoimisestaan ja nöyryyttämisestään, vietteli miehiä hänen edessään. Kun Oscar oli epätoivoinen ja halusi kuolla, Mimi antoi hänelle syntymäpäivälahjaksi aseen. Koettuaan yhdessä ylä- ja alamäkiä he tajusivat tarvitsevansa toisiaan ja menivätkin naimisiin. Nigel yrittää kömpelösti kosiskella Mimiä Oscarin rohkaisemana ja valmentamana. Asiat kärjistyvät uudenvuodenaaton juhlissa, kun Fiona näkee heidän tanssivan yhdessä. Fiona kertoo, että Oscar oli pakottanut hänet tulemaan juhliin. Hän jatkaa eroottista tanssia Mimin kanssa muiden juhlijoiden kannustamana. Myrskyinen meri keskeyttää juhlat ja naiset lähtevät yhdessä. Nigel menee ulos viinapullo kädessään ja huutaa turhautumistaan tuulelle ja aalloille. Nigel löytää Fionan Oscarin hytistä nukkumasta alasti vierekkäin Mimin kanssa. Oscar väittää, että naiset ovat harrastaneet seksiä yhdessä. Raivostuneena Nigel tarttuu kurkkuun, mutta Oscar osoittaa häntä aseella ja Nigel perääntyy. Oscar ampuu nukkuvaa Mimiä useita kertoja ja tappaa sitten itsensä. Kun Oscarin ja Mimin ruumiita kannetaan paareilla pois laivasta, Fiona ja Nigel syleilevät järkyttyneinä toisiaan. Herra Singh rohkaisee pikkutyttöään lohduttamaan heitä.</w:t>
      </w:r>
    </w:p>
    <w:p>
      <w:r>
        <w:rPr>
          <w:b/>
        </w:rPr>
        <w:t xml:space="preserve">Esimerkki 1.5535</w:t>
      </w:r>
    </w:p>
    <w:p>
      <w:r>
        <w:t xml:space="preserve">Fakta1: viulisti työskentelee työstä toiseen, Fakta2: Fakta3: työ on kääntää ulkomaisia kirjoja kiinaksi, Fakta4: John ja Eve tapaavat sattumalta puiston suihkulähteellä, Fakta5: molemmat koulut olivat järjestäneet retken huvipuistoon samaan paikkaan.</w:t>
      </w:r>
    </w:p>
    <w:p>
      <w:r>
        <w:rPr>
          <w:b/>
        </w:rPr>
        <w:t xml:space="preserve">Tulos</w:t>
      </w:r>
    </w:p>
    <w:p>
      <w:r>
        <w:t xml:space="preserve">Tarina kertoo kahdesta ihmisestä, jotka asuvat aivan vierekkäisissä rakennuksissa, joita erottaa vain seinä, ja jotka ovat aina lähellä toisiaan, mutta eivät tunnu löytävän toisiaan. John Liu Takeshi Kaneshiro on viulisti, joka tekee töitä työstä toiseen. Eräällä keikalla hän tapaa Junen, joka tarjoutuu viemään hänet kotiin. Nainen kuitenkin flirttailee aggressiivisesti Johnin kanssa kyydin aikana, mikä säikäyttää Johnin. Päästäkseen pois Junen luota hän hyppää Junen autosta ja juoksee kerrostaloonsa. Seuraavana päivänä hän näkee Junen odottavan häntä talonsa vasemmassa kulmassa, mikä saa hänet välttämään menemästä talonsa vasempaan laitaan. Eve Choi Gigi Leung on kääntäjänä kirjankustannusyhtiössä. Hänen tehtävänään on kääntää ulkomaisia kirjoja kiinaksi. Hän saa pelottavan tehtävän kääntää kauhuromaanin kiinaksi. Yöllä kauhuromaania kääntäessään hän pelästyy ja luulee, että hänen kotonaan kummittelee. Seuraavana päivänä hän huomaa pelottavan näköisen puun kerrostalonsa oikealla puolella, ja pelästyneenä hän kieltäytyy menemästä talonsa oikealle puolelle. John ja Eve tapaavat sattumalta puiston suihkulähteellä, kun John auttaa Eveä keräämään suihkulähteeseen pudonneet paperit. He saavat selville, että he olivat tavanneet toisensa nuorempina huvipuistossa, kun heidän koulunsa oli järjestänyt retken samaan paikkaan. Silloin Eve oli pyytänyt Johnilta tämän puhelinnumeroa, mutta he eivät koskaan ottaneet yhteyttä, koska Eve unohti koululaukkunsa junaan ja kadotti Johnin puhelinnumeron. He nauravat menneisyydelle ja vaihtavat puhelinnumeroita kysymättä toistensa nimiä ennen kuin eroavat nopeasti tulevan sadekuuron vuoksi. Sinä iltana molemmat ovat iloisia ja innoissaan siitä, että ovat tavanneet toisensa uudelleen, mutta molemmat sairastuvat myös flunssaan aiemman sadekuuron vuoksi. Johnin flunssalääkitys on vanhentunut, ja hän päättää olla ottamatta sitä. Eve on riemuissaan ja unohtaa ottaa lääkkeensä. Seuraavana päivänä molemmat saavat järkyttyneinä huomata, että heidän vaihtamansa puhelinnumerot ovat lukukelvottomia, koska paperi kastui sadekuurossa. Kumpikin saa selvää vain muutamasta numerosta ja soittaa turhaan useisiin satunnaisiin puhelinnumeroihin toivoen saavansa yhteyden toisiinsa. Yksi soitetuista numeroista on ravintola, jossa Ruby Terri Kwan työskentelee tarjoilijana ja jakelijana. Sekä John että Eve, jotka ovat sairaita eivätkä halua lähteä kotoaan, koska he pelkäävät myöhästyvänsä toisen puhelusta, päättävät tilata toimituksen Rubyn ravintolasta. Ruby rakastuu Johniin ensi silmäyksellä, kun hän saapuu tämän kotiin tekemään toimitusta. Kun Ruby näkee sekä Johnin että Even pöydällä olevat tahriintuneet paperit, hän saa pian selville, että nämä kaksi yrittävät löytää toisensa. Harhauttaakseen Johnin huomion viereisessä rakennuksessa sijaitsevasta asunnosta Ruby kertoo hänelle, että siinä asunnossa asuu vanha nainen. Johnin ja Even flunssa pahenee niin pahaksi, että heidät molemmat viedään sairaalaan, Johnin Ruby ja Even ambulanssi. Molemmat tapaavat tohtori Hu Edmund Chenin, mutta tohtori Hu sattuu olemaan Evesin entinen opiskelukaveri yliopistosta, joka on ihastunut Eveen. Hän sanoo Eevelle, että on varmaan kohtalo, että he tapasivat toisensa uudelleen, ja jatkaa Eevan kirjaamista sairaalaan, jotta hän saisi parasta mahdollista hoitoa, samalla kun hän kotiuttaa Johnin sairaalasta, muuttaen mielensä vasta, kun Ruby riitelee hänen kanssaan siitä, kuinka vakava Johnin sairaus on. Sekä John että Eve antavat kotinsa avaimet Rubylle ja tohtori Hu:lle, jotta he asentaisivat kotiinsa vastaajaan, jos toinen soittaa. Kun John ja Eve kotiutuvat sairaalasta, he saavat tietää, että tohtori Hu ja Ruby olivat kirjaimellisesti muuttaneet kummankin asuntoon, mutta molemmat tekevät selväksi, etteivät he ole kiinnostuneita heistä, koska rakastavat jo jotakuta muuta. Sydän murtuneina, humalassa ja toisilleen nyyhkytellen tohtori Hu ja Ruby päättävät mennä yhteen. Kostaakseen Johnille ja Eevalle heidän sydämensä särkemisestä he lähettävät heille kuvia, joissa näkyy, kuinka monessa paikassa he olivat jääneet kaipaamaan toistensa löytämistä. John ja Eve löytävät tohtori Hun ja Rubyn puhuakseen postissa saamistaan kuvista. Ruby antaa Evan puhelinnumeron Johnille kertoen, että hänen numeronsa on hänen numeronsa, jotta hän voisi testata, onko hän koskaan ollut hänen sydämessään, ja tohtori Hu tekee saman Evalle, mutta he eivät soita. John ja Eve ovat turhautuneita siitä, etteivät löydä toisiaan ja päättävät ottaa töitä ulkomailla. Päivänä, jona heidän on määrä lähteä Taiwanista, tapahtuu maanjäristys, joka tuhoaa heidän asuntonsa erottavan seinän. Molemmat löytävät lopulta toisensa.</w:t>
      </w:r>
    </w:p>
    <w:p>
      <w:r>
        <w:rPr>
          <w:b/>
        </w:rPr>
        <w:t xml:space="preserve">Esimerkki 1.5536</w:t>
      </w:r>
    </w:p>
    <w:p>
      <w:r>
        <w:t xml:space="preserve">Fakta1: Fakta2: kunnianhimoton varakas playboy omistaa vaikeuksissa olevan laivayhtiön, Fakta3: John ei ole kiinnostunut naimisiinmenosta, Fakta4: Koska uusi pääpostimestari on isän hyvä ystävä, kutsuu hänet toivoen saavansa hallituksen sopimuksen Johnin yritykselle, Fakta5: Valerie menee Johnin luokse Joanin selän takana ja huijaa häntä antamaan shekinsä.</w:t>
      </w:r>
    </w:p>
    <w:p>
      <w:r>
        <w:rPr>
          <w:b/>
        </w:rPr>
        <w:t xml:space="preserve">Tulos</w:t>
      </w:r>
    </w:p>
    <w:p>
      <w:r>
        <w:t xml:space="preserve">Kun hemmoteltu nuorempi sisar Valerie Colby Lucile Browne kihlautuu Dennis Moore George Meekerin kanssa, tasapainoisempi Joan Ann Harding päättää tehdä samoin, ei siksi, että hän olisi rakastunut, vaan tehdäkseen jotain itsestään. Hän valitsee kunnianhimottoman, varakkaan playboyn John Fletcherin William Powellin, joka omistaa vaikeuksissa olevan laivayhtiön. Lopulta hän viettää yön hänen asunnossaan. Joanin harmiksi hän huomaa seuraavien kuukausien aikana rakastuvansa. Kun John ei ole kiinnostunut naimisiinmenosta, Joan pakottaa hänet naimisiin. Hän järjestää isänsä, eversti Sam Colby Henry Stephensonin, löytämään heidät kompromissiasennosta. John suostuu ystävällisesti tekemään kunniallisen teon ja menemään naimisiin Joanin kanssa. Kuherruskuukausiristeilyllä hän kuitenkin ilmoittaa Joanille, että odottaa tämän myöntävän avioeron kunnollisen ajan kuluttua. He sopivat kuudesta kuukaudesta. Joan patistaa miestään kiinnostumaan perheyrityksestä. Yllätyksekseen mies huomaa nauttivansa siitä. Koska uusi postipäällikkö Wallis Clark on hänen isänsä hyvä ystävä, Joan kutsuu hänet illalliselle ja toivoo saavansa Johnsin yritykselle valtion sopimuksen. Samaan aikaan Valerie velkaantuu tuhlailevien kulutustottumustensa vuoksi ja lainaa isosiskoltaan kerta toisensa jälkeen. Joan antaa Valerielle kaiken, mihin hänellä on varaa koskematta Johnin rahoihin. Lopulta hän panttaa sormuksen puoleen viimeisimmästä Valerien tarvitsemasta summasta, mutta kertoo, että se on viimeinen kerta. Samana päivänä John tajuaa vihdoin rakastavansa vaimoaan. Kun hän kuitenkin menee kotiin, Valerie menee Johnin luo Joanin selän takana ja huijaa tätä antamaan hänelle shekin. Joan saa tietää asiasta ja repii shekin. Vihassaan Valerie puhuu, kuinka Joan sai Johnin ansaan avioliittoon. Pettyneenä hän kääntyy entisen rakastajattarensa, rouva Monica Page Lilian Bondin puoleen. Joan seuraa heitä Monican asunnolle ja tunnustaa kaiken, myös sen, että hän on rakastunut mieheen, mutta turhaan. Sitten hän yrittää pelastaa illanistujaiset. Hänen ilokseen John ilmestyy paikalle ja tekee selväksi, että hän uskoo ja antaa hänelle anteeksi.</w:t>
      </w:r>
    </w:p>
    <w:p>
      <w:r>
        <w:rPr>
          <w:b/>
        </w:rPr>
        <w:t xml:space="preserve">Esimerkki 1.5537</w:t>
      </w:r>
    </w:p>
    <w:p>
      <w:r>
        <w:t xml:space="preserve">Fakta1: Fakta2: Tuottaja Richard D'Oyly Carte on pyytänyt Sullivania ja näytelmäkirjailijaa luomaan uuden teoksen Savoylle: Gilbertin ideassa seuraavaan oopperaan on transformatiivinen taikajuoma, Fakta3: Sullivanin mielestä transformatiivinen taikajuoma muistuttaa liikaa taikapastillia ja muita aiemmissa oopperoissa käytettyjä taikatalismantteja, Fakta4: Gilbert ja vaimo vierailevat Knightsbridgessä sijaitsevassa japanilaisen taide- ja käsityöläisperinteen suositussa näyttelyssä, Fakta5: siellä oleva katana-miekka putoaa työhuoneen seinältä</w:t>
      </w:r>
    </w:p>
    <w:p>
      <w:r>
        <w:rPr>
          <w:b/>
        </w:rPr>
        <w:t xml:space="preserve">Tulos</w:t>
      </w:r>
    </w:p>
    <w:p>
      <w:r>
        <w:t xml:space="preserve">Prinsessa Idan ensi-illassa Savoy-teatterissa tammikuussa 1884 munuaissairauteen sairastunut säveltäjä Sir Arthur Sullivan Allan Corduner ehtii hädin tuskin teatteriin johtamaan. Hän lähtee lomalle Manner-Eurooppaan toivoen, että lepo parantaisi hänen terveyttään. Hänen poissa ollessaan Savoy-teatterin lipunmyynti ja yleisö kuihtuvat kuumassa kesäsäässä. Tuottaja Richard DOyly Carte Ron Cook on pyytänyt Sullivania ja näytelmäkirjailija W. S. Gilbert Jim Broadbentia luomaan Savoylle uuden teoksen, mutta se ei ole valmis Idan sulkemisaikaan. Kunnes uusi teos valmistuu, Carte herättää henkiin Gilbertin ja Sullivanin aikaisemman teoksen The Sorcerer (Velho). Gilbertsin ideassa seuraavaan oopperaan on muuntuva taikajuoma, joka Sullivanin mielestä muistuttaa liikaa aiemmissa oopperoissa käytettyjä taikapastilleja ja muita taikatalismantteja ja vaikuttaa mekaaniselta luottaessaan yliluonnolliseen välineeseen. Sullivan, jolla on paineita kirjoittaa vakavampaa musiikkia, sanoo kaipaavansa jotain todennäköistä ja inhimillistä, joka ei ole riippuvainen taikuudesta. Gilbert ei näe librettossaan mitään vikaa ja kieltäytyy kirjoittamasta uutta, mikä johtaa pattitilanteeseen. Pattitilanne ratkeaa, kun Gilbert ja hänen vaimonsa vierailevat Lontoon Knightsbridgessä sijaitsevassa japanilaisen taide- ja käsityön suositussa näyttelyssä. Kun hänen sieltä ostamansa katana-miekka putoaa äänekkäästi työhuoneensa seinältä, Gilbert saa inspiraation kirjoittaa eksoottiseen Japaniin sijoittuvan libreton. Sullivan pitää ideasta ja suostuu säveltämään siihen musiikin. Gilbert, Sullivan ja Carte työskentelevät saadakseen Mikadosta menestyksen, ja seuraavaksi nähdään monia välähdyksiä näytöksen harjoituksista ja stressaavista valmisteluista kulissien takana: Näyttelijät lounastavat yhdessä ennen palkkaneuvottelujaan. Gilbert tuo japanilaisia tyttöjä näyttelystä opettamaan naiskuorolle, miten japanilaisittain kävellään ja käytetään viuhkoja. Pääosan esittäjät reagoivat C. Wilhelmin suunnittelemien pukujen sovitukseen. Koko näyttelijäkaarti vastustaa Gilbertin ehdotusta leikata nimihenkilön toisen näytöksen soolo A more humanane Mikado, mikä saa näytelmäkirjailijan palauttamaan soolon. Näyttelijät joutuvat jännittämään ensi-iltaa pukuhuoneissaan. Lopulta Mikado on valmis ensi-iltaan. Kuten tavallista, Gilbert on liian hermostunut katsomaan ensi-iltaa ja kulkee ympäri Lontoota. Palattuaan teatteriin hän kuitenkin huomaa, että uusi ooppera on suuri menestys.</w:t>
      </w:r>
    </w:p>
    <w:p>
      <w:r>
        <w:rPr>
          <w:b/>
        </w:rPr>
        <w:t xml:space="preserve">Esimerkki 1.5538</w:t>
      </w:r>
    </w:p>
    <w:p>
      <w:r>
        <w:t xml:space="preserve">Fakta1: Siddharth joutuu puhumaan naisten kanssa, Fakta2: Fakta3: Premji auttaa Kumaria ja antaa hänelle vinkkejä flirttailla tyttöjen kanssa, Fakta4: Kumarista tulee itsevarmempi naisten kanssa ja hän yrittää päästä lähemmäksi Sanjanaa, Fakta5: George pyytää häntä tyttöystäväksi ennen kaikkia syntymäpäiväjuhlissa.</w:t>
      </w:r>
    </w:p>
    <w:p>
      <w:r>
        <w:rPr>
          <w:b/>
        </w:rPr>
        <w:t xml:space="preserve">Tulos</w:t>
      </w:r>
    </w:p>
    <w:p>
      <w:r>
        <w:t xml:space="preserve">Kumar Giri Siddharth on ohjelmistoinsinööri, joka asuu kolmen siskonsa ja heidän perheidensä kanssa. Kaikki hänen perheensä avioliitot ovat olleet rakkausavioliittoja sukupolvien ajan, mutta hänellä on aina vaikeuksia tyttöjen kanssa. Hän on ujo ja varautunut, kun hänen on puhuttava naisten kanssa, ja hän pitää matalaa profiilia työpaikallaan. Eräänä päivänä Sanjana Hansika Motwani tulee hänen toimistoonsa, ja hän ihastuu häneen, mutta ei pysty ilmaisemaan tunteitaan. Tuolloin hänet esitellään Premji Brahmanandamille, joka ansaitsee elantonsa auttamalla ihmisiä kosiskelemaan naisia. Kumar alkaa ottaa neuvoja Premjiltä maksamalla suuria summia rahaa. Premji auttaa Kumaria hankkimaan itselleen muodonmuutoksen ja antaa hänelle vinkkejä tyttöjen kanssa flirttailuun. Kumarista tulee itsevarmempi naisten kanssa toimiessaan ja hän yrittää päästä lähemmäksi Sanjanaa. Premjin neuvojen perusteella hän levittää huhua Sanjanan tapaamisesta projektipäällikkö George Ganesh Venkatramanin kanssa, ja Sanjana raivostuu huhusta ja lakkaa viettämästä aikaa Georgen kanssa. Mutta George pyytää häntä tyttöystäväkseen kaikkien edessä syntymäpäiväjuhlissa, ja Sanjana suostuu, jolloin Kumarin sydän murtuu. Premji puuttuu asiaan ja auttaa Kumaria levittämään huhuja Georgen playboy-luonteesta. Jonkinlaisen draaman jälkeen Sanjana päättää erota Georgen kanssa ja kertoo hänelle, että. Kumar lähestyy häntä, kun hän on palaamassa takaisin ja kertoo, että George muutti facebook-statuksensa sinkuksi, mikä oli Sanjanan mukaan niin nopeaa. Hän raivostuu ja alkaa viettää aikaa Kumarin kanssa. Kumar käyttää tuon ajan tehdäkseen vaikutuksen Sanjanaan Premjin avulla. Hän käskee Kumaria pyytämään suoraan Sanjanan isältä hänen kättään avioliittoon tehdäkseen vaikutuksen ja hänen isänsä suostuu. Sanjana on vaikuttunut Kumarin vilpittömyydestä ja he alkavat seurustella. Mutta eräänä päivänä Premji näkee heidät temppelissä ja tunnistaa Sanjanan vanhemman sisarensa tyttäreksi ja järkyttyy. Hän yrittää hajottaa heidät ja epäonnistuu joka yrityksessä. Lopulta hän tajuaa, että vaikka Kumar käytti hänen apuaan tehdäkseen vaikutuksen tyttöön, hän rakastaa häntä vilpittömästi ja olisi sopiva aviomies veljentyttärelleen. Sanjana saa tietää, että häntä on huijattu, ja hän kieltäytyy menemästä Kumarin kanssa naimisiin ja haluaa lähteä Tokioon pitääkseen etäisyyttä. Premji ja Kumar tekevät viimeisen temppunsa vahingossa ja pysäyttävät hänet. Molemmat tekevät sovinnon ja Sanjana päättää jäädä Hyderabadiin ja mennä naimisiin Kumarin kanssa. Hän kuulee heidän keskustelunsa onnettomuusasetelmasta, mutta nauraa sydämensä kyllyydestä heidän tempauksilleen, joilla he tekevät vaikutuksen häneen.</w:t>
      </w:r>
    </w:p>
    <w:p>
      <w:r>
        <w:rPr>
          <w:b/>
        </w:rPr>
        <w:t xml:space="preserve">Esimerkki 1.5539</w:t>
      </w:r>
    </w:p>
    <w:p>
      <w:r>
        <w:t xml:space="preserve">Fakta1: katuvainen entinen rajavartija Glyn McLyntock etsii vaunujunan siirtolaisia Oregoniin, Fakta2: Fakta3: mies muuttuu pahasta hyväksi, Fakta4: loput, mukaan lukien McLyntock, perustavat siirtokunnan erämaahan sovittuaan Tom Hendricks -nimisen miehen kanssa tarvikkeista, Fakta5: siirtolaiset tarvitsevat talven yli tarvikkeita, jotka lähetetään myöhemmin.</w:t>
      </w:r>
    </w:p>
    <w:p>
      <w:r>
        <w:rPr>
          <w:b/>
        </w:rPr>
        <w:t xml:space="preserve">Tulos</w:t>
      </w:r>
    </w:p>
    <w:p>
      <w:r>
        <w:t xml:space="preserve">Vuonna 1866 katuvainen entinen rajavartija Glyn McLyntock James Stewart etsii vaunujunan siirtolaisia Oregoniin. Tarkastaessaan edessä olevaa polkua hän pelastaa Emerson Cole Arthur Kennedyn lynkkaukselta hevosen varastamisen vuoksi. Cole, joka sanoo, ettei hevonen ole varsinaisesti varastettu, luulee kuulleensa McLyntockista, mutta ei jatka asian selvittämistä. Yksi vaunujunan pioneereista on kelvollinen Laura Baile Julie Adams. Samana yönä viisi shoshone-intiaania hyökkää heidän kimppuunsa, ja Laurie haavoittuu nuolesta. McLyntock ja Cole lähtevät hoitamaan shoshoneja, ja Cole pelastaa samalla McLyntockin hengen. McLyntock toivottaa Colen tervetulleeksi, mutta uudisasukkaiden johtaja Jeremy Baile Jay C. Flippen ei luota Coleen eikä usko, että ihminen voi muuttua pahasta hyväksi. Kun he saapuvat Portlandiin, Oregoniin, Laura jää sinne toipumaan. Myös Cole lähtee seurueesta sanoen, että hän haluaa lähteä Kaliforniaan etsimään kultaa. Loput, myös McLyntock, lähtevät perustamaan asutusta erämaahan sovittuaan Tom Hendricks Howard Petrie -nimisen miehen kanssa, että heidän talven varalle tarvitsemansa tarvikkeet lähetetään myöhemmin syyskuun ensimmäisellä viikolla. Sinä iltana he pitävät suuret juhlat ja tapaavat ammattimaisen uhkapelurin nimeltä Trey Wilson Rock Hudson. Talvi lähestyy nopeasti ja tarvikkeet ovat vähintään kuusi viikkoa myöhässä, joten he alkavat huolestua, kun ruoka loppuu kesken. McLyntock ja Jeremy palaavat Portlandiin tutkimaan asiaa. He huomaavat, että kultakuume on nostanut hinnat valtavasti. Laura ja Cole työskentelevät Hendricksille eivätkä aio lähteä siirtokuntaan. Jeremy ei ole tyytyväinen siihen, että hänen tyttärensä on Colen tyttö. Samaan aikaan Hendricks on päättänyt myydä tarvikkeensa paljon kalliimmalla kaivosleirille. McLyntock palkkaa salaa miehiä lastaamaan tarvikkeita viedäkseen ne takaisin siirtokuntaan, mutta Hendricks saa tietää asiasta ja aloittaa tulitaistelun. Cole ja Trey asettuvat McLyntockin puolelle. Kun heitä ajetaan takaa, McLyntock järjestää väijytyksen. Hendricks ja osa hänen jengistään kuolee, ja loput ajetaan pois. Matkalla asutukseen jotkut kaivostyöläiset ilmestyvät paikalle ja tarjoavat kohtuuttoman summan tarvikkeista. Palkatut miehet alkavat miettiä vaunujunan valtaamista. Cole ei voi vastustaa rahan houkutusta ja pettää ystävänsä, mutta ei tapa tätä. Se osoittautuu kohtalokkaaksi virheeksi. McLyntock jäljittää heidät ja ottaa tarvikkeet takaisin Jeremyn, Lauran ja Treyn avustuksella. Cole tuo mukanaan kaivostyöläisiä, mutta heidät lyödään pois joella käydyssä dramaattisessa tulitaistelussa. McLyntock taistelee ja tappaa Colen, ja virta vie hänen ruumiinsa pois. Lopulta he pääsevät tarvikkeet mukanaan siirtokuntaan, ja käy ilmi, että Laura ja McLyntock ovat nyt pari.</w:t>
      </w:r>
    </w:p>
    <w:p>
      <w:r>
        <w:rPr>
          <w:b/>
        </w:rPr>
        <w:t xml:space="preserve">Esimerkki 1.5540</w:t>
      </w:r>
    </w:p>
    <w:p>
      <w:r>
        <w:t xml:space="preserve">Fakta1: Fakta2: Shiva alkaa rakastua Sandyaan: Sandya kuitenkin ilmoittaa kihlauksesta Pratapin kanssa Sandyan syntymäpäiväjuhlissa, Fakta3: Aruna ennen kuin tapaa Pratapin palatessaan kylään, Fakta4: isä kieltäytyy peruuttamasta häitä, Fakta5: Pratap tarjosi Sandyan isälle shekin vastineeksi kihlauksen perumisesta.</w:t>
      </w:r>
    </w:p>
    <w:p>
      <w:r>
        <w:rPr>
          <w:b/>
        </w:rPr>
        <w:t xml:space="preserve">Tulos</w:t>
      </w:r>
    </w:p>
    <w:p>
      <w:r>
        <w:t xml:space="preserve">Hääpäivänään Shiva Vijay saa tietää, että hänen serkkunsa ja morsiamensa Aruna Sindhu Menon on karannut, koska hän ei halua mennä naimisiin kokin kanssa, mutta hän ottaa asian kevyesti ja muuttaa Arunan veljen Prabhu Shyam Ganeshin kanssa Chennaihin etsimään työtä. Eräänä yönä hän pelastaa Sandya Shaheen Khanin joltain roistoilta. Kiitokseksi tyttö suutelee häntä. Shiva alkaa rakastua Sandyaan. Kun he ovat useaan otteeseen törmänneet toisiinsa, Shiva toivoo, että Sandya vastaisi hänen kiintymykseensä. Sandyan syntymäpäiväjuhlissa hän kuitenkin ilmoittaa kihlauksestaan tietokoneinsinööri Pratap Yugendranin kanssa. Shiva murtuu uutisesta ja poistuu huoneesta hiljaa. Sandya löytää hänet yksin uima-altaalta. Hän kysyy, millainen vaikutelma hänellä on Pratapista, ja järkyttyy, kun Shiva paljastaa hänelle rakastavansa häntä. Sandya ilmoittaa tuntevansa miestä kohtaan vain ystävyyttä ja kehottaa häntä lopettamaan rakastamisen. Saatuaan puhelun Shiva menee poliisiasemalle ja löytää Arunan. Hän oli karannut rakkaansa luo. Myöhemmin mies kuitenkin hylkäsi hänet ja jätti hänet pennittömäksi. Koska Arunalla ei ollut ketään, jonka puoleen kääntyä, hän yritti itsemurhaa. Shiva vie Arunan kotiin pitämään hänestä huolta. Prabhu oli yhä vihainen ja soitti heidän vanhemmilleen. Shiva puhuu Arunan puolesta ja saa perheen antamaan hänelle anteeksi. Ennen kylään palaamista Aruna tapaa Pratapin ja saa selville, että Sandyan sulhanen on itse asiassa hänen hylännyt rakastajansa. Sandyan häiden aattona Aruna ymmärtää vihdoin rakastavansa Shivaa ja kertoo isälleen Manivannanille, ettei hän halua mennä naimisiin Pratapin kanssa. Hänen isänsä kieltäytyy peruuttamasta häitä ja antaa Shivalle 10 miljoonan shekin, jotta tämä jättäisi Sandyan. Sandya karkaa hääpäivänään etsimään Shivaa ja tunnustaa tälle, että hänkin rakastaa häntä. Hän haluaa karata Shivan kanssa, mutta Shiva vie hänet takaisin hääpaikalle. Ennen seremonian alkua hän kutsuu Pratapin huoneeseen ja sulkee oven. Kun ovi avataan uudelleen, Shiva ja Pratap ovat vaihtaneet vaatteet. Shiva on nyt sulhasen asussa, kun taas Pratapilla on tavalliset vaatteet. Shiva menee lopulta naimisiin Sandyan kanssa. Hääyönä Shiva paljastaa Sandyalle, mitä Pratapin ja hänen välillään tapahtui huoneessa. Hän tarjosi Sandyan isän sekkiä Pratapille vastineeksi kihlauksen purkamisesta, minkä Pratap hyväksyi. Shiva paljastaa myös, että hän tiesi Sandyan isän peruuttavan sekin myöhemmin, koska hän luuli Shivan huijaavan häntä, mikä myös toteutuu.</w:t>
      </w:r>
    </w:p>
    <w:p>
      <w:r>
        <w:rPr>
          <w:b/>
        </w:rPr>
        <w:t xml:space="preserve">Esimerkki 1.5541</w:t>
      </w:r>
    </w:p>
    <w:p>
      <w:r>
        <w:t xml:space="preserve">Fakta1: Fakta2: elämä erillään pyörii Steve ja intohimo kiipeilyä vaimo, Fakta3: elämän malli keskeytyy saapuminen Gerry, Fakta4: Houkutteleva ja lahjakas kiipeilijä tullut pari huolimatta Steve 's ilmeinen kiinnostus, Fakta5: Ray 's ystävyys Steve on suunnittelussa omat matkat vaikeuksia ja nuorempi mies siirtyy pois asunnosta</w:t>
      </w:r>
    </w:p>
    <w:p>
      <w:r>
        <w:rPr>
          <w:b/>
        </w:rPr>
        <w:t xml:space="preserve">Tulos</w:t>
      </w:r>
    </w:p>
    <w:p>
      <w:r>
        <w:t xml:space="preserve">Postlethwaiten esittämä Ray on keski-ikäinen sheffieldiläinen kahden lapsen isä, joka on onneton. Hänen elämänsä pyörii läheisen ystävyyden ja paljon nuoremman kämppiksensä Steve Thorntonin välillä sekä kiipeilyharrastuksen ympärillä. Eräänä kesänä kaksikko ja heidän löyhä työporukkansa saavat laittoman, käteisellä maksettavan työn maalaamalla Yorkshiren nummien sähköpylväitä. Määräaika on tiukka ja työehdot epävarmat, mutta molemmat ovat kiitollisia rahasta ja mahdollisuudesta kiivetä päivittäin. Elämänmalli keskeytyy, kun jalkautuva australialainen reppureissaaja Gerry Rachel Griffiths saapuu paikalle. Viehättävä ja lahjakas kiipeilijä, hän ja Ray rakastuvat ja heistä tulee pari Stevesin ilmeisestä kiinnostuksesta huolimatta. Ray suhtautuu hieman vastahakoisesti Gerryn villeihin tapoihin, mutta onnistuu voittamaan ne ja kosimaan häntä. Myös Gerry epäilee, että hänen vaelluspäivänsä ovat ohi, ja pohtii, voiko hän elää tarjolla olevassa tyynessä elämässä, vaikka hän rakastaa Rayta. Asiat kärjistyvät, kun Gerry ja Steve, jotka molemmat ovat selvästi reppureissaajahyökkäyksen vaikutuksen alaisia, jäävät kiinni vodkanjuonnista korkean pylvään päällä. Hän laskeutuu holtittomasti alas ja kohtaa vihaisen Rayn, ja Steve saa saman tien potkut. Gerry kertoo Raylle vastakkainasettelussa, ettei hän voi sitoutua suhteeseen eikä olla sidottu. Samaan aikaan myös Rays ystävyys yhä mustasukkaisemman Steven kanssa on vaikeuksissa, ja nuorempi mies muuttaa pois asunnosta ja suunnittelee omaa matkaansa Intiaan. Hänellä ja Gerryllä on lyhyt seksikohtaaminen, mutta he perääntyvät, kun he huomaavat tekojensa vääryyden. Gerry odottaa Raysin kynnyksellä toivoen jonkinlaista sovintoa, mutta hänet hylätään. Hän kaatuu ja joutuu sairaalaan vakavien vammojen vuoksi. Hän on järkyttynyt ja lähtee yksin kiipeilemään kalliolle. Kun tunteellinen Steve kertoo Raylle tämän, pylväät sähköistyvät, kun Rayn jengi on yhä töissä, ja miehistö selviää onnekkaasti sähköiskuitta. Tämä merkitsee kesätyön loppua, ja heidän vaikeasti tavoitettava palkkamiehensä Derek, sähköyhtiön virkamies, saapuu paikalle. Hän pyytää anteeksi virhettä, mutta ei osaa sanoa, milloin työntekijät saavat palkkansa. Elokuva päättyy epävarmoissa tunnelmissa, kun Steve lähtee Intiaan, toipunut Gerry päättää palata Australiaan ja Ray jää seisomaan nummille pohtimaan vähäisiä vaihtoehtojaan.</w:t>
      </w:r>
    </w:p>
    <w:p>
      <w:r>
        <w:rPr>
          <w:b/>
        </w:rPr>
        <w:t xml:space="preserve">Esimerkki 1.5542</w:t>
      </w:r>
    </w:p>
    <w:p>
      <w:r>
        <w:t xml:space="preserve">Fakta1: Fakta2: Naruto Uzumaki lähetettiin Hozukin linnaan Hidden Grass Villageen: Fakta3: Mui 's Muku uhrattiin Paratiisin laatikkoon, Fakta4: Naruto ja ystävät epäonnistuvat Satorin kukistamisessa, Fakta5: Ryuzetsu kuolee käyttäen Lohikäärmeen Elämän jälleensyntymistä pelastaakseen Naruton.</w:t>
      </w:r>
    </w:p>
    <w:p>
      <w:r>
        <w:rPr>
          <w:b/>
        </w:rPr>
        <w:t xml:space="preserve">Tulos</w:t>
      </w:r>
    </w:p>
    <w:p>
      <w:r>
        <w:t xml:space="preserve">Naruto Uzumaki pidätetään ja lähetetään Hozuki Castle unkiin, Hoozuki Jouun Hidden Grassin kylässä, kun hänet on erehdyksessä julistettu syylliseksi neljännen Raikagen hyökkäykseen. Vankilan johtaja Mui unk asettaa Narutoon Taivaan Vankilan Valvonta unk, Tenrou o Tsukau -sinetin ja rajoittaa hänen chakransa. Ryuzetsu unk, Hidden Grass Black Opsin jäsen, kertoo hänelle, että Mui käytti Hot Waterin kyläläistä Kazania Naruton lavastamiseen, ja Muin poika Muku unk uhrattiin ja sinetöitiin Paratiisin laatikkoon kymmenen vuotta sitten. Vankilamellakan aikana Mui käyttää Naruton kettu-chakraa avatakseen laatikon, mutta Satori unk -demoni riivaa henkiin herätetyn Mukun ja hyökkää linnaan. Naruto ja hänen ystävänsä eivät onnistu kukistamaan Satoria, mutta kuoleva Mui sinetöi sen Mukun sisälle kaavalla ja uhri palaa takaisin laatikkoon. Ryhmän ottaessa hengissä selvinneet vangit takaisin, Ryuzetsu kuolee Lohikäärmeen elämän jälleensyntymisen avulla pelastaakseen Naruton. Sen jälkeen sankarit hautaavat hänet ja Muin ja sijoittavat sinetöidyn laatikon mereen. Tsunade ilmoittaa ryhmälle, että Naruton väärä pidätys oli harjoiteltu.</w:t>
      </w:r>
    </w:p>
    <w:p>
      <w:r>
        <w:rPr>
          <w:b/>
        </w:rPr>
        <w:t xml:space="preserve">Esimerkki 1.5543</w:t>
      </w:r>
    </w:p>
    <w:p>
      <w:r>
        <w:t xml:space="preserve">Fakta1: serkkua painostetaan muuttamaan perheen luokse, Fakta2: Fakta3: Jennifer kieltäytyy uskomasta niin pahoja tunteita Evan suhteen, Fakta4: Eva ja Jud tapaavat pimeässä huoneessa samana iltana, Fakta5: Carol ja Jud ilmoittavat kihlauksesta Evalle.</w:t>
      </w:r>
    </w:p>
    <w:p>
      <w:r>
        <w:rPr>
          <w:b/>
        </w:rPr>
        <w:t xml:space="preserve">Tulos</w:t>
      </w:r>
    </w:p>
    <w:p>
      <w:r>
        <w:t xml:space="preserve">Eva Phillips Joan Crawford hallitsee georgialaista kartanoaan ja aviomiestään Avery Barry Sullivania, alkoholisoitunutta myllynomistajaa, joka vihaa vaimoaan. Serkku Jennifer Stewart Lucy Marlow painostetaan muuttamaan perheen luo, ja hän seuraa kauhuissaan, kun Eva yrittää estää Averyn siskon Carol Betsy Palmerin avioliiton Judson Prentiss John Irelandin kanssa. Carol kertoo Jenniferille, että hänen pitäisi varoa Evaa ja että hän on lukenut kirjan mehiläisistä ja että hänen mielestään Eva on kuin mehiläiskuningatar, joka pistää kaikki kilpailijansa kuoliaaksi. Jennifer ei suostu uskomaan niin pahoja tunteita Eevasta, ja lopulta hänestä tulee Evan oletettu henkilökohtainen avustaja. Samana iltana Eva ja Jud tapaavat pimeässä huoneessa, jossa Jud kertoo Evan kertovan, että heidän suhteensa ja kaikki, mitä heillä oli yhdessä, on ohi, koska hän menee naimisiin Carolin kanssa. Eva torjuu tämän ja alkaa suudella häntä, mutta Judson lopettaa suudelman muutaman sekunnin kuluttua tajuttuaan, että hän on lankeamassa takaisin Evan ansaan. Samaan aikaan Jennifer todistaa tätä tapaamista portaikon yläpäästä ja on järkyttynyt. Jud sytyttää valon ja kertoo Eevalle, että hän on tosissaan, ja Eva varoittaa, että mies tulee lopulta katumaan kieltäytymistään. Kun Carol ja Judin kihlautuminen ilmoitetaan Evalle, Eva vihjaa vahvasti entisestä suhteestaan Judin kanssa, ja Carol tekee itsemurhan hirttäytymällä latoon. Jennifer ja Avery ajautuvat yhteen ja jakavat salamyhkäisen suudelman, kun Avery kertoo olevansa tietoinen Evan ja Judin menneisyydestä. Eva aistii kehittyvän suhteen ja lisää pahansuopia toimiaan ja käskee Averya olemaan enää tekemisissä Jenniferin kanssa. Kun mies kieltäytyy, Eva uhkaa skandaalimaisella avioerolla lehdistössä. Samaan aikaan Jud, joka tuntee yhä syyllisyyttä Carolsin kuolemasta, lähtee talosta muutamaksi viikoksi, mutta palaa eräänä päivänä töihin. Hän saa Jenniferiltä selville, että se oli oikeasti Eva, joka kertoi Carolille hänen aiemmasta suhteestaan Evan kanssa, eikä Avery, kuten hän oli olettanut. Nyt molemmat miehet ovat eri syistä päättäneet kostaa sen. Avery muuttaa asenteensa täysin ja käyttäytyy kuin olisi rakastunut Evan kanssa. Eva muuttaa asennettaan ja sanoo, että hän on lopettanut manipuloinnin, koska hänen miehensä rakastaa häntä vihdoin. Jud näkee kuitenkin teeskentelyn läpi ja asettaa Averyn vastakkain sen kanssa, että tämän todelliset motiivit olla kiltti Evan kanssa ovat se, että Eva luottaisi häneen tarpeeksi, jotta tämä voisi tappaa hänet. Jud ennakoi suunnitelmansa sinä yönä, jona Avery aikoo tehdä murhaiskun, ja vie Evan autolla ajamaan. Kun Eva huomaa, että Judy haluaa hänet hengiltä, hän hyökkää raivokkaasti Judyn kimppuun, minkä seurauksena Eva syöksyy jyrkänteelle ja molemmat kuolevat. Nyt Jennifer ja Avery ovat vapaita rakastamaan toisiaan.</w:t>
      </w:r>
    </w:p>
    <w:p>
      <w:r>
        <w:rPr>
          <w:b/>
        </w:rPr>
        <w:t xml:space="preserve">Esimerkki 1.5544</w:t>
      </w:r>
    </w:p>
    <w:p>
      <w:r>
        <w:t xml:space="preserve">Fakta1: kerran nöyrä sotamies Benjamin on tullut Filippiineillä unkabogable sotilas Billy Aladdinin johtamien terroristien kukistamisen jälkeen, Fakta2: Fakta3: Bimbee on rakkauden riistämä lapsi, Fakta4: Jan Jaranjanin johtamat terroristit uhkaavat hallitusta räjäyttää ostoskeskukseen piilotetun pommin, Fakta5: Benjie ja ystävät taistelivat Jan Janranjania ja miehiä vastaan Crisis Zone arcade-peleissä käytetyillä konekivääreillä.</w:t>
      </w:r>
    </w:p>
    <w:p>
      <w:r>
        <w:rPr>
          <w:b/>
        </w:rPr>
        <w:t xml:space="preserve">Tulos</w:t>
      </w:r>
    </w:p>
    <w:p>
      <w:r>
        <w:t xml:space="preserve">Voitettuaan Billy Aladdinin johtamat terroristit kerran nöyrästä sotamies Benjamin Vice Gandasta on tullut Filippiinien karkottamaton sotilas ja maailmanlaajuinen sensaatio. Väistämättä hän nousee riveistä ja hetkessä hänestä tulee uskomaton, lyömätön ja tavoittamaton sotilas, joka ylennetään everstiksi. Paremman valmistautumisen vuoksi Benjamin määrätään uuden kenraalin, Wilson Chua Richard Yapin alaisuuteen. Sotamies Benjamin tekee kuitenkin suuren virheen. Benjamin on vähällä tulla erotetuksi palveluksesta, kun kenraali Wilson Chua pelastaa hänet antamalla hänelle tehtävän - toimia kakarapoika Bimbee Bimby Yapin yksityisenä turvamiehenä. Vartioidessaan Bimbeetä Benjamin joutuu törmäilemään kenraali Chuan tyttären Misty Rhed Bustamanten ja tunkeilevan kotiapulaisen Gundina Alex Gonzagan kanssa. Kun hän kuitenkin tutustuu Bimbeehen paremmin, hän oppii, että Bimbee on lapsi, joka on jäänyt vaille perheen rakkautta - jotain, minkä hän on sivuuttanut pyrkiessään jälleen huipulle. Onnistuuko hän uudessa tehtävässään? Jan Jaranjan Tom Rodriguezin johtamat terroristit uhkaavat hallitusta räjäyttämällä ostoskeskukseen piilotetun pommin. Miten Benjamin ja Wilson suhtautuisivat siihen? Useimmissa jatko-osan toimintakohtauksissa viitataan erilaisiin videopeleihin ja mobiilisovelluspeleihin, kuten Plants VS Zombies -peleihin, kun Benjie ja hänen ystävänsä taistelevat Pariisissa zombeja vastaan puutarha-aseiden avulla, ja Just Dance -peleihin, kun Benjie ja hänen ystävänsä sekä kenraali Wilson Chua ja kumppanit suorittavat liikkeitä estääkseen pommin räjähtämisen, Crisis Zone, jossa Benjie ja hänen ystävänsä taistelivat Jan Janranjania ja hänen miehiään vastaan käyttämällä arcade-peleissä käytettyjä konekiväärejä, ja Street Fighter -sarja, jossa Benjie voittaa Jan Jaranjanin käyttämällä parodiaversiota Ryus Tatsumaki Sempukyakusta kolmella iskulla.</w:t>
      </w:r>
    </w:p>
    <w:p>
      <w:r>
        <w:rPr>
          <w:b/>
        </w:rPr>
        <w:t xml:space="preserve">Esimerkki 1.5545</w:t>
      </w:r>
    </w:p>
    <w:p>
      <w:r>
        <w:t xml:space="preserve">Fakta1: hylätty lapsi löydetään New Yorkissa kanttori David Feldman ja ministeri, Fakta2: ensimmäinen mies naimisiin tullut ainoa laillinen huoltaja tyttö, Fakta3: Midge At on kiusannut muut epätavallisen perhetilanteen koulu, Fakta4: Jopa opettaja ei hyväksy lapsen nostetaan ilman äitiä, Fakta5: miehet lievittää kutsua Florence huolenaiheita</w:t>
      </w:r>
    </w:p>
    <w:p>
      <w:r>
        <w:rPr>
          <w:b/>
        </w:rPr>
        <w:t xml:space="preserve">Tulos</w:t>
      </w:r>
    </w:p>
    <w:p>
      <w:r>
        <w:t xml:space="preserve">Kanttori David Feldman ja pastori Phillip Andrews löytävät New Yorkista hylätyn pikkulapsen, ja he neuvottelevat poliisi Pat ODonnellin kanssa siitä, mitä pitäisi tehdä. Kolme naimatonta miestä ottavat tyttövauvan luokseen ja antavat hänelle nimen Midge, ja he hakevat laillista huoltajuutta tuomari Martin O. Abercrombien oikeussalissa. Tuomari suostuu pyyntöön yhdellä ehdolla: ensimmäisenä naimisiin menevästä miehestä tulee tytön yksinomainen huoltaja. Koulussa muutamaa vuotta vanhempana Midgeä kiusataan hänen epätavallisen perhetilanteensa vuoksi. Jopa hänen opettajansa Florence Barrett ei hyväksy sitä, että lapsi kasvatetaan ilman äitiä. Huolensa lievittämiseksi miehet kutsuvat Firenzen illanviettoon kotiinsa, jossa Midge ilahtuu kasvatustapaansa. David rakastuu Florenceen ja toivoo voivansa kosia häntä. Pat, joka on seurustellut ekstrovertin laulajan Shoo Shoo Gradyn kanssa, karkaa hänen kanssaan. Pappiskaksikko on epävarma siitä, olisiko Shoo Shoo sopiva vanhempi heidän lapselleen. Asia jää tuomarin ratkaistavaksi, joka harkitsee huolellisesti kaikkien huolenaiheita ja ratkaisee ongelman peruuttamalla avioehtonsa, jolloin kaikki kolme miestä voivat jakaa isälliset velvollisuudet Midgeä kohtaan tasapuolisesti.</w:t>
      </w:r>
    </w:p>
    <w:p>
      <w:r>
        <w:rPr>
          <w:b/>
        </w:rPr>
        <w:t xml:space="preserve">Esimerkki 1.5546</w:t>
      </w:r>
    </w:p>
    <w:p>
      <w:r>
        <w:t xml:space="preserve">Fakta1: ihmiset ovat kohdanneet vihamielisiä ei-teknologisia hyönteislajeja, jotka tunnetaan nimellä araknidit tai ötökät 23. vuosisadalla, Fakta2: kansalaisuus on etuoikeus, joka ansaitaan suorittamalla esimerkiksi asepalvelusta, Fakta3: asepalvelus antaa yksilöille mahdollisuuksia, jotka on kielletty siviileiltä, Fakta4: Carl Jenkins käy lukiota parhaassa ystävässään Buenos Airesissa, Fakta5: Rico ylenee korpraaliksi otettuaan tankkerin ötökän pois käytöstä</w:t>
      </w:r>
    </w:p>
    <w:p>
      <w:r>
        <w:rPr>
          <w:b/>
        </w:rPr>
        <w:t xml:space="preserve">Tulos</w:t>
      </w:r>
    </w:p>
    <w:p>
      <w:r>
        <w:t xml:space="preserve">23. vuosisadalla ihmiset ovat kohdanneet uusia planeettoja kolonisoidessaan vihamielisen, ei-teknologisen hyönteislajin, joka tunnetaan nimellä araknidit tai ötökät. Federaatiossa kansalaisuus on etuoikeus, joka ansaitaan suorittamalla esimerkiksi asepalvelus, joka antaa yksilöille mahdollisuuksia, jotka ovat kiellettyjä tavallisilta siviileiltä. John Johnny Rico, hänen tyttöystävänsä Carmen Ibanez ja paras ystävänsä Carl Jenkins käyvät lukiota Buenos Airesissa. Oppilastoveri Isabelle Dizzy Flores on rakastunut Ricoon. He kaikki värväytyvät liittovaltion palvelukseen valmistumisen jälkeen, vaikka Ricon vanhemmat paheksuvat asepalvelusta. Carmenista tulee avaruusaluslentäjä, kun taas psyykkisesti lahjakas Carl liittyy sotilastiedusteluun. Rico värväytyy liikkuvaan jalkaväkeen ja huomaa yllättäen, että Dizzy on tarkoituksella siirretty hänen ryhmäänsä. Liikkuvan jalkaväen peruskoulutuksessa urakersantti Zim kouluttaa alokkaita. Rico ylennetään myöhemmin ryhmänjohtajaksi ja hän ystävystyy Ace Levyn kanssa. Myöhemmin hän saa Carmenilta rakkaan Johanneksen kirjeen, sillä Carmen haluaa uraa laivastossa ja palvelee nyt Ricon lukioaikaisen urheilukilpailijan Zander Barcalowin alaisuudessa. Sen jälkeen, kun eräässä ampumaharjoituksessa yksi Ricon ryhmän jäsenistä kuolee ja toinen eroaa syyllisyydentunnosta, Ricoa alennetaan ja ruoskitaan. Hän eroaa ja soittaa vanhemmilleen kysyäkseen, voiko hän palata kotiin, mutta puhelu katkeaa, kun asteroidi, jonka araknidien kerrotaan laukaisseen, tuhoaa Buenos Airesin ja tappaa heidät ja miljoonat muut. Rico peruu eroanomuksensa. Klendathulle, araknidien kotiplaneetalle, lähetetään maihinnousujoukot, mutta operaatio on täydellinen katastrofi. Rico haavoittuu vakavasti jalkaan ja hänet ilmoitetaan erehdyksessä kaatuneeksi. Toipumisensa jälkeen hänet, Ace ja Dizzy siirretään Roughnecks-joukkoihin, eliittiyksikköön, jota komentaa luutnantti Jean Rasczak, Ricon lukion opettaja. Hän saa nopeasti ikätovereidensa kunnioituksen ja hänet ylennetään korpraaliksi, kun hän on tuhonnut säiliöauton vian. Hänen suhteensa Dizzyyn kasvaa edelleen, ja he harrastavat seksiä yönsä aikana Tango Urillassa. Roughnecks vastaa hätäkutsuun P-planeetalta, jossa he tiedustelevat etuvartioasemaa, jonka ötökät ovat tuhonneet. Hätäkutsu on ansa, ja araknidit parveilevat etuvartioasemalla. Rico, joka on nyt vt. kersantti, lopettaa kuolemaan haavoittuneen Rasczakin, kun hautautunut ötökkä puree hänen jalkansa irti. Kun ötökkä iskee Dizzyä vartaloon, hän kuolee Ricon syliin, kun Carmen ja Zander pelastavat heidät. Rico ja Carmen kohtaavat Dizzyn hautajaisissa Carlin, joka on nyt korkea-arvoinen tiedustelu-upseeri. Carl paljastaa, että on syytä uskoa, että älykäs aivokärpänen ohjaa muita ötököitä ja on opetellut taistelemaan ihmisiä vastaan. Hän ylentää Ricon luutnantiksi ja antaa hänelle Roughnecks-joukkojen komennon ja käskee hänen alaisuudessaan olevia liikkuvan jalkaväen yksiköitä palaamaan P:hen ja yrittämään vangita aivokopan. Laivasto joutuu odottamattoman kovaan tulitukseen ötököiden taholta, ja Carmensin alus tuhoutuu. Carmenin ja Zanderin pelastuskapseli syöksyy ötökän tunneliverkostoon lähellä Ricoa. Ötökät ympäröivät heidät, ja aivo-härpäs puhkaisee sorkkaraudallaan Zanderin kallon ja syö hänen aivonsa. Kun se aikoo tehdä saman Carmenille, Carmen katkaisee sen sorkkarauhasen veitsellä. Rico saapuu paikalle ja uhkaa ötököitä pienellä ydinpommilla, jonka aivohyönteinen tunnistaa. Ne pakenevat, ja aivokärpänen pakenee. Arachnidit jahtaavat niitä, ja kuolettavasti haavoittunut Watkins uhraa itsensä räjäyttämällä pommin, jotta muut pääsevät pakoon. Palattuaan pinnalle he huomaavat, että entinen kersantti Zim, joka oli pyytänyt alentamista sotamieheksi voidakseen palvella rintamalla, on ottanut aivokopan kiinni. Carl kertoo Ricolle ja Carmenille, että ihmiset ovat pian voitokkaita, nyt kun sotilastiedustelu voi tutkia aivohyönteistä. Carl skannaa henkisesti ötökän ja paljastaa sen pelkäävän, joukkojen hurratessa. Propagandaklippi näyttää Carmenin, joka on nyt kapteeni omalla komennollaan, Ässän ja Ricon esimerkillisinä sotilaina ja kannustaa katsojia värväytymään asevoimiin.</w:t>
      </w:r>
    </w:p>
    <w:p>
      <w:r>
        <w:rPr>
          <w:b/>
        </w:rPr>
        <w:t xml:space="preserve">Esimerkki 1.5547</w:t>
      </w:r>
    </w:p>
    <w:p>
      <w:r>
        <w:t xml:space="preserve">Fakta1: Nixon jättää Valkoisen talon, Fakta2: Fakta3: John Birt on Frost ja Birt matkustavat tapaamaan Nixonia, Fakta4: Frost lentokoneessa flirttailee nuoren naisen nimeltä Caroline Cushing Kaliforniassa, Fakta5: Reston rohkaisee häntä tavoittelemaan tunnustusta Nixonilta.</w:t>
      </w:r>
    </w:p>
    <w:p>
      <w:r>
        <w:rPr>
          <w:b/>
        </w:rPr>
        <w:t xml:space="preserve">Tulos</w:t>
      </w:r>
    </w:p>
    <w:p>
      <w:r>
        <w:t xml:space="preserve">Vuonna 1972 tapahtuneen Watergate-skandaalin ja Nixonin eron jälkeen vuonna 1974 400 miljoonaa ihmistä ympäri maailmaa seurasi, kun Nixon lähti Valkoisesta talosta. Heidän joukossaan on brittitoimittaja David Frost, joka on parhaillaan nauhoittamassa talk show'ta Australiassa ja joka päättää haastatella Nixonia. Nixonin kirjallisuusagentti Irving Lazar uskoo, että haastattelu olisi Nixonille tilaisuus pelastaa maineensa ja tienata rahaa. Lazar vaatii 500 000, ja lopulta hän saa 600 000, ja Frost suostuu. Saatuaan ystävänsä ja tuottajansa John Birtin vakuuttuneeksi siitä, että haastattelut olisivat menestys, Frost ja Birt matkustavat Kaliforniaan tapaamaan Nixonia. Lentokoneessa Kaliforniaan Frost flirttailee nuoren Caroline Cushing -nimisen naisen kanssa, ja he aloittavat suhteen. Frostin on vaikea myydä haastatteluja yhdysvaltalaisille televisiokanaville, ja hän päättää rahoittaa hankkeen yksityisellä rahalla ja syndikoida haastattelujen lähetyksen. Hän palkkaa Birtin lisäksi kaksi tutkijaa - Bob Zelnickin ja James Reston Jr:n - auttamaan häntä valmisteluissa. Frost ei ole selvillä siitä, mitä hän haluaa haastattelulta, ja Reston kannustaa häntä pyrkimään Nixonin tunnustukseen. Frost ja Nixon aloittavat kolme ensimmäistä nauhoitussessiota Nixonin presidentin virkaan valitun esikuntapäällikön Jack Brennanin valvonnassa. Frostia rajoittaa sovittu aikataulu, ja oman tiiminsä painostuksesta hän yrittää esittää vaikeita kysymyksiä, mutta Nixon hallitsee istuntoja Vietnamista ja ulkopoliittisista saavutuksistaan. Kulissien takana Frostin toimituskunta on hermostunut haastattelijan tekniikasta ja vihainen siitä, että Nixon näyttää vapauttavan itsensä. Neljä päivää ennen viimeistä istuntoa, jonka aiheena on Watergate, Frost saa puhelun päihtyneeltä Nixonilta. Humalassaan Nixon julistaa, että he molemmat tietävät, että viimeinen haastattelu ratkaisee tai rikkoo heidän uransa, ja vertaa itseään Frostiin väittäen, että he molemmat tulivat vaatimattomista oloista ja joutuivat ponnistelemaan päästäkseen alansa huipulle, mutta joutuivat sitten taas pudotukseen. Frost saa uutta tietoa aiheesta, ja Nixon vakuuttaa Frostille, että hän tekee kaikkensa, jotta hän selviytyisi viimeisestä haastattelusta voittajana. Keskustelu kannustaa Frostia toimintaan. Hän työskentelee väsymättä kolmen päivän ajan valmistautuakseen, kun Reston seuraa johtolankaa liittovaltion oikeustalossa Washingtonissa. Viimeisen nauhoituksen alkaessa Frost hyökkää Nixonin kimppuun tuomitsevilla jäljennöksillä Nixonin ja Charles Colsonin välisestä keskustelusta, jonka Reston kaivoi esiin Washingtonissa. Kun hänen oma tiiminsä seuraa kauhuissaan vieressä olevasta huoneesta, Nixon myöntää tehneensä epäeettisiä asioita ja lisää: "Kun presidentti tekee niin, se ei ole laitonta." Hän ei kuitenkaan ole tehnyt mitään väärää. Häkeltynyt Frost on vähällä saada hänet tunnustamaan, kun Brennan ryntää sisään ja pysäyttää nauhoituksen. Nixonin ja Brennanin neuvoteltua keskenään haastattelu jatkuu, Frost jatkaa aggressiivisesti alkuperäistä kysymyksenasetteluaan, ja Nixon myöntää osallistuneensa salailuun ja pettäneensä Amerikan kansan. Haastattelun jälkeen Frost ja Caroline käyvät jäähyväisvierailulla Nixonin huvilassa. Frost kiittää Nixonia haastatteluista, ja Nixon, joka myöntää armollisesti tappionsa, kiittää Frostia vastavuoroisesti ja toivottaa hänelle kaikkea hyvää ja lisää salaa, ettei hän muista soittaneensa Frostille humalassa. Hän myös puhuttelee Frostia ensimmäistä kertaa tämän etunimellä. Nixon katsoo Frostin ja Caroline Cushingin lähtevän ja nojaa sitten huvilansa kaiteen yli katsellen auringonlaskua. Epilogissa todetaan, että haastattelut olivat erittäin onnistuneita ja että Nixon ei välttynyt kiistalta ennen kuolemaansa vuonna 1994.</w:t>
      </w:r>
    </w:p>
    <w:p>
      <w:r>
        <w:rPr>
          <w:b/>
        </w:rPr>
        <w:t xml:space="preserve">Esimerkki 1.5548</w:t>
      </w:r>
    </w:p>
    <w:p>
      <w:r>
        <w:t xml:space="preserve">Fakta1: Hiroko Shimabukuro pelaa hahmo Mai Hitomi, Fakta2: Hitomi on luotu uudelleen AI isä, Fakta3: isä oli skannattu kokonaan, Fakta4: elokuva kuvaa jatkuvaa rakkautta Yuu ja digitaalinen kopio Mai, Fakta5: digitaalinen kopio Mai vuorovaikutuksessa yli tietokoneen päätelaitteen</w:t>
      </w:r>
    </w:p>
    <w:p>
      <w:r>
        <w:rPr>
          <w:b/>
        </w:rPr>
        <w:t xml:space="preserve">Tulos</w:t>
      </w:r>
    </w:p>
    <w:p>
      <w:r>
        <w:t xml:space="preserve">Hiroko Shimabukuro näyttelee Mai Hitomia, joka antaa poikaystävälleen Yuu'lle ensisuudelman ja jää välittömästi rekan alle. Sen jälkeen hänen isänsä, tiedemies, luo hänet uudelleen tekoälynä, sillä hän oli skannannut hänet kokonaan digitoiduksi ennen kuolemaansa. Elokuva kuvaa jatkuvaa rakkautta Yuun ja Mai-digitaalikopion välillä, jotka voivat olla vuorovaikutuksessa vain tietokonepäätteen yli.</w:t>
      </w:r>
    </w:p>
    <w:p>
      <w:r>
        <w:rPr>
          <w:b/>
        </w:rPr>
        <w:t xml:space="preserve">Esimerkki 1.5549</w:t>
      </w:r>
    </w:p>
    <w:p>
      <w:r>
        <w:t xml:space="preserve">Fakta1: Fakta2: Palauttaa on antagonized huumekauppiaiden Billy ja Lee, Fakta3: Dean hakea loput huumeet Troy 's kotiin, Fakta4: Billy ja Lee pakottaa kidnapata Dean 's veli lunnaiksi Dean hankkia huumeita, Fakta5: laukku alkaa taistella Dean johtaa Dean 's pidätys</w:t>
      </w:r>
    </w:p>
    <w:p>
      <w:r>
        <w:rPr>
          <w:b/>
        </w:rPr>
        <w:t xml:space="preserve">Tulos</w:t>
      </w:r>
    </w:p>
    <w:p>
      <w:r>
        <w:t xml:space="preserve">Troy Johnson Josh Janowicz, joka toimittaa reseptilääkkeitä lukiotovereilleen kuvitteellisessa Hillsiden kaupungissa Etelä-Kaliforniassa, tekee itsemurhan. Troyn paras ystävä Dean Stiffle Jamie Bell, saa ruumiin löydyttyä psykiatri-isä Bill William Fichtneriltä lisää masennuslääkkeitä. Kun Dean palaa kouluun, hän joutuu Troyn toimittamien huumekauppiaiden Billy Justin Chatwinin ja Lee Lou Taylor Puccin vastustajiksi. Heidän ystävänsä Crystal Falls Camilla Belle flirttailee Deanin kanssa, mutta Dean tajuaa pian, että hänen todelliset aikomuksensa ovat, että Dean hakee loputkin huumeet Troyn kotoa ja kieltäytyy yhteistyöstä. Pakottaakseen Deanin hankkimaan huumeet Billy ja Lee suunnittelevat Deanin veljen, Charlie Rory Culkinin, kidnappaamista lunnaiksi, mutta he päätyvät sen sijaan kidnappaamaan toisen pojan nimeltä Charlie Bratley Thomas Curtis. Kidnappaajat pitävät Charlie Bratleytä - jonka vanhemmat eivät tiedä hänen katoamisestaan - yön yli Crystalin kotona. Dean suostuu lopulta menemään Troyn talolle etsimään huumeita. Toimituksen jälkeen Billy huomaa, että pussi ei sisällä reseptilääkkeitä, ja alkaa tapella Deanin kanssa, mikä johtaa Deanin pidätykseen. Yrittäessään selittää kaiken konstaapeli Lou Bratleylle John Heardille, Charlien isälle, Dean paljastaa, että hänen veljensä Charlie korvasi lääkkeet pussillisella vitamiineja, joita heidän äitinsä Allie Allison Janney myy. Konstaapeli Bratley tai Deanin isä eivät usko hänen tarinaansa, mutta Dean vapautetaan, minkä jälkeen hänen isänsä lisää hänen masennuslääkkeidensä annostusta. Sillä välin Charlie Stiffle murskaa oikeat huumeet ja laittaa ne pataan, jonka hänen äitinsä teki Troyn muistotilaisuutta varten. Seuraavana päivänä on Troyn muistotilaisuus ja pormestari Michael Ebbsin Ralph Fiennesin ja Charlie Bratleyn äidin Terri Rita Wilsonin häät. Lou tajuaa vihdoin, että hänen poikansa on todella kidnapattu, ja lähtee etsimään häntä. Nyt Leen talossa Crystal pyytää Leetä auttamaan kidnappaussuunnitelman pysäyttämisessä, mutta tämä ei suostu siihen. Crystal hakee apua Deanin talosta, jossa hän huomaa tämän näkevän hallusinaatioita Troyn kuolemasta ja viimein ilmaisevan surunsa. Samaan aikaan vainoharhainen Lee yrittää Billyn rohkaisemana tappaa Charlie Bratleyn välttääkseen kiinnijäämisen, mutta Charlie taistelee vastaan ja viiltää veitsen Billyn silmän läpi. Billy juoksee tuskissaan huutaen kadulle ja jää Lous poliisiauton alle. Dean osallistuu Troyn muistotilaisuuteen, jossa kaikki vierailijat ovat päihtyneitä hänen äitinsä pataruoassa olevista huumeista. Troyn äiti, Carrie Glenn Close, paljastaa Deanille, ettei hän koskaan tuntenut poikaansa. Dean kertoo hänelle Troysta ja myöntää, että he olivat parhaita ystäviä, ja Dean kiittää häntä. Billy joutuu myöhemmin vankilaan. Lee, joka muuttaa onnistuneesti kertomusta osallisuudestaan oikeudenkäynnin aikana, vapautetaan syytteistä. Loppuäänessä kerrotaan, että Dean ja Crystal pakenevat yhdessä, ja heidät näytetään suutelemassa.</w:t>
      </w:r>
    </w:p>
    <w:p>
      <w:r>
        <w:rPr>
          <w:b/>
        </w:rPr>
        <w:t xml:space="preserve">Esimerkki 1.5550</w:t>
      </w:r>
    </w:p>
    <w:p>
      <w:r>
        <w:t xml:space="preserve">Fakta1: Fakta2: poika on orpo, jonka Jeannie kasvattaa, Fakta3: Jerry julkaisee Curlya, joka onnistuu tuottamaan valtakunnallisen sensaation, Fakta4: Brandt tuo tiedemiehiä tutkimaan Curlya, Fakta5: epäilyttävä toimittaja on ollut riidoissa Jerryn kanssa.</w:t>
      </w:r>
    </w:p>
    <w:p>
      <w:r>
        <w:rPr>
          <w:b/>
        </w:rPr>
        <w:t xml:space="preserve">Tulos</w:t>
      </w:r>
    </w:p>
    <w:p>
      <w:r>
        <w:t xml:space="preserve">Jerry Flynn Cary Grantin on keksittävä 100 000 viikossa pitääkseen teatterinsa. Sattumalta nuorukainen Arthur Pinky Thompson Ted Donaldson näyttää hänelle Curlylle elokuvan alkuperäisen nimen, toukan, joka nousee hännälleen ja tanssii, kun Pinky soittaa huuliharpullaan Yes Sir, Thats My Baby. Pinky ei anna Jerryn ostaa ystäväänsä, joten heistä tulee kumppaneita. Poika on orpo, jota kasvattaa hänen showtanssija-siskonsa Jeannie Janet Blair, joten hän kiintyy pian Jerryyn kovasti, kuten siskonsakin. Pian Jerry tekee Curlya tunnetuksi ja saa aikaan valtakunnallisen sensaation. Brandt William Demarest, Jerryn kanssa riitaa käynyt epäluuloinen toimittaja, tuo tutkijoita tutkimaan Curlya. Hänen suureksi pettymyksekseen toukka osoittautuu aidoksi. Kun tiedemiehet haluavat pitää Curlyn jatkotutkimuksia ja myöhempää paloittelua varten, se aiheuttaa valtakunnallisen kohun, ja ihmiset ovat eri mieltä. Samaan aikaan Jerry neuvottelee Pinkyn selän takana Curlyn myymisestä Walt Disneylle ja saa lopulta 100 000 dollarin hinnan. Jerry käskee apulaisensa, Moke James Gleasonin, varastaa Curlyn Pinkyn nukkuessa, mutta poika herää ja vie Curlyn kotiin. Jerry kohtaa särkyneen Pinkyn ja saa hyönteisen, mutta häpeää itseään niin paljon, että lähtee asunnosta ilman Curlya. Myöhemmin Curly katoaa. Sillä välin Moke, joka tietää Jerryn ja Pinkyn kaipaavan toisiaan, järjestää erilaisten syntyneiden Curly-fanikerhojen poikien kanssa, että Jerry ja Pinky saataisiin takaisin yhteen. Onnellisen sovinnon jälkeen Jerry huomaa, että Curly on muuttunut perhoseksi.</w:t>
      </w:r>
    </w:p>
    <w:p>
      <w:r>
        <w:rPr>
          <w:b/>
        </w:rPr>
        <w:t xml:space="preserve">Esimerkki 1.5551</w:t>
      </w:r>
    </w:p>
    <w:p>
      <w:r>
        <w:t xml:space="preserve">Fakta1: kauhistunut nainen pakenee talosta, koska hänellä oli hallussaan verinen veitsi, Fakta2: Fakta3: Kevin Tierney valmistelee etsintäkuulutusjulisteita naiselle, Fakta4: Alex näkee Erinin etsintäkuulutusjulisteen poliisiasemalla ja huomaa sen, Fakta5: Kevin murtautuu raivoissaan Katien entisen naapurin kotiin Bostonissa.</w:t>
      </w:r>
    </w:p>
    <w:p>
      <w:r>
        <w:rPr>
          <w:b/>
        </w:rPr>
        <w:t xml:space="preserve">Tulos</w:t>
      </w:r>
    </w:p>
    <w:p>
      <w:r>
        <w:t xml:space="preserve">Kauhuissaan oleva nainen Katie pakenee Bostonissa sijaitsevasta talostaan, kun hänellä on ollut hallussaan verinen veitsi. Saatuaan suojaa naapurilta hän on linja-autoasemalla yrittäen paeta kaupungista. Hän ostaa bussilipun, jonka hiukset on nyt leikattu ja vaalennettu, ja pysähtyy Southportin pikkukaupungissa Pohjois-Carolinassa. Kaupassa hän esittäytyy Katie Feldmaniksi. Saatuaan töitä tarjoilijattarena ja vuokrattuaan pienen talon kaupungin laidalta Katie ystävystyy naapurinsa Jo:n kanssa. Hän tapaa Alex Wheatleyn, kahden pienen lapsen leskeksi jääneen isän, Joshin, jonka kanssa suhde on kireä, ja Lexien, joka pyörittää paikallista sekatavarakauppaa. Alex antaa pian Katien käyttöön polkupyörän, jotta hänen ei tarvitsisi kävellä. Ei kestä kauan, ennen kuin Katie ja Alex aloittavat suhteen, ja Katiesta tulee kuin äiti Joshille ja Lexielle. Samaan aikaan Kevin Tierney, Bostonin poliisin etsivä, valmistelee Erin-nimisestä naisesta etsintäkuulutuksia, joissa kerrotaan, että häntä etsitään ensimmäisen asteen murhasta. Alex näkee Erinin etsintäkuulutusjulisteen poliisiasemalla ja huomaa, että kuvassa on silmiinpistävä yhdennäköisyys Katien kanssa. Hän asettaa Katien vastakkain tiedon kanssa, mikä aiheuttaa valtavan tappelun. He eroavat, ja Katie muuttaa pois kotoa. Kun Katie on kuitenkin lähdössä kaupungista, Alex pysäyttää hänet ja sanoo rakastuneensa Katieen. Katie vastaa hänen rakkauteensa ja päättää jäädä Southportiin. Hän kertoo Alexille, että hän pakeni Southportiin paetakseen väkivaltaista ja alkoholisoitunutta aviomiestään. He joutuivat riitaan, ja Katie puukotti miestä itsepuolustukseksi ennen kuin pakeni etelään. Samaan aikaan Kevin hyllytetään etsintäkuulutusten luomisesta, jolloin paljastuu, että hän on Katies Erinsin väkivaltainen ja alkoholisti aviomies. Raivostuneena hän murtautuu Katiesin entisen naapurin kotiin Bostonissa ja saa selville Southportin ravintolan puhelinnumeron, jossa Katie työskentelee. Kun Kevin saapuu juuri sopivasti kaupungin itsenäisyyspäivän paraatiin, hän näkee pahasti päihtyneenä Katien suutelevan Alexia, mikä raivostuttaa häntä. Samana yönä Katie näkee unta, että hän seisoo satamassa katsomassa ilotulitusta, kun Jo tulee paikalle ja kertoo Katien olevan täällä. Katie herää sekatavarakaupassa nukkuvan Lexien vieressä, kun Kevin ilmestyy yhtäkkiä ja kohtaa Katien ja vaatii häntä palaamaan takaisin hänen kanssaan. Katie kieltäytyy ja käskee miehen lähteä. Kevin vetää aseen esiin ja kaataa bensiiniä ympäri kauppaa tarkoituksenaan polttaa se. Kun Kevin epäröi, Katie voittaa aikaa teeskentelemällä myötätuntoa ja suostuu palaamaan kotiin hänen kanssaan. Kun Katie pettää varansa, Katie työntää hänet veteen, mutta bensiinin päälle osuu ilotulituskipinä, joka sytyttää tulipalon, joka tuhoaa koko kaupan. Alex näkee palavan kaupan, pääsee nopeasti veneellä sataman yli ja pelastaa Lexien. Sillä välin Katie yrittää taistella Kevinin kanssa; kamppailun aikana ase laukeaa ja tappaa Kevinin, jolloin Katie pääsee Kevinistä eroon ikuisesti. Tulipalon jälkimainingeissa Alex löytää useita kirjeitä, jotka hänen edesmennyt vaimonsa Carly oli kirjoittanut ennen kuolemaansa. Kirjeet oli laadittu etukäteen ikimuistoisiin tapahtumiin, kuten Joshin kahdeksantoistavuotissyntymäpäivään ja Lexyn hääpäivään. Alex antaa Katille kirjeen, jonka kuoressa on teksti To Her; kirjeessä kiitetään vastaanottajaa siitä, että hän on tehnyt Alexin onnelliseksi. Kirjeen liitteenä on kuva Alexin edesmenneestä vaimosta, jonka Katie hämmästyneenä huomaa olleen oikeasti Jo. Tämä tarkoittaa, että Jo oli Carly, enkelin muodossa, joka johdatti Katien miehensä Alexin luo.</w:t>
      </w:r>
    </w:p>
    <w:p>
      <w:r>
        <w:rPr>
          <w:b/>
        </w:rPr>
        <w:t xml:space="preserve">Esimerkki 1.5552</w:t>
      </w:r>
    </w:p>
    <w:p>
      <w:r>
        <w:t xml:space="preserve">Fakta1: Fakta2: Fakta3: pankki lähettää hänet työmatkalle, Fakta4: varkaus pankkiholvista on pelkkää sisäpiirin tietoa ja luotettu asema, Fakta5: lentoyhtiön työntekijä epäilee Jimin kiireellistä käytöstä ja erittäin painavia matkatavaroita.</w:t>
      </w:r>
    </w:p>
    <w:p>
      <w:r>
        <w:rPr>
          <w:b/>
        </w:rPr>
        <w:t xml:space="preserve">Tulos</w:t>
      </w:r>
    </w:p>
    <w:p>
      <w:r>
        <w:t xml:space="preserve">Miljoona dollaria käteistä kassaholvissa, ja Los Angelesissa pankinjohtajana työskentelevä apulaisjohtaja Jim Osborne Joseph Cotten saa houkutuksen varastaa omasta pankistaan ja paeta maasta. Kirjastossa tehdessään tutkimusta hän saa tietää, ettei Brasilialla ole luovutussopimusta Yhdysvaltojen kanssa. Jos hän varastaa rahat perjantaina pankin sulkeutuessa, hän ehtii matkustaa Brasiliaan ennen kuin varkaus edes huomataan. Mutta kohta alkaa sesonki, jolloin pankki aukeaa lauantaisin, joten hänen on ryhdyttävä toimeen samalla viikolla tai muuten odotettava kuukausia. Hän kertoo vaimolleen Laurie Teresa Wrightille, että pankki lähettää hänet Rio de Janeiroon työmatkalle ja että hän haluaa vaimonsa ja tyttärensä matkustavan hänen mukaansa. Se on hänen uransa kannalta loistava tilaisuus, hän sanoo, ja hän on saanut sen mieluummin kuin henkilö, joka normaalisti lähetettäisiin, joten hän varoittaa vaimoaan puhumasta asiasta kenellekään. Laurie on ilahtunut uutisesta, mutta vaatii tytärtä jäämään kotiin Laurenin äidin luokse. Jim päättää, että hän voi lähettää tytön hakemaan Laurien saatua tietää, että he jäävät Rioon. Sisäpiirin tietämyksensä ja luotetun asemansa ansiosta pankkiholvin varastaminen on helppoa, mutta matkustuslogistiikka on hankalaa. Lennot ovat täynnä, passeja ja viisumeja tarvitaan kiireellä, ja Osbornit joutuvat kohtaamaan useita viivästyksiä ja myöhästyvät jatkoyhteydestä New Orleansissa. Tässä vaiheessa lentoyhtiön työntekijä, jonka Jimin kiireinen käytös ja erittäin painavat matkatavarat saavat epäilemään, antaa vihjeen tullivirkailijalle, joka tarkistaa, viekö hän laittomasti kultaa, ja rahat paljastuvat. Ilmoittamattomat suuret käteistapahtumat ovat laillisia vuonna 1952, mutta tullimies tietää, ettei ole lainkaan normaalia, että pankki lähettää vain yhden työntekijän mukanaan näin paljon käteistä. Vaikka hän epäilee väärinkäytöksiä, hän ei saa Jimin pomoa puhelimitse kiinni ennen kuin Osbornien lento kutsutaan, eikä tullirikkomusta ole, joten hän päästää heidät menemään. He ovat kuitenkin valmiustilassa, ja lento on jo täynnä. He eivät pääse Rioon sunnuntaina. Pidätyksen pelossa Jim kirjautuu hotelliin väärällä nimellä. Laurie kuulee tämän, tajuaa totuuden ja ottaa Jimin vastaan. Kun Jim myöntää tekonsa, hän ei halua olla osallisena siinä; hän lentää takaisin Los Angelesiin. Muutamassa tunnissa Jim tajuaa, että hänen vaimonsa ja tyttärensä ovat hänelle paljon tärkeämpiä kuin haaveet rikkaudesta. Onneksi tilanne on ehkä vielä pelastettavissa. Laurie oli liian järkyttynyt kertoakseen kenellekään, miksi hän oli yllättäen palannut, ja Jim on käyttänyt heidän matkakuluihinsa omia rahojaan, joten pankin rahat ovat tallella. Soitettuaan vaimolleen Jim lentää takaisin ja ehtii juuri ja juuri korvata rahat ennen kuin ne jäävät saamatta.</w:t>
      </w:r>
    </w:p>
    <w:p>
      <w:r>
        <w:rPr>
          <w:b/>
        </w:rPr>
        <w:t xml:space="preserve">Esimerkki 1.5553</w:t>
      </w:r>
    </w:p>
    <w:p>
      <w:r>
        <w:t xml:space="preserve">Fakta1: Fakta2: ystävä ja Mickey As lähettää hänelle lääketieteellisen hoitovirheen tapauksessa suosiolla, Fakta3: sisko ja lanko toivovat rahapalkintoa asianmukaisen hoidon antamiseksi, Fakta4: Frank sekaantuu Lauraan nähtyään hänet baarissa, Fakta5: hätäisesti järjestetty sijainen 's valtakirjat ja todistajanlausunnot kyseenalaistetaan vakavasti todistajanaitiossa.</w:t>
      </w:r>
    </w:p>
    <w:p>
      <w:r>
        <w:rPr>
          <w:b/>
        </w:rPr>
        <w:t xml:space="preserve">Tulos</w:t>
      </w:r>
    </w:p>
    <w:p>
      <w:r>
        <w:t xml:space="preserve">Lupaava asianajaja Frank Galvin, joka vuosia sitten lavastettiin syylliseksi valamiehistön manipulointiin, sai potkut bostonilaisesta eliittifirmastaan, ja hänestä tuli alkoholistinen ambulanssin jahtaaja, jolla on vain vähän töitä. Hänen ystävänsä ja entinen opettajansa Mickey lähettää hänelle palveluksena hoitovirhejutun, jossa on lähes varmaa, että puolustus sopisi suuren summan. Tapauksessa on kyse nuoresta naisesta, jolle annettiin synnytyksen aikana nukutusainetta, minkä jälkeen hän tukehtui oksennukseensa ja jäi ilman happea. Nainen on nyt koomassa ja hengityskoneessa. Hänen sisarensa ja lankonsa toivovat rahallista korvausta, jotta hän saisi asianmukaista hoitoa. Frank vakuuttaa heille, että heillä on vahvat perusteet. Frank vierailee koomassa olevan naisen luona ja on syvästi vaikuttunut. Myöhemmin sen katolisen sairaalan edustaja, jossa tapaus sattui, tarjoaa huomattavaa korvausta. Perhettä kuulematta Frank kieltäytyy tarjouksesta ja päättää viedä tapauksen oikeuteen, jossa hän tainnuttaa kaikki osapuolet, myös puheenjohtajana toimivan tuomarin ja uhrin sukulaiset. Samaan aikaan Frank, joka on yksinäinen, ryhtyy romanttiseen suhteeseen Lauran kanssa nähtyään hänet aiemmin baarissa. Asiat menevät nopeasti pieleen Frankin kannalta: hänen asiakkaansa lanko saa toiselta puolelta tietää, että Frank on kieltäytynyt sovittelusta, ja hän kohtaa Frankin vihaisena; hänen tähtilääkäriasiantuntijansa katoaa; hätäisesti järjestetyn sijaisen pätevyys ja todistajanlausunnot kyseenalaistetaan vakavasti todistajanaitiossa; hänen vastustajallaan, kalliisti palkatulla asianajajalla Ed Concannonilla, on käytössään suuri lakimiestyöryhmä, joka on mestarillinen lehdistön kanssa; puheenjohtaja estää Franksia kuulustelemasta asiantuntijaansa; eikä kukaan leikkaussalissa olleista ole halukas todistamaan, että kyseessä oli laiminlyönti. Concannonin näytetään maksavan Lauralle. Franksin tauko tulee, kun hän saa selville, että Kaitlin Costello, sairaanhoitaja, joka otti hänen päämiehensä sairaalaan, on nyt esikoulunopettaja New Yorkissa. Frank matkustaa sinne hakemaan hänen apuaan, ja Mickey ja Laura jäävät työskentelemään yhdessä Franksin toimistoon. Mickey löytää Concannonin shekin hänen käsilaukustaan ja päättelee, että Laura on myyrä, joka antaa tietoja vastapuolen asianajajille. Mickey lentää New Yorkiin kertomaan Frankille Lauran petoksesta. Pian tämän jälkeen Frank kohtaa Lauran, lyö häntä ja kaataa hänet lattialle. Myöhemmin Mickey ehdottaa, että juttu olisi helppo julistaa virheelliseksi. Frank päättää kuitenkin jatkaa. Costello todistaa, että pian sen jälkeen, kun potilas oli mennyt koomaan, anestesialääkäri, toinen kahdesta syytteessä olevasta lääkäristä, sekä Bostonin arkkihiippakunta käskivät häntä muuttamaan merkintöjään vastaanottolomakkeessa salatakseen kohtalokkaan virheensä. Hän oli kirjoittanut, että potilas oli syönyt täysipainoisen aterian vain tuntia ennen sairaalaan tuloa. Lääkäri ei ollut lukenut vastaanottolomakkeen merkintöjä. Näin ollen hän antoi tietämättömyyttään potilaalle nukutusainetta, jota ei koskaan saisi antaa potilaalle, jolla on täysi vatsa. Tämän seurauksena potilas oksensi ja tukehtui. Costello todistaa lisäksi, että kun anestesialääkäri huomasi virheensä, hän tapasi Costellon kahden kesken ja pakotti hänet vaihtamaan numeron 1 numeroon 9 hänen vastaanottolomakkeissaan. Ennen kuin hän teki muutoksen, Costello oli kuitenkin ottanut muistiinpanoista valokopion, jonka hän toi mukanaan oikeuteen. Concannon käänsi tilanteen nopeasti ympäri saamalla tuomarin julistamaan, että sairaanhoitajien todistus on poistettu pöytäkirjasta teknisten seikkojen vuoksi. Koska Frank tuntee, että hänen juttunsa on toivoton, hän pitää lyhyen mutta kiihkeän loppupuheenvuoron. Valamiehistön ollessa ulkona hiippakunnan asianajaja kehuu Concannonin esitystä vastaajana olevalle piispalle, joka kysyy, mutta uskotteko häntä? ja saa nolostuneen hiljaisuuden. Valamiehistö ratkaisee asian Franksin asiakkaiden hyväksi. Sitten työnjohtaja kysyy tuomarilta, voiko valamiehistö tuomita enemmän kuin kantajien vaatima summa. Tuomari vastaa resignoituneesti, että he voivat. Kun Frankia onnitellaan, hän näkee Lauran katselevan häntä eteisen toisella puolella. Sinä yönä Laura kaataa humalassa sängyllään viskinsä lattialle, raahaa puhelinta itseään kohti ja soittaa Frankille. Kun puhelin soi, Frank istuu toimistossaan kahvikupin kanssa. Hän siirtyy vastaamaan puhelimeen, mutta ei lopulta vastaa.</w:t>
      </w:r>
    </w:p>
    <w:p>
      <w:r>
        <w:rPr>
          <w:b/>
        </w:rPr>
        <w:t xml:space="preserve">Esimerkki 1.5554</w:t>
      </w:r>
    </w:p>
    <w:p>
      <w:r>
        <w:t xml:space="preserve">Fakta1: Raja Hussain Iqbal muuttaa Pakistanista pankkiirin töihin ystävänsä kanssa, Fakta2: Alishba Jowdat on kummittelevat salaperäinen painajaisia hukkuminen kuolemaan, Fakta3: Hussain sattuu Alishba 's myymälä kun treffeillä naisen kanssa, Fakta4: vanhemmat pelkäävät hukkui jälkeen auto-onnettomuuden vettä, Fakta5: Alishba aikana tutustuu Ahad paremmin ja uskoutuu hänelle painajaisia Hussain 's poissaolo</w:t>
      </w:r>
    </w:p>
    <w:p>
      <w:r>
        <w:rPr>
          <w:b/>
        </w:rPr>
        <w:t xml:space="preserve">Tulos</w:t>
      </w:r>
    </w:p>
    <w:p>
      <w:r>
        <w:t xml:space="preserve">Raabta alkaa, kun Raja Hussain Iqbal muuttaa Pakistanista Budapestiin pankkiirin töihin ystävänsä Hadi Alin kanssa. Hussainin osoitetaan olleen kotimaassaan hauska naistenmies, ja hän jatkaa tätä käytöstä Budapestissa. Nuorta naista Alishba Jowdatia riivaavat salaperäiset painajaiset hukkumisesta kuolemaan. Hän asuu yksin Budapestissa ja työskentelee suklaatukkona. Hussain törmää Alishbas kauppaan ollessaan treffeillä naisen kanssa, mutta huomaa olevansa syvästi ihastunut Alishbaan. Vaikka Alishba aluksi torjuu Alishban lähentelyt, hän lopulta taipuu ja makaa Hussainin kanssa, mutta paljastaa seuraavana päivänä, että hänellä on poikaystävä ja että Hussainin kanssa tapahtunut oli erehdys. Koska Hussain ei halua päästää irti heidän välisestä yhteydestään, hän keskeyttää Alishbasin treffit ja osoittaa Alishbasille, että hän olisi mieluummin Alishbasin kuin poikaystävänsä kanssa. Alishbas poikaystävä erottaa hänet vihaisena, ja Hussain ja Alishba alkavat viettää aikaa yhdessä ja lähentyvät toisiaan. Eräänä iltana he menevät Hadin kanssa klubille, jossa he törmäävät eksentriseen selvännäkijään, joka tietää Alishbasin painajaisista ja kertoo hänelle, että hänen edellisen elämänsä tapahtumat toistuvat, ja vain hän voi korjata ne. Alishba paljastaa Hussainille itkuisena, että hän pelkää vettä, koska hänen vanhempansa hukkuivat auto-onnettomuudessa, kun hän oli kaksivuotias. Yrittäessään testata rakkauttaan viimeisen kerran Hussain ja Alishba tekevät sopimuksen. Hussain flirttailee useiden naisten kanssa, mutta Alishba tuntee vetoa nuoreen liikemies Ahad Aliin. Hussain paljastaa, että hänen on lähdettävä viikoksi työmatkalle, ja hän ja Alishba päättävät katsoa, miltä heistä tuntuu viikon eron jälkeen. Jos he tuntevat yhä vahvasti toisiaan kohtaan, he alkavat harkita avioliittoa. Hussainin poissaolon aikana Alishba tutustuu Ahadiin paremmin ja uskoutuu tälle painajaisistaan. Erään illallisen aikana Ahad huumaa Alishban ja sieppaa hänet. Alihsba herää ja huomaa olevansa ansassa Alishbasin eristetyssä kartanossa Kroatian rannikon edustalla olevalla saarella. Alishba vaatii Alishbaa päästämään hänet vapaaksi, mutta Alishba kieltäytyy sanomalla, että hän on etsinyt Alishbaa koko elämänsä ajan. Alishba selittää, että he olivat rakastuneet toisiinsa hulluna edellisessä elämässä, mutta erosivat toisistaan. Hän kieltäytyy antamasta tämän tapahtua uudelleen. Kun nainen ei usko häntä, mies näyttää hänelle kokoelman käsittämättömän tarkkoja maalauksia, jotka hän on tehnyt hänestä eri ikäisenä, ja sanoo, että nainen löytää selityksen painajaisilleen. Nainen luulee miehen olevan hullu ja yrittää paeta, mutta putoaa lopulta mereen, mikä herättää muistot hänen edellisestä elämästään. Satoja vuosia sitten Alishba oli soturiprinsessa Saiba. Hän oli rakastunut Kaabiriin, myöhemmin Ahadiin, joka oli hänen heimonsa soturitoveri. Heidän valtakuntaansa uhkasivat Rajputit, joita johti viisas, vanha hallitsija. Ahad haavoittuu vakavasti Rajputtien hurjan soturin Jilaanin, myöhemmin Hussainin, toimesta, joka antaa Kaabirille uhkavaatimuksen antautua. Saiba haastaa Jilaanin, ja he huomaavat tuntevansa vetoa toisiinsa. Saiba hyväksyy tappion ja luovuttaa valtakunnan Rajputille ja itsensä Jilaanille. Kaabir yrittää ottaa Saiban takaisin, mutta tämä paljastaa, että hän ja Jilaan ovat rakastuneet. Heidän hääyönään putoaa komeetta, ja Rajputin hallitsija, Raja Tajuddin Khan, tajuaa, että tästä tulee kohtalokas yö. Kaabir hyökkää Jilaanin ja Saiban kimppuun ja murhaa Jilaanin haavoittamalla häntä ja heittämällä hänet mereen. Saiba hyppää mereen pelastaakseen hänet, mutta turhaan. Kun hän itse kuolee veteen, Kaabir viiltää kurkkunsa auki ja tappaa itsensä. Rajputin hallitsija ennustaa, että nämä tapahtumat toistuvat. Kun Hussain kuitenkin tällä kertaa ilmestyy hakemaan Alishbaa takaisin, Alishba, joka on vakuuttunut siitä, että Hussain rakastaa häntä, päättää taistella Ahadia vastaan. Kun heidän edellisen elämänsä tapahtumat toistuvat Ahad heittää Hussainin mereen Hussain vetää Ahadin mukanaan ja Ahad kuolee. Alishba hyppää veteen ja pystyy tällä kertaa pelastamaan Hussainin. Elokuva päättyy siihen, että Hussain kertoo humoristisesti heidän lapsilleen, etteivät he uskoisi Alihsbaa, jos tämä kertoo heille mitään kaukaa haettuja tarinoita jälleensyntymisestä, mikä viittaa siihen, että Hussain ei edelleenkään tiedä, että heillä on ollut edellinen elämä.</w:t>
      </w:r>
    </w:p>
    <w:p>
      <w:r>
        <w:rPr>
          <w:b/>
        </w:rPr>
        <w:t xml:space="preserve">Esimerkki 1.5555</w:t>
      </w:r>
    </w:p>
    <w:p>
      <w:r>
        <w:t xml:space="preserve">Fakta1: elokuva kertoo tarinan iloisesta nuoresta miehestä ja miespalvelijasta, Fakta2: Sabapathy rikkaan seurapiirikaunottaren ja poliitikon epäonnistuu lukion kokeissa, Fakta3: avioliitto järjestetään Sivakamun kanssa, Fakta4: Sabapathyn isä moittii Sivakamua siitä, että hän häiritsee Sabapathya opinnoista, ja Thribura Ammalia päätöksestä naittaa Sabapathy ennen lukio-opintojen suorittamista, Fakta5: Sivakami auttoi Sabapathya tentteihin valmistautumisessa.</w:t>
      </w:r>
    </w:p>
    <w:p>
      <w:r>
        <w:rPr>
          <w:b/>
        </w:rPr>
        <w:t xml:space="preserve">Tulos</w:t>
      </w:r>
    </w:p>
    <w:p>
      <w:r>
        <w:t xml:space="preserve">Elokuva kertoo tarinan onnellisesta ja onnekkaasta nuoresta miehestä Sabapathysta ja hänen miespalvelijastaan, jonka nimi on myös Sabapathy. Sabapathy, rikkaan seurapiirijohtajan ja poliitikon Rao Sahib Manikka Mudaliarin poika, laiminlyö opintojaan ja reputtaa toistuvasti lukion kokeissa. Kaiken kukkuraksi hänen avioliittonsa on järjestetty Sivakamun, hänen äitinsä ystävän, Thribura Ammalin, tyttären kanssa. Vaikka Sabapathyn isä aluksi moittii Sivakamua siitä, että hän häiritsee Sabapathyn opiskelua, ja Thribura Ammalia päätöksestä naittaa Sabapathy ennen lukio-opintojen loppuunsaattamista, hän kuitenkin hellittää, kun hän huomaa, että Sivakamu itse asiassa auttoi Sabapathya tämän valmistautuessa kokeisiin. Elokuva päättyy siihen, että Sabapathy suorittaa lopulta lukion kokeet vaimonsa avulla. Elokuva alkaa johdannolla :</w:t>
      </w:r>
    </w:p>
    <w:p>
      <w:r>
        <w:rPr>
          <w:b/>
        </w:rPr>
        <w:t xml:space="preserve">Esimerkki 1.5556</w:t>
      </w:r>
    </w:p>
    <w:p>
      <w:r>
        <w:t xml:space="preserve">Fakta1: Fakta2: Annamalai on haamu, joka yrittää puhua Pasupathylle: Fakta4: Azhagu Nachiyar tapaa Velu, Fakta5: Velu oli tappanut Annamalain napatakseen omaisuutta ja syytti murhasta Pasupathya.</w:t>
      </w:r>
    </w:p>
    <w:p>
      <w:r>
        <w:rPr>
          <w:b/>
        </w:rPr>
        <w:t xml:space="preserve">Tulos</w:t>
      </w:r>
    </w:p>
    <w:p>
      <w:r>
        <w:t xml:space="preserve">Elokuva alkaa, kun Annamalai Jayaram, joka on aave, yrittää puhua pojalleen Pasupathy Jayaramille, mutta kukaan ei ole pystynyt näkemään tai kuulemaan häntä kuolemansa jälkeen. Pasupathy on taksikuski ja hän on rakastunut asianajaja Vaanathi Manyaan. Aavudaiyappan Vadivelu, huijarimeedio, tulee ainoaksi, joka voi kuulla Annamalain. Annamalain ärsyttämänä Aavudaiyappan päättää lopulta auttaa häntä. He tapaavat Pasupathyn, mutta Pasupathy näyttää vihaavan edesmennyttä isäänsä. Aiemmin leskimies Annamalai oli varakas mies ja naistenmies. Aina kun hänen kylässään oli hyviä uutisia, hän tussasi Pasupathyn pään. Myöhemmin hän meni toisen kerran naimisiin Azhagu Nachiyar Bhanupriyan kanssa, ja he saivat tyttären. Erään seremonian aikana henkilö työnsi takaapäin Yajnassa. Kyläläiset luulivat, että viaton Pasupathy tappoi isänsä. Niinpä hän pakeni. Annamalai ei tiedä, kuka hänet tappoi. Pasupathy päättää palata kyläänsä. Hän haluaa todistaa syyttömyytensä hinnalla millä hyvänsä ja haluaa löytää sen, joka tappoi hänen isänsä. Kun Azhagu Nachiyar tapaa Velun, joka on Annamalain veli, hän menettää tajuntansa. Annamalai saa hänet tajuihinsa ja saa hänet kuulemaan Velun keskustelun. Kävi ilmi, että Velu oli tappanut Annamalain saadakseen omaisuutensa ja syytti murhasta Pasupathya. Huipentumassa Pasupathy suorittaa isänsä viimeiset riitit, kun Velu yrittää häiritä sitä. Velu palaa ja hänestä tulee myös aave. Lopulta Pasupathy liittyy isänsä asemaan kylässä.</w:t>
      </w:r>
    </w:p>
    <w:p>
      <w:r>
        <w:rPr>
          <w:b/>
        </w:rPr>
        <w:t xml:space="preserve">Esimerkki 1.5557</w:t>
      </w:r>
    </w:p>
    <w:p>
      <w:r>
        <w:t xml:space="preserve">Fakta1: plaketti In löydettiin hautaamisesta kaukana joen rannalla, Fakta2: hallitus julisti pystyttää patsas kuin yritys saada poliittista etua, Fakta3: valokuva muodostavat perustan patsaan, Fakta4: todellinen ihminen ei löydy ulkonäkö vaan teokset, Fakta5: vanhemmat ihmiset ovat kiireisiä kaivaa ortodoksisen kastin asioita</w:t>
      </w:r>
    </w:p>
    <w:p>
      <w:r>
        <w:rPr>
          <w:b/>
        </w:rPr>
        <w:t xml:space="preserve">Tulos</w:t>
      </w:r>
    </w:p>
    <w:p>
      <w:r>
        <w:t xml:space="preserve">Syrjäiseltä jokirannalta löydettiin vahingossa hautauksesta muistolaatta. Se paljastaa, että tälle henkilölle oli tapahtunut jotain brittien toimesta. Ihmiset olettivat, että hän oli vapaustaistelija, siis marttyyri, ja hänelle olisi annettava asianmukainen tunnustus. Hallitus julisti pystyttävänsä patsaan suuren marttyyrin kunniaksi poliittisen edun tavoittelemiseksi. Mitään viitteitä ei kuitenkaan ollut, ei edes valokuvaa, joka olisi voinut olla patsaan perustana. Marttyyrien perheen lapset yrittävät selvittää esi-isiensä kasvot geneettisesti periytyvien perinnöllisten ominaisuuksien avulla. He tutkivat eri sukupolvien kasvoja löytääkseen samankaltaisuuksia ja yhtäläisyyksiä todennäköisen henkilön luomiseksi. Mutta vähitellen he ymmärtävät, että todellinen ihminen ei löydy ulkonäöstä vaan teoista, joten he yrittävät löytää ja arvioida hänen tekojaan. Samaan aikaan vanhemmat ihmiset ovat kiireisiä kaivamaan esiin ortodoksisia kastikysymyksiä, nuoret ovat kiireisiä enemmän juhlallisiin asioihin liittyvissä asioissa ja hallitus on kiireinen yrittäessään saada pisteitä poliittisista kysymyksistä. Lopulta lapset luulivat löytäneensä todellisen ihmisen ja antavat ymmärrykselleen muodon näytelmän muodossa, jonka kautta ihmiset pääsevät kurkistamaan henkilön, kylän ja ajan menneisyyteen.</w:t>
      </w:r>
    </w:p>
    <w:p>
      <w:r>
        <w:rPr>
          <w:b/>
        </w:rPr>
        <w:t xml:space="preserve">Esimerkki 1.5558</w:t>
      </w:r>
    </w:p>
    <w:p>
      <w:r>
        <w:t xml:space="preserve">Fakta1: Fakta2: Shiva on siunattu maagisilla käärmeen lumoavilla voimilla: Fakta3: Paro palkkaa miehiä nujertamaan ja tappamaan Shivan turhaan, Fakta4: Shiva tappoi Shivan tietämättä muodonmuutoskäärmeen täyttääkseen ahneuden, Fakta5: käärmeen voimakas äiti lupaa kostaa.</w:t>
      </w:r>
    </w:p>
    <w:p>
      <w:r>
        <w:rPr>
          <w:b/>
        </w:rPr>
        <w:t xml:space="preserve">Tulos</w:t>
      </w:r>
    </w:p>
    <w:p>
      <w:r>
        <w:t xml:space="preserve">Shiva Aamir Khan on siunattu maagisilla käärmeenlumoajan voimilla. Kun hän tapaa läheisestä kylästä kotoisin olevan Paron Juhi Chawlan, hän rakastuu häneen palavasti. Myös Para on ihastunut häneen. Paron isä Choudhry Charanjit Singh ei kuitenkaan ole tyytyväinen tähän liittoon, ja hän palkkaa miehiä nujertamaan ja tappamaan Shivan, mutta turhaan. Vähän Shivan tietämättä hänen lapsuudessaan hänen isänsä hyökkäsi muodonmuutoskäärmeen kimppuun ja tappoi sen täyttääkseen ahneutensa, mikä herättää käärmeen voimakkaan äidin vihan, joka lupaa kostaa. Shivaa purtiin, ja hänen perheensä luuli häntä kuolleeksi, mutta hänen perheensä lähetti hänen ruumiinsa rakastavasti uimaan jokeen, jonne Shivan adoptioisä löysi hänet ja herätti henkiin. Miten Shiva käyttää naisia hyväksi ja hurmaa käärmeitä.</w:t>
      </w:r>
    </w:p>
    <w:p>
      <w:r>
        <w:rPr>
          <w:b/>
        </w:rPr>
        <w:t xml:space="preserve">Esimerkki 1.5559</w:t>
      </w:r>
    </w:p>
    <w:p>
      <w:r>
        <w:t xml:space="preserve">Fakta1: Fakta2: Cro-Magnonin näköisillä ihmisillä on tulta huolellisesti vartioidun pienen liekin muodossa: Fakta3: nuori Homo-sapiens-niminen nainen oli ollut Kzammin vankina, Fakta4: Naoh jättää muut kylän tiedustelijoiksi, Fakta5: Ika pakotetaan parittelemaan heimon korkea-arvoisten naisten kanssa.</w:t>
      </w:r>
    </w:p>
    <w:p>
      <w:r>
        <w:rPr>
          <w:b/>
        </w:rPr>
        <w:t xml:space="preserve">Tulos</w:t>
      </w:r>
    </w:p>
    <w:p>
      <w:r>
        <w:t xml:space="preserve">Ulamit ovat CroMagnonin näköinen heimo, jolla on tuli hallussaan huolellisesti vartioidun pienen liekin muodossa, jota he käyttävät suurempien nuotioiden sytyttämiseen. Ulamit ajetaan pois kotoaan verisen taistelun jälkeen apinamaisten Wagabujen kanssa, ja he kauhistuvat, kun heidän tulensa sammuu vahingossa suolla. Koska heimo ei osaa itse tehdä tulta, heimon vanhin päättää lähettää kolme miestä, Naohin, Amoukarin ja Gawin, etsimään tulta. Kolmikko kohtaa vaelluksellaan useita vaaroja, muun muassa Kzamm-heimon, joka on Neanderthin kaltainen kannibaalien heimo. Kzammilla on tulta, ja Naoh, Amoukar ja Gaw päättävät varastaa sen. Gaw ja Amoukar houkuttelevat suurimman osan kzammista pois leiristään. Naoh tappaa jäljellä olevat soturit, mutta ei ennen kuin yksi niistä puree häntä sukupuolielimiin, mikä aiheuttaa hänelle tuskaa. Kolme Ulamia ottaa Kzamm-tulen ja valmistautuu lähtemään kotiin. Nuori homosapiens-näköinen nainen nimeltä Ika, joka oli ollut kzammien vankina, seuraa heitä etsien suojelua. Hän tekee alkeellisen kääreen, joka auttaa Naohia toipumaan vammastaan. Myöhemmin Amoukar yrittää harrastaa seksiä Ikan kanssa. Naoh piiloutuu Naohin lähelle, ja Naoh osoittaa vaatimuksensa Naohiin kiipeämällä Naohin selkään kahden muun uroksen edessä. Ika huomaa pian olevansa lähellä kotiaan ja yrittää suostutella Ulam-kolmikkoa lähtemään mukaansa. Kun ne kieltäytyvät, Ika lähtee. Aluksi Naoh jatkaa matkaa ilman Ikaa, mutta huomaa, ettei voi lakata ajattelemasta Ikaa. Hän kääntyy takaisin, ja häntä seuraavat vastahakoiset Gaw ja Amoukar. Kun Naoh jättää muut kylän tiedusteluun, hän jää juoksuhiekkaan ja on vähällä vajota kuolemaan, mutta Ivaka-Ikas-heimo löytää hänet ja ottaa kiinni. Ivaka-heimo nöyryyttää Naohia aluksi monin tavoin. Hänet pakotetaan parittelemaan heimon korkea-arvoisten naisten kanssa, jotka ovat isoja ja isorintaisia. Heimonsa sulkee pois siro Ikan, ja kun hän yrittää maata Naakan lähellä myöhemmin samana yönä, hänet ajetaan pois. Ivaka esittelee pian Naohille kehittynyttä kulttuuriaan: kykyä tehdä tulta. Gaw ja Amoukar löytävät Naohin Ivakan joukosta. He yrittävät pelastaa hänet, mutta Naoh on tunnistanut itsensä Ivakaksi. Yöllä Ika auttaa heitä lyömään Naohin tajuttomaksi ja pakenemaan leiristä. Seuraavana päivänä Naoh pesee Ivaka-vartalomaalin pois. Hän yrittää taas nousta Ikan selkään, mutta tämä opettaa hänelle intiimimmän lähetyssaarnaaja-asennon. Ennen kuin he pääsevät kotiinsa, Ulam-heimon kilpailijat ahdistavat heitä, mutta he pystyvät voittamaan heidät käyttämällä ylivoimaista aseteknologiaa, joka koostuu atlatleista, jotka he olivat varastaneet Ivakalta. Lopulta he palaavat Ulam-heimon luo ja esittävät tulen kaikkien iloksi. Juhlinnan aikana tuli kuitenkin sammuu vahingossa uudelleen. Naoh yrittää luoda uutta tulta, kuten hän oli nähnyt Ivakan leirissä, mutta useiden epäonnistuneiden yritysten jälkeen Ika ottaa ohjat käsiinsä. Kun kipinä syttyy, heimo on riemuissaan. Kuukausia myöhemmin Naoh ja Ika valmistautuvat saamaan lapsen.</w:t>
      </w:r>
    </w:p>
    <w:p>
      <w:r>
        <w:rPr>
          <w:b/>
        </w:rPr>
        <w:t xml:space="preserve">Esimerkki 1.5560</w:t>
      </w:r>
    </w:p>
    <w:p>
      <w:r>
        <w:t xml:space="preserve">Fakta1: Fakta2: lempeä persoonallisuus on kuolemassa tuberkuloosiin, Fakta3: seerumi näyttää parantavan hänet välittömästi, Fakta4: Kyra hyppää ulos autosta, Fakta5: hiusten väri muuttuu ruskeaveriköstä, Fakta4: Kyra hyppää ulos autosta, Fakta5: hiusten väri muuttuu ruskeaveriköstä.</w:t>
      </w:r>
    </w:p>
    <w:p>
      <w:r>
        <w:rPr>
          <w:b/>
        </w:rPr>
        <w:t xml:space="preserve">Tulos</w:t>
      </w:r>
    </w:p>
    <w:p>
      <w:r>
        <w:t xml:space="preserve">Tohtori Dan Scott on kehittänyt seerumin, joka parantaa eläinten sairaudet, vaikka se muutti eräässä kokeessa käytetyn leopardin väriä. Scott on innokas kokeilemaan sitä ihmiseen, vaikka hänen mentorinsa tohtori Richard Bachin monista huolenaiheista huolimatta, ja hän löytää suostuvaisen potilaan Kyra Zelasista, nöyrän persoonallisuuden omaavasta naisesta, joka on kuolemassa tuberkuloosiin. Seerumi näyttää parantavan hänet välittömästi. Se vaikuttaa myös dramaattisesti hänen persoonallisuuteensa: Kyra saa äkkipikaisen kiukunpurkauksen, hyppää autosta ja juoksee kauppaan, jossa hän varastaa mekon ja peittää henkilöllisyytensä suostumalla muuttamaan hiustensa värin ruskeasta blondiksi. Scott rakastuu Kyraan. Juhlissa Kyra kuitenkin viettelee vieraan, Barton Kendallin, ja kun tämän vaimo Evelyn vastustaa sitä, Kyra naamioituu uudelleen ja murhaa hänet. Sitten hän menee naimisiin Kendallin kanssa, mutta käyttäytyy hirviömäisesti tätä kohtaan. Lääkärit käyttävät temppua, joka jättää Kyran tajuttomaan tilaan, ja suorittavat sitten leikkauksen seerumin vaikutuksen kumoamiseksi, mikä myös palauttaa Kyran kuolemansairauden.</w:t>
      </w:r>
    </w:p>
    <w:p>
      <w:r>
        <w:rPr>
          <w:b/>
        </w:rPr>
        <w:t xml:space="preserve">Esimerkki 1.5561</w:t>
      </w:r>
    </w:p>
    <w:p>
      <w:r>
        <w:t xml:space="preserve">Fakta1: Kittredgesin kapea maailma ja julkinen asema taiteesta kiinnostuneina ihmisinä tekevät heistä helpon saaliin Paulille, Fakta2: Paulin hieno maku artikuloi kirjallisia esityksiä ja yllättävät kulinaristiset taidot, Fakta3: Kittredges saa tyydytystä hienostuneen elämäntyylin ylistämisestä, Fakta4: Paul on hurmannut kaksinaamaisuudella, Fakta5: cocktailtilaisuuksissa höpötellään yläluokkaisia legendaarisia anekdootteja.</w:t>
      </w:r>
    </w:p>
    <w:p>
      <w:r>
        <w:rPr>
          <w:b/>
        </w:rPr>
        <w:t xml:space="preserve">Tulos</w:t>
      </w:r>
    </w:p>
    <w:p>
      <w:r>
        <w:t xml:space="preserve">Viidennen Avenuen seurapiirikaunotar Ouisa Kittredge Stockard Channing ja hänen taidekauppiaan aviomiehensä Flan Donald Sutherland ovat kahden Harvardissa opiskelevan ja yhden Grotonissa opiskelevan tytön vanhempia. Mutta Kittredgejen asuttama kapea maailma ja heidän julkinen asemansa taiteesta kiinnostuneina ihmisinä tekevät heistä helpon saaliin Paul Will Smithille. Paul, taitava huijari, ilmestyy eräänä yönä salaperäisesti heidän ovelleen loukkaantuneena ja verta vuotavana ja väittää olevansa heidän Ivy League -lastensa läheinen opiskelukaveri sekä Sidney Poitierin poika. Ouisa ja Flan ovat hyvin vaikuttuneita Paulin hienosta mausta, terävästä nokkeluudesta, selkeistä kirjallisista lausunnoista ja yllättävästä kulinaristisesta taidosta. Hänen viehättävä julkisivunsa saa Kittredgesit pian majoittamaan hänet, lainaamaan hänelle rahaa ja nauttimaan hänen ylistyksestään heidän hienostelevaa elämäntyyliään kohtaan. Paulin juoni jatkuu, kunnes hänen tuotua kotiin huijarin hänen todellinen köyhyytensä paljastuu. Järkyttyneet Kittredgesit potkaisevat hänet ulos, kun paljastuu, että he ovat vasta viimeisimpiä uhreja kaksinaamaisuudelle, jolla Paul on hurmannut tiensä moniin Upper East Siden yläluokkaisiin koteihin. Paulin juonista tulee yläluokkaisia legendoja, anekdoottisia kertomuksia, joista puhutaan heidän cocktailkutsuillaan. Loppujen lopuksi Paulilla on syvällinen vaikutus moniin häntä kohtaaviin henkilöihin, jotka yhdistävät heidät yhteisiin kokemuksiinsa.</w:t>
      </w:r>
    </w:p>
    <w:p>
      <w:r>
        <w:rPr>
          <w:b/>
        </w:rPr>
        <w:t xml:space="preserve">Esimerkki 1.5562</w:t>
      </w:r>
    </w:p>
    <w:p>
      <w:r>
        <w:t xml:space="preserve">Fakta1: onnellinen ja tyytyväinen henkilö ei koskaan ajattele tulevaisuutta, Fakta2: jatkuva hänen takaa-ajonsa johtaa löytämiseen, Fakta3: Lakshmi ei onnistu viemään häntä pois epäitsekkyyden oudosta maailmasta, Fakta4: Saleem luotetun avustajan ja kätyrien avustamana on ollut jatkuvassa etsinnässä löytää Neenun arvo, Fakta5: Neenu onnistuu alistamaan takaa-ajajat yllyttämällä poliiseja vastaan gooneja vastaan ja tarttuu Lakshmiiin</w:t>
      </w:r>
    </w:p>
    <w:p>
      <w:r>
        <w:rPr>
          <w:b/>
        </w:rPr>
        <w:t xml:space="preserve">Tulos</w:t>
      </w:r>
    </w:p>
    <w:p>
      <w:r>
        <w:t xml:space="preserve">Neenu, joka tarkoittaa suomeksi Sinä Upendra, on onnellinen ja tyytyväinen ihminen, joka ei koskaan ajattele tulevaisuutta ja jota menneisyys ei häiritse. Hän tuskin ansaitsee mitään vaivannäöstään huolimatta, sillä hän ei koskaan ota keneltäkään rahaa palveluistaan, usein vähäpätöisistä töistä, joita hänen paikkakuntansa asukkaat ja elokuvatuotantoyksikön henkilökunta pyytävät häneltä tekemään. Psykologian opiskelija Lakshmi Kristina Akheeva kiinnostuu hänestä sen jälkeen, kun hän kuulee professoriltaan Naanusta, joka tarkoittaa suomeksi Minä, jota Upendra esitti esiosa Upendrassa ja josta lopulta tulee Uppi 2:ssa Neenu. Hänen jatkuva jahtaamisensa johtaa lopulta hänen löytämiseensä. Miehen iloinen, tahraton ja epäitsekäs persoonallisuus liikuttaa häntä, ja lopulta hän rakastuu häneen. Silti hän ei onnistu viemään miestä pois hänen omituisesta epäitsekkyyden maailmastaan. Samaan aikaan Dubaissa toimiva alamaailman don Saleem Shobhraj on luotettavan avustajansa Malpe Balan ja kätyriensä avustamana jatkuvasti etsinyt Neenua, joka koskee satojen miljoonien arvoista kiinteistöä, joka kuuluu leskelle Mandakinille, josta on tullut aghori Neenun seuraaja ennen kuin hän esiintyi nöyränä Neenuna. Aghorin näytetään myös hyväksikäyttävän Sheela Parul Yadavia, joka tulee hakemaan hengellistä neuvoa oltuaan masentunut rakkaudessa. Samaan aikaan Neenun nähdään jahtaavan huippupoliisi Sayaji Shindeä, joka yrittää löytää hänet ja kavalluttaa omaisuuden. Tästä tietämättä Intian rikostutkintaosaston etsivät tulkitsevat Neenun olevan peiteagentti, joka yrittää napata etsityimmän karkulaisen, Saleemin. Neenu onnistuu lopulta nujertamaan takaa-ajajansa yllyttämällä poliiseja gooneja vastaan ja tarttuu Lakshmiin. Selviää, että Mandakini on poliisien kuvittelema fiktiivinen hahmo ja Neenu on vain tavallinen mies. Mandakini omaisuutensa tekemä testamentti antaa filosofisen näkemyksen siitä, että kun lakkaa sanomasta Naanu tai Me, joka symboloi pelkoa, vihaa, mustasukkaisuutta ja itsekkyyttä; pitää Neenu tai Sinä, joka symboloi kiitollisuutta, ystävällisyyttä, epäitsekkyyttä; ja kun lakkaa ajattelemasta menneisyyttä ja tulevaisuutta, tahtoo onnellisuutta khushi, Mandakini-tytär rauhallisuuden sydämeen pysyisi ikuisesti hänen kanssaan.</w:t>
      </w:r>
    </w:p>
    <w:p>
      <w:r>
        <w:rPr>
          <w:b/>
        </w:rPr>
        <w:t xml:space="preserve">Esimerkki 1.5563</w:t>
      </w:r>
    </w:p>
    <w:p>
      <w:r>
        <w:t xml:space="preserve">Fakta1: jonka vanhemmat on nostanut täti lukiolainen, Fakta2: koripallo joukkuetoverit on kateellinen Billy 's läheinen ystävyys valmentaja, Fakta3: Julia alkaa ottaa romanttinen kiinnostus Billy, Fakta4: Carlson tiedustelee Julia hänestä ja Billy 's seksuaalisesta suhteesta, Fakta5: Cheryl kävelyn jälkeen tulee raivostunut Billy Billy Billy ja Julia ottaa seksiä</w:t>
      </w:r>
    </w:p>
    <w:p>
      <w:r>
        <w:rPr>
          <w:b/>
        </w:rPr>
        <w:t xml:space="preserve">Tulos</w:t>
      </w:r>
    </w:p>
    <w:p>
      <w:r>
        <w:t xml:space="preserve">Billy Lynch on lukiolainen, jonka vanhemmat kuolivat auto-onnettomuudessa, ja hänen tätinsä Cheryl on kasvattanut hänet, ja Cheryl suojelee häntä liiaksi. Lahjakkaalle koripalloilijalle Billylle tarjotaan stipendiä Coloradon yliopistoon, mutta Cheryl hylkää ajatuksen olettaen, että Billy jää hänen luokseen auttamaan. Koulussa Billyä kiusaa yksi hänen koripallojoukkuetovereistaan, Eddie, joka on mustasukkainen Billyn läheisestä ystävyydestä heidän valmentajansa Tom Landersin kanssa; samaan aikaan koulun lehtikuvaaja Julia alkaa kiinnostua Billystä romanttisesti. Billyn seitsemännentoista syntymäpäivänä Cheryl muuttaa mielensä stipendistä ja pyytää Billyä käymään televisiokorjaamolla, jotta korjaamon teknikko Phil Brody tulisi katsomaan heidän laitteensa. Sinä iltana, kun Phil on korjannut heidän televisiotaan, Cheryl lähestyy häntä aggressiivisesti; kun Phil kieltäytyy, Cheryl puukottaa hänet kuoliaaksi keittiöveitsellä, minkä Billy näkee keittiön ikkunasta. Cheryl väittää hysteerisesti, että Phil yritti raiskata hänet. Tapausta tutkii kiihkoileva poliisi Joe Carlson, joka suhtautuu epäilevästi Cheryliin ja väitettyyn raiskausyritykseen. Kun hän saa selville, että Phil Brody oli homo ja että hänellä oli samansukupuolinen suhde Billyn valmentajan Tomin kanssa, hän olettaa murhan johtuvan Philin, Tomin ja Billyn välisestä rakkauskolmiosta. Carlson alkaa säännöllisesti kuulustella Billyä, syyttää häntä homoudesta ja ahdistelee Tomia, mikä pakottaa hänet eroamaan työstään lukiossa. Carlson kyselee Julialta myös hänen ja Billyn seksisuhteesta. Samaan aikaan Cheryl huumaantuu Billyn maidosta, mikä saa hänet suoriutumaan huonosti stipendikokeessa, ja tyhjentää ullakon, jotta hän saa talosta asuntotilaa. Ylikonstaapeli Cook, joka on tutkinut Cherylsin kotia, pitää Billyä syyttömänä ja epäilee Cheryliä. Kun Cheryl näkee Billyn ja Julian harrastavan seksiä, hän raivostuu Billylle yhä enemmän. Billy löytää ullakolta kuvan Craig-nimisestä miehestä, jonka Cheryl väittää olleen yksi hänen äitinsä vanhoista poikaystävistä. Billy pyytää Juliaa käymään talossa harhauttamassa Cherylia, jotta Billy voi tutkia asiaa tarkemmin; yläkerran laatikkoon lukittuna hän löytää syntymätodistuksensa, joka osoittaa, että Cheryl on oikeasti hänen äitinsä ja että Craig oli hänen isänsä. Samaan aikaan alakerrassa Cheryl lyö Juliaa päähän lihanleikkuukoneella mustasukkaisuuden vallassa ja huumaa Billyä jälleen maidolla, jolloin tämä menettää tajuntansa. Julia herää kellarissa sijaitsevassa salaisessa huoneessa, jossa hän löytää Craigin muumioituneen ruumiin ja hänen irtileikatun päänsä formaldehydipurkissa tilapäisen pyhäkön vieressä. Cherylin utelias naapuri Margie, joka on tullut epäluuloiseksi, saapuu pian sen jälkeen tutkimaan, mitä tontilla tapahtuu, ja Cheryl seuraa häntä talon takana olevaan metsään ja puukottaa hänet kuoliaaksi machetella. Sitten ylikonstaapeli Cook menee taloon etsimään Juliaa, jonka äiti on ilmoittanut kadonneeksi, ja Cheryl murhaa hänetkin löydettyään Julian kellarista. Cheryl ajaa Julian ulos talosta, ja molemmat putoavat metsän lähellä olevaan lampeen, jossa Cheryl lyö Julian jälleen tajuttomaksi. Billy herää ullakolla, jonka Cheryl on koristellut hänen lapsuutensa leluilla, ja kompuroi alakertaan soittamaan poliisille. Kun Cheryl yrittää soittaa hätänumeroon, Cheryl hyökkää hänen kimppuunsa veitsellä, ja syntyy väkivaltainen kamppailu, jonka päätteeksi Billy puukottaa Cherylia takkapuukolla. Billy soittaa Tomille ja pyytää apua. Pian tämän jälkeen Carlson saapuu talolle, jossa hän löytää Tomin hoitamassa Billyn puukoniskuja ja näkee Cherylin elottoman ruumiin lattialla. Raivoissaan Carlson syyttää Billyä ja Tomia rikoksista ja vetää aseensa heitä kohti, huolimatta Julian sinnikkäistä huudoista, joiden mukaan Cheryl oli syyllinen. Tom ja Carlson joutuvat tappeluun, jonka aikana Billy saa aseen haltuunsa ja ampuu Carlsonia useita kertoja. Carlson vuotaa kuiviin olohuoneen pianon edessä, kun Billy ja Julia syleilevät toisiaan itkien.</w:t>
      </w:r>
    </w:p>
    <w:p>
      <w:r>
        <w:rPr>
          <w:b/>
        </w:rPr>
        <w:t xml:space="preserve">Esimerkki 1.5564</w:t>
      </w:r>
    </w:p>
    <w:p>
      <w:r>
        <w:t xml:space="preserve">Fakta1: Fakta2: kaunis nainen huolehtii vanhasta kuurosta isoäidistä, Fakta3: Maria on hyvä, mutta tarpeeksi hyvä itselleen pojalle, Fakta4: maahanmuuttajat jättävät puolueen menossa suosikkipaikalle vuosia sitten, Fakta5: Al on rakastunut Mariaan.</w:t>
      </w:r>
    </w:p>
    <w:p>
      <w:r>
        <w:rPr>
          <w:b/>
        </w:rPr>
        <w:t xml:space="preserve">Tulos</w:t>
      </w:r>
    </w:p>
    <w:p>
      <w:r>
        <w:t xml:space="preserve">Keväällä 1946 amerikkalainen sotilas Ivan palaa kotiin psyykkisesti haavoittuneena vietettyään aikaa japanilaisella vankileirillä toisen maailmansodan aikana. Palattuaan Pennsylvanian pikkukaupunkiinsa Ivan asettuu aloilleen ja yrittää saada elämänsä kuntoon asuessaan stoalaisen talonpoika-isänsä kanssa. Pian saapumisensa jälkeen Ivan etsii lapsuudenrakkauttaan Mariaa, kaunista naista, joka huolehtii vanhasta kuurosta isoäidistään. Hän joutuu kuitenkin pettymään löytääkseen Marian kapteeni Alin sylistä. Ivansin isän mielestä Maria on liian hyvä pojalleen, mutta ehkä tarpeeksi hyvä itselleen. Hän yhdistää poikansa flirttailevan naapurin rouva Wynicin kanssa. Ivan harrastaa seksiä naisen kanssa, mutta sodan traumat piinaavat häntä. Hän kertoo naiselle, että hänen unelmansa Mariasta auttoivat häntä selviytymään vankileiriltä. Jugoslaviasta tulleiden maahanmuuttajien muodostama yhteisö toivottaa Ivanin tervetulleeksi sankarina. Kun Al menee juhlallisuuksien aikana tanssimaan erään Marian ystävän kanssa, Ivan tarttuu tilaisuuteen päästä lähelle Mariaa. Yhdessä he lähtevät juhlista hänen moottoripyörällään kohti vuosien takaista suosikkipaikkaa. Ivan antaa Marialle korvakorut, jotka hän istutti sinne Marialle ennen sotaan lähtöä. Seuraavana aamuna Al on raivoissaan ja katkaisee suhteensa Mariaan. Ivansin tavoite täyttyy ja hän menee Marian kanssa naimisiin ortodoksisessa seremoniassa, mutta hänen unelmansa Marian kanssa jaetusta onnesta murtuu pian. Hän on ihaillut Mariaa niin kauan kaukaa, mutta nyt kun he ovat yhdessä, Ivan ei pysty saattamaan avioliittoa loppuun, mikä häiritsee heidän onneaan. Maria työskentelee sairaanhoitajana ja haluaisi lapsia. Syvästi Ivaniin rakastunut Maria joutuu käsittelemään lisääntyvää seksuaalista turhautumistaan. Kaupungin ohi kulkeneen kulkurilaulaja Clarencen neuvojen perusteella Ivan vahvistaa miehekkyydentuntoaan rouva Wynicin kanssa, jonka kanssa hän ei ole impotentti. Maria saa selville Ivanin uskottomuuden, ja heidän välilleen syntyy kauhea riita. Al kutsuu pariskunnan kihlajaisiinsa Marian tyttöystävän kanssa. Kesken juhlien Al purkaa kihlauksensa tajutessaan, että hän on yhä rakastunut Mariaan. Al ja Ivan joutuvat vastakkain. Ivan tarjoutuu antamaan Alille Marian, mutta osoittaakseen omaa rakkauttaan Mariaa kohtaan hän laittaa kätensä palavaan uuniin. Maria, joka on hyvin rakastunut Ivaniin, sanoo Alille, ettei hän rakasta häntä. Maria parantaa Ivanin käden, mutta onneton suhde heidän välillään kasvaa entisestään. Clarence jahtaa Mariaa ja yrittää vietellä hänet, mutta Maria pysyy uskollisena Ivanille ja vastustaa Clarencen lähentelyjä. Eräänä päivänä Ivan lähtee yllättäen junalla kaupungista. Hän muuttaa uuteen kaupunkiin ja aloittaa työt teurastamossa, jossa hän saa uusia ystäviä. Maria jää oman onnensa nojaan ja antautuu lopulta Clarencesin lähentelyille. Vaikka hän torjuu miehen nopeasti, hän on raskaana. Maria etsii Ivanin ja kertoo hänelle raskaudestaan ja isoäitinsä kuolemasta, mutta Ivan suhtautuu häneen nyt julmasti välinpitämättömästi. Eräänä iltana Ivan tapaa ystäviensä kanssa Clarencea. Clarence ei muista häntä ja kertoo, kuinka hän vietteli Marian ja kuinka Maria kieltäytyi myöhemmin olemasta enää missään tekemisissä hänen kanssaan. Raivoissaan Ivan lyö yhä epäuskoista Clarencea. Ivania, jota yhä piinaavat painajaiset sotakokemuksistaan, vierailee hänen isänsä, joka kertoo Ivanille, että hän on kuolemaisillaan ja että hänen on palattava Marian luo. Ivan palaa kotiin ja tunnustaa Marialle rakastavansa tämän lasta. Nyt kun Marian siveyskuva on kadonnut, hän ja Ivan voivat rakastella ensimmäistä kertaa.</w:t>
      </w:r>
    </w:p>
    <w:p>
      <w:r>
        <w:rPr>
          <w:b/>
        </w:rPr>
        <w:t xml:space="preserve">Esimerkki 1.5565</w:t>
      </w:r>
    </w:p>
    <w:p>
      <w:r>
        <w:t xml:space="preserve">Fakta1: komissaarin tytär rakastuu poliisiin, Fakta2: mies on syyllistynyt maanpetokseen lähettämällä salaa radioviestejä vihollisille, Fakta3: Balaiah lähtee etsimään syyllistä, Fakta4: syyllinen vangitsee heidät eristettyyn bungalowiin, Fakta5: Vasantha on musertunut, koska hän ei pysty löytämään Balaiahia.</w:t>
      </w:r>
    </w:p>
    <w:p>
      <w:r>
        <w:rPr>
          <w:b/>
        </w:rPr>
        <w:t xml:space="preserve">Tulos</w:t>
      </w:r>
    </w:p>
    <w:p>
      <w:r>
        <w:t xml:space="preserve">Leskeksi jäänyt poliisipäällikön tytär Vasantha rakastuu toiseen poliisiin Balaiahiin. Vasanthan isä tajuaa, että eräs mies on syyllistynyt maanpetokseen lähettämällä salaa radioviestejä vihollisille, joten hän palkkaa Balaiahin selvittämään, kuka on kyseessä. Balaiah lähtee kahden epäpätevän apulaisen Durairajin ja Madhavanin avustamana etsimään syyllistä, mutta syyllinen vangitsee heidät eristettyyn bungalowiin. Vasantha ei löydä Balaiahia, ja hän on musertunut. Hän ja hänen isänsä yrittävät useaan otteeseen etsiä Balaiahia ja hänen apulaisiaan, mutta epäonnistuvat. Bungalowista yksi Balaiahin apureista löytää solmioneulan, joka on Vasanthan lahja Balaiahille. Balaiah heittää sen ulos avaimenreiästä. Vasantha löytää sen, minkä jälkeen hänen isänsä miehineen ryntää bungalowiin, vapauttaa Balaiahin ja ottaa myöhemmin syyllisen kiinni. Balaiah ja Vasantha palaavat yhteen.</w:t>
      </w:r>
    </w:p>
    <w:p>
      <w:r>
        <w:rPr>
          <w:b/>
        </w:rPr>
        <w:t xml:space="preserve">Esimerkki 1.5566</w:t>
      </w:r>
    </w:p>
    <w:p>
      <w:r>
        <w:t xml:space="preserve">Fakta1: tehtävänä on valvoa vihamielisen valtion rajoja, Fakta2: sotilaat ja Julie Evansin tiimi löytävät hylätyn veneen keskeltä avointa peltoa, Fakta3: veneestä löydettiin kamera, jossa oli ehjä SD-kortti, Fakta4: tiimi päättää perustaa valvontakamerat, Fakta5: ryhmä saa uusia käskyjä tukikohdasta.</w:t>
      </w:r>
    </w:p>
    <w:p>
      <w:r>
        <w:rPr>
          <w:b/>
        </w:rPr>
        <w:t xml:space="preserve">Tulos</w:t>
      </w:r>
    </w:p>
    <w:p>
      <w:r>
        <w:t xml:space="preserve">Vuonna 2011 joukko sotilaita ja toimittajaryhmä suuntaavat Belizen viidakkoon. Tehtävän ajateltiin olevan vain kasvien tarkkailua vihamielisen valtion rajoilla. Sotilaat ja Julie Evansin ryhmä löytävät hylätyn veneen keskeltä avointa peltoa. Yksi sotilaista neuvoo Julielle, että lähimpään valtamereen veneen löytöpaikalta on ainakin 150 mailia. Veneestä löydettiin kamera, jossa oli ehjä SD-kortti. SD-kortin kuvamateriaali sisälsi vedenalaista kuvamateriaalia ja päättyi miehen huutoon, kun ruutu häipyi mustaksi. Tämän jälkeen ryhmä päättää leiriytyä ja asentaa turvakamerat. Yökamerat näyttävät erilaisia eläimiä vaeltelemassa ympäriinsä. Yksi kameroista pimenee yhtäkkiä. Aamunkoitteessa sotilaat löytävät merkkejä puista Julien nukkumapaikan läheltä. Pian he huomaavat, että kamera, joka pimeni aiemmin, oli tuhottu. Ryhmä saa pian uudet käskyt tukikohdasta. Arkeologiryhmä on kadonnut. Heidän on suunnattava alueelle, jossa tohtori Holdenin arkeologiryhmä on viimeksi nähty. Pian he törmäävät puita leikkaavaan mieheen, jolta he kysyvät kadonneesta arkeologiryhmästä. Mies väittää, ettei hänellä ole aavistustakaan, missä he ovat. Ryhmä saapuu tohtori Holdenin leirintäalueelle. He löytävät vain miehen, joka väittää myös etsivänsä tohtori Holdenia. Sitten näytetään tohtori Holdenin videopäiväkirja. Videolla näytetään, että tohtori Holden löysi salaperäisen kallon luolan sisältä. Sen jälkeen kuuluu outo ääni ja kameranainen Susan juoksee paniikissa luolan ulkopuolelle. Sitten Julielle kerrotaan, että toinen kahdesta kadonneesta arkeologista on löydetty, ja he suuntaavat paikalle. Matkalla he kohtaavat mennoniittiyhteisön. Mennoniitit jatkavat sitten näyttämään heille, missä Susan on. Susan väittää tietävänsä, missä Holden on, ja vie heidät sinne, missä hän näki hänet viimeksi. Susan selittää, että heidän kimppuunsa hyökännyt ei ollut ihminen. Silloin he kokevat outoa vapinaa, ja Susan väittää, että se on sama asia, joka tapahtui heille. Ryhmä juoksee ja kamera kuvaa, mikä näyttää olevan muukalaisten avaruusalus. He menevät avaruusalukseen ja Susan opastaa heidät sisälle etsimään Holdenia. Etsiessään Holdenia Susan aktivoi turvahälytyksen tarttumalla esillä olleeseen esineeseen. Ryhmä pääsee jälleen pakenemaan, ja avaruusaluksen paikalla tapahtuu räjähdys. Ryhmä löytää luolan, josta arkeologit löysivät kallon. Pian he menevät luolaan ja tutkivat sitä. Pian heidän kimppuunsa hyökätään. Silloin he löytävät Holdenin. Kun ryhmä jatkaa matkaansa viidakkoon, näkymätön vihollinen hyökkää sen kimppuun. Vihollisen hyökkäykset jatkuvat seuraavaan aamuun asti. Kaikki tapetaan yksi kerrallaan, ja viimeisessä kuvassa tuntematon olento tappaa viimeisen sotilaan. Näytetään epilogi, jossa Susan väittää, että heidän löytämänsä kallo osoittaa, että se on 70-vuotias ihminen. Että muukalainen on ihmisen esi-isä. Tohtori Holden ja Julie Evans ovat molemmat virallisesti kateissa.</w:t>
      </w:r>
    </w:p>
    <w:p>
      <w:r>
        <w:rPr>
          <w:b/>
        </w:rPr>
        <w:t xml:space="preserve">Esimerkki 1.5567</w:t>
      </w:r>
    </w:p>
    <w:p>
      <w:r>
        <w:t xml:space="preserve">Fakta1: Travisin ruumis kelluu joessa yhdessä vaurioituneen auton kanssa, Fakta2: Fakta3: Dae Han lupaa auttaa ystäviään ja veljeään tuomaan Travisin tappajan oikeuden eteen. Hän on edelleen velkaa Tommylle henkensä säästämisestä. Fakta4: Tommy palaa kotiin varoittamaan isää ja Tommya. Fakta5: James ryhtyy kouluttamaan Alexia ja Tommya väittäen tietävänsä, miten hänet voitetaan.</w:t>
      </w:r>
    </w:p>
    <w:p>
      <w:r>
        <w:rPr>
          <w:b/>
        </w:rPr>
        <w:t xml:space="preserve">Tulos</w:t>
      </w:r>
    </w:p>
    <w:p>
      <w:r>
        <w:t xml:space="preserve">Palattuaan kotiin Etelä-Koreasta kolme Yhdysvaltain karaten maajoukkueen jäsentä perusti taistelulajistudion Las Vegasiin. Travis on kilpaillut salaa The Coliseumissa, brutaalilla maanalaisella taistelukentällä, jota johtaa Weldon, jonka suojatti Brakus on omistaja ja voittamaton mestari. Tavallisesti haastajan on voitettava kolme gladiaattoria, jotta hän voi kohdata Brakusin, mutta Travis haastaa Brakusin suoraan. Travissin ylimielisyys huvittaa Weldonia, ja hän täyttää hänen toiveensa. Alexin yksitoistavuotias poika Walter aloittaa mustan vyön testaamisen, mutta jää vajaaksi. Kun hänen isänsä pitää kiihkeän puheen, jossa hän ylistää poikaansa tämän kypsyydestä, Walter peruu lapsenvahtinsa. Alex vaatii Walteria lähtemään Travisin mukaan keilailuliigaan. Travis paljastaa salaisuutensa Walterille, joka kiristää Travisin antamaan hänen katsoa Brakusin ottelua. Brakus hakkaa Travisin ja murtaa tämän niskan, jolloin tämä kuolee. Walter juoksee kotiin ja hälyttää isänsä ja Tommyn, ja yhdessä he menevät tanssiklubille, joka toimii Coliseumin julkisivuna. Weldon pysäyttää heidät ja väittää, että Travis oli lähtenyt Coliseumista omin päin. Tommy tutkii kaupunkia, kunnes poliisi löytää Travissin ruumiin joesta yhdessä hänen vaurioituneen autonsa kanssa, joka oli ilmeisesti auto-onnettomuuden tulos. Alex ja Tommy palaavat klubille ja kohtaavat Brakusin, joka myöntää tappaneensa Travisin. Tommy saa aikaan lyönnin, joka saa Brakusin törmäämään peiliin ja arpeuttaa hänen poskensa. Brakus tuomitsee Alexin ja poikansa kuolemaan, mutta käskee Weldonin kätyreitä tuomaan Tommyn takaisin elävänä. Travissin hautajaisissa Alex ja Tommy hätkähdyttävät Dae Hanin, Tommyn vanhan kilpailijan Etelä-Koreasta ja adoptioveljen, ilmestymistä. Dae Han on yhä velkaa Tommylle tämän hengen säästämisestä ja lupaa auttaa ystäviään ja veljeään saamaan Travissin murhaajan oikeuden eteen, mistä Tommy kieltäytyy kohteliaasti. Kun Walter ajaa pyörällä kotiin koulusta, häntä seuraa musta auto. Hän palaa kotiin varoittamaan isäänsä ja Tommya, mutta aseistetut miehet hyökkäävät heidän kimppuunsa. Heidän torjuttuaan heidät he pakkaavat tavaransa ja lähtevät kaupungista etsimään turvaa Tommyn intiaanimummolta. Siellä he kohtaavat Tommyn sedän Jamesin, joka oli aikoinaan lupaava nyrkkeilijä, jonka ura meni pilalle yhteenoton vuoksi Brakuksen kanssa. James väittää tietävänsä, miten hänet voitetaan, ja alkaa kouluttaa Alexia ja Tommya. Koulutus ei kestä kauan, sillä Weldonin kätyrit jäljittävät heidät. James yrittää puuttua asiaan, mutta hänet ammutaan kuoliaaksi. Tommy pakotetaan odottavaan helikopteriin, ja Alex ja muut ajetaan takaisin taloon. Kun Weldonin miehet valmistautuvat teloittamaan heidät ja räjäyttämään talon, Walter tarjoaa harhautuksen, jonka avulla Alex pystyy voittamaan asemiehen. Tommyn isoäiti kehottaa Alexia ampumaan neljä laukausta heidän kuolemansa merkiksi, jolloin roistot sytyttävät bensiinijäljen tuleen aiheuttaen valtavan räjähdyksen. Päästyään ulos kellarista vahingoittumattomana Alex jättää Walterin tyttöystävänsä Suen kanssa ja värvää sitten Dae Hanin ja hänen korealaiset joukkuetoverinsa rynnäkköön Colosseumiin ja pelastamaan Tommyn. Colosseumilla Tommy taistelee tiensä gladiaattoreiden läpi, mutta Brakus on häntä vahvempi. Kun Brakus valmistautuu lopettamaan hänet, Alex murtautuu areenalle, ja hänen läsnäolonsa antaa Tommylle uutta puhtia. Potkujen tulva saa Brakusin kaatumaan, ja Tommy varoittaa häntä pysymään maassa. Brakus ei kuitenkaan tottele, joten Tommylla ei ole muuta vaihtoehtoa kuin katkaista hänen niskansa. Kun mestari on lyöty, Weldon julistaa Tommyn Coliseumin uudeksi omistajaksi ja kutsuu hänet puhumaan muutaman sanan yleisölle. Tommy tarttuu mikrofoniin ja julistaa Colosseumin suljetuksi. Kun Weldon protestoi, Alex hiljentää hänet kyynärpäällä kasvoihin. Alex ja Tommy poistuvat areenalta ja sammuttavat valot.</w:t>
      </w:r>
    </w:p>
    <w:p>
      <w:r>
        <w:rPr>
          <w:b/>
        </w:rPr>
        <w:t xml:space="preserve">Esimerkki 1.5568</w:t>
      </w:r>
    </w:p>
    <w:p>
      <w:r>
        <w:t xml:space="preserve">Fakta1: nuori lääkäri nimeltä saapuu ranskalaisessa kylässä naimisiin merkittävän paikallisen lääkärin veljentytär, Fakta2: myrsky on huuhtonut sillan majatalon pitäjän Renaultin taloon, Fakta3: Renault päätyy yöpymään majatalossa, Fakta4: Forbes tapaa siellä suurimman osan elokuvista, mukaan lukien tohtori Renaultin oudosti epämuodostuneen miehen palvelijan, Fakta5: entinen eläin seuraa Forbesia ja Madelinea karnevaaliin.</w:t>
      </w:r>
    </w:p>
    <w:p>
      <w:r>
        <w:rPr>
          <w:b/>
        </w:rPr>
        <w:t xml:space="preserve">Tulos</w:t>
      </w:r>
    </w:p>
    <w:p>
      <w:r>
        <w:t xml:space="preserve">Nuori lääkäri nimeltä Larry Forbes Shepperd Strudwick saapuu ranskalaiseen kylään mennäkseen naimisiin merkittävän paikallisen lääkärin, tohtori Renault George Zuccon veljentyttären kanssa. Tohtori Forbes kuulee majatalon pitäjältä, että myrsky on huuhtonut Renaultin taloon johtavan sillan, ja hän päätyy yöpymään majatalossa. Siellä hän tapaa useimmat elokuvan päähenkilöt, mukaan lukien tohtori Renaultin oudosti epämuodostuneen miespalvelijan Noel J. Carrol Naishin. Yöllä tapahtuu ensimmäinen murhista. Toinen turisti ottaa hänelle tarkoitetun huoneen ja kuolee salaperäisesti. Seuraavana päivänä Forbes matkustaa tohtori Renaultin taloon, jossa hän tapaa Renaultin kauniin nuoren veljentyttären Madeline Lynne Robertsin. Erinäiset oudot tapahtumat, mukaan lukien tapaus, jossa Madelinen poimima kulkukoira hyökkää Noelin kimppuun, saavat Forbesin vakuuttuneeksi siitä, että Noelissa on jotain epätavallista, mutta hän ei tiedä, mitä se on. Nopeasti käy myös selväksi, että Noel on kiinnostunut myös Madelinesta. Kun Madelinen kulkukoira on tapettu, Renault kohtaa Noelin, ja paljastuu, että hänen miespalvelijansa on itse asiassa koe-eläin, jolle on annettu ihmisen fyysiset ja henkiset ominaisuudet. Peläten Forbesin ja oman henkensä puolesta Renault lukitsee Noelin häkkiin, mutta entinen eläin pystyy voimiensa avulla pakenemaan ja seuraa Forbesia ja Madelinea tivoliin. Siellä hän joutuu parin kyläläisen kiusaksi, jotka murhataan välittömästi kodeissaan. Forbesin epäilykset lisääntyvät, ja hän hiipii tohtori Renaultin laboratorioon. Sieltä hän löytää kirjan, jossa kerrotaan yksityiskohtaisesti kokeista, joilla tohtori Renault muutti Noelin apinasta ihmiseksi. Renault saa Forbesin kiinni muistiinpanojaan lukemasta ja uhkaa tappaa hänet, jos hän paljastaa totuuden kenellekään, mutta Noel hiipii molempien luo ja hyökkää tohtori Renaultin kimppuun. Loppukohtauksessa Madeline joutuu puutarhurinsa, Rogell Mike Mazurki -nimisen vankikarkurin, sieppaamaksi, ja Noel lähtee heidän peräänsä. Pitkän takaa-ajon jälkeen Rogell ampuu Noelin. Noel kuristaa Rogellin ennen kuin hän kuolee haavoihinsa.</w:t>
      </w:r>
    </w:p>
    <w:p>
      <w:r>
        <w:rPr>
          <w:b/>
        </w:rPr>
        <w:t xml:space="preserve">Esimerkki 1.5569</w:t>
      </w:r>
    </w:p>
    <w:p>
      <w:r>
        <w:t xml:space="preserve">Fakta1: elokuva alkaa New Mexicon maaseudun laitamilta, Fakta2: Kavanaugh on sijoitettu teho-osastolle vammojen laajuuden vuoksi, Fakta3: Kolb perusteellisen etsinnän jälkeen palaa takaisin ja huomaa, että Kavanaugh väkivaltaisessa ja sekavassa tilassa väittää tietävänsä Yhdysvaltojen presidenttiä vastaan tehdystä murhayrityksestä rikospaikalla, Fakta4: hän ja Kavanaugh olivat New Mexicossa lomalla, Fakta5: presidentti ja kampanjatiimi saapuvat New Mexicoon.</w:t>
      </w:r>
    </w:p>
    <w:p>
      <w:r>
        <w:rPr>
          <w:b/>
        </w:rPr>
        <w:t xml:space="preserve">Tulos</w:t>
      </w:r>
    </w:p>
    <w:p>
      <w:r>
        <w:t xml:space="preserve">Elokuva alkaa New Mexicon maaseudulta, jossa kaksi paikallista karjatilallista löytää tajuttoman Frank Kavanaugh Kilmerin. Hän kärsii päähän ampumahaavasta, ja hänet kiidätetään läheiseen sairaalaan Black Point -nimisessä pikkukaupungissa. Vammojensa laajuuden vuoksi Kavanaugh sijoitetaan teho-osastolle Liz Amy Smart -nimisen sairaanhoitajan hoitoon. Palattuaan tajuihinsa Kavanaugh'ta kuulustelee sheriffi Kolb Shepard, mutta päävammojensa vuoksi hän ei pysty selittämään tapahtunutta väliaikaisen muistinmenetyksen vuoksi. Tilansa vuoksi Kavanaugh määrätään jäämään sairaalaan tarkempaa tarkkailua varten. Kauhukseen seriffi Kolb ja hänen apulaisensa eivät löydä mitään vihjeitä siitä, mitä Kavanaugh'lle on voinut tapahtua. Tutkittuaan rikospaikan perusteellisesti seriffi Kolb palaa sairaalaan ja huomaa, että Kavanaugh on väkivaltaisessa ja sekavassa tilassa ja väittää tietävänsä mahdollisesta salamurhayrityksestä Yhdysvaltain presidenttiä vastaan. Tohtori Conway Gil Bellows taivuttelee Kavanaugh'n pysymään rauhallisena ja selittää myöhemmin sheriffi Kolbille, että hänen vainoharhaisuutensa johtuu muistinmenetyksen harhaisesta sivuvaikutuksesta. Lisääntyneen hämmennyksen keskellä Kavanaugh kokee lukemattomia kuvia, jotka voivat olla pelkkää fantasiaa tai todellisia ennakkomuistoja. Eläväisin kuva, jossa tumma, varjoinen hahmo näkee keskustelemassa salaperäisen naisen nimeltä K. Dunawayn kanssa, viittaa erilaisiin yksityiskohtiin mahdollisesta salamurhayrityksestä, jossa on mukana hallituksen avainhenkilöitä. Kavanaugh'n häiriintyneen tilan vuoksi hän ei kuitenkaan kykene erottamaan todellisuutta fantasiasta. Sheriffi Kolb uskoo, että Kavanaugh'n tarina on uskottava, ja jatkaa hänen kuulusteluaan. Kavanaugh'n tilannetta mutkistaa entisestään se, että hänen morsiamensa Chloe Campbell saapuu sairaalaan ja tekee järjestelyjä Kavanaugh'n vapauttamiseksi välittömästi. Chloen kautta paljastuu, että hän ja Kavanaugh ovat itse asiassa kotoisin Chicagosta ja että Kavanaugh on töissä verovirastossa. Chloe esittää asiakirjat, jotka todistavat Kavanaugh'n työskentelyn valtion palveluksessa, ja selittää seriffi Kolbille, että hän ja Kavanaugh olivat lomalla New Mexicossa. Hän esittää myös rantakuvan, jossa Kavanaugh ja hän kävelevät rannalla todisteena siitä, että hän on Kavanaugh'n morsian. Kavanaugh uskoo edelleen vahvasti, että presidentin henkeä yritetään pian murhata, ja soittaa myöhemmin Yhdysvaltain salaiselle palvelulle ja varoittaa heitä salamurhayrityksestä, joka tapahtuu Black Pointissa lähipäivinä. Tilanteestaan järkyttynyt Chloe suostuttelee Kavanaugh'n lähtemään sairaalasta hänen kanssaan ja vie Kavanaugh'n takaisin motelliin, johon he olivat kirjautuneet muutamaa päivää aiemmin. Viimeaikaiset uutispäivitykset paljastavat muuten, että presidentti ja hänen kampanjaryhmänsä ovat kiertäneet lounaassa ja saapuvat New Mexicoon lähipäivinä. Kun presidentti saapuu ja valmistautuu puhumaan yleisölle, Kavanaugh yrittää seurata, mitä todisteita hänellä on, jotta hän voisi varoittaa viranomaisia ja estää salamurhan. Kun hän katselee presidenttiä läheisestä rakennuksesta, hän löytää tarkka-ampujan varusteet, muun muassa kiväärin, jonka hän vaistomaisesti kokoaa. Kun hän tähtää ikkunasta ulos, hän tähtää presidenttiä kiväärin tähtäimen läpi ja tajuaa, että hän itse asiassa on salamurhaaja ja että hänen takaumansa ovat kaikki tapahtumaa edeltävät valmistelut. Hän huomaa toisen salamurhaajan tähtäävän presidenttiä tarkka-ampujakiväärillä toiselta puolelta. Kavanaugh ymmärtää, että hänellä on valta muuttaa tapahtumien kulkua, ja hän tähtää toista salamurhaajaa tähtäimensä läpi ja ampuu tätä, jolloin tämä kuolee ja salamurha estyy.</w:t>
      </w:r>
    </w:p>
    <w:p>
      <w:r>
        <w:rPr>
          <w:b/>
        </w:rPr>
        <w:t xml:space="preserve">Esimerkki 1.5570</w:t>
      </w:r>
    </w:p>
    <w:p>
      <w:r>
        <w:t xml:space="preserve">Fakta1: Fakta2: Hongi ei luota kilpailevan klaanin johtajaan, Fakta3: poika tarjoutuu tappamaan Hongin, Fakta4: Wirepan klaani palaa myöhemmin voimalla ja tappaa heimon miehiä ottamalla päänsä palkinnoksi, Fakta5: itse asiassa soturi ja hän tappaa kenet tahansa oli heimon ainoa eloonjäänyt.</w:t>
      </w:r>
    </w:p>
    <w:p>
      <w:r>
        <w:rPr>
          <w:b/>
        </w:rPr>
        <w:t xml:space="preserve">Tulos</w:t>
      </w:r>
    </w:p>
    <w:p>
      <w:r>
        <w:t xml:space="preserve">Maoriheimon päällikkö Tane, hänen 15-vuotias poikansa Hongi ja heidän heimonsa sallivat kilpailevan klaanin pääsyn toisen heimon kaatuneiden sotureiden jäänteisiin. Hongi ei luota kilpailevan klaanin johtajaan Wirepaan ja seuraa häntä. Kuten Hongi epäili, vierailu on juoni, ja Wirepa häpäisee hautapaikan sodan verukkeeksi ja syyttää Hongia jäännösten häirinnästä. Tane uskoo poikansa syyttömyyteen, mutta tarjoutuu tappamaan Hongin, jos se estää sodan. Wirepa kieltäytyy sanomalla, että sota on lähellä. Wirepan klaani palaa myöhemmin sankoin joukoin, tappaa heimon miehet ja mestaa Tanen ja ottaa tämän pään palkinnoksi. Hongi joutuu taistelussa tyrmätyksi ja selviää hengissä. Hongi lähtee ja yrittää jäljittää Wirepaa. Matkalla hän saa selville, että Wirepa miehineen on mennyt Kuolleille Maille, alueelle, jossa hirviön uskotaan tappavan kaikki sinne uskaltautuvat miehet. Hongi epäilee, että hirviö on itse asiassa ihminen, ja hän jäljittää hirviön, joka vastahakoisesti suostuu auttamaan Hongia Wirepan jahtaamisessa. Hirviö on itse asiassa soturi, jonka nimeä ei elokuvassa mainita ja joka oli ainoa eloonjäänyt heimosta, joka asui ennen Kuolleilla mailla, ja hän tappaa kaikki sinne pyrkivät estääkseen heimonsa historiallisten maiden valtaamisen. Wirepaa jäljittäessään Hongi näkee sarjan näkyjä kauan sitten kuolleesta isoäidistään, joka auttaa heitä matkalla. Hongi ja soturi jäljittävät Wirepan, ja useita hänen miehiään tapetaan ennen kuin Wirepa ja hänen eloonjääneet soturinsa pakenevat. Hongi ja soturi lähtevät heidän peräänsä, ja soturi tappaa pienen metsästäjäjoukon, johon he törmäävät pitääkseen henkilöllisyytensä salassa. Hongi on järkyttynyt tästä ja huutaa soturille. He eroavat toisistaan, mutta soturi saa esi-isiltään näyn, joka saa hänet vakuuttuneeksi siitä, että hänen on jatkettava Hongin auttamista. Wirepa ja hänen miehensä jäljitetään vuorenhuipulla sijaitsevaan linnoitukseen, jossa he linnoittautuvat. Wirepa pilkkaa Hongia isänsä päähän, mikä suututtaa hänet, mutta soturi vakuuttaa hänet ryhmittymään uudelleen ja palaamaan myöhemmin. Wirepan miehet jättävät Tanen pään piikkiin, ja suurin osa miehistä poistuu linnoituksesta. Tämäkin on Wirepan juoni Hongin houkuttelemiseksi. Kun ansa kuitenkin paljastuu, soturi ja Hongi saavat yliotteen ja tappavat suurimman osan Wirepan miehistä. Hongin taistellessa Wirepaa vastaan soturi haavoittuu vakavasti, mutta onnistuu palaamaan ja pelastamaan Hongin. Wirepa, joka on hajamielinen taistelusta Hongin kanssa, hakkaa soturin maahan ennen kuin palaa takaisin Hongiin. Tällä kertaa Hongi saa yliotteen ja on tappamassa Wirepan. Tämä ilahduttaa Wirepaa, sillä näin hänet voidaan muistaa suurena soturina, joka kuoli taistelussa ja josta lauletaan lauluja ja kerrotaan tarinoita. Hongi kieltää Wirepalta tämän kunnian, säästää hänen henkensä ja pakottaa hänet vannomaan, että hän jättää maansa, ja antaa hänen lähteä. Hävinneenä ja yksin Wirepa lähtee häpeissään. Hongi palaa soturin luo, joka on haavoittunut kuolettavasti. Hongi ottaa soturin klaaniinsa, jotta hänen esi-isänsä opastaisivat soturia tuonpuoleiseen. Elokuva päättyy viimeiseen näkyyn Hongin isoäidistä, joka on hyvin tyytyväinen, kun Hongi aloittaa kotiinpaluunsa.</w:t>
      </w:r>
    </w:p>
    <w:p>
      <w:r>
        <w:rPr>
          <w:b/>
        </w:rPr>
        <w:t xml:space="preserve">Esimerkki 1.5571</w:t>
      </w:r>
    </w:p>
    <w:p>
      <w:r>
        <w:t xml:space="preserve">Fakta1: Fakta2: Intian suurlähetystö Pariisissa on Shivan heikkona puolena, Fakta3: Huonot pojat myyvät huumeita ja toimittavat aseita terroristeille, Fakta4: Shetty ja jengi kidnappaa Vickyn ja vanhan miehen kuoleman jälkeen, Fakta5: Sam ja Vicky yrittivät tappaa Shivan.</w:t>
      </w:r>
    </w:p>
    <w:p>
      <w:r>
        <w:rPr>
          <w:b/>
        </w:rPr>
        <w:t xml:space="preserve">Tulos</w:t>
      </w:r>
    </w:p>
    <w:p>
      <w:r>
        <w:t xml:space="preserve">Jeevanandham Ajith Kumar on kansainvälinen neuvottelija ja asekauppias Pariisissa. Hänellä on kolme poikaa: Sam Sampath Raj ja Vicky Rajiv Krishna hänen ensimmäisestä vaimostaan ja Shiva Ajith Kumar taas hänen suhteestaan. Jeevanandhamin suosikki on Shiva, joka on sisukas ja oikeudenmukainen, kun taas kaksi muuta ovat kypsymättömiä ja setänsä, pahan Kali Mamma Pradeep Rawatin hallitsemia ja tekevät mitä tahansa hämäräperäisiä kauppoja. Sarah Sameera Reddy on Intian Pariisin suurlähetystön kulttuuriattasea, joka on ihastunut Shivaan. Perheessä pyörii jatkuvasti ranskalainen poliisi Daniel Dharmaraj Suresh, joka on perheen rikoskumppani. Pahat pojat haluavat käydä huumekauppaa ja toimittaa aseita terroristeille; he laativat strategian Mumbain alamaailmaa hallitsevan Shetty Kelly Dorjin eliminoimiseksi, mutta vanhus ja Shiva vastustavat sitä. Vanhan miehen kuoleman jälkeen Shetty ja hänen jenginsä kidnappaavat Vickyn ja kiduttavat häntä raa'asti. Pelastaakseen Vickyn Shiva lähtee Mumbaihin. Hänen paikallinen yhteyshenkilönsä siellä on Mirasi Prabhu Ganesan, hänen isänsä paras ystävä. Paikallinen tyttö, Sulabha Bhavana, ihastuu sankariimme, joka pelastaa Vickyn rohkeasti vitsillä Don Samosa Yugi Sethu. Molemmat veljekset pettävät Shivan, ampuvat hänet ja hukuttavat hänet mereen. He kiduttavat Sarahia ja pakottavat hänet allekirjoittamaan todistajana, että Shiva kuolee luonnollisesti. Jeevanandamin testamentin mukaan omistusoikeus kuuluu Shivalle, joten Sam ja Vicky yrittävät tappaa Shivan. Mirasin, Sulabhan ja Don Samosan avulla kaikki siirtyvät Ranskaan etsimään todellisia vihollisia. Sarah, jolle annetaan huumeita Shivan kuoleman unohtamiseksi ja jota Vicky myös kiduttaa päivittäin hyväksymään rakkautensa, löytää Shivan ja tunnustaa hänelle kaiken. Vicky astuu sisään ja pahoinpitelee Sarahin raa'asti. Shiva ampuu hänet ja kuulustelee häntä saadakseen selville syyn, miksi kaksi veljestä ampui hänet. Kun Vicky kieltäytyy kertomasta, Shiva ampuu hänet paikalle ja pelastaa Sarahin. Sam saa tietää Vickyn kuolemasta ja epäilee Danielia, mutta Kali Mamma taltuttaa hänet. Shiva paljastaa hitaasti tapahtuneen pakottamalla ja uhkaamalla Samin ja Kali Mamman liittolaisia. Lopulta humalainen Don Samosa paljastaa vahingossa Shivan olevan elossa Danielille, joka kidnappaa Mirasin, Sulabhan ja Sarahin ja pitää heitä vankina varastossa. Shiva joutuu luovuttamaan Jeevanandhamin testamentin Kali Mammalle ja Samille, mutta toimittaa sen sijaan tyhjän matkalaukun. Raivostunut Kali Mamma ampuu Mirasin ja Danielin, ja Sam heittää Shivan ulos lasi-ikkunasta ja sitoo hänet. Shivan kehotettua Samia luopumaan ylimielisyydestään Sam ja Kali Mamma paljastavat, miksi ja miten he tappoivat Shivan isän, Jeevanandhamin. Sam halusi myydä aseita ulkomaisille terroristeille ja pyysi Jeevananandhamilta rahaa heidän auttamisekseen. Kun Jeevanandham on yrittänyt järkeillä turhaan, Kali Mamma astuu sisään. Kun Sam kieltäytyy kaikista pyynnöistä myydä aseita ja antaa rahaa, Kali Mamma iskee sähköiskun ja Sam tukehduttaa Jeevanandhamin, jolloin tämä kuolee. He tekevät saman Shivalle selittämisen jälkeen, sähköiskuilla useita kertoja, mutta lopulta raivostunut Shiva katkaisee köydet, joihin hänet on sidottu, ja ryhtyy taisteluun Samin ja Kali Mamman kanssa, sähköiskuilla ja tappamalla heidät molemmat. Daniel, joka on nyt parantunut, rehellinen poliisi, tuo Mirasin Shivan luo ja kertoo tälle, että hän ottaa vastuun Samin ja Kali Mamman kuolemasta sanomalla, että hän tappoi heidät itsepuolustukseksi. Elokuva päättyy useita kuukausia myöhemmin, kun Shiva ja Sulabha, jotka ovat nyt naimisissa, vilkuttavat hyvästejä Don Samosalle, Sarahille ja Mirasille ja lähtevät yhdessä Pariisista Intiaan.</w:t>
      </w:r>
    </w:p>
    <w:p>
      <w:r>
        <w:rPr>
          <w:b/>
        </w:rPr>
        <w:t xml:space="preserve">Esimerkki 1.5572</w:t>
      </w:r>
    </w:p>
    <w:p>
      <w:r>
        <w:t xml:space="preserve">Fakta1: Fakta2: terroristi on ollut etsintäkuulutettu jo vuosia, Fakta3: lapsuuden ystävä on varjellut rakkautta Jai, Fakta4: Jai 's vanhemmat In järjestävät avioliiton Anjali keskellä aikaa, Fakta5: Jai selvittää Jai 's rakkaudesta Poojaan</w:t>
      </w:r>
    </w:p>
    <w:p>
      <w:r>
        <w:rPr>
          <w:b/>
        </w:rPr>
        <w:t xml:space="preserve">Tulos</w:t>
      </w:r>
    </w:p>
    <w:p>
      <w:r>
        <w:t xml:space="preserve">Majuri Jaidev Jai Rajvansh Anil Kapoor ja hänen upseerikollegansa onnistuvat pelastamaan johtavan poliitikon sekä vangitsemaan hänen sieppaajansa Abhrush Danny Denzongpan. Terroristi on ollut etsintäkuulutettuna jo vuosia, ja lopulta kaksi upseeria saa hänet kiinni. Jai palaa iloiseen vastaanottoon ja hänet julistetaan kansallissankariksi. Hän pitää tauon armeijasta ja palaa kotikaupunkiinsa. Siellä hän tapaa lapsuudenystävänsä Anjalin Madhuri Dixitin, joka on aina ollut rakastunut Jaihin. Anjali haluaa ottaa kaiken irti Jain lomasta ja yrittää päästä Jain lähelle ja viettää aikaa hänen kanssaan niin paljon kuin mahdollista. Eräässä juhlassa hän tapaa silloisen Miss Intian, Pooja Mallapan Namrata Shirodkarin. Kun he viettävät enemmän aikaa yhdessä, he alkavat rakastua. Sillä välin Jaisin vanhemmat järjestävät hänen ja Anjalin avioliittoa, mutta kun he saavat tietää Jaisin rakkaudesta Poojaan, he tajuavat, että heidän on kerrottava Anjalille kaikki. Sydämensä särkenyt ja mustasukkainen Anjali haluaa kostaa, koska Jai hylkäsi hänet. Kun Abrush tajuaa hänen turhautumisensa Jaihin, hän käyttää hyväkseen sanottua kidnapattua poliitikkoa, joka on käsi kädessä Abrushin kanssa, ja yhdessä he juonivat tuhota Jaisin maineen ja elämän. Anjali onnistuu varastamaan tiettyjä tärkeitä salaisia asiakirjoja, joissa on yksityiskohtaiset suunnitelmat Abrushin siirtymisestä vankilasta toiseen. Seuraavat tapahtumat johtavat siihen, että Jai joutuu sotaoikeuteen ja hänet julistetaan maanpetturiksi. Pooja jättää hänet yksin perheen painostuksesta. Jai, joka on päättänyt todistaa syyttömyytensä ja lunastaa henkensä, päättää lähteä yksin Abrushin perään. Lopulta Anjali tulee järkiinsä ja tajuaa virheensä. Sovittaakseen sen hän yrittää yksin tehdä tyhjäksi Abhrushin suunnitelmat ja auttaa Joita todistamaan syyttömyytensä. Jai voittaa Abhrushin. Lopulta Jai ilmaisee rakkautensa Anjalille ja antaa tälle anteeksi, ja molemmat yhdistyvät ja elävät onnellisina elämänsä loppuun asti.</w:t>
      </w:r>
    </w:p>
    <w:p>
      <w:r>
        <w:rPr>
          <w:b/>
        </w:rPr>
        <w:t xml:space="preserve">Esimerkki 1.5573</w:t>
      </w:r>
    </w:p>
    <w:p>
      <w:r>
        <w:t xml:space="preserve">Fakta1: Fakta2: vanhemmat jättävät hänet nuorena, Fakta3: Mae voittaa paikan Turnerin bändissä sen jälkeen, kun hän on lavalla, Fakta4: Tina nousee paikallisesta St. Louis-ilmiöstä R&amp;B-supertähdeksi, kun Ike on yhä mustasukkaisempi hänelle annetusta huomiosta, Fakta5: ystävä kääntää hänet buddhalaisuuteen.</w:t>
      </w:r>
    </w:p>
    <w:p>
      <w:r>
        <w:rPr>
          <w:b/>
        </w:rPr>
        <w:t xml:space="preserve">Tulos</w:t>
      </w:r>
    </w:p>
    <w:p>
      <w:r>
        <w:t xml:space="preserve">Tennesseen Nutbushissa syntynyt ja kasvanut Anna Mae Bullock Tinas syntymänimeltään Anna Mae Bullock Tinas kasvaa onnettomassa perheessä, sillä hänen vanhempansa jättävät ja hylkäävät hänet jo nuorena. Isoäitinsä kuoleman jälkeen hän muuttaa St. Louisiin, jossa hän tapaa äitinsä ja lähisiskonsa Alline. Anna Mae pyrkii ammattilaulajaksi nähtyään eräänä iltana karismaattisen yhtyeenjohtajan Ike Turnerin esiintyvän. Myöhemmin hän voittaa paikkansa Turnerin bändissä laulettuaan lavalla, ja Turner alkaa opettaa häntä. Ajan myötä heidän välilleen kehittyy odottamaton romanssi sen jälkeen, kun Mae muuttaa Iken kotiin. Pian sen jälkeen he menevät naimisiin ja alkavat menestyä musiikillisesti yhdessä Ike ja Tina Turnerina. Avioliitto muuttuu nopeasti väkivaltaiseksi, kun Ike alkaa fyysisesti dominoida Tina Tinan elämää, eikä hänellä ole mitään mahdollisuuksia paeta. Julkisuudessa Tina nousee paikallisesta St. Louisin ilmiöstä RB:n supertähdeksi, ja Ike on yhä mustasukkaisempi hänelle annetusta huomiosta. Ike turvautuu huumeisiin, ja hänen väkivaltainen käytöksensä pahenee. Tinan etsiessä lohtua kaoottiseen elämäänsä ystävä johdattaa hänet buddhalaisuuteen ja lopulta vakuuttaa hänet siitä, että Lootus-sutran lausuminen ja Nam Myoho Renge Kyon laulaminen auttaa muuttamaan hänen elämänsä. Sen jälkeen Tina kasvaa yhä itsevarmemmaksi, ja viimeisessä tappelussa Iken kanssa hänellä on vihdoin rohkeutta puolustaa itseään, ja lopulta hän jättää Iken heidän saavuttuaan hotelliin. Tina voittaa oikeuden pitää taiteilijanimensä avioeron jälkeen ja jatkaa työskentelyä maksaakseen laskut. Hän saa tauon tavattuaan Roger Daviesin, joka lopulta auttaa häntä toteuttamaan unelmansa rock-tähteydestä. Huolimatta Iken yrityksistä saada hänet takaisin, Tina voittaa lopulta ja saavuttaa soolomenestyksen ja toteuttaa unelmansa ilman Ikeä.</w:t>
      </w:r>
    </w:p>
    <w:p>
      <w:r>
        <w:rPr>
          <w:b/>
        </w:rPr>
        <w:t xml:space="preserve">Esimerkki 1.5574</w:t>
      </w:r>
    </w:p>
    <w:p>
      <w:r>
        <w:t xml:space="preserve">Fakta1: aviomies oli mustasukkainen hänen uudelleentapaamisestaan, Fakta2: Kuulee ehdonalaista päästäkseen käymään perheensä luona Seattlessa, Fakta3: äiti on kuollut Kuulee, Fakta4: Steve tappaa hänet, koska hänellä oli suhde korealaisen vaimon kanssa, Fakta5: Hoon ilmestyy äidin hautajaisiin seuraavana päivänä.</w:t>
      </w:r>
    </w:p>
    <w:p>
      <w:r>
        <w:rPr>
          <w:b/>
        </w:rPr>
        <w:t xml:space="preserve">Tulos</w:t>
      </w:r>
    </w:p>
    <w:p>
      <w:r>
        <w:t xml:space="preserve">Washingtonin osavaltio, Yhdysvallat, nykypäivä. Kiinalainen maahanmuuttaja Anna Tang Wei on istunut seitsemän vuotta vankilassa miehensä John Woon taposta, koska tämä oli mustasukkainen, kun Anna tapasi uudelleen entisen poikaystävänsä Wang Jing Junseong Kimin. Kun Anna kuulee, että hänen äitinsä on kuollut ja hänen veljensä John on järjestänyt takuita, hän pääsee 72 tunnin ehdonalaiseen vapauteen voidakseen vierailla perheensä luona Seattlessa. Linja-autossa hän tapaa nuoren korealaismiehen, Hoon Hyun Binin, joka lainaa 30 Yhdysvaltain dollaria lippua varten ja antaa Annalle kellonsa vakuudeksi ja lupaa maksaa rahat takaisin myöhemmin. Annan tietämättä Hoon on gigolo, joka pakenee vaikutusvaltaista liikemiestä Steve James C. Burnsia, joka haluaa tappaa hänet, koska hänellä on suhde korealaisen vaimonsa Okja Jeong Sora kanssa. Hoon tapaa Annan uudelleen Seattlessa, ja pari viettää aikaa yhdessä. Seuraavana päivänä Hoon ilmestyy Hoonin äidin hautajaisiin ja joutuu sen jälkeen ravintolassa riitaan Wangin kanssa. Anna kertoo hänelle, että hänen on palattava vankilaan ajoissa, mutta Hoon ei anna periksi niin helposti.</w:t>
      </w:r>
    </w:p>
    <w:p>
      <w:r>
        <w:rPr>
          <w:b/>
        </w:rPr>
        <w:t xml:space="preserve">Esimerkki 1.5575</w:t>
      </w:r>
    </w:p>
    <w:p>
      <w:r>
        <w:t xml:space="preserve">Fakta1: Fakta2: Frank Castle tappaa hänet ja vieraat: Fakta3: Jigsaw jahtaa Donatellin perhettä kostoksi, Fakta4: Punisher jäljittää Magintyn ja teloittaa hänet saatuaan tietoja ennen kuin Budiansky ja Soap ottavat hänet kiinni, Fakta5: Budiansky lähettää poliisiauton tarkistamaan Donatellin talon.</w:t>
      </w:r>
    </w:p>
    <w:p>
      <w:r>
        <w:rPr>
          <w:b/>
        </w:rPr>
        <w:t xml:space="preserve">Tulos</w:t>
      </w:r>
    </w:p>
    <w:p>
      <w:r>
        <w:t xml:space="preserve">Frank Castle, joka on ollut Punisher viisi vuotta, hyökkää mafiapomo Gaitano Cesaren juhliin ja tappaa hänet ja vieraat. Billy The Beaut Russotti pakenee kierrätyslaitoksen piilopaikkaan, ja juhlia tarkkailleet etsivät Martin Soap ja Saffiotti ilmoittavat asiasta Castlelle. Castle tunkeutuu Russotin piilopaikkaan, ja lyhyen tulitaistelun jälkeen Russotti heitetään lasimurskauskoneeseen, joka tekee hänestä hirvittävän ruman. Myöhemmin Russoti kutsuu itseään Jigsawiksi, koska hänen kasvoihinsa tehdyt tikit muistuttavat palapelin paloja. Castle, joka suojautuu Nicky Donatellin ruumiin taakse, saa selville, että Donatelli oli itse asiassa peiteagentti. Agentti Paul Budiansky, edesmenneen agentin kumppani, liittyy NYPD:n Punisher Task Force -ryhmään ja auttaa yhdessä Soapin kanssa Castlen saattamisessa oikeuden eteen. Samaan aikaan Jigsaw vapauttaa sekopäisen ja kannibalistisen veljensä, Loony Bin Jimin. Agentin tappamisesta järkyttynyt Castle yrittää turhaan hyvittää Donatellin vaimolle Angelalle ja tyttärelle Gracelle. Castle uhkaa vetäytyä kostajaelämästä, mutta hänen aseenkantajansa Microchip pakottaa hänet harkitsemaan asiaa uudelleen ja kertoo Jigsaw'n jahtaavan Donatellin perhettä kostoksi. Jigsaw, Loony Bin Jim ja kaksi kätyriä, Ink ja Pittsy, murtautuvat Donatellin taloon ja pitävät perhettä panttivankina. Punisher jäljittää Magintyn, joka on Jigsaw'n tunnettu kumppani, ja teloittaa hänet saatuaan tiedot ennen kuin Budiansky ja Soap ottavat hänet kiinni. Castle kertoo, että Jigsaw lähti Donatellin perheen perään, ja Budiansky lähettää poliisiauton tarkistamaan Donatellin taloa aikomuksenaan luovuttaa Punisher. Kun partioauto ei vastaa, Budiansky tarkistaa talon, jossa Ink ja Pittsy ottavat hänet kiinni. Saippua vapauttaa Punisherin, joka tappaa Ink ja Pittsyn ennen kuin vie Donatellin vaimon ja tyttären pois. Budiansky pidättää sitten Jigsaw'n ja Loony Bin Jimin lyhyen tulitaistelun jälkeen. Jigsaw ja hänen veljensä tinkivät FBI:n kanssa vapauttamisestaan luovuttamalla Cristu Bulatin, joka oli salakuljettamassa New Yorkin Queensissa arabiterroristeille tarkoitettua biologista asetta. Veljekset saavat koskemattomuuden sekä 12 miljoonaa Yhdysvaltain dollaria, jotka Bulat maksoi Jigsaw'n sataman käytöstä, ja Microa koskevan tiedoston. He ottavat Micron panttivangiksi ja tappavat samalla hänen äitinsä. He ottavat jälleen kerran Donatellit panttivangiksi haavoitettuaan vakavasti Mikron työtoveria Carlosia, jonka Castle oli jättänyt suojelemaan heitä. Castle saapuu myöhemmin piilopaikkaan ja lopettaa Carlosin. Jigsaw asettuu Bradstreet-hotelliin ja kokoaa pienen armeijan gangstereita, jotka haluavat nähdä Punisherin kuolleena. Castle ottaa avukseen Budianskyn, joka ilmoittaa Cristusin isälle, Tiberiu Bulatille, missä Jigsaw on. Tiberiuksen kätyrit aloittavat ammuskelun hotellin aulassa, mikä tarjoaa Castlelle harhautuksen. Castle astuu sisään toisen kerroksen ikkunasta, mikä johtaa tulitaisteluun Jigsaw'n palkattujen aseiden kanssa. Sen jälkeen Castle ottaa Loony Bin Jimiä vastaan lähitaistelun; Jim juoksee karkuun, koska hän ei todennäköisesti selviä tappelusta. Castle ajaa häntä takaa ja kohtaa sekä Jigsaw'n että tämän, jotka uhkaavat aseella Micro ja Grace Donatellia. Jigsaw antaa Castlelle vaihtoehdon: jos Frank ampuu Mikron, Jigsaw päästää muut vapaaksi. Micro tarjoaa rohkeasti henkensä pelastaakseen tytön, mutta Castle päättää ampua Loony Bin Jimin sen sijaan. Tämän seurauksena Jigsaw tappaa Mikron. Kumppaninsa menettämisestä raivostunut Castle hyökkää Jigsaw'n kimppuun, puukottaa hänet lopulta metallitangolla ja heittää nuotioon. Kun Jigsaw palaa kuoliaaksi, Castle sanoo hänelle rauhallisesti: "Tämä on vasta alkua. Ulkona Angela antaa anteeksi Castlelle, joka hyvästelee Budianskyn ja Donatellin perheen. Kun Castle ja Soap lähtevät yhdessä, Soap yrittää vakuuttaa Castlen luopuvan kostajan asemastaan tapettuaan kaikki kaupungin rikolliset. Soap muuttaa mielensä, kun murhanhimoinen ryöstäjä, josta tulee nopeasti toinen Punisherin uhri, pidättelee häntä.</w:t>
      </w:r>
    </w:p>
    <w:p>
      <w:r>
        <w:rPr>
          <w:b/>
        </w:rPr>
        <w:t xml:space="preserve">Esimerkki 1.5576</w:t>
      </w:r>
    </w:p>
    <w:p>
      <w:r>
        <w:t xml:space="preserve">Fakta1: Harikrishnan on adoptoitu nuorempi veli Karunan, Fakta2: Hari at ottaa vastuun perheen nuorena, Fakta3: Karunan 's sisar on rakastunut poika Paramanandam, Fakta4: Karunan investoida vain menettää sen kokonaan tulipalossa, Fakta5: Ganga 's isä Raghavendra Sett on pomo Paramanandam</w:t>
      </w:r>
    </w:p>
    <w:p>
      <w:r>
        <w:rPr>
          <w:b/>
        </w:rPr>
        <w:t xml:space="preserve">Tulos</w:t>
      </w:r>
    </w:p>
    <w:p>
      <w:r>
        <w:t xml:space="preserve">Harikrishnan Jayasurya on Karunan Lalin adoptoitu nuorempi veli. Kun Karunan menettää oikean kätensä onnettomuudessa, Hari ottaa nuorena vastuun perheestään. Karunanin sisko Sreekutti on rakastunut Paramanandamin poikaan Jagathy Sreekumariin, joka on häikäilemätön ja vaatii valtavat myötäjäiset avioliiton mahdollistamiseksi. Mahdollistaakseen avioliiton Harikrishnan ja Karunan ottavat lainaa rahoittaja Salim Kumarilta ja sijoittavat sen ilotulitusvälineyritykseen, mutta menettävät sen täysin tulipalossa. Samaan aikaan Harikrishnan sekoittaa puhelimensa Ganga Kavya Madhavanin kanssa, koska molemmat ovat samoja malleja. Gangan isä Raghavendra Sett Lalu Alex on Paramanandamin pomo. Harilla ja Gangalla on paljon koomisia väärinkäsityksiä ennen kuin he rakastuvat ja päättävät mennä naimisiin. Raghavendra Sett ei tietenkään hyväksy tätä, ja hän asettaa esteitä heidän tielleen. Tarina kertoo, pystyvätkö Hari ja Ganga voittamaan nämä esteet vai eivät.</w:t>
      </w:r>
    </w:p>
    <w:p>
      <w:r>
        <w:rPr>
          <w:b/>
        </w:rPr>
        <w:t xml:space="preserve">Esimerkki 1.5577</w:t>
      </w:r>
    </w:p>
    <w:p>
      <w:r>
        <w:t xml:space="preserve">Fakta1: Fakta2: vankitoverit takavarikoivat Cervantesin käsikirjoituksen, Fakta3: vankitoverit panevat Cervantesin näytösoikeudenkäyntiin, Fakta4: Cervantesin puolustus on näytelmän muodossa, Fakta5: vanha herrasmies on menettänyt järkensä.</w:t>
      </w:r>
    </w:p>
    <w:p>
      <w:r>
        <w:rPr>
          <w:b/>
        </w:rPr>
        <w:t xml:space="preserve">Tulos</w:t>
      </w:r>
    </w:p>
    <w:p>
      <w:r>
        <w:t xml:space="preserve">Espanjan inkvisitio on vanginnut Cervantesin ja hänen palvelijansa, ja vankitoverit takavarikoivat Cervantesin käsikirjoituksen ja järjestävät hänelle näytösoikeudenkäynnin, jonka tarkoituksena on selvittää, pitäisikö käsikirjoitus palauttaa. Cervantesin puolustus tapahtuu näytelmän muodossa, jossa Cervantes esittää Alonso Quijanoa, vanhaa herrasmiestä, joka on menettänyt järkensä ja uskoo nyt, että hänen pitäisi ryhtyä ritariksi. Quijano nimeää itsensä Don Quijote de La Manchaksi ja lähtee etsiskelemään seikkailuja yhdessä aseenkantajansa Sancho Panzan kanssa.</w:t>
      </w:r>
    </w:p>
    <w:p>
      <w:r>
        <w:rPr>
          <w:b/>
        </w:rPr>
        <w:t xml:space="preserve">Esimerkki 1.5578</w:t>
      </w:r>
    </w:p>
    <w:p>
      <w:r>
        <w:t xml:space="preserve">Fakta1: diileri lupaa antaa hänelle rahaa, Fakta2: nunna raiskataan kirkossa, Fakta3: komisario leikkii asian pois ohjeistamalla heitä merkitsemään huumeet todisteeksi, Fakta4: hahmo paljastuu naiseksi, jolla on kultainen malja kädessään, Fakta5: nainen, jolla on kultainen malja kädessään, osoittautuu aviomiehen liikkeessä pantatuksi.</w:t>
      </w:r>
    </w:p>
    <w:p>
      <w:r>
        <w:rPr>
          <w:b/>
        </w:rPr>
        <w:t xml:space="preserve">Tulos</w:t>
      </w:r>
    </w:p>
    <w:p>
      <w:r>
        <w:t xml:space="preserve">Vietyään kaksi pientä poikaansa katoliseen kouluun nimeltä mainitsematon NYPD:n poliisiluutnantti Harvey Keitel ottaa muutaman kokaiinin ja ajaa Bronxissa tapahtuneen kaksoismurhan tapahtumapaikalle. Harhailee pois, komisario löytää huumekauppiaan ja antaa tälle pussillisen huumeita rikospaikalta, polttaa crackia vaihdon aikana; diileri lupaa antaa hänelle huumeiden myynnistä saamansa rahat muutaman päivän kuluttua. Eräässä asunnossa komisario juopuu ja harrastaa kolmen kimppakivaa kahden naisen kanssa. Samaan aikaan kaksi nuorta roistoa raiskaa nunnan kirkossa. Seuraavana aamuna komisario saa tietää, että hän on hävinnyt vedon New York Metsin ja Los Angeles Dodgersin välisessä National League Championship Series -ottelussa. Hän yrittää voittaa rahansa takaisin kaksinkertaistamalla panoksensa Dodgersin puolesta seuraavassa pelissä. Toisella rikospaikalla komisario penkoo auton ja löytää huumeita, jotka hän kätkee puvun takkiinsa. Hän on kuitenkin liian heikossa kunnossa varmistaakseen huumeet, ja ne putoavat kadulle kollegoidensa silmien eteen. Komisario yrittää vähätellä asiaa ohjeistamalla heitä kirjaamaan huumeet todisteiksi. Sairaalassa komisario vakoilee nunnan tutkimuksia ja saa tietää, että nunnaa on lävistetty krusifiksilla. Myöhemmin samana iltana hän pysäyttää kaksi teini-ikäistä tyttöä, jotka käyttävät isänsä autoa tämän tietämättä mennäkseen klubille. Koska heillä ei ole ajokorttia, komisario käskee toista tytöistä kumartumaan ja vetämään hameensa ylös ja toista simuloimaan suuseksiä samalla kun hän masturboi. Seuraavana päivänä hän kuuntelee nunnan lausuntoa, jossa tämä sanoo tietävänsä, kuka hänen kimppuunsa kävi, mutta ei suostu tunnistamaan heitä. Juopotellessaan autossaan komisario kuuntelee Dodgersin ottelun loppuhetkiä ja ampuu autostereot rikki, kun Dodgers häviää. Vaikka hän ei pysty maksamaan 30 000 dollarin panostaan, hän kaksinkertaistaa panoksensa seuraavaa peliä varten. Kuunnellessaan nunnan ripittäytymistä hän kuulee nunnan toteavan, ettei hänellä ole vihaa tapahtuneesta, ja alkaa kiroilla Jumalaa ennen kuin hän murtuu kyyneliin ja nyyhkyttää, että hän haluaa hyvittää itsensä. Luutnantti juo baarissa, kun Dodgers häviää jälleen. Saatuaan kokaiinia yökerhossa hän yrittää tuplata panoksensa vielä kerran. Hänen ystävänsä kieltäytyy lyömästä vetoa ja väittää, että vedonvälittäjä tappaisi hänet. Huumeiden käyttöä jatkaen luutnantti hakee huumekauppiaalta 30 000 dollarin osuutensa ja soittaa henkilökohtaisesti vedonvälittäjälle asettaakseen vedon. Sen jälkeen hän vierailee naisen Zoe Lundin luona ja käyttää tämän kanssa heroiinia. Kirkossa hän kertoo nunnalle tappavansa naisen hyökkääjät, mutta nainen toistaa antaneensa heille anteeksi ja lähtee. Tästä johtuvassa tunnekuohussa komisario näkee rei'itetyn Jeesuksen ja kiroaa häntä kyynelehtien ennen kuin anoo anteeksiantoa rikoksistaan ja synneistään. Hahmo paljastuu naiseksi, jolla on kädessään kultainen malja, joka osoittautuu panttilainaksi hänen miehensä kaupassa. Naisen avulla komisario jäljittää kaksi raiskaajaa läheiseen crack-luolaan Spanish Harlemissa ja laittaa heille käsiraudat yhdessä. Hän uhkailee heitä aseella ja polttaa heidän kanssaan crackia, kun Mets voittaa mestaruuden. Sen sijaan, että hän olisi pidättänyt raiskaajat, hän ajaa heidät Port Authorityn bussiterminaaliin ja laittaa heidät bussiin, jossa on sikarilaatikko, jossa on 30 000 dollaria. Hän vaatii, etteivät he koskaan palaa New Yorkiin. Lähdettyään terminaalista hän pysäköi kadulle Penn Stationin eteen. Toinen auto ajaa hänen viereensä, ja ääni huutaa: "Hei, poliisi!", ennen kuin kaksi laukausta kuuluu. Sivulliset kerääntyvät auton ympärille, ja poliisi seuraa heitä, ja he tajuavat, että luutnantti on murhattu.</w:t>
      </w:r>
    </w:p>
    <w:p>
      <w:r>
        <w:rPr>
          <w:b/>
        </w:rPr>
        <w:t xml:space="preserve">Esimerkki 1.5579</w:t>
      </w:r>
    </w:p>
    <w:p>
      <w:r>
        <w:t xml:space="preserve">Fakta1: Hawayein perustuu Intian pääministerin jälkiseurauksiin, Fakta2: tosielämän tapahtumat ja suurin osa näytetyistä tilanteista nähdään päähenkilö Sarabjeet Authenticin silmin, Fakta3: elokuva on rehellinen syiden tutkiminen, Fakta4: syyt johtivat Punjabin nuorison ahdistukseen ja perheiden kärsimiin levottomuuksiin, Fakta5: tuulen hiljainen ääni herätti pelkoa Punjabin ihmisten mielissä.</w:t>
      </w:r>
    </w:p>
    <w:p>
      <w:r>
        <w:rPr>
          <w:b/>
        </w:rPr>
        <w:t xml:space="preserve">Tulos</w:t>
      </w:r>
    </w:p>
    <w:p>
      <w:r>
        <w:t xml:space="preserve">Hawayein on elokuva, joka syntyy BlueStar-operaation seurauksista ja perustuu Intian pääministerin, rouva Indira Gandhin murhan jälkiseurauksiin vuonna 1984 - vuoden 1984 mellakoihin Delhissä ja muissa paikoissa Intiassa sekä Punjabin kansan uhriksi joutumiseen sitä seuranneina vuosina. Elokuva kuvaa tosielämän tapahtumia, joista suurin osa on aitoja, päähenkilö Sarabjeetin silmin nähtynä. Se on tarina hänen matkastaan viattomuudesta pettymykseen, yksinkertaisesta, musiikkia rakastavasta opiskelijasta yhdeksi maan etsityimmistä terroristeista. Elokuva on rehellinen tutkimus syistä, jotka johtivat Punjabin nuorten ahdistukseen ja heidän perheidensä kärsimiin myllerryksiin. Se on tarina ajasta, jonka ovat luoneet kyvytön hallinto, oikeuslaitos ja älymystön vaikeneminen. Aika, jolloin Intian rajat ylittävä terrorismi alkoi, jolloin viattomien oli pakko kapinoida epäoikeudenmukaisuutta vastaan, jonka nykyinen hallitus leimasi terroristeiksi. Kun kansakunnan vahtikoirista tuli sydämettömiä, rahaa tuottavia, murhaavia koneita. Kun tuulen hiljainen ääni herätti pelkoa Punjabin asukkaiden mielissä. Se paljastaa syyn Pakistanin osallistumiselle Punjabin terrorismin aktiiviseen tukemiseen. Elokuva on ensimmäinen laatuaan aiheista, jotka on tehty yhdestä Intian historian synkimmistä luvuista realistisella tavalla värikkäällä tapetilla, joka on kudottu inhimillisistä tunteista, romantiikasta, tragediasta ja huumorista, jotka kaikki esitetään yhdessä ihanan musiikin tarjoilemana.</w:t>
      </w:r>
    </w:p>
    <w:p>
      <w:r>
        <w:rPr>
          <w:b/>
        </w:rPr>
        <w:t xml:space="preserve">Esimerkki 1.5580</w:t>
      </w:r>
    </w:p>
    <w:p>
      <w:r>
        <w:t xml:space="preserve">Fakta1: Fakta2: Hobbs Mitä löytää saavuttuaan lomakohteeseen, Fakta3: Danny haluaa katsoa televisiota, Fakta4: Katey hämmentynyt uuden hammasraudat kieltäytyy lähtemästä rantatalo, Fakta5: Joe Hobbs ja vaimo lajitella osoittautuu sopivaksi kosijaksi Katey kaikille 's henkilökohtainen kriisi</w:t>
      </w:r>
    </w:p>
    <w:p>
      <w:r>
        <w:rPr>
          <w:b/>
        </w:rPr>
        <w:t xml:space="preserve">Tulos</w:t>
      </w:r>
    </w:p>
    <w:p>
      <w:r>
        <w:t xml:space="preserve">Roger Hobbs on ylityöllistetty pankkiiri, jonka vaimo Peggy suunnittelee rauhallista merenrantalomaa perheen kanssa, johon kuuluvat aikuiset tyttäret, teini-ikäinen poika, perhekokki, vävyt ja lapsenlapset. Lomakohteeseen saavuttuaan hän löytää hyvin ränsistyneen rantatalon. Komplikaatiot lisääntyvät. Hänen teini-ikäinen poikansa Danny haluaa vain katsoa televisiota. Hänen nuorin tyttärensä Katey, jota uudet hammasraudat nolostuttavat, kieltäytyy lähtemästä rantatalosta. Ja hänen lapsenlapsensa eivät halua olla missään tekemisissä hänen kanssaan. Lisäksi yksi hänen vävyistään, Stan, on työtön, ja herra Hobbsin on viihdytettävä Stanin nuhjuista mahdollista työnantajaa tylsällä lintujenbongausretkellä. Vanhempi tytär on naimisissa etäisen professori Byronin kanssa, jolla on epäsovinnaisia ajatuksia sekä lasten kurittamisesta että perhedynamiikasta. Hobbs yrittää ratkaista jokaisen ongelman yksi kerrallaan. Televisiotaukojen jälkeen hän löytää aikaa viedä Dannyn veneretkelle, jossa he eksyvät pahasti sumussa mutta solmivat isän ja pojan välisen siteen. Hän onnistuu myös viemään Kateyn tansseihin, joissa hän lahjoo komean nuoren miehen nimeltä Joe kiinnittämään Kateyyn huomiota. Lintuharrastaja ja hänen primitiivinen vaimonsa eivät osoittautuukaan siksi, miltä he näyttävät, ja kaaos vallitsee jonkin aikaa. Mutta ajan myötä herra Hobbs ja hänen vaimonsa selvittävät kaikkien henkilökohtaiset kriisit, Joe osoittautuu Kateylle sopivaksi kosijaksi, ja perhe on melkein surullinen lähtiessään rannalta ja palatessaan kotiin.</w:t>
      </w:r>
    </w:p>
    <w:p>
      <w:r>
        <w:rPr>
          <w:b/>
        </w:rPr>
        <w:t xml:space="preserve">Esimerkki 1.5581</w:t>
      </w:r>
    </w:p>
    <w:p>
      <w:r>
        <w:t xml:space="preserve">Fakta1: Payal kuolee häämatkan jälkeen, Fakta2: Fakta3: Rachna kaatuu Gauravin kanssa toinen rakkaustarina, Fakta4: rakkauden nielaisee ego, ylpeys ja epävarmuus, Fakta5: Hrithik itsenäistyy isästä.</w:t>
      </w:r>
    </w:p>
    <w:p>
      <w:r>
        <w:rPr>
          <w:b/>
        </w:rPr>
        <w:t xml:space="preserve">Tulos</w:t>
      </w:r>
    </w:p>
    <w:p>
      <w:r>
        <w:t xml:space="preserve">Ensimmäinen rakkaustarina kertoo rakkaudesta, joka saa toisen mahdollisuuden. Dev Sanjay Suri on leski, ja hänen vaimonsa Payal Dipannita Sharma kuolee pian häämatkan jälkeen. Hän muuttaa Punesta Mumbaihin siskonsa Rachna Bhavna Panin kanssa. Täällä hän tapaa Gauri Sonali Kulkarnin, joka asuu psykosomaattisesti sairaan veljensä Gaurav Rakesh Bapatin kanssa. Vaikka he rakastuvat, Gauravin sairauden varjo on aina heidän välillään. Sitten Rachna rakastuu Gauraviin: Toinen rakkaustarina. Kolmas tarina kertoo siitä, miten ego, ylpeys ja epävarmuus voivat nielaista rakkauden. Vishal R. Madhavan ja Raksha Namrata Shirodkar ovat onnellisesti naimisissa. Molemmat ovat pyrkiviä laulajia ja haluavat tulla tähdiksi. Vaikka Vishal on kunnianhimoisempi kuin Raksha, Raksha onnistuu ensin ja hänestä tulee raivokas. Heidän avioliittonsa horjuu. Neljäs rakkaustarina on Hrithik Jimmy Sheirgillin ja Jojo Hrishitaa Bhattin rakkaustarina. Vaikka Hrithik on multimiljonääri ja molemmat perheet haluavat heidät naimisiin, Jojo kieltäytyy menemästä naimisiin ennen kuin hän saa töitä ja itsenäistyy isästään.</w:t>
      </w:r>
    </w:p>
    <w:p>
      <w:r>
        <w:rPr>
          <w:b/>
        </w:rPr>
        <w:t xml:space="preserve">Esimerkki 1.5582</w:t>
      </w:r>
    </w:p>
    <w:p>
      <w:r>
        <w:t xml:space="preserve">Fakta1: nuori poliisi on aloitteleva konstaapeli New Yorkissa, Fakta2: elämä on uhattuna, kun synkkä salaisuus kuplii, Fakta3: Vinnie on vajonnut mielisairauteen ensimmäistä kertaa vuosiin, Fakta4: Mathers näyttää kuvia, jotka on otettu Jonathanista ja Lorenista ravintolassa ennen kuolemaa, Fakta5: Loren tapettiin estääkseen Vinnietä julkaisemasta tarinaansa ja saamasta osastoa näyttämään huonolta.</w:t>
      </w:r>
    </w:p>
    <w:p>
      <w:r>
        <w:rPr>
          <w:b/>
        </w:rPr>
        <w:t xml:space="preserve">Tulos</w:t>
      </w:r>
    </w:p>
    <w:p>
      <w:r>
        <w:t xml:space="preserve">Vuonna 2002 nuori poliisi Jonathan White on aloitteleva konstaapeli ylikomisario Marion Mathersin alaisuudessa New Yorkin Queensin kaupunginosassa, jossa hän on kasvanut. Huolehtiakseen vaimostaan Kerrystä ja sairaasta nuoresta tyttärestään hän tekee kovasti töitä pitääkseen elämänsä raiteillaan, mutta tämä elämä on uhattuna, kun synkkä salaisuus pulpahtaa pintaan. Nimetön lähde paljastaa uusia tietoja kahdesta selvittämättömästä murhasta vuodelta 1986, jotka tapahtuivat samalla alueella. Vuonna 1986 14-vuotias Jonathan tappoi kaksi miestä itsepuolustukseksi. Hänen ystävänsä Vinnie ja Vicky auttoivat häntä hävittämään ruumiit ja pitämään osallisuutensa salassa viranomaisilta. Tapausta tutkiva etsivä Stanford tiesi Jonathanin osallisuudesta, mutta hävitti todisteet uskollisuudesta Jonathanin edesmennyttä isää kohtaan, joka oli ollut hänen parinsa. Nykyhetkessä Jonathan tapaa Vinnien, joka on vajonnut mielisairauteen, ensimmäistä kertaa vuosiin. Hän on saanut nimettömiä puheluita ja kirjeitä, joissa uhataan paljastaa, mitä hän teki 16 vuotta sitten. Hän ottaa yhteyttä Loren Bridgesiin, toimittajaan, joka yrittää luoda lehtijuttua vuotaneesta lähdemateriaalista. Hän yrittää vakuuttaa Lorensenin olemaan julkaisematta juttua, mutta Lorensen kieltäytyy ja lähtee. Kun hän poistuu ravintolasta, näkymätön hyökkääjä seuraa häntä ja murhaa hänet. Kun Kerry vaatii saada tietää, mistä on kyse, Jonathan myöntää hänelle, että hän oli vastuussa murhista. Seuraavana aamuna Jonathan saa tietää Lorensin kuolemasta ennen kuin hän saa puhelun ylikomisario Mathersilta, joka ilmoittaa hänelle, että Jonathanin kumppani odottaa häntä ulkona. Hänet viedään Mathersin ja Stanfordin luo, joka on nyt kaupungin poliisipäällikkö ja aikoo luovuttaa työn Mathersille tämän jäätyä eläkkeelle. Mathers näyttää Jonathanista ja Lorenista ravintolassa otettuja kuvia ennen Lorenin kuolemaa. Mathers ja Stanford kertovat hänelle, että he tapattivat Lorenin estääkseen häntä julkaisemasta juttua ja saattamasta poliisilaitosta huonoon valoon; sitten he uhkaavat lavastaa hänet syylliseksi Lorenin murhaan, ellei hän tee yhteistyötä. Jonathan lähtee kotiin, mutta kääntyy pian takaisin ja ajaa Vinniesin asunnolle tietäen, että Mathers ja Stanford aikovat tappaa hänet. Kun hän saapuu paikalle, miehet ovat murhaamassa Vinnietä katolta. Jonathan yrittää puuttua tilanteeseen, mutta hänen kumppaninsa pidättelee häntä, ja Mathers ampuu ja haavoittaa häntä. Mathers ojentaa aseen Vinnielle ja käskee tätä tappamaan Jonathanin, mutta Vinnie päättää sen sijaan ampua Mathersin. Stanford ampuu sitten Vinnietä, joka putoaa katolta. Stanford kehottaa Jonathania lähtemään ja unohtamaan kaiken tapahtuneen. Jonathan lähtee vastahakoisesti ja etsii kuolemaa tekevän Vinnien, joka kertoo, ettei hän ole koskaan kertonut kenellekään, mitä tapahtui. Mathersin kuolemasta ja kahdesta murhasta vuonna 1986 syytetään Vinnietä, joka kuvataan tiedotusvälineissä henkisesti epävakaana murhaajana. Jonathan yrittää jatkaa normaalia elämää. Elokuva päättyy siihen, kun vanhempi Vicky lähettää Jonathanille kirjeen, jossa hän selittää, että tämä on hänen viimeinen kirjeensä - näin hän tunnistaa itsensä sanomalehdelle kirjeitä lähettäneeksi henkilöksi.</w:t>
      </w:r>
    </w:p>
    <w:p>
      <w:r>
        <w:rPr>
          <w:b/>
        </w:rPr>
        <w:t xml:space="preserve">Esimerkki 1.5583</w:t>
      </w:r>
    </w:p>
    <w:p>
      <w:r>
        <w:t xml:space="preserve">Fakta1: Fakta2: Hyung-wook on Jae-sung kaapin avaimen takia, Fakta3: Lina löytää hänelle työpaikan äidin pienestä ravintolasta, Fakta4: näyttelijän on tarkoitus esiintyä gangsteriteemaisessa TV-ohjelmassa ylimääräisenä, Fakta5: Jae-sung vahtii häntä ja rakastuu aika paljon.</w:t>
      </w:r>
    </w:p>
    <w:p>
      <w:r>
        <w:rPr>
          <w:b/>
        </w:rPr>
        <w:t xml:space="preserve">Tulos</w:t>
      </w:r>
    </w:p>
    <w:p>
      <w:r>
        <w:t xml:space="preserve">Jaesung, näyttelijäksi pyrkivä Jaesung, joka on joutunut pohjalle, valmistautuu tekemään itsemurhan. Kun vuokraemäntä loukkaa häntä, hän puhdistaa ensin itsensä julkisessa saunassa. Hyungwook, pahamaineinen salamurhaaja, puhdistaa itsensä samassa saunassa tapettuaan kohteensa. Hyungwook liukastuu saippualle, jonka Jaesung vahingossa pudottaa ja pyörtyy. Muistaessaan Hyungwookin ylellisen ulkonäön Jaesung vaihtaa kaappinsa avaimen Hyungwookin kanssa ja varastaa tämän auton ja rahat. Syyllisyyttä tuntien Jaesung yrittää myöhemmin palauttaa kaiken Hyungwookille, joka toipuu päivystyspoliklinikalla. Kun Jaesung huomaa, ettei Hyungwook muista mitään aivotärähdyksen vuoksi, hän lähtee kertomatta Hyungwookille mitään. Samalla kun Jaesung nauttii Hyungwookin rahoista ja hienosta asunnosta, Hyungwook kamppailee muistaakseen henkilöllisyytensä ja olettaa olevansa Jaesung kaapin avaimen takia. Hyungwook ei pysty maksamaan sairaalalaskuaan, joten Lina, ensihoitaja, maksaa sen hänen puolestaan, kun Hyungwook lupaa maksaa sen takaisin. Kun Hyungwook tajuaa olevansa konkurssissa, Lina löytää hänelle työpaikan äitinsä pienestä ravintolasta. Hyungwookista tulee uskomattomien veitsitaitojensa ansiosta pääkokki, joka houkuttelee ravintolaan paljon asiakkaita. Myöhemmin hän löytää kalenteriin merkityn päivämäärän ja paikan ja saa tietää, että Jaesung on todellisuudessa näyttelijä, jonka on tarkoitus esiintyä statisteina jengiteemaisessa tv-ohjelmassa. Vaikka hänellä on aluksi vaikeuksia näyttelijänä, Hyungwook loistaa toimintakohtauksissa tosielämän taitojensa ansiosta. Hänen roolinsa sarjassa muuttuu merkittävämmäksi Linan avulla sarjan edetessä. Hyungwook ja Lina huomaavat myös pitävänsä toisistaan. Samaan aikaan Hyungwookin asunnossa Jaesung löytää salaisen huoneen ja luulee, että Hyungwook on peitetehtävissä oleva poliisi, joka suojelee samassa rakennuksessa asuvaa todistajaa nimeltä Eunjoo. Jaesung vahtii häntä ja ajan myötä rakastuu häneen. Eräänä päivänä Jaesung vastaa Hyungwookin puheluun ja tapaa liikemiehiä, jotka kysyvät häneltä, miksi Eunjoo on yhä elossa. Jaesung tajuaa, että Hyungwook on itse asiassa salamurhaaja, joka on palkattu tappamaan Eunjoo. Piknikin jälkeen Linan perheen kanssa Hyungwook saa muistinsa takaisin ja löytää Jaesungin ja Eunjoon omasta asunnostaan. Hyungwook paljastaa Jaesungille, ettei hän ole oikea salamurhaaja ja että hän on yrittänyt antaa uuden elämän salamurhan uhreille lavastamalla heidän kuolemansa ja jakamalla saamansa rahat. Hyungwook, Jaesung ja Eunjoo laativat itselleen uuden suunnitelman, jotta he voisivat aloittaa uuden puhtaan elämän. Hyungwook kertoo Linalle, etteivät he voi olla yhdessä, ja lähtee. Sydämensä murtuneena Lina seuraa häntä paikkaan, jossa Hyungwook, Jaesung ja Eunjoo yrittävät lavastaa oman kuolemansa Hyungwookin palkanneiden ihmisten edessä. Linan odottamaton puuttuminen asiaan melkein pilaa suunnitelman. Liikemiehet uskovat, että he kaikki ovat kuolleet ja lähtevät. Myöhemmin Hyungwook kertoo Linalle, kuka hän todella on, ja pyytää anteeksi. Lina, joka ei ole varma, mitä tehdä, vie hänet televisio-ohjelman kuvauspaikalle viimeistelemään viimeisen kohtauksen. Kuvauspaikalla Hyungwook improvisoi uusia repliikkejä ja tunnustaa tunteensa Linalle, joka hyväksyy hänet. Jaesung ja Hyungwook tähdittävät myöhemmin yhdessä uutta tv-ohjelmaa.</w:t>
      </w:r>
    </w:p>
    <w:p>
      <w:r>
        <w:rPr>
          <w:b/>
        </w:rPr>
        <w:t xml:space="preserve">Esimerkki 1.5584</w:t>
      </w:r>
    </w:p>
    <w:p>
      <w:r>
        <w:t xml:space="preserve">Fakta1: kapseli valitaan kouluaikaan, Fakta2: Fakta3: opettaja ottaa sivun pöydältä keskeneräisenä, Fakta4: Caleb saa Lucindan numerosivun, Fakta5: John luovuttaa pojan sisarelleen.</w:t>
      </w:r>
    </w:p>
    <w:p>
      <w:r>
        <w:rPr>
          <w:b/>
        </w:rPr>
        <w:t xml:space="preserve">Tulos</w:t>
      </w:r>
    </w:p>
    <w:p>
      <w:r>
        <w:t xml:space="preserve">Vuonna 1959 Lucinda Embry kuulee kuiskauksia tuijottaessaan aurinkoa. Kun koulu valitsee hänen ideansa aikakapselin tekemisestä, jokainen lapsi piirtää, miltä uskoo tulevaisuuden näyttävän. Lucinda kirjoittaa sivulle näennäisen sattumanvaraisia numeroita aikakapseliin, joka on määrä avata viidenkymmenen vuoden kuluttua. Lucindan opettaja kehottaa oppilaita lopettamaan, mutta Lucinda jatkaa, kunnes opettaja ottaa sivun keskeneräisenä pois hänen pöydältään. Lucinda katoaa aikakapselin avaamisen jälkeen, ja hänet löydetään kodinhoitokomerosta raaputtamassa numeroita oveen vuotavilla kynsillään. Vuonna 2009 Caleb Koestler käy samaa peruskoulua, jossa Lucinda kävi. Kun aikakapseli avataan, Calebin on tarkoitus lukea ja kirjoittaa kapselin sisällöstä. Hän saa Lucindan numerosivun. Hänen leskeksi jäänyt isänsä John, MIT:n astrofysiikan professori, huomaa, että numerot ovat sekvenssejä, joiden numerot viittaavat viimeisten viidenkymmenen vuoden aikana tapahtuneiden katastrofien päivämääriin ja kuolonuhrien määrään, mukaan lukien 911012996, joka ilmeisesti edustaa kahdeksan vuoden takaisen katastrofin päivämäärää ja kuolonuhrien määrää. Sivun kolme viimeistä numerosarjaa on päivätty lähitulevaisuuteen. Seuraavina päivinä perheen kodin ohi ajaa auto, jossa on kaksi tuntematonta henkilöä. He antavat Calebille pienen mustan kiven. John näkee lentokoneen putoavan moottoritiellä sinä päivänä, jona lehti ennusti katastrofin tapahtuvan. Hän yrittää tuloksetta pelastaa useita uhreja. Sitten hän saa selville, että paperin jäljellä olevat selittämättömät numerot ovat kunkin paperissa ennustetun katastrofin sijainnin maantieteellisiä koordinaatteja. Caleb näkee yhden muukalaisista makuuhuoneessaan. Hän katsoo ikkunasta ja näkee huoneensa ulkopuolella olevan metsän palavan, ja eläimet juoksevat tulta pakoon. John tapaa Lucindan tyttären Dianan ja tämän tyttärentyttären Abbyn. Kuultuaan tapahtumista Diana huolestuu ja pelästyy. Tämän jälkeen John luovuttaa poikansa siskolleen. Pian tämän jälkeen New Yorkin metrossa tapahtuu suuri raiteilta suistuminen, jota John ei onnistu estämään. Diana uskoo tämän jälkeen Johnia ja vierailee hänen luonaan. Hän kertoo, että hänen äitinsä tapasi kuulla ääniä ja että asiakirjan seuraava ja viimeinen päivämäärä, 19. lokakuuta, oli päivä, jolloin Lucinda aina sanoi Dianan kuolevan. Lucindan asuntoautoa tutkittaessa he löytävät kuvia Lucindan ennustamista katastrofeista, kopion Matthaus Meriansin kaiverruksesta Hesekielin vaununäkymästä ja kasan pieniä sileitä kiviä Lucindan sängyn läheltä. Asiakirjan viimeinen numero näyttää aluksi olevan 33, mutta he huomaavat, että se on oikeasti EE takaperin kirjoitettuna. He päättelevät, että EE tarkoittaa "kaikki muut", mikä tarkoittaa sukupuuttoon kuolemisen tasoista tapahtumaa. Seuraavana päivänä Abby näyttää Johnille, että hän on värittänyt auringon Hesekielin vaunujen näyn kaiverrukseen. Kuvan nähtyään John saa ilmestyksen, kun hän tajuaa, että maailmanloppu voi tapahtua näin. Hän kiidättää heidät MIT:n observatorioon, jossa hän saa selville, että massiivinen auringonpurkaus saavuttaa pian maapallon ja tekee siitä käytännössä asuinkelvottoman. John ja Diana väittelevät siitä, miten valmistautua auringonpurkaukseen. Diana lähtee molempien lasten kanssa. Kun Diana pysähtyy läheiselle huoltoasemalle, lähetetään hätälähetys, jossa varoitetaan maailmaa auringonpurkauksesta. Kun Diana on puhelimessa Johnin kanssa, tuntemattomat vievät lapset. Diana lähtee heidän peräänsä, mutta hänen autonsa jää kuorma-auton alle. John, joka kiirehtii saamaan heidät kiinni, saapuu paikalle juuri kun Diana kuolee ja löytää mustan kiven Dianan kädestä. Hän palaa Lucindan asuntovaunuun ja löytää lapset ja muukalaiset odottamassa kuivalla joenuomalla, joka on peitetty samanlaisilla mustilla kivillä. Taivaalta laskeutuu avaruusalus. Johnilta evätään pääsy, ja alus lähtee lasten kanssa. Monet samanlaiset avaruusalukset lähtevät Maasta. Seuraavana aamuna John ajaa vieraantuneen isänsä kotiin. John ja hänen perheensä syleilevät toisiaan, kun valoraketti sytyttää Maan ja tappaa kaiken elämän maan pinnalla. Caleb ja Abby joutuvat olentojen huostaan Maan kaltaiselle planeetalle.</w:t>
      </w:r>
    </w:p>
    <w:p>
      <w:r>
        <w:rPr>
          <w:b/>
        </w:rPr>
        <w:t xml:space="preserve">Esimerkki 1.5585</w:t>
      </w:r>
    </w:p>
    <w:p>
      <w:r>
        <w:t xml:space="preserve">Fakta1: nuori kaunis nainen rakastuu nuoreen mieheen nimeltä, Fakta2: Fakta3: Kalyani jälkeen ehdottaa naimisiin äidin kuolema, Fakta4: mies nimeltä löytää hänet tajuttomana pinnalla jossain muualla veden, Fakta5: Gokul on rakastunut Gokuliin</w:t>
      </w:r>
    </w:p>
    <w:p>
      <w:r>
        <w:rPr>
          <w:b/>
        </w:rPr>
        <w:t xml:space="preserve">Tulos</w:t>
      </w:r>
    </w:p>
    <w:p>
      <w:r>
        <w:t xml:space="preserve">Kalyani on nuori, kaunis nainen, joka rakastuu Jeetu-nimiseen nuoreen mieheen. Jeetu tunnustaa rakkautensa Kalyanille ja lupaa olla aina Kalyanin rinnalla. Kalyani ja Jeetu rakastelevat toisiaan. Äitinsä kuoleman jälkeen Kalyani kosii Jeetua ja menee naimisiin. Jeetu ilmoittaa, ettei ole halukas viettämään loppuelämäänsä Kalyanin kanssa. Kalyani tuntee tulleensa petetyksi ja menettää kaiken kaipauksensa elämäänsä. Hän syöksyy jokeen, jonka varrella he seisoivat, ja ajautuu jonnekin muualle, missä Gokul-niminen mies löytää hänet tajuttomana veden pinnalta. Gokul tuo hänet kotiinsa ja parantaa hänet hyvin. Kalyani menee naimisiin Gokulin kanssa. Lopulta Jeetu saa tietää, että Kalyani on mennyt naimisiin alempaan kastiin kuuluvan miehen kanssa. Jeetu tapaa hänet ja tunnustaa olevansa katuvainen siitä, mitä hän kertoi hänelle aiemmin, ja nyt hän haluaa hänet takaisin elämäänsä. Hän yrittää myös vakuuttaa Janetille, ettei hän voi viettää loppuelämäänsä Gokulin kaltaisen, alempaan kastiin kuuluvan miehen kanssa. Gokul kuulee, mitä Jeetu sanoo Kalyanille, ja yrittää vaatia tätä palaamaan Jeetun luo. Mutta hän pysyy lujana. Hän ilmoittaa rakastuneensa Gokuliin eikä ole valmis jättämään häntä mistään hinnasta. Gokul on riemuissaan kuultuaan tämän ja he syleilevät toisiaan.</w:t>
      </w:r>
    </w:p>
    <w:p>
      <w:r>
        <w:rPr>
          <w:b/>
        </w:rPr>
        <w:t xml:space="preserve">Esimerkki 1.5586</w:t>
      </w:r>
    </w:p>
    <w:p>
      <w:r>
        <w:t xml:space="preserve">Fakta1: Fakta3: Julie pyytää Abishekia ajamaan häntä ympäriinsä päivän ajan, Fakta4: Abishek suostuu ystävien autoon päiväksi, Fakta5: tarina leikataan nykypäivään, kun aviomies palaa.</w:t>
      </w:r>
    </w:p>
    <w:p>
      <w:r>
        <w:rPr>
          <w:b/>
        </w:rPr>
        <w:t xml:space="preserve">Tulos</w:t>
      </w:r>
    </w:p>
    <w:p>
      <w:r>
        <w:t xml:space="preserve">Elokuva alkaa, kun Kumaran Thambi Ramiah kertoo vaimolleen menevänsä temppeliin. Todellisuudessa hän viettää kaksi päivää kuukaudessa naisten kanssa, joita hän tapaa internetissä. Hänen vanhanaikainen Hep-vaimonsa ei epäile mitään. ajaessaan hän löytää AbishekVinayn tajuttomana tieltä. Abishek kertoo sitten Kumaranille tarinansa siitä, miten hän päätyi tielle. Abishek on rähjäinen valokuvaaja, joka tapaa ystävänsä, joka on kukkakauppias. Siellä hän näkee JuliePreethi Christinan, joka on ostoksilla ja jolla on kiire. Hän pyytää Abishekiä ajamaan häntä koko päivän 500 dollarilla. Hän suostuu ja lainaa ystävänsä autoa päiväksi. Päivän päätteeksi Julie kutsuu miehen, josta hänellä ei ole aavistustakaan, kotiinsa ja pyytää häntä keittämään kahvia. Miehen keittäessä kahvia Julie pukeutuu ja pyytää miestä vetämään mekon vetoketjun kiinni. Paljastuu, että Julie haluaa Vogue-lehden malliksi ja hänen oli tarkoitus tavata kuuluisa muotikuvaaja tilaisuutta varten. Sitten hän käskee Abishekin ajaa valokuvaajan talolle. Kun he saapuvat perille, Abishek paljastaa, että hän on se tunnettu valokuvaaja, jota Julie aikoi tavata. He rakastuvat. Montaasikappale näyttää, kuinka he matkustavat yhdessä ympäri Uutta-Seelantia. Julien vanhemmat saavat tietää asiasta, ja koska he eivät hyväksy heidän suhdettaan, he päättävät saada Julien naimisiin väkisin. Samaan aikaan Abishekin lapsuudenystävä Sherin näkee kuvan taidegalleriassa ja kertoo johtajalle Abishekista, hänen ystävistään ja lapsuudestaan. Sherin näkee sydänsuruisen Abishekin humalassa baarissa ja saattaa hänet hotelliin. Heidän välilleen syntyy kiusallisia tilanteita, mutta Abishek kertoo hänelle koko tarinan selvin päin ollessaan. Sherin puhuu kuolleen veljensä murhasta, joka tapahtui heidän salaisessa paikassaan, ja teeskentelee auttavansa Abishekia saamaan Julien takaisin. Sherin on kuitenkin vakuuttunut siitä, että Abishek murhasi hänen veljensä, koska hän oli viimeinen henkilö, joka näki hänet salaisessa paikassa, ja haluaa kostaa tämän. Tarina palaa nykypäivään, jossa Kumaran nähdään yhdessä sängyssä naisen kanssa ja lähtee kiireesti pois, kun hänen miehensä palaa. Sherin ja Abishek yrittävät löytää Julien, mutta heillä ei ole kiire. sitten Sherin tapaa Julien ja käskee Abishekin unohtaa hänet.</w:t>
      </w:r>
    </w:p>
    <w:p>
      <w:r>
        <w:rPr>
          <w:b/>
        </w:rPr>
        <w:t xml:space="preserve">Esimerkki 1.5587</w:t>
      </w:r>
    </w:p>
    <w:p>
      <w:r>
        <w:t xml:space="preserve">Fakta1: tarina alkaa Naayudamman rähisevästä seuraajasta, joka varoittaa Mahankalin markkinoiden ihmisiä, Fakta2: Fakta4: aviomies ja poika tapetaan, koska he tukivat Mahankalin markkinoiden väkeä saamaan oikeuksia maalle tyhjä bunglaw ja pyörtyy siellä muistaen menneisyyden, Fakta5: seuraavana päivänä Priya tulee sairaalaan tapaamaan Balun äitiä.</w:t>
      </w:r>
    </w:p>
    <w:p>
      <w:r>
        <w:rPr>
          <w:b/>
        </w:rPr>
        <w:t xml:space="preserve">Tulos</w:t>
      </w:r>
    </w:p>
    <w:p>
      <w:r>
        <w:t xml:space="preserve">Tarina alkaa rähinöitsijäDaasannasta, Naayudammaanin seuraajasta, joka on toinen rähinöitsijä, joka varoittaa Mahankalin markkinoiden ihmisiä. Samaan aikaan Balu perustaa torille uuden kukkakojun. Hän tekee vaikutuksen Daasannaan uskottelemalla, että hän palvoo Daasannan äitiä, ja vapautuu näin Daasannan asettamista veroista. Markkinoiden väki saa uusia toiveita, kun he näkevät Pawan kalyansin tyylin tehdä vaikutuksen rähinöitsijöihin.Balu saapuu hiljattain kaupunkiin äitinsä Jayasudhan, kälynsä, veljenpoikansa ja ystävänsä Sunilin kanssa. Tarinan edetessä Balu tapaa PriyaShriya Saranin, mutta molemmat alkavat tapella keskenään. Eräänä yönä Balun äiti kävelee tyhjään bunglawiin ja pyörtyy siellä muistaen menneisyytensä, jossa hänen miehensäSuman ja hänen poikansa tapettaisiin, koska he tukivat Mahankalin markkinoiden ihmisiä saamaan oikeudet maahan. Seuraavana päivänä Priya tulee sairaalaan tapaamaan Balun äitiä ja rakastuu Baluun. Priya uskaltaa kosia Balua, mutta Balu torjuu hänen rakkautensa. Toisaalta Balu yrittää Daasannan kautta varastaa Mahankali marketin asiakirjat, jotka ovat tuolloin Nayudammalla ja jotka on tarkoitus myydä Khan Gulshan Groverille. Balu saa Nayudamman uskomaan häntä pelastamalla hänet suunnitellulta pommiräjähdykseltä. Kun Khan saapuu paikalle, hän tajuaa, että Balu ei ole kukaan muu kuin Ghani, joka työskenteli hänen alaisuudessaan muutama vuosi sitten. Flashback paljastaa Ghanin tarinan, joka muuttuu InduNeha Oberoin takia, joka muuttuu saaden rohkeutta Ghanilta. Ghani siirtyy lopulta Khania vastaan, joka yrittää tappaa lapsia orpokodissa. Khan päättää tappaa sekä Ghanin että Indun. Ghani ja Indu pääsevät lopulta Agraan, Indun kotikaupunkiin, jossa paljastuu, että Rajeshwari Devi on itse asiassa Indun äiti. Indu muuttaa Ghanin nimen Baluksi. Seuraavana päivänä Balu hyväksyy Indun rakkauden, mutta samaan aikaan Khans rowdyt tappavat Indun. Balu lupaa Indulle, että hän pitää huolta Indun perheestä ja taistelee ihmisten oikeuksia Mahankalin markkinoilla. Kohtaus palaa Baluun, joka makaa sängyllä, kun hän joutuu sairautensa vuoksi onnettomuuteen ajaessaan autoa. Hän nousee ylös ja kohtaa Khanin, ja Khan kuolee lopulta taistelussa. Lopulta 20 vuoden jälkeen Mahankalin torin asukkaat saavat oikeudet maahan.</w:t>
      </w:r>
    </w:p>
    <w:p>
      <w:r>
        <w:rPr>
          <w:b/>
        </w:rPr>
        <w:t xml:space="preserve">Esimerkki 1.5588</w:t>
      </w:r>
    </w:p>
    <w:p>
      <w:r>
        <w:t xml:space="preserve">Fakta1: Fakta2: kapinallisjoukko auttoi kukistamaan Invid-joukot, Fakta3: kapinallisten esitys Win Lynn Minmein laulusta, Fakta4: Scott ajaa maan halki, Fakta5: Sera valmistelee aamiaista palaavalle rakkaalleen.</w:t>
      </w:r>
    </w:p>
    <w:p>
      <w:r>
        <w:rPr>
          <w:b/>
        </w:rPr>
        <w:t xml:space="preserve">Tulos</w:t>
      </w:r>
    </w:p>
    <w:p>
      <w:r>
        <w:t xml:space="preserve">Vuonna 2044 uutistoimittaja Kay haastattelee Lanceria muutama tunti ennen tämän konserttia. Lancer muistelee tapahtumia, jotka johtivat kolmanteen Robotech-sotaan, sekä aiempaa osallistumistaan 10. Mars-divisioonan toimintaan ja liittymistään kapinallisjoukkoon, joka auttoi kukistamaan Invid-joukot. Haastattelun jälkeen hän aloittaa konserttinsa esittämällä Lynn Minmeis We Will Win -kappaleen. Konsertin jälkeen Lancerin istuessa yksin yöllä ja ajatellessa vain itseään, hänet yllättää hänen palaava perheensä. Scott, MarleneAriel, Rand, Rook, Lunk ja Annie vievät hänet leirinuotioillalliselle ja puhuvat siitä, mitä REF on tehnyt Robotech: The Shadow Chroniclesin jälkeen. Lancer kieltäytyy Scottin ja Randin kutsusta liittyä heidän seuraansa laivaston uuteen tehtävään, jonka tarkoituksena on löytää amiraali Hunter ja SDF3, ja esittää oman pätevän syynsä, kun he kaikki lähtevät nukkumaan. Lancer pysyy hereillä ja jättää perheensä taakseen. Hän ajaa maan halki, kun Sera valmistaa pienessä mökissään aamiaista palaavalle rakkaalleen. Palatessaan Lancer ja Sera vahvistavat uudelleen kiintymyksensä, ja Sera paljastaa Lancerille odottavansa pian heidän ensimmäistä lastaan.</w:t>
      </w:r>
    </w:p>
    <w:p>
      <w:r>
        <w:rPr>
          <w:b/>
        </w:rPr>
        <w:t xml:space="preserve">Esimerkki 1.5589</w:t>
      </w:r>
    </w:p>
    <w:p>
      <w:r>
        <w:t xml:space="preserve">Fakta1: pari ihmistä suurempia älykkäitä iilimatoja elää vedenalaisessa luolassa Florida Everglades, Fakta2: paikalliset ruokkivat niitä luolassa, Fakta3: paikallinen vixen Liz Walker ja Liz 's viimeisin rakastaja on pettänyt aviomies, Fakta4: Game vartija Steve Benton lähtee tutkimaan katoamista, Fakta5: Nan Grayson ja isä apunaan löytää iilimatoja vedenalaisessa luolassa tyttöystävänsä kanssa</w:t>
      </w:r>
    </w:p>
    <w:p>
      <w:r>
        <w:rPr>
          <w:b/>
        </w:rPr>
        <w:t xml:space="preserve">Tulos</w:t>
      </w:r>
    </w:p>
    <w:p>
      <w:r>
        <w:t xml:space="preserve">Floridan Evergladesissa vedenalaisessa luolassa elää pariskunta ihmistä suurempia, älykkäitä iilimatoja. Ne alkavat raahata paikallisia luolaansa, jossa ne syövät heitä hitaasti ja imevät uhreistaan verta. Kaksi ensimmäisistä iilimatojen uhreista ovat paikallinen narttu Liz Walker Vickers, joka on pettänyt aviomiestään Bruno VeSotaa, ja Lizin uusin rakastaja. Riistanvartija Steve Benton Clark lähtee tutkimaan heidän katoamistaan. Tyttöystävänsä Nan Grayson Sheppardin ja tämän isän Doc Graysonin avustamana Benton löytää iilimatojen vedenalaisen luolan. Olennot tuhoutuvat, kun Steve, Doc ja useat osavaltion poliisit räjäyttävät vedenalaisen luolan dynamiitin avulla.</w:t>
      </w:r>
    </w:p>
    <w:p>
      <w:r>
        <w:rPr>
          <w:b/>
        </w:rPr>
        <w:t xml:space="preserve">Esimerkki 1.5590</w:t>
      </w:r>
    </w:p>
    <w:p>
      <w:r>
        <w:t xml:space="preserve">Fakta1: Fakta2: ainoa nainen rannikkokapteenien joukossa peri aseman isältään, Fakta3: Hawke saa liittyä Brasilianon miehistöön todistaakseen arvonsa, Fakta4: Mogulkeisarin tytär on naamioitu esiliinan toimesta tavalliseksi naiseksi, Fakta5: Spitfire lähtee Britanniaan Hawke-Brasilianon kautta.</w:t>
      </w:r>
    </w:p>
    <w:p>
      <w:r>
        <w:rPr>
          <w:b/>
        </w:rPr>
        <w:t xml:space="preserve">Tulos</w:t>
      </w:r>
    </w:p>
    <w:p>
      <w:r>
        <w:t xml:space="preserve">Brian Hawke, brittiläisen Monsoon-kauppalaivan upseeri, ilmoittautuu vapaaehtoiseksi vaaralliseen tehtävään, jonka tarkoituksena on soluttautua merirosvojen tukikohtaan DiegoSuareziin Madagaskarin rannikolla. Hänen on määrä esiintyä karkurina, ja jotta valeasu olisi vakuuttavampi, hän saa kaksikymmentä ruoskaniskua. Kun hän saapuu DiegoSuareziin, hän herättää merirosvojen, erityisesti kapteeni Roc Brasilianon, epäilykset. Brasiliano määrää hänet saapumaan rannikkokapteenien muodostaman tuomioistuimen eteen päättämään hänen kohtalostaan. Jos he eivät pidä hänestä, hänet teloitetaan. Sillä välin Hawke on kiinnittänyt Spitfire Stevensin huomion, ainoan naisen rannikkokapteenien joukossa, joka on perinyt asemansa isältään. Tuomioistuimessa Hawke käy kaksintaistelua erästä merirosvoa vastaan lautamiekkojen kanssa ja onnistuu voittamaan hänet. Hawke saa siksi liittyä Brasilianosin miehistöön todistaakseen arvonsa. Kun he risteilevät laivaväylillä, he törmäävät mogulilaivaan, joka on täynnä ylellisyyttä ja valtavia rikkauksia. Kovan taistelun jälkeen alus vallataan ja ryöstetään. Aluksella on vangittuna mogulikeisarin tytär Patma, jonka esiliinansa on naamioinut tavalliseksi naiseksi. Hän rakastuu Hawkeen, kun tämä pelastaa hänet palavasta laivasta, ja myöntää, että hän on vasta kolmas mies, jonka hän on koskaan nähnyt. Kun he palaavat DiegoSuareziin, Spitfire tulee mustasukkaiseksi Patmasta. Kun Patma huutokaupataan, hän voittaa Hawken, joka oli halunnut suojella häntä muilta merirosvoilta, ja ottaa intialaisnaisen palvelukseensa. Suorapuheisena hetkenä Spitfire kertoo Hawkelle, että hän aikoo lähteä Brasilian kautta Britanniaan, jossa hän voi saada laillisen laivan. Hän haluaa Hawken tulevan mukaansa sinne, minkä jälkeen Hawke voi ottaa laivan omistukseensa. Brasilialaisen viha Hawkea kohtaan kasvaa, sillä hän on itsekin ihastunut Spitfireen. Hawke on hiljalleen kerännyt tietoja tukikohdasta ja hankkinut kartan sen puolustuksesta. Suunnitelmissa on, että kuninkaallisen laivaston alukset purjehtivat satamaan, ja Hawke sammuttaa tykit. Hawke antaa brittilaivoille merkin soihdulla ja varmistaa, että mogulprinsessa on valmiina pelastettavaksi. Valitettavasti Brasiliano paljastaa Hawken suunnitelmat. Hawke sidotaan rannalla paaluun, ja rapujen on määrä hukuttaa ja syödä hänet. Spitfire teeskentelee leikkaavansa hänen kurkkunsa poikki lopettaakseen hänen kärsimyksensä, mutta sen sijaan hän katkaisee köydet, jotka sitovat hänet paaluun. Sillä hetkellä lahteen saapuu brittiläinen sota-alus. Merirosvot kiirehtivät torjumaan sitä ja odottavat upottavansa sen helposti, kuten portugalilaisen sota-aluksen, joka yritti äskettäin rynnätä satamaan. Heidän yllätyksekseen tykit ovat kaksoistykitetty ja räjähtävät. Koska Brasiliano joutuu kohtaamaan tappion ja hirttämisen, hän yrittää vielä viimeisen uhkapelin paetakseen. Hän asettaa prinsessan laivansa keulaan purjehtiessaan brittiläisen sota-aluksen ohi tietäen, etteivät nämä uskalla tulittaa häntä. Hawke on kuitenkin livahtanut alukseen ja onnistuu tavoittamaan panttivangin ja saattamaan hänet turvaan. Hawke ja Brasiliano käyvät sitten eeppisen miekkakamppailun laivan kannella.</w:t>
      </w:r>
    </w:p>
    <w:p>
      <w:r>
        <w:rPr>
          <w:b/>
        </w:rPr>
        <w:t xml:space="preserve">Esimerkki 1.5591</w:t>
      </w:r>
    </w:p>
    <w:p>
      <w:r>
        <w:t xml:space="preserve">Fakta1: tulot auttavat elättämään perhettä, mukaan lukien työtön sisko, Fakta2: Maria matkalla Bogotaan, jossa hänelle tarjotaan työtä huumeiden salakuljettajana Bogotassa, jotta hän löytäisi uuden työpaikan, Fakta3: Blanca on värvätty huumeiden salakuljettajaksi ja Lucy, Fakta4: lapsen isä maksoi lentolipun, Fakta5: sisko kuulee osallisuudesta siskon kuolemaan.</w:t>
      </w:r>
    </w:p>
    <w:p>
      <w:r>
        <w:rPr>
          <w:b/>
        </w:rPr>
        <w:t xml:space="preserve">Tulos</w:t>
      </w:r>
    </w:p>
    <w:p>
      <w:r>
        <w:t xml:space="preserve">Seitsemäntoistavuotias kolumbialaistyttö Maria Alvarez työskentelee hikipajaa muistuttavissa olosuhteissa kukkaviljelmällä. Hänen tuloillaan hän auttaa elättämään perhettään, johon kuuluu työtön sisko, joka on yksinhuoltajaäiti, mutta pomon epäoikeudenmukaisen kohtelun jälkeen hän lopettaa työnsä ruusujen kuivattamisessa perheensä kiivaasta paheksunnasta huolimatta. Pian tämän jälkeen Maria saa tietää olevansa raskaana poikaystävältään, ja mies ehdottaa avioliittoa, mutta Maria kieltäytyy, koska ei tunne rakastavansa miestä eikä mieskään häntä. Matkalla Bogotaan etsimään uutta työtä Maria saa tarjouksen huumekuriiriksi. Epätoivoissaan hän hyväksyy riskialttiin tarjouksen, nielee 62 käärittyä huumepellettiä ja lentää New Yorkiin ystävänsä Blancan kanssa, joka on myös värvätty huumekuriiriksi, ja Lucyn kanssa, joka on tehnyt vaarallisen matkan aiemmin. Maria jää melkein kiinni Yhdysvaltain tullissa, joka on epäluuloinen löydettyään Marian 800 käteistä ja haluttuaan tehdä yllätysvierailun siskon luo, jota hän ei ole nähnyt vuosiin, mutta tietämättä, minne muualle mennä, jos hän ei ole kotona. Hän kertoo, että hänen lapsensa isä maksoi hänen lentolippunsa. Hän välttyy raskautensa vuoksi röntgenkuvaukselta ja pääsee vapaaksi. Ihmiskauppiaat keräävät Marian, Blancan ja Lucyn, toisen kokeneemman muulin, johon Maria oli ystävystynyt värväyksensä aikana. Muuleja pidetään motellihuoneessa, kunnes he läpäisevät kaikki huumepelletit. Lucy sairastuu, kun huumepelletti ilmeisesti repeää hänen sisällään. Huumekauppiaiden tietämättä Maria näkee, kuinka he kantavat Lucyn ulos hotellihuoneesta, ja hän näkee veritahroja kylpyammeessa. Hän päättelee, että salakuljettajat leikkasivat Lucyn auki saadakseen hänen kehossaan olevat muut huumepelletit. Peloissaan Maria suostuttelee Blancan pakenemaan hänen kanssaan, kun salakuljettajat ovat poissa. He lähtevät kuljettamiensa huumeiden kanssa. Marialla ei ole paikkaa, missä nukkua, ja hän menee Lucyn siskon luokse, mutta ei paljasta siskolle, että Lucy on kuollut. Blanca liittyy pian hänen luokseen sinne. Lopulta sisko kuulee yllättäen heidän osallisuudestaan siskonsa kuolemaan ja heittää heidät ulos. Blanca ja Maria tekevät sopimuksen, jonka mukaan he palauttavat huumeet salakuljettajille ja saavat heidän rahansa. Maria käyttää osan huumerahoistaan lähettääkseen Lucyn ruumiin kotiin Kolumbiaan asianmukaisia hautajaisia varten. Maria ja Blanca ovat valmiita nousemaan koneeseen palatakseen Kolumbiaan, kun Maria päättää jäädä Yhdysvaltoihin. Blanca palaa kotiin ilman Mariaa.</w:t>
      </w:r>
    </w:p>
    <w:p>
      <w:r>
        <w:rPr>
          <w:b/>
        </w:rPr>
        <w:t xml:space="preserve">Esimerkki 1.5592</w:t>
      </w:r>
    </w:p>
    <w:p>
      <w:r>
        <w:t xml:space="preserve">Fakta1: Fakta2: rengas sieppasi sedän, Fakta3: tohtori Tito Daka varastaa kaupungin radiumvarastot keksintöä varten, Fakta4: radium oli tarkoitus viedä Gotham Cityn Little Tokion alueelle, Fakta5: Batman ja Robin pysäyttävät Dakan sabotaasiyritykset.</w:t>
      </w:r>
    </w:p>
    <w:p>
      <w:r>
        <w:rPr>
          <w:b/>
        </w:rPr>
        <w:t xml:space="preserve">Tulos</w:t>
      </w:r>
    </w:p>
    <w:p>
      <w:r>
        <w:t xml:space="preserve">BatmanBruce Wayne Lewis Wilson ja hänen suojattinsa RobinDick Grayson Douglas Croft, hallituksen salaiset agentit, jotka seuraavat Japanin hyökkäystä Pearl Harboriin, saavat tietää japanilaisesta sabotaasirenkaasta, joka toimii Gotham Cityssä. Brucen tyttöystävä Linda Page Shirley Patterson pyytää Brucen apua setänsä Martin Warren Gus Glassmiren löytämiseksi, jonka rengas sieppasi vankilasta vapautumisensa jälkeen. Tohtori Tito Daka J. Carrol Naish, ringin japanilainen johtaja, suunnittelee varastavansa kaupungin radiumvarastot keksintönsä, käsisädetykin, joka voi liuottaa kaiken, mihin sen voimakas säde osuu. Hän pakottaa Warrenin paljastamaan sen holvin sijainnin, jossa radiumia säilytetään. Daka lähettää amerikkalaiset kätyriensä sekä zombin, jota hän ohjaa mikrofonin avulla elektronisen aivoimplanttinsa avulla, varastamaan arvometallia. Batman saa selville salajuonen ja ajaa lopulta jengin karkuun huikean taistelun jälkeen. Batman kuulustelee salaisessa maanalaisessa lepakkoluolassaan yhtä Dakan kätyreistä, joka paljastaa, että radium oli tarkoitus viedä Avoimen oven taloon, joka sijaitsee Gotham Cityn suurimmaksi osaksi autiossa Little Tokion kaupunginosassa. Batman ja Robin soluttautuvat jengin piilopaikkaan, myös tohtori Dakasin laboratorioon, joka on piilotettu vielä avoinna olevaan liiketilaan, Fun House -ajelulle. Sieltä he löytävät Lindan sidottuna, suukapulassa ja tajuttomana. Kun Dynaaminen Duo on pelastanut Lindan, Daka muuttaa hänen setänsä Warrenin zombiksi ja suunnittelee raskaasti lastatun tavarajunan suistamista raiteilta. Jälleen kerran Batman ja Robin pysäyttävät tohtori Dakan sabotaasiyritykset. Seuraavissa luvuissa ansoja ja vastaloukkuja seuraa henkeäsalpaavan nopeasti, kun Dynaaminen kaksikko jatkaa japanilaisen agentin ja hänen kätyriensä suunnitelmien murskaamista. Kun tohtori Daka yrittää varastaa Amerikan voittosuunnitelmat, Batman ja Robin lopulta voittavat. He valvovat Dakan miesten vangitsemista ja lopulta japanilaisen agentin tuhoamista, kun tämä yrittää paeta ja putoaa kuolemaan oman piilotetun luukun kautta maanalaiseen kuoppaan, joka on täynnä nälkäisiä krokotiileja.</w:t>
      </w:r>
    </w:p>
    <w:p>
      <w:r>
        <w:rPr>
          <w:b/>
        </w:rPr>
        <w:t xml:space="preserve">Esimerkki 1.5593</w:t>
      </w:r>
    </w:p>
    <w:p>
      <w:r>
        <w:t xml:space="preserve">Fakta1: Harper on pankkiryöstäjä, joka esiintyy matkamyyjänä, Fakta2: Fakta3: sivujuonissa on mukana tirkistelevä pankinjohtaja ja varasteleva kirjastonhoitaja, Fakta4: pankkiryöstäjät toteuttavat juonen, Fakta5: Martinia pidetään panttivankina amish-perheen maatilalla.</w:t>
      </w:r>
    </w:p>
    <w:p>
      <w:r>
        <w:rPr>
          <w:b/>
        </w:rPr>
        <w:t xml:space="preserve">Tulos</w:t>
      </w:r>
    </w:p>
    <w:p>
      <w:r>
        <w:t xml:space="preserve">Harper Stephen McNally on pankkiryöstäjä, joka esiintyy kauppamatkustajana. Hän saapuu kaupunkiin, ja pian hänen seuraansa liittyvät sadistinen bentsedriiniriippuvainen Dill Lee Marvin ja lukutoukka Chapman J. Carrol Naish. Boyd Fairchild Richard Egan on paikallisen kuparikaivoksen johtaja, jota vaivaa hänen petturivaimonsa Margaret Hayes. Hän harkitsee suhdetta sairaanhoitaja Linda Sherman Virginia Leithin kanssa, vaikka rakastaa vaimoaan todella. Hänen yhtiökumppaninsa Shelley Martin Victor Mature elää onnellista kotielämää, mutta häntä nolottaa, että hänen poikansa pitää häntä pelkurina, koska hän ei palvellut toisessa maailmansodassa. Sivujuoniin liittyvät kurkistelevan pankinjohtaja Harry Reeves Tommy Noonan ja varasteleva kirjastonhoitaja Elsie Braden Sylvia Sidney. Kun pankkiryöstäjät toteuttavat juontaan, erilliset hahmolangat vetäytyvät yhteen. Ryöstön aikana puhkeaa väkivalta. Fairchildsin vaimo surmataan ja pankinjohtaja Reeves haavoittuu. Martin joutuu panttivangiksi amish-perheen maatilalle. Isän Ernest Borgninen avulla hän voittaa roistot raa'assa tulitaistelussa. Jälkimainingeissa Martinista tulee sankari pojalleen, ja Linda lohduttaa Fairchildia, joka suree vaimoaan.</w:t>
      </w:r>
    </w:p>
    <w:p>
      <w:r>
        <w:rPr>
          <w:b/>
        </w:rPr>
        <w:t xml:space="preserve">Esimerkki 1.5594</w:t>
      </w:r>
    </w:p>
    <w:p>
      <w:r>
        <w:t xml:space="preserve">Fakta1: Fakta2: pahamaineinen gangsteri Ramakrishnan Bonacaud Jossain on kasvotusten yhteenotto CI Pathmanabhan Thiruvananthapuram kaupunki, Fakta3: Ganga Jälkeen alkaa reagoida hypochondriacally tapaus, Fakta4: Rambo ampuu oman virtsarakon ennen suorittamista Pathmanabhan julkisesti käyttäen tukahdutettu ase johtuu odottamattomasta suudelma Bharath, Fakta5: Kaikki terassilla on jäädytetty ja epävarma siitä, miten vastata</w:t>
      </w:r>
    </w:p>
    <w:p>
      <w:r>
        <w:rPr>
          <w:b/>
        </w:rPr>
        <w:t xml:space="preserve">Tulos</w:t>
      </w:r>
    </w:p>
    <w:p>
      <w:r>
        <w:t xml:space="preserve">Bharathilla, teknisen alan opiskelijalla, on tapana suudella lähistöllä olevia ihmisiä, kun hän on sekä stressaantunut että onnellinen, eikä hän välitä sosiaalisista tilanteista. Bharath Gokul Suresh rakastuu Ganga Arthanaan ensi silmäyksellä. Jossain Thiruvananthapuramin kaupungissa pahamaineinen gangsteri Ramakrishnan Bonacaud, eli Rambo Vijay Babu, joutuu kasvokkain CI Pathmanabhanin, eli Padayappa Baijun kanssa; äreä Rambo ärsyyntyy ja suunnittelee tappavansa Pathmanabhanin pian ennen lähtöä Keralasta. Sillä välin Bharath saa rakkauden takaisin Gangalta ja jää eräänä yönä Gangan luokse. Tämän tapahtuman jälkeen Ganga alkaa reagoida hypokondrisesti ja epäilee olevansa raskaana Bharathin lapselle ja käyttäytyy huolestuneesti saman vakavuuden vuoksi. Rambo pystyy luonnostelemaan Pathmanabhanin kahden kömpelön goonin Kumarin ja Putherin avulla, mutta ennen Pathmanabhanin julkista teloittamista ampuu oman virtsarakkonsa tukahdutetulla aseellaan Bharathin odottamattomasta suudelmasta johtuen, joka on juuri saanut vahvistuksen Gangan rakkaudesta. Rambo, joka onnettomuuden jälkeen kärsii virtsankarkailusta ja on pysyvästi kiinnitetty virtsanerityspussiin, on raivoissaan ja pyytää oikeaa kättään Abu Salimia keräämään kaikki osalliset. Koko ajan poliisi suunnittelee vangitsevansa Rambon, lopullisesti, ymmärtäen, ettei hän ole vain liikemies vaan Don. Kumarin ja Putherin välityksellä he järjestävät tapaamisen Rambon kanssa Rambon hotellin terassilla. Rambo soittaa Bharathin numeroon, jonka Putheri on saanut haltuunsa, ja se soi jatkuvasti. Odottamatta Bharath tulee hotellin terassille keskustelemaan Gangan kanssa heidän ongelmastaan, eli siitä, onko hän raskaana vai ei, raskaustestipakkauksen avulla, ja sammuttaa puhelimensa. Kaikki terassilla ovat jähmettyneet ja epävarmoja siitä, miten reagoida. Tietäen, että Ganga ei ole raskaana, Bharath katsoo suudellakseen jotakuta, näkee Rambon ja juoksee häntä kohti suudellakseen; molemmat kaatuvat. Välittömästi alkaa ammuskelu poliisin ja Rambon jengin välillä. Bharath ja Ganga pakenevat portaikon kautta. Rambo seuraa heitä ja saa heidät nurkkaan parvekkeen lähellä. Pathmanabhan laukaisee aseensa; se häiritsee Ramboa, hän liukastuu irronneen katetrin virtsaan ja putoaa parvekkeelta mereen. Poliisi yrittää etsiä Rambon ruumista, mutta ei löydä sitä. Poliiseille, jotka ovat mukana, luvataan ylennyksiä poliittisilta johtajilta. Bharath, joka on palannut kotiin oikeudenkäynnin jälkeen, lupaa äitinsä vaatimuksesta edesmenneen isänsä valokuvan edessä, ettei suutele ketään, jota ei tunne. Paljastuu, että hänen isänsä Chandran Santhosh Keezhattoor sattuu olemaan mies, jonka Rambo oli murhannut aikoinaan. Elokuvan lopputeksteissä näytetään, että Rambo on huuhtoutunut rannalle ja pari kannibaalia on hänen ympärillään.</w:t>
      </w:r>
    </w:p>
    <w:p>
      <w:r>
        <w:rPr>
          <w:b/>
        </w:rPr>
        <w:t xml:space="preserve">Esimerkki 1.5595</w:t>
      </w:r>
    </w:p>
    <w:p>
      <w:r>
        <w:t xml:space="preserve">Fakta1: mies tarttuu sydämeen ja romahtaa, Fakta2: tiedustelupalvelu palaa kotimaahan, Fakta3: Konartz laittaa käden toisen miehen olkapäälle, Fakta4: Keith on tappanut yökerhoista poimittuja naisia, Fakta5: Vincent Price näyttelee tohtori Browningia.</w:t>
      </w:r>
    </w:p>
    <w:p>
      <w:r>
        <w:rPr>
          <w:b/>
        </w:rPr>
        <w:t xml:space="preserve">Tulos</w:t>
      </w:r>
    </w:p>
    <w:p>
      <w:r>
        <w:t xml:space="preserve">Elokuvan rakenne on hajanainen, sillä siinä vuorottelevat kolme toisistaan erottuvaa juonikuviota. Lontoon esikaupunkialueella lenkkeilevä mies tarttuu sydämeensä ja romahtaa. Hän herää sairaalasängyssä. Häntä hoitava hoitaja antaa hänelle vettä. Hän lähtee. Mies vetää sängynpeiton alas ja huomaa, että hänen oikea alaraajansa on amputoitu. Hän huutaa. Toisaalla tiedusteluagentti Konartz Marshall Jones palaa kotimaahansa, tuntemattomaan itäeurooppalaiseen totalitaariseen valtioon. Kun Konartz saa kuulustelun esimieheltään, hän astuu pöydän ympäri ja laittaa käden toisen miehen olkapäälle halvaannuttaen ja tappaen hänet. Takaisin Lontoossa MPS:n rikosylikomisario Bellaver Alfred Marks tutkii useiden nuorten naisten kuolemia kaupungissa. Keith Michael Gothardin yökerhoista poimimat naiset on ilmeisesti tappanut sama henkilö, ja joistakin ruumiista on otettu veri pois. Elokuvan keskipisteenä on lähes viisitoista minuuttia kestävä poliisin murhasta epäillyn takaa-ajokohtaus Lontoon esikaupunkialueilla. Vincent Price näyttelee tohtori Browningia, jonka klinikka on erikoistunut raajojen ja elinten siirtoihin. Christopher Lee näyttelee Fremontia, Britannian nimeämättömän tiedustelupalvelun johtajaa. Peter Cushing esittää majuri Heinrich Benedekiä, joka on Itä-Euroopan maan virkamies; hyvin lyhyt cameorooli. Kolme juonilinjaa yhdistyvät hyytävässä ja odottamattomassa huipennuksessa.</w:t>
      </w:r>
    </w:p>
    <w:p>
      <w:r>
        <w:rPr>
          <w:b/>
        </w:rPr>
        <w:t xml:space="preserve">Esimerkki 1.5596</w:t>
      </w:r>
    </w:p>
    <w:p>
      <w:r>
        <w:t xml:space="preserve">Fakta1: Fakta2: Hansen ampuu vartijan paniikissa, Fakta3: varkaat pakenevat luomalla harhautuksen pommilla bensa-auton alle ja lähtevät käteisen kanssa, Fakta4: Rudy työntää hänet ulos autosta, Fakta5: Doc on valmiina omalla aseellaan ampumalla Rudyn ja jättämällä hänet kuolemaan.</w:t>
      </w:r>
    </w:p>
    <w:p>
      <w:r>
        <w:rPr>
          <w:b/>
        </w:rPr>
        <w:t xml:space="preserve">Tulos</w:t>
      </w:r>
    </w:p>
    <w:p>
      <w:r>
        <w:t xml:space="preserve">Carter Doc McCoy ja hänen vaimonsa Carol harjoittelevat pistoolilla ampumista, kun Rudy saapuu paikalle ja ehdottaa, että he vapauttavat meksikolaisen huumepomon veljenpojan vankilasta 300 000 dollarin maksua vastaan. Homma onnistuu, mutta käy ilmi, että huumeparoni halusi veljenpoikansa vapaaksi tappaakseen hänet. Rudy odottaa pakokoneen kanssa, mutta hän näkee poliisiautoja ja jättää Docin taakseen. Oltuaan vuoden meksikolaisessa vankilassa Doc lähettää Carolin mafiapomo Jack Benyonille, joka haluaa koota valikoidun asiantuntijaryhmän ryöstämään koiraradan Arizonassa. Benyon suostuu saamaan Docin vapaaksi vankilasta, jos Carol ensin tekee hänelle seksuaalisia palveluksia. Doc pääsee vapaaksi ja tapaa Benyonin palkkaamat miehet. Yksi heistä on Rudy sekä Hansen, joka vaikuttaa kokemattomalta. Rudy ojentaa kätensä ja sanoo, ettei kanneta kaunaa, mutta Doc lyö häntä ja varoittaa, ettei hän enää petä häntä. Radalla Docin murtautuessa holviin vartija vetää aseen esiin ja Hansen ampuu hänet paniikissa. Varkaat pakenevat harhauttamalla heidät pommilla bensakuorma-auton alle ja lähtevät rahojen kanssa. Docin ja Carolin oli tarkoitus tavata Rudy ja Hansen myöhemmin ja jakaa rahat. Matkalla Rudy tappaa Hansenin ja työntää hänet ulos autosta. Doc saapuu tapaamispaikalle, jossa Rudy jälleen vetää aseen esiin. Doc odotti tätä ja on valmiina omalla aseellaan, ampuu Rudyn ja jättää hänet kuolemaan. Doc ja Carol ajavat pois kaikki rahat mukanaan tietämättä, että Rudyllä oli yllään luotiliivit. Haavoittunut Rudy ajaa paikalliselle klinikalle, jossa hän pitää eläinlääkäri Haroldia ja tämän vaimoa Frania panttivankeina, pakottaa heidät hoitamaan hänen haavansa ja ajaa hänet El Pasoon. Rudyn ja Franin välille kehittyy vetovoima, ja he pilkkaavat hänen vaatimatonta miestään. Motellissa Rudy harrastaa seksiä Franin kanssa sidottuaan Haroldin tuoliin. Kun Harold kuulee vaimonsa valittavan ja tämän nauravan hänelle, hän tekee itsemurhan hirttäytymällä. Fran tuskin katsoo taakseen, kun hän seuraa Rudya El Pasoon. Doc ja Carol lähtevät Benyonin talolle rahojen kanssa. Benyon antaa laajoja vihjeitä siitä, mitä Carol teki saadakseen Docin ulos vankilasta. Carol lähestyy aseen kanssa, eikä Doc näe häntä, kun hän laskee rahoja. Benyon odottaa selvästi, että Carol ampuu Docin, mutta Carol tappaa Docin. Doc on järkyttynyt, mutta Carol sanoo tehneensä mitä hänen oli tehtävä auttaakseen Docia ja olettaa, että hän tekisi samoin, jos heidän tilanteensa olisi päinvastainen. Kaksikon välillä on edelleen jännitteitä, varsinkin kun Carol menettää rahat huijarille Flagstaffin rautatieasemalla. Docin on noustava junaan, löydettävä mies ja nujerrettava hänet saadakseen rahat takaisin. He siirtyvät El Pasossa sijaitsevaan maalaismaiseen Border Hoteliin, jonka Docin ystävä Gollie omistaa, saadakseen uudet passit ja henkilöllisyydet, jotta he voivat paeta Meksikoon. Rudy odottaa siellä jo Franin kanssa. Benyonin miehet Jim Deerin johdolla haluavat rahat ja saapuvat El Pasoon. Rudy virittää ansan, ja Doc säikähtää nähdessään hänet elossa. Hän lyö Rudyn tajuttomaksi, mutta vastustaa tämän kylmäveristä tappamista. Syntyy pitkä ja verinen tulitaistelu, jossa Doc ja Carol ampuvat Benyonin miehiä vastaan hotellin käytävillä ja portaikoissa. Rudy tulee järkiinsä juuri kun viimeiset Benyonin miehet kuolevat. Hän yrittää vielä kerran saada rahat, mutta lähitaistelun jälkeen Doc tappaa hänet hississä, kun Doc ampuu vaijereita ja lähettää hissin syöksymään alas maanpinnalle. Doc ja Carol kaappaavat vanhan cowboyn, Slimin, kuljettaman lava-auton ja ajavat Meksikon rajalle. He ostavat cowboyn kuorma-auton ja pakenevat.</w:t>
      </w:r>
    </w:p>
    <w:p>
      <w:r>
        <w:rPr>
          <w:b/>
        </w:rPr>
        <w:t xml:space="preserve">Esimerkki 1.5597</w:t>
      </w:r>
    </w:p>
    <w:p>
      <w:r>
        <w:t xml:space="preserve">Fakta1: Morrisonin mukana on hänen omapäinen, Fakta2: Fakta3: Frankie uskoo olevansa joku isä, Fakta4: kirjeet ovat äidin kirjoittamia todellisuutta, Fakta5: tuttava kulkee kaupungin läpi samaan aikaan.</w:t>
      </w:r>
    </w:p>
    <w:p>
      <w:r>
        <w:rPr>
          <w:b/>
        </w:rPr>
        <w:t xml:space="preserve">Tulos</w:t>
      </w:r>
    </w:p>
    <w:p>
      <w:r>
        <w:t xml:space="preserve">Lizzie Morrison Emily Mortimer ja yhdeksänvuotias kuuro poika Frankie Jack McElhone vaihtavat usein asuinpaikkaa pysyäkseen askeleen edellä pahoinpitelevää ex-miestään ja tämän perhettä. Heidän mukanaan on hänen omapäinen, ketjupolttava äitinsä Nell. Lizzie on hiljattain muuttanut skotlantilaiseen Greenockin kaupunkiin, ja hän ottaa vastaan työpaikan paikallisesta kala- ja ranskalaiskaupasta, jonka omistaa ystävällinen Marie-niminen nainen, ja ilmoittaa Frankien kouluun. Frankie pitää Glasgow'n postilokeron kautta säännöllisesti kirjeenvaihtoa jonkun kanssa, jonka hän uskoo olevan hänen isänsä Davey, jonka väitetään olevan kauppamerimies, joka työskentelee HMS Accralla. Todellisuudessa Frankien saamat kirjeet ovat hänen äitinsä kirjoittamia, joka mieluummin pitää yllä tätä teeskentelyä kuin kertoo pojalle syyn avioliittonsa pakenemiseen. Kun hän kuulee, että Accra saapuu pian Greenockin satamaan, Lizzie keksii paniikissa suunnitelman, jonka mukaan hän palkkaa miehen esiintymään Daveynä. Kun hänen yrityksensä löytää joku paikallisesta pubista epäonnistuu, hän pyytää Marien apua. Marie järjestää hänelle tapaamisen tuttavansa kanssa, joka sattumalta kulkee kaupungin läpi samaan aikaan, kun Accra on satamassa. Kun Lizzie ja tuntematon Gerard Butler tapaavat, mies ei kerro Lizzien nimeä. Lizzie selittää tilanteen ja antaa hänelle kirjeet taustaksi. Mies suostuu viettämään päivän Frankien kanssa vastineeksi niukasta palkasta, jonka Lizzie voi tarjota hänelle. Kun muukalainen saapuu heidän kotiinsa hakemaan poikaa, hän tuo Lizzien yllätykseksi mukanaan kirjan merielämästä, joka on yksi Frankien intohimoista, ja side syntyy välittömästi. He viettävät päivän yhdessä, ja Lizzie seuraa heitä salaa, kerää Frankien vetoa koulukaverin jalkapallo-ottelussa, tilaa sipsejä ja sopii myöhemmin illalla toisen puolipäiväisen vierailun. Toinen päivä on maaginen, ja se päättyy mukavaan iltaan tansseissa, kun Frankie voittaa jälleen yhden vedon saamalla Lizzien ja muukalaisen tanssimaan yhdessä. Sen jälkeen he kävelevät yhdessä kiertääkseen keskustelun ei-menneisyyttä -perussäännöt, ja Lizzie kertoo muukalaiselle Frankien kuuroudesta - lahja hänen isältään - ja syynsä jättää miehensä. Hän selittää, että Frankien kirjeet ovat hänelle niin tärkeitä, koska näin hän kuulee poikansa. Muukalainen sanoo, että hän on hieno äiti, koska hän suojelee Frankieta. Kotiin palattuaan Frankie antaa muukalaiselle jäähyväislahjaksi käsin veistetyn puisen merihevosenkengän. Ovella, pitkän yhteisen tauon jälkeen, Lizzie ja muukalainen suutelevat toisiaan hyvästiksi. Miehen lähdettyä Lizzie huomaa, että tämä on palauttanut hänelle maksun, joka on tungettu hänen takkinsa taskuun. Vähän myöhemmin Lizzie saa tietää, että hänen miehensä on kuolemansairas, ja hän käy vastahakoisesti sairaalassa ilman Frankieta. Lizzie kokee jälleen miehensä raivon, kun tämä vaatii saada nähdä Frankien. Myöhemmin, kun Lizzie kertoo Frankielle, että hänen isänsä on todella sairas, hän kirjoittaa hänelle viestin ja piirtää hänelle kuvan. Toisella vierailullaan Lizzie toimittaa ne miehelleen yhdessä Frankiesta otetun tilannekuvan kanssa. Daveyn kuolema tuo rauhan heille kaikille. Lizzie kysyy Marielta muukalaisesta ja saa tietää, että tämä on Marien veli. Frankien viimeinen kirje osoittaa, että hän on tiennyt totuuden jo jonkin aikaa - että muukalainen ei ollut hänen oikea isänsä. Hän tietää myös, että Lizzie on surullinen, mutta Lizzie saa hänestä tukea. Kirjeestä käy myös ilmi, että Frankie aikoo jatkaa elämäänsä ja kertoo oikean isänsä kuolemasta, ystävistään ja heidän kultaisista tähdistään koulussa sekä pääsystä reserviläisjoukkueeseen. Hän päättää kirjeen sanomalla toivovansa, että muukalainen tulee käymään uudelleen. Lizzie löytää Frankien istumasta laiturin päässä, ja he nauttivat yhdessä hiljaisesta hetkestä katsellen merelle.</w:t>
      </w:r>
    </w:p>
    <w:p>
      <w:r>
        <w:rPr>
          <w:b/>
        </w:rPr>
        <w:t xml:space="preserve">Esimerkki 1.5598</w:t>
      </w:r>
    </w:p>
    <w:p>
      <w:r>
        <w:t xml:space="preserve">Fakta1: Fakta2: kaksintaistelu käydään verkon päällä, jonka alla on keihäitä, Fakta3: Vengaiya on pakotettu asumaan kahden jalan korkuiseen selliin, Fakta4: prinssi hyökkää sotilasryhmän avulla Jeevan ja muiden kimppuun, Fakta5: komentaja tappaa sekä kuningattaren että prinssin juhlissa myrkytetyllä juomalla.</w:t>
      </w:r>
    </w:p>
    <w:p>
      <w:r>
        <w:rPr>
          <w:b/>
        </w:rPr>
        <w:t xml:space="preserve">Tulos</w:t>
      </w:r>
    </w:p>
    <w:p>
      <w:r>
        <w:t xml:space="preserve">Abhirami Mangamma Pandari Bai on kuningatar, jota toinen hallitsija, Sengodan S. A. Ashokan, haluaa. Useita vuosia myöhemmin Sengodan näkee tytön, joka on nyt kuningatar, metsästämässä. Hän julistaa rakkauttaan, mutta kuningatar sanoo olevansa äiti. Sengodan yrittää tappaa hänen poikansa, prinssi Vengaiyan, ja kuningatar katkaisee Sengodanin jalan kirveellä. Kuningas Vengaiyan M. G. Ramachandran Vengaiya-vuoren kuningaskunnasta menee Sengodanin maahan Soorukathun kuningaskuntaan etsimään oikeutta, ja Sengodan suostuu kaksintaisteluun. Kaksintaistelu käydään verkon päällä, jonka alla on keihäitä; se, joka putoaa verkkoon, kuolee. Kaksintaistelija häviää, jos hän menettää aseensa tai putoaa verkosta, ja voittaja orjuuttaa hänen maansa. Koska Sengodanilla on vain yksi jalka, kuningas Vengaiyan sitoo oman jalkansa, ja kaksintaistelu alkaa. Vaikka kuningas Vengaiyan voittaa, Sengodan tappaa hänet keihäällä. Sengodan käskee miehiään valtaamaan maan ja kutsumaan kuningattaren ja tämän pojan. Yksi kuninkaan avustajista pakenee ja pelastaa kuningattaren, mutta prinssi Vengaiyan joutuu vangiksi. Kaikki maan naiset orjuutetaan. Kuningatar pysyy piilossa monta vuotta. Kuninkaan adjutantti joutuu vankilaan ja näkee prinssi Vengaiyan, joka on joutunut elämään kaksoissellissä. Prinssi Vengaiya on unohtanut puhua tai syödä käsillään, ja adjutantti on kauhuissaan hänen tilastaan. He pakenevat vankilasta jokea pitkin. Adjutantti kuolee tyttärentyttärensä syliin, kun tämä lupaa parantaa prinssin ja auttaa poistamaan orjuuden heidän maastaan. Tyttärentytär, Jeeva Jayalalithaa, vie prinssin majaansa. Vaikka tämä käyttäytyy huonosti, Jeeva opettaa hänet puhumaan, kirjoittamaan ja taistelemaan. Vengaiya alkaa ymmärtää, että hän on prinssi, mutta on kyttyräselkä, koska hänet on suljettu vankilaan. Vengaiya pelastaa tytön Jothilakshmin kahdelta soturilta. Kun hän auttaa tyttöä, joka on sidottu kahden raskaan puulankun väliin kuin pylvääseen, hänen selkärankansa suoristuu ja hän pystyy seisomaan normaalisti. Jeeva kertoo prinssille, mitä hänen on tehtävä, ja näyttää hänelle äitinsä. Kun hän näkee äitinsä tilan, Vengaiya vannoo vapauttavansa maan Sengodanin orjuudesta. Prinssi hyökkää Jeevan ja muiden avustuksella sotilasryhmän kimppuun ja alkaa vapauttaa ihmisiä orjuudesta. Erään hyökkäyksen aikana hän tapaa Magudhapadhy R. S. Manoharin, naapurikansan Pavalan kuningaskunnan johtajan, joka on sukua Sengodanille. Komentaja Magudhapadhy hämmästyy nähdessään Jeevan, koska tämä muistuttaa hänen kuningatartaan, Pavala Vaalee Jayalalithaa. Hän juonittelee korvatakseen kuningattaren Jeevalla ja ottaakseen maan haltuunsa, mikä erottaa Vengaiyan ja Jeevan heidän seuraajistaan. Komentaja, joka väittää prinssin olevan vakooja, piilottaa Jeevan. Pavala Vaalee, joka on itse asiassa Jeevan sisar, johtaa prinssioikeudenkäyntiä. Hän tuntee vetoa Jeevaan ja määrää, että Jeeva vapautetaan hänen henkivartijakseen. Komentaja suunnittelee tappavansa sekä kuningattaren että prinssin juhlissa myrkytetyllä juomalla, mutta sen siirtää yksi prinssin avustajista, taikuri Cho Ramaswamy. Komentaja määrää prinssin ja kuningattaren pidätettäväksi. Jeeva esiintyy kuningattarena, jotta hänet ja Vengaiya voidaan vapauttaa ja päästää palaamaan kotimaahansa. Kuningatar Pavala Vaalee puetaan Jeevan vaatteisiin ja pidetään vangittuna, jotta hänet voidaan myöhemmin tappaa. Komentaja menee vankilaan ja tunnustaa suunnitelmansa; Vengaiya tappaa hänet ja pakenee Pavala Vaaleen kanssa luullessaan tätä Jeevaksi. Vengaiya pääsee vihdoin kotimaahansa, joka on muuttunut hänen pitkän poissaolonsa aikana. Hänen talonsa on tuhoutunut tulipalossa, hänen maatilansa on ryöstetty ja hänen miehensä vastustavat häntä. Vengaiya kertoo heille tarinansa ja pakottaa heidät liittymään takaisin armeijaan. Pavala Vaalee liittyy Sengodanin puolelle odottaen kostoa. Abhirami Mangamma joutuu Sengodanin miesten vangiksi, ja he uhkaavat teloittaa hänet. Vengaiya ja hänen miehensä hiipivät palatsiin ja taistelevat Sengodania vastaan; hän tappaa Sengodanin, vapauttaa äitinsä ja vapauttaa valtakuntansa.</w:t>
      </w:r>
    </w:p>
    <w:p>
      <w:r>
        <w:rPr>
          <w:b/>
        </w:rPr>
        <w:t xml:space="preserve">Esimerkki 1.5599</w:t>
      </w:r>
    </w:p>
    <w:p>
      <w:r>
        <w:t xml:space="preserve">Fakta1: kuningas At päättää luopua valtaistuimesta Veerasimhanin palatsin hyväksi, Fakta2: Veerasimhanin nuorempi veli muodostaa varasjengin, Fakta3: Chandralekhan isä loukkaantuu kaaoksessa, Fakta4: Veerasimhan ja Chandralekha liittyvät sirkukseen piiloutuakseen Sasankanin miehiltä, Fakta5: Sasankanin miehet tuovat hänet palatsiin.</w:t>
      </w:r>
    </w:p>
    <w:p>
      <w:r>
        <w:rPr>
          <w:b/>
        </w:rPr>
        <w:t xml:space="preserve">Tulos</w:t>
      </w:r>
    </w:p>
    <w:p>
      <w:r>
        <w:t xml:space="preserve">Veerasimhan M. K. Radha ja Sasankan Ranjan ovat kuninkaan poikia. Kun Veerasimhan ratsastaa kylän läpi, hän tapaa paikallisen tanssijan nimeltä Chandralekha T. R. Rajakumari ja he rakastuvat. Palatsissa kuningas päättää luopua valtaistuimestaan Veerasimhanin hyväksi. Tämä suututtaa Veerasimhanin nuoremman veljen Sasankanin, joka perustaa varasjengin; he aloittavat rikoskierroksen. Chandralekhasin isä loukkaantuu kaaoksen seurauksena ja kuolee pian sen jälkeen. Orvoksi jäänyt Chandralekha liittyy kiertävien muusikoiden joukkoon, jonka asuntovaunun Sasankan jengi ryöstää. Sasankan käskee Chandralekhaa tanssimaan hänelle, minkä hän tekee vasta ruoskituksi tulemisen jälkeen, mutta pääsee pian karkuun. Myöhemmin hän väijyy Veerasimhania ja ottaa hänet vangiksi. Chandralekha näkee, kuinka Sasankanin miehet vangitsevat Veerasimhanin luolaan ja sulkevat sen sisäänkäynnin lohkareella. Hän pelastaa hänet ohikulkevan sirkustrion norsujen avulla. Veerasimhan ja Chandralekha liittyvät sirkukseen piiloutuakseen Sasankanin miehiltä. Kun Sasankan palaa palatsiin, hän vangitsee vanhempansa, julistautuu kuninkaaksi ja lähettää vakoojan etsimään Chandralekhaa. Vakooja näkee Chandralekhan esiintyvän sirkuksessa ja yrittää vangita hänet. Veerasimhan pelastaa hänet; he pakenevat ja liittyvät mustalaisryhmään. Kun Veerasimhan lähtee hakemaan apua, Sasankanin miehet ottavat Chandralekhan kiinni ja tuovat hänet palatsiin. Kun Sasankan yrittää kosiskella Chandralekhaa, tämä teeskentelee pyörtyvänsä joka kerta, kun mies lähestyy häntä. Yksi hänen sirkusystävistään tulee Sasankanin luo mustalaisparantajaksi naamioituneena ja väittää voivansa parantaa Chandralekhan sairaudesta. Lukittujen ovien takana naiset keskustelevat. Sasankan ilahtuu siitä, että Chandralekha on parantunut kuin ihmeen kaupalla ja on ilmeisesti valmis hyväksymään hänet aviomiehekseen; vastineeksi hän suostuu Chandralekhan pyyntöön rumputanssista kuninkaallisissa häissä. Valtavat rummut asetetaan riveihin palatsin eteen. Chandralekha liittyy tanssijoiden joukkoon, jotka tanssivat rumpujen päällä. Sasankan on vaikuttunut Chandralekhan esityksestä, mutta hänen tietämättään Veerasimhanin sotilaat piileskelevät rumpujen sisällä. Tanssin päättyessä he ryntäävät ulos ja hyökkäävät Sasankanin miesten kimppuun. Veerasimhan kohtaa Sasankanin, ja heidän pitkä miekkataistelunsa päättyy Sasankanin tappioon ja vangitsemiseen. Veerasimhan vapauttaa vanhempansa ja hänestä tulee uusi kuningas, jonka kuningattareksi tulee Chandralekha.</w:t>
      </w:r>
    </w:p>
    <w:p>
      <w:r>
        <w:rPr>
          <w:b/>
        </w:rPr>
        <w:t xml:space="preserve">Esimerkki 1.5600</w:t>
      </w:r>
    </w:p>
    <w:p>
      <w:r>
        <w:t xml:space="preserve">Fakta1: Fakta2: Rao kehottaa häntä antautumaan, Fakta3: Vikram muuttuu antautuu todellisen rakkauden kautta, Fakta4: Radha kertoo koko totuuden, Fakta5: Tommy rakastuu Radhaan.</w:t>
      </w:r>
    </w:p>
    <w:p>
      <w:r>
        <w:rPr>
          <w:b/>
        </w:rPr>
        <w:t xml:space="preserve">Tulos</w:t>
      </w:r>
    </w:p>
    <w:p>
      <w:r>
        <w:t xml:space="preserve">Elokuva alkaa, kun Sardar viedään vankilaan. Päästäkseen ulos tilanteesta hän kirjoittaa bestmanilleen Vikramille. Vikram menee Ananda Raon luo ja varoittaa häntä. Sitten hän kidnappaa Ananda Raon tyttären Radhan. Hän kertoo tyttärelleen olevansa poliisi, ja he rakastuvat, mutta tyttärelle selviää, että mies on konna. Tyttö ei kuitenkaan jätä miestä, vaan kehottaa häntä antautumaan. Todellisen rakkauden muuttamana Vikram antautuu poliisille ja joutuu kahdeksi vuodeksi vankilaan. Kotona Radha kertoo veljelleen Rambabulle koko totuuden. Estääkseen Radhaa menemästä naimisiin jonkun toisen kanssa, hän kutsuu ystävänsä Tommyn esittämään, että Radha ja Tommy rakastavat toisiaan. Tommy ymmärtää tilanteet väärin ja rakastuu itse asiassa Radhaan. Kun Vikram palaa takaisin, hän alkaa työskennellä autokorjaamossa ja yrittää uudistaa itseään. Kaikesta huolimatta Ananda Rao potkaisee hänet ulos elämästään. Monien päivien ja tapahtumien jälkeen Rambabu saa selville, että Tommy on salakuljettaja. Vapauduttuaan vankilasta Sardar haluaa kostaa sekä Ananda Raolle että Vikramille, joten hän kidnappaa Radhan, Ananda Raon ja Rambabun. Vikram tulee viime hetkellä ja vapauttaa heidät kaikki. Onnellisena loppuna Ananda Rao antaa Radhan mennä naimisiin Vikramin kanssa.</w:t>
      </w:r>
    </w:p>
    <w:p>
      <w:r>
        <w:rPr>
          <w:b/>
        </w:rPr>
        <w:t xml:space="preserve">Esimerkki 1.5601</w:t>
      </w:r>
    </w:p>
    <w:p>
      <w:r>
        <w:t xml:space="preserve">Fakta1: Fakta2: huumeet ja Shivani ottaa vastuun uhan hallitsemisesta, Fakta3: K.D. johtaa häiriöihin Jain elämässä, Fakta4: Jai joutuu silminnäkijäksi murhajutussa, Fakta5: Sheran palkat ottavat Chandolan apua.</w:t>
      </w:r>
    </w:p>
    <w:p>
      <w:r>
        <w:rPr>
          <w:b/>
        </w:rPr>
        <w:t xml:space="preserve">Tulos</w:t>
      </w:r>
    </w:p>
    <w:p>
      <w:r>
        <w:t xml:space="preserve">Shera on toimintaviihdyttäjä. Rakennusurakoitsija Jai Khurana Mithun Chakraborty on naimisissa poliisitarkastaja Shivani Vineetan kanssa ja elää onnellista elämää. Jain sisko Jyotin college on huumausaineiden vallassa ja Shivani ottaa vastuun uhan hallitsemisesta. Hän pidättää huumemafian don Balloo Bakras Rami Reddyn veljen K.D.:n, mikä aiheuttaa häiriöitä Jain elämään. Jai joutuu silminnäkijäksi murhajutussa ja joutuu todistamaan vaarallisen jengijohtajan VCR:n kahta poikaa vastaan. Jai kuitenkin perääntyy, kun VCR sieppaa Jyotin ja kiristää Jain perääntymään. Asiat saavat väkivaltaisen käänteen, kun Jyoti murhataan ja Jai muuttuu Sheraksi, väkivaltaiseksi alter egoksi menneisyydestään. Shera käy sotaa huumemafiaa vastaan ja ottaa avukseen Chandola Gulshan Groverin, joka on joutunut huumeiden uhriksi. Samaan aikaan kaupunki joutuu Bakran ja VCR:n välisen jengisodan kohteeksi. Shera raivoaa toiminnassa tuhotaakseen rikollismaailman, mutta kohtaa tehtävässään viimeisen petoksen. Voiko Shera nousta ylivertaiseksi taistelussa rikollismaailmaa vastaan?</w:t>
      </w:r>
    </w:p>
    <w:p>
      <w:r>
        <w:rPr>
          <w:b/>
        </w:rPr>
        <w:t xml:space="preserve">Esimerkki 1.5602</w:t>
      </w:r>
    </w:p>
    <w:p>
      <w:r>
        <w:t xml:space="preserve">Fakta1: Fakta2: johtaja on varannut heille hienon ja hienon hotellin, Fakta3: johtajat ovat tulleet ratkaisemaan kansainvälisen konferenssin jännitteitä ja ongelmia, Fakta4: puheenjohtaja kutsuu kokouksen koolle, Fakta5: Marlo on tallentanut laajoja yksityiskohtia asioistaan ja skandaaleista, joissa on paljon likaa aviomiehistä ja rakastajista.</w:t>
      </w:r>
    </w:p>
    <w:p>
      <w:r>
        <w:rPr>
          <w:b/>
        </w:rPr>
        <w:t xml:space="preserve">Tulos</w:t>
      </w:r>
    </w:p>
    <w:p>
      <w:r>
        <w:t xml:space="preserve">Legendaarinen amerikkalainen elokuvatähti ja seksisymboli Marlo Manners Mae West on Lontoossa, Englannissa, jossa hän on juuri mennyt kuudennen kerran naimisiin. Sitten hän ja hänen uusi aviomiehensä Sir Michael Barrington Timothy Dalton lähtevät häämatkalle sviittiin hienoon ja ylelliseen hotelliin, jonka hänen managerinsa Dan Turner Dom DeLuise on varannut heille. Hotellissa järjestetään myös kansainvälinen konferenssi, jossa johtajat ovat kokoontuneet ratkaisemaan maailman selviytymistä uhkaavia jännitteitä ja ongelmia. Kun puheenjohtaja Chambers Walter Pidgeon yrittää kutsua kokousta koolle, edustajat tungeksivat ikkunoiden ääressä nähdäkseen Marlon hänen saapuessaan. Kun he astuvat aulaan, Marlo, nyt Lady Barrington, ja hänen miehensä, ritari, joutuvat ihailijoiden ja toimittajien parveen. Kun häneltä kysytään, saatko paljon kosintoja miespuolisilta ihailijoiltasi, hän vastaa: "Kyllä, ja se, mitä he kosivat, ei kuulu kenellekään. Kun pariskunta on päässyt sviittiinsä, he eivät pysty menemään sänkyyn ja harrastamaan seksiä, koska hänen uransa vaatimukset, kuten haastattelut, pukujen sovitukset ja valokuvasessiot, sekä erilaiset miehet, mukaan lukien eräät entiset aviomiehet, diplomaatti Aleksei Andrejev Karanski Tony Curtis, ohjaaja Laslo Karolny Ringo Starr, gangsteri Vance Norton George Hamilton ja kokonainen amerikkalainen urheilujoukkue, keskeyttävät heidät jatkuvasti ja haluavat harrastaa seksiä hänen kanssaan. Samaan aikaan Turner etsii epätoivoisesti asiakkaansa muistelmat sisältävää ääninauhaa tuhotakseen sen. Marlo on nauhoittanut laajoja yksityiskohtia suhteistaan ja skandaaleistaan, ja mukana on paljon likaa hänen miehistään ja rakastajistaan. Ex-mies Aleksei, joka on konferenssin venäläisvaltuutettuna, uhkaa suistaa kiihkeät neuvottelut raiteiltaan, ellei hän pääse Marlon kanssa vielä yhteen. Marlon odotetaan työskentelevän peitetehtävissä varmistaakseen maailmanrauhan.</w:t>
      </w:r>
    </w:p>
    <w:p>
      <w:r>
        <w:rPr>
          <w:b/>
        </w:rPr>
        <w:t xml:space="preserve">Esimerkki 1.5603</w:t>
      </w:r>
    </w:p>
    <w:p>
      <w:r>
        <w:t xml:space="preserve">Fakta1: Fakta2: CB-CID tutkii tapauksen teollisuusmiehen toimesta, Fakta3: poliisipäällikkö soittaa Gowrille, Fakta4: CID-virkailija tutkii tapauksen perusteellisesti, Fakta5: Mumbain poliisi pitää hänet vankilassa.</w:t>
      </w:r>
    </w:p>
    <w:p>
      <w:r>
        <w:rPr>
          <w:b/>
        </w:rPr>
        <w:t xml:space="preserve">Tulos</w:t>
      </w:r>
    </w:p>
    <w:p>
      <w:r>
        <w:t xml:space="preserve">Gauri Shankar Jagapathi Babu on Punjaguttan piirikomisario ja hänet tunnetaan raskaasti korruptoituneena poliisina. Rangarao Jeeva on hänen avustajansa ja hänen tyttärensä Sindhu Vimala Raman on aerobic-opettaja. Kerran kaksi suuren teollisuusmiehen poikaa Prasad Babu tappaa kaksi tyttöä, koska he eivät hyväksyneet heidän rakkauttaan, kaatamalla happoa heidän päälleen. Pian joku tuntematon henkilö tappaa nämä kaksi samalla tavalla. Teollisuusmies käyttää poliittista vaikutusvaltaansa ja saa CBCID:n tutkimaan tapauksen. Poliisipäällikkö Chalapathi Rao soittaa Gowrille ja käskee häntä luovuttamaan kaikki todisteet CBCID:n virkailijalle Murali Sharmalle. Jopa CID:n tutkinnan aikana kaksi muuta henkilöä murhataan samalla tavalla. CID-upseeri tutkii tapausta perusteellisesti ja tulee lopulta siihen tulokseen, että Gowri on murhien takana. Tässä vaiheessa Gowri lähtee Mumbaihin ja tappaa joitakin gangstereita, jotka kidnappasivat ja myivät nuoria tyttöjä ja veivät heitä muihin maihin. Kun hän on tappanut kaikki gangsterit, Mumbain poliisi pidättää hänet ja pitää häntä vankilassa, jonne on sijoitettu kansainvälinen terroristi Kasab Pakistanista. CBI:n virkailija saa epäilyksensä ja varoittaa vankilanjohtajaa, että Gowri antautui poliisille tahallaan, koska hän halusi tappaa Kasabin. Mitä seuraavaksi tapahtuu, pitäisi nähdä ruudussa.</w:t>
      </w:r>
    </w:p>
    <w:p>
      <w:r>
        <w:rPr>
          <w:b/>
        </w:rPr>
        <w:t xml:space="preserve">Esimerkki 1.5604</w:t>
      </w:r>
    </w:p>
    <w:p>
      <w:r>
        <w:t xml:space="preserve">Fakta1: poika kutsutaan kaupungin suureen valamiehistöön, Fakta2: isä moittii häntä kansalaisvastuun puutteesta, Fakta3: paikallinen kiskuri joutuu oikeuteen nuoren miehen murhasta, Fakta4: Evans on George Taylorin ystävä, Fakta5: Taylor ja O'Connell saattavat Evansin ulos vankilasta.</w:t>
      </w:r>
    </w:p>
    <w:p>
      <w:r>
        <w:rPr>
          <w:b/>
        </w:rPr>
        <w:t xml:space="preserve">Tulos</w:t>
      </w:r>
    </w:p>
    <w:p>
      <w:r>
        <w:t xml:space="preserve">George Taylor on yksi kaupungin jälkeläisistä. Kun hänen poikansa John Taylor kutsutaan kaupungin suureen valamiehistöön, nuorempi Taylor valittaa tehtävän tarpeellisuutta. Isä moittii häntä nopeasti kansalaisvastuun puutteesta. Oikeudenkäynnissä, jossa Taylorin on määrä olla valamiehistön jäsenenä, on määrä päättää, pitäisikö paikallinen kiristäjä Joseph Britt tuomita nuoren miehen murhasta. Brittin koston pelossa valamiehistö kieltäytyy nostamasta syytettä. Poistuessaan oikeussalista Tom Evans, murhan uhrin isä, ampuu Brittin ja haavoittaa häntä. Evans on myös George Taylorin ystävä. Nuori nuori toimittaja Steve OConnell, joka tuuraa vanhempaa toimittajaa, saa jutun käsiinsä ja mielistelee itseään pomolleen. OConnell on kihloissa Edith Taylorin, Georgen tyttärentyttären kanssa. George Taylor saa suhteidensa avulla OConnellin tapaamaan Evansia, jossa hän saa tietää, että Evansilla on todisteita, jotka syyttävät Brittiä sekä useita tunnettuja paikallisia liikemiehiä. Kun juttu leviää lehtiin, yksi näistä tunnetuista kansalaisista, Jim Hanify, juonittelee Evansin vapauttamiseksi vankilasta, jotta jengi voisi tappaa hänet. George Taylor kutsutaan johtamaan Evansin vapauttamista ehdonalaiseen vapauteen, vaikka hän ei tiedä Hanifyn todellisia motiiveja. Kun hän ja OConnell saattavat Evansin ulos vankilasta, mafiosot ampuvat Evansin. Kun OConnellin muut toimittajat ovat saaneet hänet kiinni, vaikka hän oli murhan silminnäkijä, hänen pomonsa antaa hänelle potkut. Kun vanhempi Taylor päättää jäljittää tappajat, hän saa Brittiltä uhkaavan puhelun, minkä jälkeen John Taylor palkkaa henkivartijan suojelemaan isäänsä. George pakenee henkivartijaa ja eksyy jengin piilopaikalle. Kuunnellessaan jengiläisiä hän erehtyy luulemaan, että heidän Monopolia pelatessaan käymänsä keskustelu on oikeaa keskustelua heidän rikollisesta toiminnastaan. Lopulta gangsterit huomaavat hänet ja ottavat hänet kiinni. Kun OConnell ilmestyy pelastamaan häntä, hänkin jää vangiksi. Juuri ennen kuin Britt aikoo ampua heidät, poliisi saapuu pelastamaan heidät. George Stonea ylistetään paikallisena sankarina, ja OConnell lunastaa paikkansa päätoimittajansa silmissä, joka palkkaa hänet uudelleen ylennyksellä ja palkankorotuksella, jonka ansiosta hänellä on varaa mennä naimisiin Edithin kanssa.</w:t>
      </w:r>
    </w:p>
    <w:p>
      <w:r>
        <w:rPr>
          <w:b/>
        </w:rPr>
        <w:t xml:space="preserve">Esimerkki 1.5605</w:t>
      </w:r>
    </w:p>
    <w:p>
      <w:r>
        <w:t xml:space="preserve">Fakta1: Sherlock Holmes ja tohtori John saavat vierailun tohtori James Mortimerilta Baskervillen kartanoon Devonshireen, Fakta2: Fakta3: Henry lähtee Baskerville Halliin oletetun sukukirouksen vuoksi, Fakta4: Charlesin kasvot olivat vääristyneet, aivan kuin hän olisi kuollut kauhuissaan sydämen vajaatoimintaan, Fakta5: Holmes ja Watson saapuvat pelastamaan hänet juuri ajoissa.</w:t>
      </w:r>
    </w:p>
    <w:p>
      <w:r>
        <w:rPr>
          <w:b/>
        </w:rPr>
        <w:t xml:space="preserve">Tulos</w:t>
      </w:r>
    </w:p>
    <w:p>
      <w:r>
        <w:t xml:space="preserve">Sherlock Holmes Basil Rathbone ja tohtori John H. Watson Nigel Bruce saavat vieraakseen tohtori James Mortimerin Lionel Atwillin, joka haluaa konsultoida heitä ennen kuin Sir Henry Baskerville Richard Greene, viimeinen Baskervilleistä, Baskervillen kartanon perijä Devonshiressä, saapuu. Tohtori Mortimer ei halua päästää Sir Henryä Baskerville Halliin, koska hänen suvussaan on oletettu kirous. Hän kertoo Holmesille ja Watsonille legendan Baskervillen koirasta, demonisesta koirasta, joka tappoi ensimmäisen kerran Sir Hugo Baskervillen Ralph Forbesin useita satoja vuosia sitten ja jonka uskotaan tappavan kaikki Baskervillet Devonshiren alueella. Holmes hylkää sen satuna, mutta Mortimer kertoo tapahtumista, jotka liittyvät hänen parhaan ystävänsä Sir Charles Baskervillen, Sir Henrys sedän, äskettäiseen kuolemaan. Vaikka hänet löydettiin kuolleena puutarhastaan ilman fyysisiä vammoja, Sir Charlessin kasvot olivat vääristyneet, aivan kuin hän olisi kuollut täydessä kauhussa sydämen vajaatoimintaan. Vain hän oli huomannut jalanjäljet jonkin matkan päässä ruumiista, kun se löydettiin; ne olivat jättiläismäisen hurtan tassunjälkiä. Holmes päättää lähettää Watsonin Baskerville Halliin Sir Henryn kanssa väittäen, että hänellä on liian kiire lähteä itse mukaan. Sir Henry kiinnostuu nopeasti romanttisesti Beryl Stapleton Wendy Barriesta, joka on hänen naapurinsa Jack Stapleton Morton Lowryn, paikallisen luonnontieteilijän, sisarpuoli. Samaan aikaan nummella vaanii Dartmoorin vankilasta karannut murhanhimoinen hullu Nigel De Brulier. Lopulta paikalle ilmestyy Holmes, joka on piileskellyt lähistöllä jo jonkin aikaa ja tehnyt omia tutkimuksiaan. Tehokas kohtaus, jota ei ole alkuperäisessä kirjassa, tapahtuu, kun Watson ja Sir Henry osallistuvat rouva Mortimer Beryl Mercerin pitämään istuntoon. Hän kysyy transsissa: "Mitä tapahtui sinä yönä nummella, Sir Charles?". Ainoa vastaus on yksinäinen ulvonta, mahdollisesti koiran ulvonta. Holmesin ovelan harhautuksen jälkeen hän arvelee, että todellinen rikollinen on Stapleton, Baskervillen serkku, joka toivoo saavansa heidän valtavan omaisuutensa itselleen poistettuaan kaikki muut sukulinjan jäsenet. Stapleton piti valtavaa, puoliksi nälkiintynyttä, ilkeää koiraa, jota esitti tanskandoggi, joka oli koulutettu hyökkäämään yksittäisten Baskervillen jäsenten kimppuun, kun hän oli pitkään altistunut heidän hajulleen. Kun koira kuitenkin lopulta lähetetään tappamaan Sir Henry Baskerville, Holmes ja Watson saapuvat pelastamaan hänet juuri ajoissa. He tappavat koiran. Stapleton vangitsee Holmesin koiran maanalaiseen kenneliin ja lähettää Watsonin nummelle Holmesia vastaan. Holmes leikkaa tiensä ulos kennelistä ja palaa taloon ja tuhoaa myrkyn, jonka Stapleton oli juuri antanut haavoittuneelle Baskervillelle. Stapleton vetää aseen esiin ja pakenee. Holmes sanoo pahaenteisesti: "Hän ei pääse kovin kauas. Olen asettanut poliiseja teiden varsille, ja ainoa tie on Grimpenin suon yli. Holmes saa kiitosta työstään tapauksen parissa, ja hän palaa nukkumaan.</w:t>
      </w:r>
    </w:p>
    <w:p>
      <w:r>
        <w:rPr>
          <w:b/>
        </w:rPr>
        <w:t xml:space="preserve">Esimerkki 1.5606</w:t>
      </w:r>
    </w:p>
    <w:p>
      <w:r>
        <w:t xml:space="preserve">Fakta1: Toisen maailmansodan aikana äiti tapaa, Fakta2: Fakta3: Holli kieltäytyy Frankin avusta, Fakta4: Jack vapautumisensa jälkeen kuljetetaan Cool World -vankilaan, Fakta5: Nails päättää lähteä oikeaan maailmaan Jackin ja Hollin perään.</w:t>
      </w:r>
    </w:p>
    <w:p>
      <w:r>
        <w:rPr>
          <w:b/>
        </w:rPr>
        <w:t xml:space="preserve">Tulos</w:t>
      </w:r>
    </w:p>
    <w:p>
      <w:r>
        <w:t xml:space="preserve">Vuonna 1945 Las Vegasissa toisen maailmansodan veteraani Frank Harris palaa Italiasta moottoripyörällä ja tapaa äitinsä. Frank ja hänen äitinsä joutuvat kuitenkin moottoripyörällä ajavan rattijuopon törmäykseen, jonka seurauksena Frankin äiti kuolee; Frank siirtyy Cool World -nimiseen animaatiomaahan. Neljäkymmentäseitsemän vuotta myöhemmin pidätetty sarjakuvapiirtäjä Jack Deebs luo Cool World -nimisen sarjakuvan, jossa esiintyy kohtalokas nainen Holli Would. Holli ilmaisee halunsa päästä oikeaan maailmaan, mutta hän ei saa apua Frankilta, joka on nyt etsivänä Cool Worldissa. Vapauduttuaan vankilasta Jack siirtyy Cool Worldiin ja Holli salakuljettaa hänet eräälle klubille. Frank tulee tietoiseksi Jackin läsnäolosta Cool Worldissa ja kohtaa hänet aggressiivisesti, kertoo hänelle, että Cool World on ollut olemassa jo kauan ennen kuin Jack loi sarjakuvasarjan, ja varoittaa häntä siitä, että noidit, reaalimaailman ihmiset, eivät saa harrastaa seksiä doodien, Cool Worldin asukkaiden, kanssa. Holli tuo Jackin takaisin Cool Worldiin ja he harrastavat seksiä, jolloin Holli muuttuu ihmiseksi. Samalla kun Frank yrittää parantaa suhdettaan doodle Lonetteen, hän jättää etsivätehtävät väliaikaisesti apulaiselleen Nailsille. Jack ja Holli lähtevät reaalimaailmaan, mikä vahingoittaa reaalimaailman ja Cool Worldin välistä ulottuvuuksien välistä estettä. Frank saa selville, että Nails on hävinnyt, ja päättää lähteä reaalimaailmaan Jackin ja Hollin perään. Heidän tilannettaan pohtiessaan Holli kertoo Jackille Voiman piikistä, artefaktista, jonka reaalimaailmaan siirtynyt doodle on asettanut Las Vegasin kasinon huipulle. Kun Jack suhtautuu ajatukseen epäilevästi, Holli jättää Jackin etsimään piikkiä yksin. Kun Frank jahtaa Hollia kasinolla, Holli tappaa hänet potkaisemalla hänet alas rakennuksesta. Holli löytää ja ottaa vallan piikin, joka muuttaa hänet ja Jackin doodleiksi ja vapauttaa lukuisia hirviömäisiä doodleja oikeaan maailmaan. Taistelemalla supersankaridoodleina yhä useampia doodleja vastaan Jack palauttaa Voiman piikin takaisin paikalleen, jolloin hän, Holli ja loput doodleista jäävät loukkuun Cool Worldiin. Koska Holli tappoi Frankin ollessaan doodle-muodossa, hän syntyy Cool Worldissa uudelleen doodleksi, jolloin hän voi jatkaa suhdettaan Lonetteen.</w:t>
      </w:r>
    </w:p>
    <w:p>
      <w:r>
        <w:rPr>
          <w:b/>
        </w:rPr>
        <w:t xml:space="preserve">Esimerkki 1.5607</w:t>
      </w:r>
    </w:p>
    <w:p>
      <w:r>
        <w:t xml:space="preserve">Fakta1: Fakta2: talo ja maa ovat olleet isän veljen huostassa, Fakta3: maa ja omaisuus tulevat Davidin täysi-ikäistymisestä, Fakta4: David lähetetään myytäväksi orjaksi Carolinaan, Fakta5: Breck on mukulakivessä viemässä häntä Ranskaan.</w:t>
      </w:r>
    </w:p>
    <w:p>
      <w:r>
        <w:rPr>
          <w:b/>
        </w:rPr>
        <w:t xml:space="preserve">Tulos</w:t>
      </w:r>
    </w:p>
    <w:p>
      <w:r>
        <w:t xml:space="preserve">Nuori David Balfour saapuu synkkään skotlantilaiseen taloon, Shawien taloon, hakemaan perintöään isänsä jälkeen. Talo ja maat ovat olleet hänen isänsä veljen, Ebeneezer Balfourin, huostassa, mutta täysi-ikäiseksi tultuaan maa ja omaisuus siirtyvät Davidin haltuun. Ebeneezer ei kuitenkaan hyväksy sitä, joten hän yrittää ensin murhata hänet ja sitten kidnapata hänet merikapteeni Hoseasonin toimesta, jonka kanssa hän on tehnyt kauppayrityksen Länsi-Intiassa. David lähetetään myytäväksi orjaksi Carolinaan. Pojan onneksi hän ystävystyy Alan Breckin kanssa, joka pakenee prinssi Charles Edward Stuartin tappiota Cullodenissa. Breck on mukulalaivassa, jonka Hoseasonsin laiva ajaa sumussa alas, ja kun hän on noussut laivaan, hän pyytää Hoseasonia viemään hänet Ranskaan. Kun Hoseason kieltäytyy, Breck tarjoaa hänelle 60 guineaa, jotta hän laskisi hänet Loch Linnheen. Havaittuaan, että Breckillä on rahavyö täynnä jakobiittikultaa, Hoseason miehistöineen yrittää tappaa Breckin, mutta David varoittaa häntä, ja he tappavat puoli tusinaa miehistön jäsentä ennen kuin muut perääntyvät. Hoseason tarjoaa ehtoja taistelujen lopettamiseksi, mutta laiva ajaa karille. Vain Breck ja Balfour näyttävät selviytyvän, ja he onnistuvat pääsemään maihin. He lähtevät kohti Edinburghia väistellen armottomia punatakkeja. Seuraa lukuisia seikkailuja, kun he tapaavat Breckin perheen, ystäviä ja vihollisia. Heihin kuuluu Brecksin serkku James Stewart ja hänen tyttärensä Catriona, johon David rakastuu.</w:t>
      </w:r>
    </w:p>
    <w:p>
      <w:r>
        <w:rPr>
          <w:b/>
        </w:rPr>
        <w:t xml:space="preserve">Esimerkki 1.5608</w:t>
      </w:r>
    </w:p>
    <w:p>
      <w:r>
        <w:t xml:space="preserve">Fakta1: varakas ja lapseton Margaret Landi löytää emotionaalisen ulospääsyn avioliitto naistenmies Carlo Landin kanssa tuhkaksi, Fakta2: Fakta3: Costello edistyy pistekirjoituksen ja viittomakielen parissa, Fakta4: Carlo saa vihiä Margaretin uudesta elämästä, Fakta5: Margaret saa tietää aviomiehen liiketoimien vilpillisyydestä ja raiskauksesta.</w:t>
      </w:r>
    </w:p>
    <w:p>
      <w:r>
        <w:rPr>
          <w:b/>
        </w:rPr>
        <w:t xml:space="preserve">Tulos</w:t>
      </w:r>
    </w:p>
    <w:p>
      <w:r>
        <w:t xml:space="preserve">Kun hänen avioliittonsa naistenmies Carlo Landi Rossano Brazzin kanssa on tuhka tuhkana, varakas ja lapseton Margaret Landi Joan Crawford löytää emotionaalisen purkautumiskeinon holhoamalla 15-vuotiasta kuuroa, mykkää ja sokeaa irlantilaistyttöä nimeltä Esther Costello Heather Sears. Estherin vammat ovat seurausta lapsuuden traumasta, ja ne ovat pikemminkin psykosomaattisia kuin fyysisiä. Kun Costello edistyy pistekirjoituksen ja viittomakielen parissa, häntä pidetään esimerkkinä vastoinkäymisten voittamisesta. Carlo saa vihiä Margaretin uudesta elämästä ja palaa kuvioihin. Hän pitää Estheriä halvan taloudellisen hyödyn lähteenä ja järjestää tälle useita hyväksikäyttökiertueita palkkasoturimanageri Frank Wenzel Ron Randellin johdolla. Eräänä päivänä, kun Margaret on poissa Landin asunnosta, Carlo viettelee ja raiskaa nyt 16-vuotiaan Estherin. Järkytys palauttaa tytön näön ja kuulon. Kun Margaret saa tietää miehensä bisnesepäselvyyksistä ja raiskauksesta, hän luovuttaa Estherin papin ja häntä rakastavan nuoren toimittajan Lee Pattersonin hoiviin. Sitten Margaret tappaa Carlon ja itsensä.</w:t>
      </w:r>
    </w:p>
    <w:p>
      <w:r>
        <w:rPr>
          <w:b/>
        </w:rPr>
        <w:t xml:space="preserve">Esimerkki 1.5609</w:t>
      </w:r>
    </w:p>
    <w:p>
      <w:r>
        <w:t xml:space="preserve">Fakta1: muut ihmiset kirjoittavat kappaleita, Fakta2: Fakta3: Oliver esittelee Bobin laulun sosiaalisessa joulujuhlassa, Fakta4: Bob päättää vierailla majatalossa samaan aikaan, Fakta5: Cherry on tullut toimistoon ilmoittamaan pomolle.</w:t>
      </w:r>
    </w:p>
    <w:p>
      <w:r>
        <w:rPr>
          <w:b/>
        </w:rPr>
        <w:t xml:space="preserve">Tulos</w:t>
      </w:r>
    </w:p>
    <w:p>
      <w:r>
        <w:t xml:space="preserve">Oliver Courtney Basil Rathbone on ylimielinen säveltäjä, joka antaa muiden kirjoittaa kappaleita, joista hän ottaa kunnian. Bob Sommers Bing Crosby säveltää kappaleensa Billy Starbuck Oscar Levantin kanssa. Yhteiskunnallisessa joulujuhlaillassa Oliver esittelee Bobin kappaleen What Would Shakespeare Have Said? omana kappaleenaan. Myöhemmin samana iltana Oliver kiittää Bobia tämän uskollisuudesta ja tarjoaa hänelle sopimusta 50 dollarista viikossa kolmen vuoden ajan. Bob kieltäytyy ja sanoo, että hän haluaa mieluummin kissaveneellä käydä setänsä luona tämän jokihotellissa, jota kutsutaan Nobodys Inniksi. Kun hänen sanoittajansa kuolee, Oliver löytää korvaajan Cherry Lanen Mary Martinista. Hän suhtautuu vastahakoisesti haamukirjailijana toimimiseen, mutta hyväksyy tarjouksen. Hän on tyytyväinen tämän ensimmäiseen lyriikkaan. Hänestä tulee kunnianhimoinen kirjoittamaan parempia rivejä, mutta hän ei pysty keskittymään kotona, ja hänelle ehdotetaan muuttoa pieneen ja rauhalliseen paikkaan. Samaan aikaan Bob ja Cherry tapaavat useita kertoja tietämättä, että he työskentelevät samalle työnantajalle. Cherry ei arvosta miestä. Työskennelläkseen täydellisessä ympäristössä Cherry matkustaa Tarrytowniin ja majoittuu Nobodys Inniin. Bob päättää vierailla samaan aikaan majatalossa, ja he järkyttyvät törmätessään jälleen kerran toisiinsa. Pian he tutustuvat toisiinsa ja alkavat itse asiassa pitää toisistaan. He jopa säveltävät yhdessä oman laulun. Koska he eivät kuitenkaan saa kertoa, kenelle he työskentelevät, he eivät saa tietää olevansa kollegoita. Nainen suuttuu miehelle, kun tämä soittaa laulun, johon hän on kirjoittanut vuorosanat, ja toteaa kirjoittaneensa sen itse. Bob on hämmentynyt ja matkustaa takaisin kaupunkiin irtisanoutumaan. Myös Cherry on tullut toimistoon ilmoittamaan pomolleen, että hänen mielestään joku on varastanut hänen vuorosanansa. He tajuavat, että he ovat työskennelleet yhdessä koko ajan. Bob ja Cherry tekevät sovinnon ja päättävät aloittaa oman musiikintekijän uransa. Muutaman epäonnistuneen koe-esiintymisen jälkeen Bob suostuu perustamaan bändin. He käyvät koe-esiintymässä herra Westlaken William Frawleyn luona, mutta tämä on kiinnostunut vain Cherrystä. Hän tarjoaa tälle työtä yökerholaulajana, mutta tämä on uskollinen bändille ja hylkää tarjouksen. Bob huomaa, että Cherrylle tarjoutuu loistava tilaisuus, ja antaa hänelle suostumuksensa työskennellä Westlakelle. Hän ottaa takaisin työnsä Oliversin haamukirjoittajana ja nostaa 200, jotta Cherry voi saada ensi-iltansa heidän yhdessä kirjoittamallaan kappaleella Nobodys Innissä. Cherry on kuitenkin tyytymätön uuteen työhönsä, ja Bob auttaa häntä pääsemään irti sopimuksestaan. Oliver tuntee myötätuntoa heitä kohtaan ja suostuttelee heidät olemaan lähtemättä ilmoittamalla, ettei laulu ole hänen kirjoittamansa. Ilmoitettuaan, että he menevät pian naimisiin, Bob ja Cherry esittävät laulunsa.</w:t>
      </w:r>
    </w:p>
    <w:p>
      <w:r>
        <w:rPr>
          <w:b/>
        </w:rPr>
        <w:t xml:space="preserve">Esimerkki 1.5610</w:t>
      </w:r>
    </w:p>
    <w:p>
      <w:r>
        <w:t xml:space="preserve">Fakta1: Fakta2: näennäisesti kehitysvammainen aikuinen parikymppinen mies on nimeltään Baby, Fakta3: äiti ja siskot kohtelevat Babyta kuin pikkulasta, Fakta4: isä lähti syntymän jälkeen, Fakta5: Ann ja anoppi vievät Babyta pois perheestä.</w:t>
      </w:r>
    </w:p>
    <w:p>
      <w:r>
        <w:rPr>
          <w:b/>
        </w:rPr>
        <w:t xml:space="preserve">Tulos</w:t>
      </w:r>
    </w:p>
    <w:p>
      <w:r>
        <w:t xml:space="preserve">Ann Gentry on sosiaalityöntekijä, jota vaivaa syyllisyys siitä, että hän oli kuljettajana autossa, joka oli osallisena onnettomuudessa, jossa hänen miehensä loukkaantui vakavasti. Hän saa tehtäväkseen uuden tapauksen: eksentrisen ja salaperäisen Wadsworthin perheen. Hän huomaa nopeasti olevansa erityisen kiinnostunut perheen nuorimmasta jäsenestä - parikymppisestä, näennäisesti kehitysvammaisesta aikuisesta miehestä, jolla ei ole nimeä ja jota kutsutaan vain Babyksi. Ann haluaa työskennellä Babyn kanssa, joka käyttäytyy edelleen kuin pikkulapsi ja jota hänen äitinsä ja sisarensa kohtelevat kuin pikkulasta, ajatellen, että oikeanlaisella hoidolla hän voisi alkaa käyttäytyä ikäisekseen sopivammin. Wadsworthin klaani on ollut Babyta kohtaan laiminlyövä ja pahoinpitelevä, ja vaikka rouva Wadsworth on ollut äärimmäisen ylisuojeleva Babyta kohtaan siitä lähtien, kun hänen isänsä lähti pian hänen syntymänsä jälkeen, hän ei anna toisen hoitajan puuttua asiaan. Lopulta Ann ja hänen anoppinsa vievät Babyn pois perheensä luota. Hänen äitinsä ja siskonsa tulevat perään, mutta Ann ja anoppi tappavat heidät. He puukottavat tyttäret ja hautaavat äidin elävältä rakentamansa uima-altaan alle. Pian paljastuu, miksi äiti on niin kiinnostunut Babysta: jotta hän voisi olla leikkikaveri miehelleen, joka onnettomuuden jälkeen jäi henkisesti vauvamaiseksi.</w:t>
      </w:r>
    </w:p>
    <w:p>
      <w:r>
        <w:rPr>
          <w:b/>
        </w:rPr>
        <w:t xml:space="preserve">Esimerkki 1.5611</w:t>
      </w:r>
    </w:p>
    <w:p>
      <w:r>
        <w:t xml:space="preserve">Fakta1: Fakta2: Shankar elää onnettomasti hurskaan vaimonsa ja Mohanin kanssa: Durga kasvattaa toisen lapsen, jolla on hyvät ominaisuudet ja koulutus, Fakta3: Shnkar alkaa seurata rikollista elämää, Fakta4: Mohanin elämä liittyy rikollisuuteen, Fakta5: äiti tapaa vanhemman pojan.</w:t>
      </w:r>
    </w:p>
    <w:p>
      <w:r>
        <w:rPr>
          <w:b/>
        </w:rPr>
        <w:t xml:space="preserve">Tulos</w:t>
      </w:r>
    </w:p>
    <w:p>
      <w:r>
        <w:t xml:space="preserve">Shankar Chandra Mohan elää onnetonta elämää hurskaan vaimonsa Durga Durga Khoten ja poikansa Mohanin kanssa. Durga uskoo vakaasti Bhagavad Geetan opetuksiin ja pitää niistä tiukasti kiinni. Shankaria ärsyttää hänen vaimonsa harras läsnäolo pyhien kirjoitusten parissa, varsinkin kun perhe on köyhä, eivätkä hänen asiansa etene. Eräänä päivänä hän ottaa nuoren poikansa Mohanin mukaansa ja jättää Durgan taakseen. Odottava Durga ei luovu uskostaan ja kasvattaa toisen lapsen hyvillä ominaisuuksilla ja koulutuksella. Shnkar alkaa nyt seurata rikollista elämää, johon Mohan liittyy. Kuluu useita vuosia, ja Shankar ja Mohan, nyt jo aikuinen Chandra Mohan, jatkavat jälleen ryöstelyä ja tappamista. Shankar jää kiinni eräässä murhaputkessa erään vastapuolen jengiläisen juonittelusta ja hänet hirtetään. Mohan vannoo kostavansa jengille isänsä kuoleman. Hän jää pian kiinni ja joutuu oikeuteen, jossa hänen oma nuorempi veljensä Kumar Trilok Kapoor on syyttäjänä. Äiti tapaa vanhemman poikansa, ja Mohan on vihdoin katuvainen ja etsii sovintoa.</w:t>
      </w:r>
    </w:p>
    <w:p>
      <w:r>
        <w:rPr>
          <w:b/>
        </w:rPr>
        <w:t xml:space="preserve">Esimerkki 1.5612</w:t>
      </w:r>
    </w:p>
    <w:p>
      <w:r>
        <w:t xml:space="preserve">Fakta1: Fakta2: Fakta3: pari päättää ottaa laillisesti avioeron, Fakta4: niin jumalat Ja ovat vihaisia vanhemmille, Fakta5: lapset päättävät yhdistää vanhemmat.</w:t>
      </w:r>
    </w:p>
    <w:p>
      <w:r>
        <w:rPr>
          <w:b/>
        </w:rPr>
        <w:t xml:space="preserve">Tulos</w:t>
      </w:r>
    </w:p>
    <w:p>
      <w:r>
        <w:t xml:space="preserve">Prashanth Prithviraj Babloo on ammattilaulaja, jonka ura on nousussa. Hän nai Nirmala Raasin, hänen kovan faninsa, joka on myös laulaja. Avioliiton jälkeen Prashashin ura kuitenkin horjuu, juuri kun Nirmalan laulajanura alkaa kukoistaa. Lopulta hänestä tulee kuuluisampi kuin miehensä, heidän välilleen syntyy ylpeyttä ja mustasukkaisuutta. Sen jälkeen he synnyttävät kaksi lasta Chintu Master Nandan Bhavani Baby Nitya, lasten uhreja onneton vanhemmat. Inhoissaan heidän suvaitsemattomuudestaan pariskunta päättää ottaa laillisen avioeron ''repiä avioliiton hajalle''. Tuolloin lapset saavat tietää isoäidiltään, että heidän vanhempiensa ongelmat johtuvat siitä, että hän on pitänyt lupauksensa vierailla jumalten luona seitsemässä pyhässä paikassa Intiassa: Kanipakam, Tirupati, Bhadrachalam, Vijayawada, Srisailam, Shiridi ja Sabarimala. Ja niin jumalat ovat vihaisia vanhemmilleen. Lapset päättävät yhdistää vanhempansa hinnalla millä hyvänsä käymällä kaikissa pyhissä paikoissa. Loppuosa tarinasta kertoo, onnistuuko heidän yrityksensä yhdistää vanhempansa ja miten pyhien paikkojen jumalat auttavat heitä.</w:t>
      </w:r>
    </w:p>
    <w:p>
      <w:r>
        <w:rPr>
          <w:b/>
        </w:rPr>
        <w:t xml:space="preserve">Esimerkki 1.5613</w:t>
      </w:r>
    </w:p>
    <w:p>
      <w:r>
        <w:t xml:space="preserve">Fakta1: Fakta2: Hanaway antaa ne miehelle, joka tunnetaan vain nimellä Cobalt, Fakta3: Hunt ja Bogdan avulla pakenevat Hanawayn käsittelijää ja vastikään ylennettyä kenttäagenttia Benji Dunnia, Fakta4: IMF:n sihteeri on Moskovassa muissa asioissa, Fakta5: Kurt Hendricks pyrkii aloittamaan ydinsodan Yhdysvaltojen ja Venäjän välillä.</w:t>
      </w:r>
    </w:p>
    <w:p>
      <w:r>
        <w:rPr>
          <w:b/>
        </w:rPr>
        <w:t xml:space="preserve">Tulos</w:t>
      </w:r>
    </w:p>
    <w:p>
      <w:r>
        <w:t xml:space="preserve">Salamurhaaja Sabine Moreau tappaa IMF:n agentin Trevor Hanawayn Budapestissä ja vie hänen varastamansa venäläiset ydinaseiden laukaisukoodit sisältävän tiedoston, jotta hän voi antaa ne miehelle, joka tunnetaan vain nimellä Cobalt. Samaan aikaan IMF:n agentti Ethan Hunt on tarkoituksella joutunut moskovalaiseen vankilaan saadakseen käsiinsä Bogdanin, joka on tietolähde Cobaltista. Hunt ja Bogdan onnistuvat pakenemaan Hanawaysin käsittelijän Jane Carterin ja vastikään ylennetyn kenttäagentti Benji Dunnin avulla. IMF antaa Huntille tehtäväksi soluttautua Kremliin saadakseen lisätietoja Cobaltista. Tehtävän aikana tuntematon taho lähettää IMF:n taajuudella käskyn räjäyttää pommin. Huntin ryhmä keskeyttää tehtävän juuri kun pommi tuhoaa suuren osan Kremlistä. Carter ja Dunn pakenevat, mutta SVR:n agentti Anatoli Sidorov ottaa Huntin kiinni ja häntä syytetään Kremlin tuhoamisesta. Hunt pääsee pakenemaan ja kokoontuu uudelleen IMF:n sihteerin kanssa, joka on Moskovassa muilla asioilla. Sihteeri kertoo Huntille, että heidän on täytynyt käynnistää Ghost Protocol ja luopua IMF:stä, mutta käskee salaa Huntia jatkamaan Cobaltin jahtaamista. Sidorovin joukot saavuttavat Huntin, ja sihteeri tapetaan; Hunt pakenee yhdessä sihteerin avustajan ja tiedusteluanalyytikon William Brandtin kanssa. Carterin ja Dunnin kanssa uudelleen kokoontunut Brandt pystyy tunnistamaan Cobaltin Kurt Hendricksiksi, ruotsalaissyntyiseksi venäläiseksi ydinstrategiksi, joka pyrkii aloittamaan ydinsodan Yhdysvaltojen ja Venäjän välillä. Hendricks käytti Kremlin pommi-iskua peittääkseen venäläisen ydinaseiden laukaisunohjauslaitteen varastamisen ja suunnittelee nyt kauppaa Moreaun kanssa Dubain Burj Khalifassa saadakseen tarvittavat laukaisukoodit. Ryhmä matkustaa Dubaihin. Hotellin 119. kerroksessa he keksivät erilaisten laitteidensa ja valeasujensa avulla harhautuksia, jotta Moreau luulee tapaavansa Hendricksin ja päinvastoin, vaikka todellisuudessa he ovat vuorovaikutuksessa IMF:n tiimin kanssa. Moreau saa selville petoksen, ja sitä seuranneessa kaaoksessa Hendricks onnistuu pakenemaan laukaisukoodit mukanaan ja menettää Huntsin takaa-ajon pölymyrskyn keskellä. Carter tyrmää Moreaun ikkunasta kuolemaan, kun tämä yrittää paeta. Brandt syyttää häntä siitä, että hänen rakkautensa Hanawayyn vaarantaa tehtävän, mutta Hunt tunnistaa, että myös Brandt on pitänyt heiltä salaisuuksia, sillä hän on osoittanut pelkälle analyytikolle epätyypillisiä taistelutaitoja. Hunt lähtee tapaamaan Bogdania saadakseen lisätietoja Hendricksistä, kun taas Brandt kertoo muille, että hänet oli määrätty suojelemaan salaa Ethania ja tämän vaimoa Juliaa Kroatiassa. Julia oli kuollut palkkamurharyhmän toimesta, ja Brandt tuntee olevansa vastuussa Ethanin menetyksestä, minkä vuoksi hän lopetti kenttäagenttina toimimisen. Bogdan ohjaa Ethanin kohti Mumbaita, jossa Hendricksin on määrä neuvotella intialaisen televiestintäyrittäjän Brij Nathin kanssa vanhentuneen neuvostoliittolaisen sotilassatelliitin saamiseksi haltuunsa. IMF:n ryhmä jakautuu Hendricksin pysäyttämiseksi; Carter viettelee Nathin saadakseen satelliitin ohituskoodin, kun taas Hunt, Brandt ja Dunn yrittävät estää Hendricksiä käyttämästä Nathin lähetysasemaa. He ovat myöhässä, sillä Hendricks on lähettänyt laukaisukoodit venäläiselle Delta III -luokan ydinsukellusveneelle, joka ampuu yhden ohjuksen San Franciscoon ja lamauttaa aseman tietokonejärjestelmät. Brandt ja Dunn kilpailevat saadakseen järjestelmät takaisin toimintaan, jotta ne voisivat lähettää ohituskoodin, samalla kun Hunt jahtaa Hendricksiä ja kohtaa hänet lopulta kasvokkain automaattisessa parkkihallissa. Hendricks, jolla on laukaisulaite mukanaan, hyppää kuolemaan hetkeä ennen kuin ohjuksen on määrä laskeutua. Hunt kaatuu vaarallisesti ja käyttää laitetta ohjuksen lamauttamiseksi ennen sen iskemistä. Sidorov, joka on seurannut IMF:ää Dubaista Mumbaihin, saapuu paikalle ja huomaa, että IMF on syytön Kremlin pommi-iskuun. Ryhmä tapaa Seattlessa Ethanin otettua vastaan uuden tehtävän Luther Stickelliltä. Brandt tunnustaa Ethanille epäonnistumisensa Julian suojelemisessa. Ethan kuitenkin paljastaa, että Julian kuolema ja serbien murha olivat osa juonta, jonka tarkoituksena oli antaa Julialle uusi henkilöllisyys ja mahdollistaa Ethanin soluttautuminen vankilaan. Helpottunut Brandt hyväksyy tehtävänsä. Ethan ja Julia katselevat toisiaan etäältä, ennen kuin Ethan lähtee seuraavaan tehtäväänsä.</w:t>
      </w:r>
    </w:p>
    <w:p>
      <w:r>
        <w:rPr>
          <w:b/>
        </w:rPr>
        <w:t xml:space="preserve">Esimerkki 1.5614</w:t>
      </w:r>
    </w:p>
    <w:p>
      <w:r>
        <w:t xml:space="preserve">Fakta1: Fakta2: palvoja teki palveluksen Vishnulle, Fakta3: tarina päättyy Kothaiin ja Lordi Vishnun kanssa, Fakta4: uusi kuningas on uppoutunut sotaan, Fakta5: Vishnu vie temppelin jumaluuden jalokivet Lopulta ruukussa äidille.</w:t>
      </w:r>
    </w:p>
    <w:p>
      <w:r>
        <w:rPr>
          <w:b/>
        </w:rPr>
        <w:t xml:space="preserve">Tulos</w:t>
      </w:r>
    </w:p>
    <w:p>
      <w:r>
        <w:t xml:space="preserve">Thirumal Perumai kertoo kolme lumoavaa tarinaa siitä, miten pitkälle Lordi Vishnuksen armolla voi päästä ja miten hän voi ratkaista ongelmia. Jumalatar Lakshmi oli reinkarnoitunut maan päälle erään hartaan tyttären tyttärenä. Hänen nimensä oli Kothai. Kasvaessaan hän oppi Krishnasta ja rakasti häntä. Kerran hänellä oli päällään herran seppele. Juuri kun hän oli ihailemassa itseään, hänen isänsä sai hänet kiinni ja löi häntä. Pitkän itkun jälkeen hän lupasi, ettei enää koskaan käyttäisi Herran seppelettä. Harrastaja teki palveluksen Lordi Vishnulle ja laittoi seppeleen hänen päällensä. Hänen yllätyksekseen se putosi pois. Harras oppi, että Herra Vishnu piti vain niistä seppeleistä, joita Kothai oli pitänyt. Kothai tulee edellisen seppeleen kanssa ja sitten he seppeleen Lordi Vishnulle. Tarina päättyy siihen, että Kothai sulautuu Lordi Vishnuun. Eräs kuningas tekee yhdestä miehestään kaupungin kuninkaan. Sitten hän antaa tyttärensä uuden kuninkaan vaimoksi. Uusi kuningas on uppoutunut sotaan. Vaimo saa hänet muuttamaan näkemyksiään, ja hän alkaa rakentaa temppeliä. Vähitellen hän sortuu ryöstämään saadakseen rahaa jumalan temppeliä varten. Kerran hän törmää hääpariin. Hän vie kaikki heidän korunsa ja katsoo sitten sulhasen varvassormusta. Hän ei voi poistaa sitä. Sulhanen on itse asiassa Herra Vishnu ja morsian jumalatar Lakshmi. Hän lankeaa heidän jalkojensa juureen ja seuraa sitten herraa tämän asuinpaikkaan. Eräs tanssija menee tapaamaan tietäjää. Sitten hän vannoo tekevänsä miehestä orjansa. Lopulta tietäjä rakastuu häneen, ja tanssija lähtee tapaamaan äitiään. Kun hän on temppelissä, tietäjä saapuu. Äiti inhoaa sitä, ettei hän ole rikas. Lopulta lordi Vishnu vie temppelin jumaluuden jalokivet ruukussa äidille, ja tämä toivottaa tietäjän tervetulleeksi. Tietäjää syytetään varkaudesta, ja juuri ennen kuin hänet aiotaan tappaa, Herra Vishnu tulee ja pelastaa tilanteen.</w:t>
      </w:r>
    </w:p>
    <w:p>
      <w:r>
        <w:rPr>
          <w:b/>
        </w:rPr>
        <w:t xml:space="preserve">Esimerkki 1.5615</w:t>
      </w:r>
    </w:p>
    <w:p>
      <w:r>
        <w:t xml:space="preserve">Fakta1: Fakta2: IPS nai Meeran ja Nandagopanin Keralan poliisissa: Fakta3: poliittisen puolueen johtaja kaivaa esiin vanhan tapauksen saadakseen oppositiopuolueen johtajan ansaan, Fakta4: tapaus alkaa herättää suurta huomiota, Fakta5: lehdistö tulee Madhava Menonin taloon kysymään häneltä tapauksesta.</w:t>
      </w:r>
    </w:p>
    <w:p>
      <w:r>
        <w:rPr>
          <w:b/>
        </w:rPr>
        <w:t xml:space="preserve">Tulos</w:t>
      </w:r>
    </w:p>
    <w:p>
      <w:r>
        <w:t xml:space="preserve">Madhava Menon Nedumudi Venu on arvostettu eläkkeellä oleva poliisi, jolla on kaksi tytärtä, Meera Meghana Raj ja Meena Lakshmi Sharma. Narasimhan. IPS Sarath Kumar, tehokas poliisi Tamil Nadussa, nai Meeran ja Nandagopan Jagadish, Keralan poliisin upseeri, joka tekee kotitöitä tehokkaammin kuin virkatyötään, nai Meenan. He kaikki elävät hyvin onnellisesti. Osavaltiossa julistetaan osavaltion parlamenttivaalit. Madhava Menonin elämässä tapahtuu käänne. Poliittisen puolueen johtaja kaivaa esiin vanhan tapauksen, teini-ikäisen pojan kuolemantapauksen, saadakseen toisen oppositiopuolueen johtajan ansaan. Tapaus alkaa herättää suurta huomiota, ja lehdistö saapuu Madhava Menonsin talolle kyselemään häneltä tapauksesta, koska hän oli poliisiaseman päällikkö pojan kuollessa. Hän kertoo tiedotusvälineille tappaneensa pojan. Se oli yllätys hänen tyttärilleen ja vävyilleen. Pian hänet pidätetään ja pannaan vankilaan. Narasimhan ja Nandagopan lyöttäytyvät yhteen ja etsivät totuutta, koska he ovat varmoja, ettei heidän isänsä ole tehnyt sellaista. He epäilevät myös, että hän olisi suostunut tekemään rikoksen pelastaakseen jonkun muun. Tutkimusten avulla Narasimhan ja Nandagopan löytävät alkuperäisen syyllisen ja todistavat Madhava Menonin syyttömyyden.</w:t>
      </w:r>
    </w:p>
    <w:p>
      <w:r>
        <w:rPr>
          <w:b/>
        </w:rPr>
        <w:t xml:space="preserve">Esimerkki 1.5616</w:t>
      </w:r>
    </w:p>
    <w:p>
      <w:r>
        <w:t xml:space="preserve">Fakta1: salaperäinen taiteilija nimeltä varastaa kuolleen naisen vihkisormus ja rahaa, Fakta2: poliisi puuttuessa luettelon se muita todisteita, Fakta3: Mason itse kuin vuokraa huoneen talossa nuoremman siskon Anne haavoittunut sotilas, Fakta4: Hilda kauhuissaan putoaa Marsh professori Andrew Lang, Fakta5: Anne periä paljon rahaa</w:t>
      </w:r>
    </w:p>
    <w:p>
      <w:r>
        <w:rPr>
          <w:b/>
        </w:rPr>
        <w:t xml:space="preserve">Tulos</w:t>
      </w:r>
    </w:p>
    <w:p>
      <w:r>
        <w:t xml:space="preserve">Salaperäinen taiteilija ja psykopaatti nimeltä Ronnie Mason varastaa kuolleen naisen vihkisormuksen ja rahat ja jättää väärennetyn itsemurhaviestin. Kun paikallinen poliisi kuulustelee naisen aviomiestä, Thomas Turneria, hän uskoo, että hänen kuollut vaimonsa on saattanut seurustella Masonin kanssa tämän selän takana. Hän uskoo myös, että hänen vaimonsa murhattiin, mutta muiden todisteiden puuttuessa poliisi pitää tapausta itsemurhana ja luopuu jutusta. Mason lähtee kaupungista, vaihtaa nimensä Marshiksi ja esiintyy haavoittuneena sotilaana käyttäen kuolleen naisen makuuhuoneen ikkunasta hyppäämällä hankkimaansa ontumista ja L.A.:n bussissa matkustajakaveriltaan varastamaansa veteraanipinssiä. Hän vuokraa huoneen julkisesta stenografista Hilda Fenchurchin ja tämän nuoremman siskon Annen talosta. Hildaa salaa rakastavan professori Andrew Langin tyrmistykseksi Hilda ihastuu Marshiin. Juonitteleva Marsh saa tietää, että Anne saattaa periä paljon rahaa, joten hän vaihtaa yhtäkkiä kiintymyksensä Anneen. Hilda on mustasukkainen ja epäluuloinen. Hän suunnittelee houkuttelevansa Marshin rantamökille ja myrkyttävänsä hänet. Hilda ei pysty toteuttamaan sitä, mutta kun Marsh karkaa, Thomas Turner yllättää hänet ja hän syöksyy jyrkältä kalliolta kuolemaan.</w:t>
      </w:r>
    </w:p>
    <w:p>
      <w:r>
        <w:rPr>
          <w:b/>
        </w:rPr>
        <w:t xml:space="preserve">Esimerkki 1.5617</w:t>
      </w:r>
    </w:p>
    <w:p>
      <w:r>
        <w:t xml:space="preserve">Fakta1: Fakta2: Limbania pidetään Zembalan syrjäisessä vankilassa, jota vartioi Ndofan henkilökohtaisten joukkojen yksikkö, joka tunnetaan nimellä Simbas: Fakta3: RAF:n lentäjä on salakuljettanut valuuttaa Lontoon mafialle, Fakta4: Etelä-Afrikan puolustusvoimien entinen sotilas haluaa palata kotimaahansa, Fakta5: palkkasotilaat, joilla on hiljainen hyväksyntä lentää Swazimaahan, jossa heidät varustetaan Yhdistyneen kuningaskunnan hallituksella.</w:t>
      </w:r>
    </w:p>
    <w:p>
      <w:r>
        <w:rPr>
          <w:b/>
        </w:rPr>
        <w:t xml:space="preserve">Tulos</w:t>
      </w:r>
    </w:p>
    <w:p>
      <w:r>
        <w:t xml:space="preserve">Allen Faulkner Richard Burton, brittiläinen palkkasoturi ja entinen armeijan eversti, saapuu Lontooseen tavatakseen rikkaan ja häikäilemättömän kauppapankkiiri Sir Edward Matheson Stewart Grangerin. Jälkimmäinen ehdottaa riskialtista operaatiota, jonka tarkoituksena on pelastaa Julius Limbani Winston Ntshona, erään eteläafrikkalaisen valtion liberaali mutta vangittu presidentti, jonka syrjäyttänyt kenraali Ndofa aikoo teloittaa. Presidentti Limbania pidetään syrjäisessä vankilassa Zembalassa, jota vartioi kenraali Ndofan henkilökohtaisten joukkojen yksikkö, joka tunnetaan nimellä Simbas. Faulkner ottaa tehtävän vastaan ja ryhtyy värväämään neljäkymmentäyhdeksän palkkasotilasta, joiden joukossa on upseereita, joiden kanssa hän on työskennellyt aiemmissa operaatioissa: Kapteeni Rafer Janders Richard Harris, taitava sotilastaktikko, joka toimii nykyään taidekauppiaana, ja luutnantti Shawn Fynn Roger Moore, RAF:n lentäjä, joka on salakuljettanut valuuttaa Lontoon mafialle. Fynn ottaa mukaan myös pennittömän eteläafrikkalaisen Pieter Coetzeen Hardy Krugerin, entisen Etelä-Afrikan puolustusvoimien sotilaan, joka haluaa palata kotimaahansa ja ostaa maatilan. Yhdistyneen kuningaskunnan hallituksen hiljaisella hyväksynnällä palkkasoturit lentävät Swazimaahan, jossa heidät varustetaan ja koulutetaan fyysisesti. Ennen operaation alkua Janders vaatii Faulknerilta lupauksen pitää huolta hänen ainoasta pojastaan Emilestä, jos tämä ei selviäisi tehtävästä. Palkkasoturit tunkeutuvat Zembalaan HALO-hypyn avulla ja tunkeutuvat sitten vankilaan - ja pelastavat elossa olevan, joskin sairaan Limbanin. Sitten ryhmä miehittää pienen lentokentän odottamaan noutoa ja pitää tehtävää onnistuneena. Lontoossa Matheson kuitenkin peruu viime hetkellä noutolennon, sillä hän on saanut kenraali Ndofalta kuparikaivosvarat vastineeksi presidentti Limbanista. Hylätyt palkkasoturit jäävät syvälle vihamieliselle alueelle ja taistelevat tiensä läpi pusikkomaiden armottomien Simba-joukkojen jahtaamina. Monet miehet, myös Coetzee, kuolevat matkan varrella. Palkkasotilaat suuntaavat kohti presidentti Limbanin kotikylää Kalimaa aikomuksenaan kerätä tukea kapinalle, mutta he huomaavat, että ihmiset ovat liian huonosti varustettuja taisteluun. Siellä asuva irlantilainen lähetyssaarnaaja ilmoittaa ryhmälle, että lähellä on vanha Douglas Dakota -kuljetuskone, jota he voivat käyttää pakoon. Kun Simban joukot lähestyvät, ryhmä järjestää viimeisen vastarinnan lentokentällä samalla kun Fynn käynnistää Dakotan moottorit; palkkasoturit nousevat lentokoneeseen tulituksen alla, ja monet kuolevat. Jandersia ammutaan jalkaan, eikä hän pysty nousemaan koneeseen; Faulkner joutuu Jandersin anelun jälkeen tappamaan hänet, mikä säästää hänet vangitsemiselta ja kidutukselta. Kolmetoista eloonjäänyttä onnistuu lopulta laskeutumaan Kariban lentokentälle Rhodesiaan, mutta Limbani kuolee pakomatkan aikana saamaansa ampumahaavaan. Kolme kuukautta myöhemmin Faulkner palaa Lontooseen ja murtautuu Mathesonin kotiin ja pakottaa hänet tyhjentämään seinäkaapissa olevat puoli miljoonaa dollaria käteistä rahaa korvaukseksi eloonjääneille palkkasotureille ja kuolleiden omaisille. Sitten Faulkner tappaa Mathesonin ja pakenee nopeasti Fynnin kanssa. Elokuva päättyy siihen, että Faulkner täyttää Jandersille antamansa lupauksen ja vierailee Emilen luona tämän sisäoppilaitoksessa.</w:t>
      </w:r>
    </w:p>
    <w:p>
      <w:r>
        <w:rPr>
          <w:b/>
        </w:rPr>
        <w:t xml:space="preserve">Esimerkki 1.5618</w:t>
      </w:r>
    </w:p>
    <w:p>
      <w:r>
        <w:t xml:space="preserve">Fakta1: Valentine Val Winters ei ole nähnyt hienostunutta äitiä vuosiin, Fakta2: Diane oli unohtanut Valin, Fakta3: oikeus myönsi Valin yksinhuoltajuuden isälle, Fakta4: äiti elää rakastajattarena Andre de Graignonin jälleennäkemisessä, Fakta5: Andre Diane ja Andre de valittavat Val Graignonin elämän olevan pysähdyksissä.</w:t>
      </w:r>
    </w:p>
    <w:p>
      <w:r>
        <w:rPr>
          <w:b/>
        </w:rPr>
        <w:t xml:space="preserve">Tulos</w:t>
      </w:r>
    </w:p>
    <w:p>
      <w:r>
        <w:t xml:space="preserve">Seurapiirikaunotar Valentine Val Winters Joan Crawford on eronneiden vanhempien lapsi, eikä ole nähnyt hienostunut äitiään Diane Pauline Frederickiä vuosiin. Diane oli itse asiassa lähes unohtanut Valin, sillä oikeus oli myöntänyt Valin yksinhuoltajuuden äskettäin kuolleelle isälle. Val matkustaa Pariisiin, jossa hänen äitinsä asuu Andre de Graignon Albert Contin rakastajattarena. Pariisissa ollessaan Val tapaa hauskanpidon ja alkoholismin ystävän Tony Monroe Owsleyn, joka kuuluu Dianen seurapiiriin. Kun Valentine ja Tony joutuvat auto-onnettomuuteen, heidät pelastaa hänen kaatuneesta autostaan jalkapalloa harrastava Harvardian Bob Blake Jr. Neil Hamilton. Bob ja Valentine rakastuvat, ja kun Valentine kutsuu vanhempansa Hobart Bosworthin ja Emma Dunnin tapaamaan häntä, kaikki menee pieleen, sillä he eivät hyväksy Tonya ja hänen riehakkaita ystäviään eivätkä Dianen asumisjärjestelyjä Andren kanssa. Myöhemmin Bob kuulee Dianen ja Andre de Graignonin välisen keskustelun, jossa Andre valittaa, että hänen elämänsä on pysähdyksissä Valin takia ja että hän potkii Dianen ulos talostaan. Bob yrittää kiirehtiä heidän avioliittosuunnitelmiaan, jotta hän voisi viedä Dianen pois äitinsä petoksesta ilman, että Val saa tietää totuuden, mutta kun Val vastustaa sitä, Bob kertoo Dianelle totuuden äidistään ja pyytää häntä unohtamaan Dianen ja hänen ystävänsä ja pakenemaan hänen kanssaan. Loukkaantuneena Val sanoo, että väitteet siitä, että talo ei ole Dianen, ovat valetta ja että hän rakastaa äitiään yli kaiken, ja sitten hän torjuu Bobin. Val menee äitinsä luo, ja kun Diane huolestuu siitä, että Val on saattanut vaarantaa suhteensa varakkaaseen Bobiin, Diane kertoo hänelle totuuden. Val on hieman järkyttynyt, mutta on päättänyt pysyä äitinsä kanssa seurauksista huolimatta. He muuttavat paljon pienempään asuntoon, ja Tony tulee käymään, koska hän on yhä ihastunut Valiin. Valin tietämättä Diane on kuitenkin ottanut uudelleen yhteyttä Andreen ja kertonut hänelle, että hän jättää Valin matkustaakseen tämän kanssa Eurooppaan. Diane kertoo lähestyvästä lähdöstään tyttärelleen, joka on murtunut äidin pettämisestä. Diane lähtee ja käy viimeisen kerran Bobin luona. Hän kertoo, että meni Bobin vanhempien luo anelemaan armoa Valin vuoksi. He hylkäävät Dianen anomukset. Tämän jälkeen Dianen maine Pariisissa on pilalla, minkä vuoksi hän tarttui tilaisuuteen lähteä pois Andren kanssa. Yhtäkkiä Bob pitää vanhempiensa asennetta tuomita Val äitinsä syntien vuoksi vanhanaikaisena ja häpeällisenä, ja he syleilevät toisiaan. Bob menee Valin luo, ja he palaavat yhteen jatkamaan suhdettaan.</w:t>
      </w:r>
    </w:p>
    <w:p>
      <w:r>
        <w:rPr>
          <w:b/>
        </w:rPr>
        <w:t xml:space="preserve">Esimerkki 1.5619</w:t>
      </w:r>
    </w:p>
    <w:p>
      <w:r>
        <w:t xml:space="preserve">Fakta1: USA:n ilmavoimien eversti William Hughes kysyy majuri Paul Petersonilta, Fakta2: Fakta3: Saksalainen tiedemies tohtori Franz Gruener vastaa testiohjelmasta ja työskentelee suoraan koehenkilöiden kanssa, Fakta4: Kapteeni Jack Nolan on määrätty projektin pariin, Fakta5: Vaimo anelee komentajaa vapauttamaan Paulin sitoumuksesta.</w:t>
      </w:r>
    </w:p>
    <w:p>
      <w:r>
        <w:rPr>
          <w:b/>
        </w:rPr>
        <w:t xml:space="preserve">Tulos</w:t>
      </w:r>
    </w:p>
    <w:p>
      <w:r>
        <w:t xml:space="preserve">Yhdysvaltain ilmavoimien eversti William Hughes Paul Kelly pyytää majuri Paul Peterson John Paynea, joka on kutsuttu takaisin aktiivipalvelukseen, liittymään Air Research and Development Commandin ryhmään, joka tekee testejä alaspäin suuntautuvasta heittoistuimesta pommimiehille uuteen Boeing B47 Stratojet -pommikoneeseen. Ensimmäisissä testeissä käytettiin nivellettyjä nukkeja, mutta nyt tarvitaan myös ihmiskoehenkilöitä. Eversti Hughesin lisäksi testiohjelmasta vastaa saksalainen tutkija tohtori Franz Gruener Gregory Gaye, joka työskentelee suoraan koehenkilöiden kanssa. Myös kapteeni Jack Nolan Richard Crane on määrätty projektin pariin. Ensimmäinen vapaaehtoinen, kapteeni Mike Cavallero Eddie Firestone, saa niskamurtuman, kun hänen laskuvarjonsa avautuu liian aikaisin. Hän selviää testistä, mutta joutuu sairaalaan. Seuraava koehenkilö on luutnantti Edward Simmons, jota seuraa Paul. Kun Mike joutuu yllättäen sairaalaan umpilisäkekohtauksen vuoksi, Paul nousee ylöspäin. Paul on huolissaan, koska hänellä on vaimo ja poika, ja hän on vastahakoinen lähtemään, mutta sitten hän saa tietää, että kapteeni Nolan on kuollut B47:n maahansyöksyssä, ja pommimiehenä hän ei ehkä olisi voinut pelastautua koneesta. Hänen vaimonsa Karen Steele anelee komentajaa vapauttamaan Paulin sitoumuksestaan. Kun Paul saapuu kokeeseen, hän löytää eversti Hughesin pukemassa pukua. Rukoilemalla häntä harkitsemaan asiaa uudelleen Paul perustelee kokeen suorittamista todistaakseen, että pelastautuminen suurnopeussuihkupommikoneesta on mahdollista. Tohtori Gruenerin kanssa lentäen Paul syöksyy ulos, mutta kun maahuoltajat pyytävät häntä osoittamaan, että hän voi hyvin, hän ei vastaa. Pelastuskoneeseen noustuaan he hakevat Paulin ja huomaavat, että hän on kunnossa; hän vain keskittyi niin kovasti, että unohti spreadeaglea. Lääkintämiesten tarkastettua hänen tilansa, Carol ja hänen poikansa Kit Richard Eyer tervehtivät Paulia, ja heidän siunauksellaan hän päättää jatkaa projektia.</w:t>
      </w:r>
    </w:p>
    <w:p>
      <w:r>
        <w:rPr>
          <w:b/>
        </w:rPr>
        <w:t xml:space="preserve">Esimerkki 1.5620</w:t>
      </w:r>
    </w:p>
    <w:p>
      <w:r>
        <w:t xml:space="preserve">Fakta1: Fakta2: kuoleva kirjanpitäjä on päättänyt viettää loput päivänsä ylellisyyden helmassa, Fakta3: Kringeleinin entinen työnantaja on hotellissa solmiakseen tärkeän sopimuksen, Fakta4: Paroni tarvitsee epätoivoisesti rahaa maksaakseen tiensä ulos rikollisryhmästä, Fakta5: Preysing Osana Lontooseen matkustamista epätoivoinen fuusiosuunnitelma</w:t>
      </w:r>
    </w:p>
    <w:p>
      <w:r>
        <w:rPr>
          <w:b/>
        </w:rPr>
        <w:t xml:space="preserve">Tulos</w:t>
      </w:r>
    </w:p>
    <w:p>
      <w:r>
        <w:t xml:space="preserve">Tohtori Otternschlag, ensimmäisen maailmansodan vammautunut veteraani, joka asuu pysyvästi Berliinin Grand-hotellissa, toteaa: "Ihmisiä tulee ja menee. Mitään ei tapahdu koskaan - ja sen jälkeen tapahtuu paljon. Paroni Felix von Geigern, joka tuhlasi omaisuutensa ja elättää itsensä kortinpelaajana ja satunnaisena jalokivivarkaana, ystävystyy kuolemaisillaan olevan kirjanpitäjän Otto Kringeleinin kanssa, joka on päättänyt viettää viimeiset päivänsä ylellisyyden helmassa. Kringeleinin entinen työnantaja, teollisuusjohtaja Preysing, on hotellissa solmimassa tärkeää kauppaa, ja hän palkkaa avukseen stenografi Flaemmchenin. Hän pyrkii näyttelijäksi ja näyttää Preysingille joitakin lehtikuvia, joissa hän poseerasi, ja antaa ymmärtää, että hän on valmis tarjoamaan Preysingille muutakin kuin kirjoitustöitä, jos tämä edistää hänen uraansa. Toinen vieras on venäläinen ballerina Grusinskaja, jonka ura on hiipumassa. Kun paroni on varastamassa hänen korujaan, ja kun nainen palaa teatterista, paroni piiloutuu hänen huoneeseensa ja kuulee, kun nainen puhuu itsekseen siitä, että haluaa lopettaa kaiken. Paroni tulee piilostaan ja ryhtyy keskustelemaan, ja Grusinskaja huomaa tuntevansa vetoa häneen. Seuraavana aamuna paroni palauttaa Grusinskajan korut, ja Grusinskaja antaa miehelle anteeksi hänen rikoksensa. Hän kutsuu miehen mukaansa Wieniin, ja mies hyväksyy tarjouksen. Paroni tarvitsee epätoivoisesti rahaa maksaakseen tiensä pois rikollisryhmästä, jonka kanssa hän oli työskennellyt. Hän ja Kringelein aloittavat korttipelin, ja Kringelein voittaa kaiken, minkä jälkeen hän päihtyy. Kun hän pudottaa lompakkonsa, paroni kätkee sen taskuunsa aikomuksenaan pitää voitot. Kun Kringelein kuitenkin alkaa etsiä kadonneita tavaroitaan, paroni - joka tarvitsee kipeästi rahaa mutta on alkanut pitää Kringeleinistä - teeskentelee löytäneensä lompakon ja palauttaa sen Kringeleinille. Osana epätoivoista fuusiosuunnitelmaa Preysingin on matkustettava Lontooseen, ja hän pyytää Flaemmchenia mukaansa. Myöhemmin, kun he ovat hänen huoneessaan, joka avautuu hänen huoneeseensa, Preysing näkee paronin varjon penkovan hänen tavaroitaan. Hän kohtaa paronin, he kamppailevat, ja Preysing lyö paronia puhelimella, jolloin tämä kuolee. Flaemmchen näkee, mitä tapahtui, ja kertoo siitä Kringeleinille, joka kohtaa Preysingin. Preysing väittää toimineensa itsepuolustukseksi, mutta Kringelein kutsuu poliisin paikalle, ja Preysing pidätetään. Grusinskaja lähtee juna-asemalle ja odottaa paronin odottavan häntä siellä. Sillä välin Kringelein tarjoutuu huolehtimaan Flaemmchenista, joka ehdottaa, että he etsisivät parannuskeinoa hänen sairauteensa. Kun he lähtevät hotellista, tohtori Otternschlag huomauttaa jälleen: Grand Hotel. Aina sama. Ihmiset tulevat. Ihmiset menevät. Mitään ei koskaan tapahdu.</w:t>
      </w:r>
    </w:p>
    <w:p>
      <w:r>
        <w:rPr>
          <w:b/>
        </w:rPr>
        <w:t xml:space="preserve">Esimerkki 1.5621</w:t>
      </w:r>
    </w:p>
    <w:p>
      <w:r>
        <w:t xml:space="preserve">Fakta1: Fakta2: ensimmäinen ehto kielsi Himangshua menemästä naimisiin muun kuin hindutytön kanssa, Fakta3: Himangshun on pakko mennä naimisiin Alakan kanssa Isän perimysehtojen mukaan, Fakta4: nuori palatsikirjastonhoitaja on ystävällinen Alakan kanssa, Fakta5: Alaka oli lähettänyt Leelan Himangshun kanssa sen sijaan, että olisi itse seurannut häntä.</w:t>
      </w:r>
    </w:p>
    <w:p>
      <w:r>
        <w:rPr>
          <w:b/>
        </w:rPr>
        <w:t xml:space="preserve">Tulos</w:t>
      </w:r>
    </w:p>
    <w:p>
      <w:r>
        <w:t xml:space="preserve">Balabantpur-nimisen ruhtinaskunnan hallitsija Maharaja Arunangshu oli tehnyt kuolinvuoteellaan toivomuslistan Dewan Chandrashekharin, perheen lääkärin Kaligatin ja ylipapin läsnä ollessa. Siinä asetettiin tietyt ehdot, joilla hänen poikansa Himangshu voisi periä valtakunnan. Ensimmäinen ehto kielsi Himangshua menemästä naimisiin muun kuin hindutytön kanssa, ja toinen edellytti laillisen perillisen saamista kolmen vuoden kuluessa avioliitosta. Himangshu joutuu isänsä perintöehtojen sitomana naimisiin Alakan, aloittelevan näyttelijättären kanssa. Puolitoista vuotta avioliiton solmimisen jälkeen Alakan kanssa ystävystynyt nuori palatsin kirjastonhoitaja Harinath katoaa jäljettömiin. Tämä mysteeri saa salapoliisi Byomkeshin ja hänen kirjailijaystävänsä Ajitin saapumaan Balabantpuriin. Vierailu tapahtuu kuitenkin metsästysretkelle kutsun varjolla. Vierailun aikana he selvittävät monia salaisuuksia, jotka liittyvät palatsin asukkaisiin ja myös Balabantpurin topografiaan. Byomkeshia kiehtoo erityisesti kuninkaallisen lääkärin Kaligatin hahmo, ja hän löytää useita johtolankoja, jotka yhdistävät Kaligatin Harinathin katoamiseen. Selviää, että Alaka on seksuaalisesti frigidi. Hän kuitenkin halusi jatkaa Himangshun verisukua. Koska Himangshu ei saanut vaimoltaan seksuaalista nautintoa, hän tunsi vetoa Kaligatin tyttäreen Leelaan. Edellisellä metsästysretkellä Alaka oli lähettänyt Leelan Himanghshun mukaan sen sijaan, että hän olisi itse seurannut häntä. Näin Leela tuli raskaaksi hänen lapselleen. Mutta kirjastonhoitaja Harinath rakasti Leelaa ja halusi naida hänet, vaikka tiesi, että hän odotti Himangshun lasta. Kaligati piti tätä hankalana, koska Leelan poika tunnettaisiin silloin virallisesti Harinathin poikana eikä Himangshun poikana. Kaligati halusi olla kuninkaallisen jälkeläisen isoisä. Niinpä hän järjesti Harinathin hukkumisen juoksuhiekkaan sinä yönä, kun hän sai selville, että Harinath oli mennyt naimisiin Leelan kanssa. Seuraavassa tarinassa etsivät paljastavat Kaligatin syylliseksi Balabantpurin mysteerin takana.</w:t>
      </w:r>
    </w:p>
    <w:p>
      <w:r>
        <w:rPr>
          <w:b/>
        </w:rPr>
        <w:t xml:space="preserve">Esimerkki 1.5622</w:t>
      </w:r>
    </w:p>
    <w:p>
      <w:r>
        <w:t xml:space="preserve">Fakta1: kuppila käy usein Yhdysvaltain laivaston merimiehiä rantalomalla, mukaan lukien upseerit, Fakta2: perintökalleus ja Looloo kieltäytyy perheestä, Fakta3: Bilge on ihastunut Looloon, Fakta4: Bilgen laivakaverit raahaavat hänet laivaan, Fakta5: Looloo päättää myydä kaulakorun Paynelle Perustuu Bilgen kanssa käytyyn keskusteluun.</w:t>
      </w:r>
    </w:p>
    <w:p>
      <w:r>
        <w:rPr>
          <w:b/>
        </w:rPr>
        <w:t xml:space="preserve">Tulos</w:t>
      </w:r>
    </w:p>
    <w:p>
      <w:r>
        <w:t xml:space="preserve">Looloo Walker pyörittää ruokalaa, jossa käyvät usein Yhdysvaltain laivaston merimiehet, myös upseerit, jotka ovat lomalla. Kaksi upseeria, amiraali Smith Henderson ja luutnantti Allen MacDonald, vievät rikkaan seurapiirijulkkiksen, rouva Payne Claytonin, mukanaan ravintolaan. Rouva Payne on perijätär, ja keskustellessaan Looloon kanssa hän ilmaisee ihailunsa Looloon kaulakorua kohtaan. Hän tarjoutuu ostamaan sen huomattavasta summasta, mutta se on perhekalleus, ja Looloo kieltäytyy. Myöhemmin kahvilaan saapuu kaksi merimiestä, Bilge Oakie ja Clarence Ovey, jotka etsivät Laviniaa, Clarencesin rakkautta, joka on karannut. Bilge on ihastunut Looloon ja alkaa rakastella häntä. Hän avautuu tytölle ja paljastaa haluavansa päästä oman laivansa kapteeniksi, kun hän jättää laivaston. Ennen kuin asiat menevät liian pitkälle, Bilgen laivakaverit raahaavat hänet takaisin laivaansa, jonka on määrä lähteä matkaan. Bilgen kanssa käymänsä keskustelun perusteella Looloo päättää myydä kaulakorunsa rouva Paynelle saadakseen tarvittavat varat laivan ostamiseen Bilgelle. Kun Bilgen laiva telakoituu jälleen, rakastavaiset tapaavat jälleen, ja Bilge kosii Looloota, joka hyväksyy sen iloisesti. Kun Loolge kuitenkin kertoo miehelle rahoista ja suunnitelmista, joiden avulla hän aikoo auttaa Loolgea ostamaan oman laivansa, Loolgen ylpeys närkästyttää häntä ja hän lähtee pois. Myöhemmin hän kuitenkin palaa takaisin, ja he menevät naimisiin.</w:t>
      </w:r>
    </w:p>
    <w:p>
      <w:r>
        <w:rPr>
          <w:b/>
        </w:rPr>
        <w:t xml:space="preserve">Esimerkki 1.5623</w:t>
      </w:r>
    </w:p>
    <w:p>
      <w:r>
        <w:t xml:space="preserve">Fakta1: Fakta2: lääkäri paljastaa suunnitelman vaihtaa Mikki 's aivot Juliuksen aivojen kanssa, Fakta3: aivojen siirto onnistuu Mikki 's mielessä, Fakta4: Julius jatkaa Minnien jahtaamista, mikä johtaa taisteluun Mikki ja Julius, Fakta5: Mikki 's lompakko on kiinnitetty Mikki 's miehittämään kalastussiimaan.</w:t>
      </w:r>
    </w:p>
    <w:p>
      <w:r>
        <w:rPr>
          <w:b/>
        </w:rPr>
        <w:t xml:space="preserve">Tulos</w:t>
      </w:r>
    </w:p>
    <w:p>
      <w:r>
        <w:t xml:space="preserve">Minnie vierailee Mickeyn luona, kun tämä pelaa Lumikki ja seitsemän kääpiötä -videopeliä, ja on järkyttynyt huomatessaan, että Mickey on unohtanut heidän ensimmäisten treffiensä vuosipäivän peliriippuvuutensa vuoksi. Mikki keksii viime hetkellä viedä hänet minigolfkentälle ja näyttää hänelle lehti-ilmoituksen, mutta Mikki huomaa sen sijaan toisen mainoksen Havaijin matkasta, joka maksaa 999,99, ja luulee sitä Mikin lahjaksi. Mikki murehtii, miten hän voisi tienata tarpeeksi rahaa matkaa varten, kun Pluto näyttää hänelle ilmoituksen, jossa hän haluaa työskennellä hullun tiedemiehen, tohtori Frankollie-nimisen tohtori Frankollie-nimisen hullun tiedemiehen kanssa ja tehdä päivätöntä työtä, josta maksettaisiin 999,99. Saavuttuaan alkukantaisen tohtori Frankenollien kotiin Mikki putoaa luukusta Frankenollien laboratorioon; tohtori paljastaa suunnitelman vaihtaa Mikin aivot kaksikymmentäkiloiseksi kasvaneen Julius-olennon aivoihin. Koe aiheuttaa räjähdyksen, joka tappaa Frankenollien, mutta aivojen siirto onnistuu, ja Mikki päätyy Juliuksen jättiläiskehoon ja Julius hallitsee Mikin kehoa. Hölmö ja hullu Julius löytää Mickeyn lompakon ja huomaa siinä kuvan Minniestä, johon hän ihastuu välittömästi. Hän pakenee laboratoriosta ja löytää Minnien, kun tämä on ostamassa uimapukuja; Minnie erehtyy heti luulemaan Juliusta Mikki Mikkikseksi. Mikki saapuu Juliuksen ruumiissa pelastamaan Minnien, mutta Minnie luulee Mikkiä hirviöksi ja huutaa apua, kunnes Mikki vakuuttaa hänet siitä, kuka hän on, ja asettaa hänet 50-kerroksisen rakennuksen huipulle. Julius jatkaa Minnien jahtaamista, mikä johtaa Mikki ja Julius taisteluun, jonka aikana he laskeutuvat puhelinlinjalle ja saavat melkein sähköiskun. Tämä aiheuttaa kuitenkin myös sen, että heidän mielensä vaihtuu takaisin heidän alkuperäisiin kehoihinsa. Mikki jatkaa taistelua Juliusta vastaan, ja he pääsevät pilvenpiirtäjän huipulle, jossa hän onnistuu pelastamaan Minnien ja sitomaan Juliuksen köydellä. Mikki käyttää valtavaa mainostaulua Havaijin-lomamatkasta ripustaakseen Juliuksen kaupungin katujen ylle, ja olento päätyy lentämään ylös ja alas kuin jojo. Lopulta he matkustavat yhdessä Havaijille puhallettavassa veneessä, jota Julius vetää uidessaan Mikki lompakossa olevan Minnien kuvan perässä, joka on kiinnitetty Mikki miehitettyyn kalastusköyteen.</w:t>
      </w:r>
    </w:p>
    <w:p>
      <w:r>
        <w:rPr>
          <w:b/>
        </w:rPr>
        <w:t xml:space="preserve">Esimerkki 1.5624</w:t>
      </w:r>
    </w:p>
    <w:p>
      <w:r>
        <w:t xml:space="preserve">Fakta1: Fakta2: juoppo Kuten ennustettu alkaa seurata häntä ja Raj Raj Raj, Fakta3: Kapoor vie hänet suosikkipaikkaan kellotornin huipulla, Fakta4: Sakina on rakastunut mieheen nimeltä, Fakta5: Imaan oli lähtenyt palatakseen Sakina Eidille</w:t>
      </w:r>
    </w:p>
    <w:p>
      <w:r>
        <w:rPr>
          <w:b/>
        </w:rPr>
        <w:t xml:space="preserve">Tulos</w:t>
      </w:r>
    </w:p>
    <w:p>
      <w:r>
        <w:t xml:space="preserve">Tarinan kertoo Gulabji Rani Mukherjee, prostituoitu, joka käy RK Barissa, kaupungin ylellisimmässä klubissa. Baarin laulaja Raj Ranbir Kapoor, jota hän kutsuu hellästi Saawariya blue loveriksi, on vapaamielinen ja hyväsydäminen mies. Vaikka Raj tietää, mitä Gulabji tekee, hän on ystävällinen hänelle, ja toisin kuin muut miehet, hän on ystävällinen muille prostituoiduille ja yrittää piristää heidän surullista elämäänsä. Kun Raj kertoo Gulabjille tarvitsevansa työtä ja majapaikan, tämä kertoo, että on vain yksi nainen, joka antaa hänelle majapaikan: Lilian Zohra Sehgal - mutta hän päästää vain ne, joista hän pitää. Raj tapaa Lilianin ja heillä on tunteikas keskustelu, jonka aikana Lilian paljastaa, että hänellä oli poika, joka jätti hänet vuosia sitten eikä koskaan palannut. Hän antaa Rajin asua luonaan, koska tämä muistuttaa häntä kauan kadonneesta pojasta. Sinä yönä Raj tapaa salaperäisen tytön. Hän yrittää puhua tytön kanssa, mutta vääränlaisen vaikutelman vallassa tyttö huutaa häntä lähtemään pois. Raj sanoo tytölle, että hän lähtee, mutta sillä ehdolla, että hän saattaa tytön turvaan, ettei joku pahoja aikeita omaava häiritse häntä. Kuten Raj ennustaa, juoppo alkaa seurata häntä, ja Raj pelastaa hänet tältä. Sen jälkeen Raj antaa Rajin saattaa hänet kotiin. Raj saa selville, että hänen nimensä on Sakina Sonam Kapoor, ja rakastuu häneen. Raj päättää tunnustaa tunteensa Sakinalle. Hän irtisanoutuu työstään nähdäkseen Sakinan ja soittaa tälle, mutta Sakina jättää hänet huomiotta. Rajina suuttuu Rajinalle, mutta pari tekee sovinnon. Hän vie Sakinan lempipaikalleen, kellotornin huipulle. Siellä Sakina paljastaa olevansa rakastunut mieheen nimeltä Imaan Salman Khan. Imaan oli lähtenyt, mutta lupasi palata Sakinan luo Eid-päivänä. Siitä on kulunut jo jonkin aikaa, mutta Sina odottaa häntä yhä uskollisesti. Kun Raj kuulee tämän, hänen sydämensä särkyy eikä hän tunnusta. Hän ei kuitenkaan suostu uskomaan, että Imaan on olemassa. Hän kysyy neuvoa Gulabjilta, joka neuvoo häntä kertomaan Sakinalle tunteistaan. Kun koko naapurusto kannustaa häntä, Raj päättää kosia Sakinaa Eidin yönä. Hän vie Sakinan RK Bariin ja laulaa Sakinalle lempilaulunsa. Sakina muistaa, että on aika tavata Imaan ja lähtee. Raj seuraa häntä ja kertoo hänelle, että hän on huomannut, ettei Imaania ole olemassa. Sakina pyytää häntä päästämään hänet menemään. Loukkaantuneena Raj menee Gulabjin luo ja sanoo haluavansa maata tämän kanssa. Gulabji, joka rakastaa Rajia, loukkaantuu syvästi ja heittää Rajin kadulle, jossa muutama Gulabjin kätyri pahoinpitelee hänet. Hän palaa sinne, missä Sakina odottaa. Imaan ei ole vieläkään saapunut. Sydämensä särkenyt Sakina on varma, että Imaan ei tule takaisin, joten hän päättää olla Rajin kanssa. Raj yrittää tehdä Sakinan onnelliseksi ja onnistuu siinä. Kun he palaavat kotiin, he kulkevat sillan ohi, jossa he tapasivat ensimmäisen kerran, ja näkevät Imaanin odottamassa Sakinaa. Sakina epäröi astuessaan Rajia kohti. Raj kuitenkin käskee häntä menemään, ja Sakina tapaa Imaanin. Elokuva päättyy kunnianosoituksena Raj Kapoorille, jossa Raj kävelee ja laulaa samantyylisesti kuin Kapoor elokuvasta Shree 420, muistellen Sakinan kanssa vietettyjä suloisia hetkiä.</w:t>
      </w:r>
    </w:p>
    <w:p>
      <w:r>
        <w:rPr>
          <w:b/>
        </w:rPr>
        <w:t xml:space="preserve">Esimerkki 1.5625</w:t>
      </w:r>
    </w:p>
    <w:p>
      <w:r>
        <w:t xml:space="preserve">Fakta1: tunnettu gynekologi joutuu ammatilliseen kriisiin, Fakta2: Fakta3: aviomies on ollut vastuussa siitä, että perhe on menettänyt rakkaansa, Fakta4: Kingshuk turhautuu Rumin tuen puutteeseen, Fakta5: poika jää hetkeksi vanhempiensa luokse.</w:t>
      </w:r>
    </w:p>
    <w:p>
      <w:r>
        <w:rPr>
          <w:b/>
        </w:rPr>
        <w:t xml:space="preserve">Tulos</w:t>
      </w:r>
    </w:p>
    <w:p>
      <w:r>
        <w:t xml:space="preserve">Tunnettu gynekologi, tohtori Kingshuk Guha Debshankar Haldar, joutuu ammatilliseen kriisiin, kun yksi hänen potilaistaan, Kabita Mondol Sohini Sengupta, kuolee leikkauspöydällä, kun hän on ostamassa luksusasuntoa perheelleen. Kabitan raivostunut aviomies Biswanath Basu ja sukulaiset yrittävät rynnätä sairaalaan. Kuultuaan uutisen Kingshukin vaimo Rumi Rituparna Sengupta ryntää sairaalaan ollakseen miehensä luona. Hän näkee sattumalta Kabitan ruumiin makaavan hoitamattomana tyhjässä leikkaussalissa ja alkaa kuvitella, että kuollut nainen kommunikoi hänen kanssaan. Hyvinvoiva, rakastavassa avioliitossa ja raskaana pariskunnan toiselle lapselle oleva Rumi alkaa kyseenalaistaa omaa oikeuttaan onneen, kun hänen miehensä on ollut vastuussa siitä, että toinen perhe on menettänyt rakkaansa. Hän vieraantuu emotionaalisesti Kingshukista, kun tämä kieltäytyy hyväksymästä syyllisyyttä Kabitan kuolemaan. Kingshuk puolestaan turhautuu Rumin tuen puutteeseen, kun hän joutuu lääketieteellisen komitean tutkimuksiin ja Kabitan sukulaisten 1 000 000 rupian korvausvaatimukseen. Kingshukin ja Rumisin suhde heikkenee niin pahasti, että he lakkaavat puhumasta toisilleen. Lopulta Rumi lähtee poikansa kanssa asumaan hetkeksi vanhempiensa taloon. Kingshuk onnistuu saamaan Kabitan sukulaisten kanssa aikaan 300 000 rupian suuruisen sovinnon. Helpottuneena ja sovintoa toivoen hän soittaa Rumille ja ilmoittaa ostaneensa kärsivällisen osapuolen. Rumi on järkyttynyt Kingshukin sydämettömästä asenteesta ja siitä, ettei Kabitalle ole annettu oikeutta. Pian puhelun saatuaan hän kaatuu ja saa keskenmenon, joka johtaa vakavaan vatsan verenvuotoon. Pöytä kääntyy ja Kingshuk joutuu Kabitan hullun aviomiehen asemaan, kun paikallisen sairaalan lääkäriryhmä ei viivy Rumin hoitamisessa. Rumi selviää hengissä. Katuva Kingshuk pyytää anteeksi tekojaan ja lupaa parantaa heidän välinsä. Rumin näkökulmasta Kabita kokee vihdoin päätöksen. Toiveet onnellisemmasta tulevaisuudesta heräävät.</w:t>
      </w:r>
    </w:p>
    <w:p>
      <w:r>
        <w:rPr>
          <w:b/>
        </w:rPr>
        <w:t xml:space="preserve">Esimerkki 1.5626</w:t>
      </w:r>
    </w:p>
    <w:p>
      <w:r>
        <w:t xml:space="preserve">Fakta1: tarina on kerrottu sarjassa vinjettien ja musiikkinumerot, Fakta2: musiikkinumerot palvelevat näyttää tapahtumia flashback, Fakta3: Adams Vaikka ahkera Potter unelmoi on toiveita tulossa menestyksekäs yökerhon omistaja tähteyteen, Fakta4: Potter rakastuu bändin laulaja aika, Fakta5: Mary n't mennä läpi häät</w:t>
      </w:r>
    </w:p>
    <w:p>
      <w:r>
        <w:rPr>
          <w:b/>
        </w:rPr>
        <w:t xml:space="preserve">Tulos</w:t>
      </w:r>
    </w:p>
    <w:p>
      <w:r>
        <w:t xml:space="preserve">Tarina kerrotaan vinjettien ja musiikkinumeroiden avulla, jotka näyttävät tapahtumat takaumissa. Kerronnan linkki on New Yorkin radiotähti Jed Potter, joka oli aikoinaan tunnettu Broadwayn hupailija. Hän on radiossa kertomassa elämäntarinaansa, jolla ei vielä ole loppua. Tarina alkaa heti ensimmäisen maailmansodan jälkeen, ja sen keskiössä on kaksi miestä, jotka ystävystyivät armeijassa: nouseva tanssija Potter ja liikemies Johnny Adams. Ahkera Potter haaveilee tähteydestä, kun taas rennompi ja kurittomampi Adams toivoo pääsevänsä menestyväksi yökerhon omistajaksi. Aikanaan tanssija Potter rakastuu bändin laulajattareen Mary OHaraan. Hän vie Maryn Adamsin yökerhoon, jossa tämä ihastuu Adamsiin. Potter varoittaa Marya, että hänen vanha kaverinsa ei ole naimisiin menevää sorttia, mutta Mary menee Adamsin kanssa naimisiin. Liitto ei ole onnellinen, vaikka lapsi syntyy. Adamsin yökerhobisnes on kaikkea muuta kuin läpihuutojuttu, ja käy ilmi, että Potter oli oikeassa: Adams on itsekeskeinen eikä kykene sitoutumaan yökerhoihinsa, avioliittoonsa tai tyttäreensä. Pariskunta eroaa, ja Mary yrittää uudelleen Potterin kanssa. He jopa kihlautuvat, mutta Mary ei voi toteuttaa häitä ja häipyy. Murtunut Potter turvautuu viinaan ja joutuu onnettomuuteen, joka lopettaa hänen tanssijanuransa. Hän päätyy radiomikrofonin ääreen kertomaan tarinansa kuulijoilleen ja toivoo, että Mary kuulee hänet, missä tahansa Mary onkin.</w:t>
      </w:r>
    </w:p>
    <w:p>
      <w:r>
        <w:rPr>
          <w:b/>
        </w:rPr>
        <w:t xml:space="preserve">Esimerkki 1.5627</w:t>
      </w:r>
    </w:p>
    <w:p>
      <w:r>
        <w:t xml:space="preserve">Fakta1: vanha mies nimeltä tuli kukkia strew nainen 's hauta, Fakta2: tarina on kerrottu muistojen kautta, Fakta3: Sarojam jälkeen rakastui potkut, Fakta4: Venu putoaa tosirakkaus hänen kanssaan ja erottamaton suhde kukoistaa heidän välillään, Fakta5: mitä on tapahtunut Venu ja Sarojam 's elämässä on saada toistuu tyttäressä 's elämä Hari kautta</w:t>
      </w:r>
    </w:p>
    <w:p>
      <w:r>
        <w:rPr>
          <w:b/>
        </w:rPr>
        <w:t xml:space="preserve">Tulos</w:t>
      </w:r>
    </w:p>
    <w:p>
      <w:r>
        <w:t xml:space="preserve">Ensimmäisessä kohtauksessa meille näytetään vanha mies nimeltä Venu Mohanlal, joka tuli kukkien kanssa sirotellakseen naisensa hautaa. Tarina kerrotaan hänen muistojensa kautta. Venu oli koulutettu nuori mies, joka työskenteli varakkaan liikemiehen Menon Thilakanin teeplantaasilla. Saatuaan potkut hän yritti saada työpaikkansa takaisin soittamalla musiikkia Menonin ainoalle tyttärelle Sarojamille Urvashi Sarojam rakastui lopulta Venuun ja ilmaisee halunsa mennä hänen kanssaan naimisiin. Haluten pitää hänet tietämättömänä hänen kohtalokkaasta sairaudestaan, aplastisesta anemiasta, Menon oli valmis tekemään mitä tahansa hänen vuokseen. Menon kertoo Venulle sairaudesta ja kysyy häneltä, onko hän valmis avioliittoon. Menon tarjoaa Venulle kaikkea varallisuutta ja perheyrityksensä täyttä määräysvaltaa. Venu, jonka perhe on vaikeassa tilanteessa, hyväksyy tarjouksen ja menee naimisiin Sarojamin kanssa. Aluksi hän teeskenteli rakastavansa häntä, koska tunsi sympatiaa häntä kohtaan ja halusi tehdä hänet aina onnelliseksi. Vähitellen hän kuitenkin rakastuu Venuuhun, ja heidän välilleen syntyy erottamaton suhde. Sarojam synnyttää tyttären, Ammun. Kun Ammu on muutaman vuoden ikäinen, Sarojam saa vakavia taudin oireita. Tohtori Menon Soman ehdottaa, että luuydinsiirrolla on mahdollisuus hänen paranemiseensa. Toimenpiteen jälkeen Sarojam näyttää toipuvan, mutta pian hänen tilansa huononee ja hän kuolee Venun käsiin. Sitten meille näytetään ensimmäinen kohtaus, jossa Venu seisoo Sarojamin haudan vieressä. Hetken kuluttua Venun läheinen ystävä Unni tulee paikalle kertomaan, että myös hänen tyttärensä Ammu sairastaa samaa sairautta. Venu on järkyttynyt, mutta hän ei saanut itkeä, vaikka Ammu ei saisi koskaan tietää tästä. Sydämensä murtunut Venu palaa bungalowiinsa Ammun kanssa. Siellä hän saa oudon vierailijan nimeltä Hari Vineeth, työtön nuori mies, joka tuli sinne suosituskirjeen kanssa työpaikkaa varten. Pian Venu tajuaa, että se, mitä hänen ja Sarojamin elämässä on tapahtunut, toistuu myös hänen tyttärensä elämässä Harin kautta. Hän antaa Harin jäädä sinne, ja viimeisessä kohtauksessa Venu kutsuu Harin huoneeseensa samalla tavalla kuin Menon kutsui hänet Sarojamin kosinnan vuoksi.</w:t>
      </w:r>
    </w:p>
    <w:p>
      <w:r>
        <w:rPr>
          <w:b/>
        </w:rPr>
        <w:t xml:space="preserve">Esimerkki 1.5628</w:t>
      </w:r>
    </w:p>
    <w:p>
      <w:r>
        <w:t xml:space="preserve">Fakta1: Fakta3: Will Salas on Daytonin tehdastyöläinen, joka asuu Rachelin kanssa, Fakta4: Will oli osallisena Hamiltonin kuolemassa, Fakta5: Sylvia kutsuu hänet juhliin Weisin kartanoon.</w:t>
      </w:r>
    </w:p>
    <w:p>
      <w:r>
        <w:rPr>
          <w:b/>
        </w:rPr>
        <w:t xml:space="preserve">Tulos</w:t>
      </w:r>
    </w:p>
    <w:p>
      <w:r>
        <w:t xml:space="preserve">Vuonna 2169 ihmiset ovat geneettisesti muokattuja niin, että heidän ikääntymisensä pysähtyy 25-vuotispäivänä. Sen jälkeen jokainen kehittää kyynärvarteensa vuoden mittaisen lähtölaskennan. Kun kello saavuttaa nollan, henkilö joko lopettaa tai kuolee. Ajasta on näin tullut universaali valuutta, ja sitä voidaan siirtää ihmisten välillä tai aikakapselien sisällä. Los Angelesissa on kaksi suurta aluetta: Dayton, köyhä teollisuusalue, ja New Greenwich, jossa ihmisillä on tarpeeksi aikaa ollakseen käytännössä kuolemattomia. Will Salas on Daytonin tehdastyöläinen, joka asuu äitinsä Rachelin kanssa. Hän pelastaa Henry Hamilton -nimisen juopuneen miehen ryöstöyritykseltä, jonka on tehnyt Fortisin johtama timerobbing-roistojoukko. Hamilton paljastaa Willille, että New Greenwichin asukkaat hamstraavat suurimman osan ajasta itselleen elääkseen ikuisesti, kun taas elinkustannusten jatkuva nostaminen pitää köyhemmät ihmiset kuolemassa. Seuraavana aamuna Hamilton siirtää 116 vuotta ajastaan nukkuvalle Willille, ennen kuin hän ajastaa itsensä ulos ja putoaa sillalta. Raymond Leon, poliisien kaltaisten ajanvartijoiden johtaja, olettaa virheellisesti, että Willillä oli osuutta Hamiltonin kuolemaan. Will vierailee parhaan ystävänsä Borelin luona. Borel varoittaa häntä siitä, että kun hänellä on niin paljon aikaa Daytonissa, hän kuolee. Will antaa Borelille kymmenen vuotta vastineeksi heidän vuosien ystävyydestään ennen kuin hän tapaa äitinsä lähteäkseen New Greenwichiin. Rachel käyttää kaikki muut kuin 90 minuuttia ajastaan kahden päivän lainan maksamiseen ja joutuu pulaan bussimatkasta päästäkseen kotiin. Hän kehottaa bussinkuljettajaa lainaamaan hänelle 30 minuuttia, mutta tämä kieltäytyy ja neuvoo häntä juoksemaan. Hän kuolee Willsin syliin ennen kuin tämä ehtii lainata hänelle aikaa. New Greenwichissä Will vierailee kasinolla ja tapaa aikalainausliikemies Philippe Weisin ja tämän tyttären Sylvian. Kun Will pelaa pokeria Weisin kanssa, hän on vaarallisen lähellä ajan loppumista, mutta voittaa lopulta yli vuosituhannen virheettömässä uhkapelissä. Sylvia on vaikuttunut ja kutsuu Willin juhliin Weisin kartanoon. Will ostaa uuden urheiluauton ja ajaa itse juhliin. Pikaisen tanssin jälkeen Will houkuttelee Sylviaa heidän yksityisrannallaan alastomana uimaan kuutamolla aalloissa, mikä on hänen ensimmäinen vaaran kosketus. Palattuaan sisätiloihin Will joutuu yllätetyksi ajanvartijoista, jotka ovat tulleet pidättämään hänet. Raymond hylkää Willin syyttömyysväitteen ja takavarikoi kaikki muut paitsi kaksi tuntia hänen ajastaan. Kun häneltä kysytään, miksi hän tutkii itsemurhaa, ajanottaja vihjaa tunteneensa Willsin isän. Will ottaa Sylvian panttivangiksi ja ajaa takaisin Daytoniin. Fortisin jengi hyökkää heidän kimppuunsa, he ajavat auton kolarin ja heille jää kummallekin 30 minuuttia aikaa. Will yrittää saada aikaa takaisin Borelilta, mutta tämän vaimo Greta kertoo, että hän on juonut itsensä hengiltä ja syyttää Williä anteliaisuutensa typeryydestä. Sylvia panttaa timanttikorvakorunsa saadakseen lisäaikaa, ja Will soittaa Weisille vaatien 1000 vuoden lunnaita, jotka maksetaan epätoivoisille aikamäärään. Kun Weis kieltäytyy maksamasta, Will vapauttaa Sylvian kuitenkin. Sylvia soittaa Weisille puhelinkopista, mutta Raymond väijyy heitä, ja Sylvia ampuu häntä käsivarteen suojellakseen Williä. He varastavat hänen autonsa, ja Will antaa Raymondille tarpeeksi aikaa selvitä hengissä. Will ja Sylvia lyöttäytyvät yhteen ja ryöstävät Weisin aikapankit ja antavat ylimääräiset aikakapselit apua tarvitseville. Kun heidän kiinniottamisestaan tarjotaan vuosikymmenen palkkio, Fortisin jengi jäljittää heidät hotellihuoneeseen. Fortis haastaa Willin aikakilpailuun, jonka Will voittaa isänsä käyttämän tempun avulla. Will ampuu loput jengistä, kun Fortisin kuolema häiritsee heitä. Pian kaksikko huomaa, etteivät he pysty varastamaan tarpeeksi aikaa muuttaakseen merkittävästi mitään, sillä New Greenwich yksinkertaisesti nostaa Daytonereiden hintoja. He ryöstävät Weisin henkilökohtaisen holvin ja saavat haltuunsa yhden miljoonan vuoden kapselin. Raymond jahtaa heitä takaisin Daytoniin, mutta ehtii liian myöhään estääkseen heitä jakamasta varastettua aikaa. Ajauduttuaan heidän perässään kaupungin laitamille Raymond paljastaa tulleensa Daytonista ja aikovansa estää muita daytonilaisia pakenemasta. Hän tajuaa liian myöhään, että hän unohti kerätä päivittäisen aikamääränsä ja lähtee pois. Will ja Sylvia, joilla kummallakin on vain reilu minuutti elinaikaa, juoksevat kilpaa Raymondin partioauton luo. Will kerää Raymondin päivittäisen osuuden ja juoksee takaisin Sylvian luo kohtauksessa, joka muistuttaa hänen äitinsä kuolemaa. Tällä kertaa hän pelastaa Sylvian, kun hänen kellossaan on enää sekunteja jäljellä. Televisioraportit näyttävät Daytonin tehtaiden sulkeutuvan, kun kaikilla on tarpeeksi aikaa ja he hylkäävät työpaikkansa ja lähtevät New Greenwichiin. Will ja Sylvia jatkavat pankkien ryöstämistä osana pyrkimyksiään kaataa järjestelmä, kun taas rikkaat yrittävät selviytyä heidän vyöhykkeelleen tunkeutuvan äkillisen ihmisvirran kanssa.</w:t>
      </w:r>
    </w:p>
    <w:p>
      <w:r>
        <w:rPr>
          <w:b/>
        </w:rPr>
        <w:t xml:space="preserve">Esimerkki 1.5629</w:t>
      </w:r>
    </w:p>
    <w:p>
      <w:r>
        <w:t xml:space="preserve">Fakta1: Palmer nauttii maineesta ja poikamieselämästä, Fakta2: Debby ei ole valmis panemaan ammatillisia toiveita jäihin, Fakta3: oma ura lähtee käyntiin hetkessä, Fakta4: Darryl on löytänyt elämässään vakiintuneen vaikutusvallan, Fakta5: varjoihin kätkeytynyt nainen teeskentelee olevansa Darrylin vaimo, joka kertoo hänelle kaiken.</w:t>
      </w:r>
    </w:p>
    <w:p>
      <w:r>
        <w:rPr>
          <w:b/>
        </w:rPr>
        <w:t xml:space="preserve">Tulos</w:t>
      </w:r>
    </w:p>
    <w:p>
      <w:r>
        <w:t xml:space="preserve">Darryl Palmer on Atlanta Bravesin baseball-pelaaja. Hän nauttii poikamieselämän maineesta ja sivuelimistä, kunnes hän tapaa rocklaulaja Debby Hustonin, rakastuu ja päättää asettua aloilleen. Debby ei ole valmis panemaan ammatillisia toiveitaan jäihin. Mutta siitä hetkestä lähtien, kun Darryl tapaa hänet, hänen oma uransa lähtee lentoon. Hän aloittaa täyden rynnäkön baseballin yhden kauden kotiutusennätykseen, joka oli tuolloin 61, ja pitää Debbyä onnenkantamuksena, joka haluaa tämän olevan mukana peleissään. Manageri Burly DeVito arvostaa sitä, että Darryl on löytänyt elämäänsä rauhoittavan vaikutuksen, mutta joukkuetoverit Moose Granger ja Manny Alvarado huomaavat yhä selvemmin, kuinka pakkomielteinen Darryl on Debbyn kanssa ja kuinka onnettomaksi hän on tullut. Hän tuntee tukahdutetuksi aviomiehensä takia, joka häiritsee hänen urapyrkimyksiään ja käy mustasukkaiseksi aina, kun Darryl lähtee tien päälle. Onnellinen pariskunta eroaa, mikä haittaa Darrylin peliä ja hänen pyrkimyksiään saavuttaa yksi baseballin suurimmista saavutuksista. Hän alkaa epäonnistua säännöllisesti, ja joukkueen pudotuspelimahdollisuudet saattavat olla vaarassa. Burly ja hänen pelaajansa keksivät suunnitelman, jonka mukaan toinen nainen, joka on piilossa varjoissa, tekeytyy Darrylin vaimoksi ja kertoo hänelle kaiken, mitä hän haluaa kuulla. Se toimii tilapäisesti, mutta sitten se menee pieleen. Debby palaa yrittämään selvittää asioita. Darryl lyökin ennätyksellisen kunnarinsa, mutta on epävarmaa, voiko pariskunnan suhde olla enää koskaan entisensä.</w:t>
      </w:r>
    </w:p>
    <w:p>
      <w:r>
        <w:rPr>
          <w:b/>
        </w:rPr>
        <w:t xml:space="preserve">Esimerkki 1.5630</w:t>
      </w:r>
    </w:p>
    <w:p>
      <w:r>
        <w:t xml:space="preserve">Fakta1: John Lobert johtaa baseballin New York Giantsin harjoitusleiriä Floridassa, Fakta2: Fakta3: Polachuk ansaitsee paikan joukkueessa, Fakta4: Adam käy koulua, Fakta5: Giants voittaa pelin.</w:t>
      </w:r>
    </w:p>
    <w:p>
      <w:r>
        <w:rPr>
          <w:b/>
        </w:rPr>
        <w:t xml:space="preserve">Tulos</w:t>
      </w:r>
    </w:p>
    <w:p>
      <w:r>
        <w:t xml:space="preserve">John Hans Lobert johtaa Floridassa New York Giantsin harjoitusleiriä. Joka vuosi hän arvioi 18-22-vuotiaat toivotut pelaajat ja valitsee parhaat, jotka saavat minor league -sopimuksen. Kaikilla on unelmia ja lahjakkuutta, mutta karsinta karsii heidät muutamaan onnekkaaseen, jotka saavat 150 kuukauden sopimuksen. Lobertsin veljentytär tulee New Yorkin kotitoimistosta ja huomaa olevansa ihastunut yhteen pelaajista, pitkään ja hiljaiseen Adam Polachukiin. Polachuk, paras ehdokas kolmannella pesällä, yrittää ansaita paikan joukkueessa isänsä tietämättä. Hänen isänsä, joka ei tiedä baseballista mitään, luulee Adamin käyvän koulua. Hänen isänsä saa tietää Adamsin yrityksestä päästä Giantsiin juuri ennen kuin parhaat tulokkaat ottavat yhteen Brooklyn Dodgersin tulokasjoukkuetta vastaan. Manageri Lobert suostuttelee vanhemman Polachukin antamaan poikansa pelata ottelussa ennen kuin hän vie hänet kotiin. Polachuk on Giantsin pelin tähti sekä hyökkäys- että puolustuspelissä, kun Giants nousee voittoon.</w:t>
      </w:r>
    </w:p>
    <w:p>
      <w:r>
        <w:rPr>
          <w:b/>
        </w:rPr>
        <w:t xml:space="preserve">Esimerkki 1.5631</w:t>
      </w:r>
    </w:p>
    <w:p>
      <w:r>
        <w:t xml:space="preserve">Fakta1: Fakta2: atomitesti käynnistetään tietämättä, Fakta3: avaruusolennot, joilla on suuret pullistuneet silmät, ovat Astron Delta -planeetalta, jota hallitsee Tala-niminen olento, Fakta4: FBI-agentti ja tukikohdan komentaja suhtautuvat epäilevästi uskomattomaan tarinaan, Fakta5: avaruusolentotukikohta tuhoutuu massiivisessa räjähdyksessä, joka pelastaa Maan valloitukselta.</w:t>
      </w:r>
    </w:p>
    <w:p>
      <w:r>
        <w:rPr>
          <w:b/>
        </w:rPr>
        <w:t xml:space="preserve">Tulos</w:t>
      </w:r>
    </w:p>
    <w:p>
      <w:r>
        <w:t xml:space="preserve">Tohtori Douglas Martin Peter Graves on ydintutkija, joka työskentelee atomipommikokeiden parissa. Kerätessään ilmatietoja Yhdysvaltain ilmavoimien USAF:n atomiräjähdyksestä Soledad Flatsissa hän menettää lentokoneensa hallinnan ja syöksyy maahan. Hän näyttää selvinneen vammoitta ja kävelee takaisin lentotukikohtaan ilman mitään muistikuvaa tapahtuneesta. Hänen rinnassaan on outo arpi, jota ei ollut ennen onnettomuutta. Tukikohdan sairaalassa Martin käyttäytyy niin oudosti, että USAF kutsuu FBI:n tutkimaan asiaa, koska se luulee, että hän saattaa olla huijari. Lopulta hänet vapautetaan syytteistä, mutta häntä kehotetaan pitämään vapaata. Martin protestoi sitä, että hänet suljetaan pois projektistaan loman aikana. Kun atomikoe käynnistetään hänen tietämättään, Martin varastaa tiedot, palaa sitten Soledad Flatsiin ja laittaa tiedot kiven alle. FBI:n agentti seuraa häntä, mutta Martin onnistuu pakenemaan häntä, kunnes kolaroi autonsa. Palattuaan sairaalaan hänelle annetaan totuusseerumia. Syvällä huumeiden vaikutuksen alaisena Martin kertoo tarinan siitä, että Denabin johtamat avaruusolennot pitävät häntä vankina maanalaisessa tukikohdassaan. Muukalaiset, joilla on suuret, pullistuneet silmät, ovat Astron Delta -planeetalta, jota hallitsee Tala-niminen olento. He olivat herättäneet hänen elottoman ruumiinsa henkiin, kun hän oli kuollut lentokoneessaan. Muukalaiset aikovat tuhota ihmiskunnan käyttämällä jättimäisiä hyönteisiä ja matelijoita, jotka on kasvatettu atomipommikokeista imeytyneellä säteilyllä. Martin aavistaa, että avaruusolennot käyttävät varastettua sähköverkon virtaa ohjaamaan tehokkaita laitteitaan. Näin Abombien vapauttamat energiatasot voidaan ennustaa ja sitten tasapainottaa. Muukalaiset pyyhkivät hänen muistinsa ja hypnotisoivat hänet keräämään tietoja. FBI-agentti Steve Pendleton ja tukikohdan komentaja James Seay suhtautuvat epäilevästi tähän uskomattomaan tarinaan ja pitävät hänet eristyksissä sairaalassa. Hoitava lääkäri kuitenkin sanoo, että Martin uskoo aidosti, että hänen kertomansa on totta. Laskutoimituksella tekemiensä laskutoimitusten avulla Martin selvittää, että jos hän katkaisee Soledad Flatsin virran vain 10 sekunniksi, se aiheuttaa ylikuormituksen avaruusolentojen laitteisiin. Niinpä hän pakenee sairaalasta ja menee läheiseen sähkövoimalaan, jossa hän pakottaa teknikon sammuttamaan virran. Kymmenen sekunnin kuluttua muukalaisten tukikohta tuhoutuu valtavassa räjähdyksessä, mikä pelastaa maapallon valloitukselta.</w:t>
      </w:r>
    </w:p>
    <w:p>
      <w:r>
        <w:rPr>
          <w:b/>
        </w:rPr>
        <w:t xml:space="preserve">Esimerkki 1.5632</w:t>
      </w:r>
    </w:p>
    <w:p>
      <w:r>
        <w:t xml:space="preserve">Fakta1: tiedemies pysyy Kollimalai Hills löytää tapoja, Fakta2: kivet ovat pudota kuusta, Fakta3: mutkikas tarina saa sinut jättämään järjen ja logiikan kylmään varastoon, Fakta4: Narendran on tavalliseen tapaan hyvä roolissa, Fakta5: Swarnamalya 's isä johti ryhmä miehiä muodostaa kultti</w:t>
      </w:r>
    </w:p>
    <w:p>
      <w:r>
        <w:rPr>
          <w:b/>
        </w:rPr>
        <w:t xml:space="preserve">Tulos</w:t>
      </w:r>
    </w:p>
    <w:p>
      <w:r>
        <w:t xml:space="preserve">Tarina kertoo tiedemiehestä, joka jää Kollimalai-kukkuloille etsimään keinoja ja keinoja torjua kiviä, jotka putoavat kuusta ja tuhoavat maapallon. Ongelmat, joihin hän törmää tehtävässään, muodostavat juonen ytimen. Se on mutkikas tarina, joka saa sinut jättämään järjen ja logiikan kylmään varastoon. Narendran Nassar on tuttuun tapaan hyvä roolissaan. Swarnamalya saa tilaisuuden näyttää näyttelijänlahjansa. Valitettavasti Rishi Richard Rishi, jolla oli hyvä retki Naalaissa, näyttelee viime aikoina vain kakkosviulua. Charuhaasanilla ei ole paljon tekemistä. Elokuva alkaa professori Narendranista, joka saa selville, että kuun kraattereista tulevat kivet putoaisivat maapallolle ja tuhoaisivat maailman pian. Narendran ja hänen assistenttinsa Swarnamalya päättävät pitää asian salaisuutena ja päättävät olla aiheuttamatta paniikkia maapallolla. Heidän lisäkseen ryhmä opiskelijoita, joihin kuuluvat Rishi ja Boys Manikandan, lähtee suorittamaan tehtäväänsä. He törmäävät erilaiseen ongelmaan. Swarnamalyan isä Charuhasan, jota johtaa joukko miehiä, muodostaa kultin. He päättävät kuolla ja aikovat kostaa ihmisille maailman saastuttamisesta. Narendran ja hänen ryhmänsä saavat tietää heidän suunnitelmistaan. Loppu on sitä, miten he puuttuvat molempiin ongelmiin.</w:t>
      </w:r>
    </w:p>
    <w:p>
      <w:r>
        <w:rPr>
          <w:b/>
        </w:rPr>
        <w:t xml:space="preserve">Esimerkki 1.5633</w:t>
      </w:r>
    </w:p>
    <w:p>
      <w:r>
        <w:t xml:space="preserve">Fakta1: elokuva alkaa tutkimalla tarinoita, joihin liittyy useita eri hahmoja, Fakta2: eri hahmot asuvat Lontoossa ja sen ympäristössä, Fakta3: oikeutta ei jaeta maassa oikeudenmukaisesti, Fakta4: laskuvarjojääkäri ja uskoo myös, että maan tila on pahempi kuin sodan runtelemissa paikoissa, on toiminut Falklandin niemimaalla, Afganistanissa ja Irakissa, Fakta5: Munroe vetäytyy tapauksesta klubin omistajaa ja heroiinikauppiasta Terry Manningia vastaan.</w:t>
      </w:r>
    </w:p>
    <w:p>
      <w:r>
        <w:rPr>
          <w:b/>
        </w:rPr>
        <w:t xml:space="preserve">Tulos</w:t>
      </w:r>
    </w:p>
    <w:p>
      <w:r>
        <w:t xml:space="preserve">Elokuvan alussa tutkitaan tarinoita, joissa on mukana useita eri hahmoja, jotka asuvat Lontoossa ja sen ympäristössä ja joilla kaikilla on kokemuksia, jotka saavat heidät uskomaan, että oikeutta ei jaeta maassa oikeudenmukaisesti. Näihin hahmoihin kuuluu muun muassa mukava valkokaulustyöläinen Gene Dekker Danny Dyer, jota nuoret pahoinpitelevät raa'asti ilman mitään syytä matkalla häihinsä. Danny Bryant Sean Bean on laskuvarjojääkäri, joka on toiminut Falklandin saarilla, Afganistanissa ja Irakissa ja joka palattuaan ulkomailta löytää vaimonsa jonkun toisen kanssa. Hän myös uskoo, että maan tila on pahempi kuin sodan runtelemissa paikoissa, joissa hän on äskettäin palvellut. Kruununoikeuden syyttäjänviraston asianajaja Cedric Munroe Lennie James saa tappouhkauksia raskaana olevaa vaimoaan kohtaan, ja hänelle kerrotaan, että he ovat turvassa vain, jos hän vetäytyy jutusta, joka koskee klubin omistajaa ja heroiinikauppiasta Terry Manningia, rikollismaailman pomo Rob Frya, jota Munroe parhaillaan syyttää. Cambridgen yliopiston opiskelija Sandy Mardell Rupert Friend ja Bryantin entisen komentavan upseerin poika on vasta hiljattain päässyt sairaalasta, vaikka roistot, jotka tekivät häneen arpia loppuelämäkseen provosoimattomassa fyysisessä hyökkäyksessä, vapautettiin vankilasta ennen kuin hän oli toipunut. Jenkkiläisen hotellin vartijan ja entisen jalkapallohuligaanin Simon Hillierin Sean Harrisin avulla, jolla on tavalla tai toisella yhteys kaikkiin miehiin, miehet yhdistyvät Munroe oli aiemmin puolustanut häntä oikeudessa, Dekker oli käynyt hänen kanssaan koulua, ja Bryant asuu hotellissa, jossa hän työskentelee. Miehet muodostavat omankädenoikeuden jengin, joka ottaa kohteekseen henkilöitä, joiden he katsovat olevan uhka yhteiskunnalle. Tietoa kyseisistä kohteista heille antaa Munroen poliisikontakti Walter Lewis Bob Hoskins, yksi harvoista poliiseista, jotka eivät ole korruptoituneita ja jotka esimiehensä ovat alentaneet toimimaan kirjoituspöydän takana. Miehet työskentelevät kohteiden kautta, jotka liittyvät Manningiin, jonka miehet toteuttivat uhkauksensa Munroesin raskaana olevaa vaimoa kohtaan ja tappoivat hänet ja heidän syntymättömän lapsensa. Miehet käyttävät tuliaseita, jotka Bryant varasti armeijan aktiivipalveluksesta. Jengi saa huomiota tiedotusvälineissä ja tulee tunnetuksi Outlaws-nimellä, mutta joutuu vaikeuksiin, kun he paljastavat henkilöllisyytensä yhdelle Manningin miehistä, Ian Furlongille, mutta eivät kuitenkaan onnistu tappamaan häntä. Tämän seurauksena Furlong tappaa Lewisin, ja Bryant, lainsuojattomien johtaja, lavastetaan murhasta syylliseksi. Tämän jälkeen jengi lähtee omille teilleen, mutta ei ennen kuin Bryant hirttää Hillierin, koska hän on ollut rasite, kyseenalaistanut hänen auktoriteettinsa ja loukannut hänen vaimoaan. Kun he kaikki palaavat arkeensa, Manning vapautetaan syytteen puuttumisen vuoksi. Bryant kohtaa Furlongin pubissa Manningin olinpaikasta ja ampuu Furlongia päähän. Dekker saa ystävältään ja kollegaltaan Frank Lordishilta viestin, jonka mukaan hän on saanut veljeltään tietää Manningin piileskelevän maaseudulla. Dekker pakenee häistään ottaakseen yhteyttä Munroeen, kun hän tajuaa, ettei voi elää rauhallista elämää ja päästää Manningia karkuun. Kaksikko ottaa yhteyttä Mardelliin, joka Bryantin tavattuaan päättää, etteivät he selviä Manningin kotiin tehdystä hyökkäyksestä. Bryant, Munroe ja Dekker soluttautuvat Manningin kotiin, mutta huomaavat nopeasti, että kyseessä on väijytys, ja pian pihalle saapuu aseistettuja poliiseja, joita johtaa korruptoitunut ylikonstaapeli Grieves George Anton lentävästä yksiköstä, joka on liittoutunut Manningin kanssa. Kolme lainsuojatonta joutuvat tulitaisteluun poliisin kanssa ja onnistuvat pakenemaan metsään viimeistä välienselvittelyä varten. Dekkeriä ammutaan olkapäähän ja Bryant kuolee hänen edetessään kohti aseistautunutta vastarintaryhmää ja ampuessaan heitä. Munroe antautuu vapaaehtoisesti, mutta nyt räikeästi korruptoituneet poliisit murhaavat hänet. Kun näyttää siltä, että kaikki vigilantit ovat kuolleet, Dekker paljastuu yhä elossa olevaksi, ja hän esitti kuollutta. Hän pakenee onnistuneesti metsän halki laukausten jahtaamana. Loppukohtauksessa Terry Manning ojentaa Frankille käteistä sisältävän kirjekuoren työpaikkansa parkkipaikalla. Kun rikollispomo ajaa pois, hän kohtaa aseistetun Dekkerin, joka osoittaa aseella suoraan Manningin kasvoja. Manning pilkkaa Dekkeriä sanomalla, että sinulla ei ole munaa, poika, mihin Dekker hymyilee uhkaavasti ja vetää liipaisimesta.</w:t>
      </w:r>
    </w:p>
    <w:p>
      <w:r>
        <w:rPr>
          <w:b/>
        </w:rPr>
        <w:t xml:space="preserve">Esimerkki 1.5634</w:t>
      </w:r>
    </w:p>
    <w:p>
      <w:r>
        <w:t xml:space="preserve">Fakta1: Fakta2: Fakta3: Blaney saapuu tapaamaan Brendaa, mutta löytää toimiston lukittuna, Fakta4: Milligan piiloutuu ystävänsä asuntoon, Fakta5: Babs palaa pubiin hakemaan hänen ja Blaneyn tavaroita ja aikoo tavata hänet seuraavana aamuna.</w:t>
      </w:r>
    </w:p>
    <w:p>
      <w:r>
        <w:rPr>
          <w:b/>
        </w:rPr>
        <w:t xml:space="preserve">Tulos</w:t>
      </w:r>
    </w:p>
    <w:p>
      <w:r>
        <w:t xml:space="preserve">Juoni sijoittuu 1970-luvun alkuun, ja sen keskiössä on sarjamurhaaja, joka terrorisoi Lontoota raiskaamalla ja kuristamalla naisia solmiolla. Murhaaja on Bob Rusk Barry Foster, Covent Gardenin tukkukauppias. Aihetodisteet, osittain Ruskin laatimat, sotkevat kuitenkin Ruskin ystävän Richard Blaney Jon Finchin, josta tulee karkuri, joka yrittää todistaa syyttömyytensä. Blaney, joka on juuri saanut potkut pubityöstään, vierailee entisen vaimonsa, Brenda Barbara LeighHuntin, luona tämän parinvälitysyrityksessä. He riitelevät hetken, mutta Brenda kutsuu Blaneyn illalliselle. Blaney on varaton ja päätyy yöksi Pelastusarmeijan turvakotiin; siellä hän huomaa, että Brenda oli sujauttanut rahaa hänen takkinsa taskuun. Pian tämän jälkeen Rusk saapuu Brendan toimistoon. Brenda oli aiemmin kieltäytynyt ottamasta häntä asiakkaaksi tämän seksuaalisten erityispiirteiden vuoksi. Kun Brenda torjuu miehen lähentelyt, Rusk raiskaa ja kuristaa hänet solmionsa avulla. Ruskin lähdettyä Blaney saapuu tapaamaan Brendaa, mutta huomaa, että toimisto on lukossa. Epäilykset kohdistuvat Blaneyhin, kun Brendan sihteeri kertoo poliisille nähneensä Blaneyn poistuvan rakennuksesta juuri kun hän oli palaamassa lounaalta. Blaney tapaa Barbara Babs Milligan Anna Masseyn, tyttöystävänsä ja entisen pubityöntekijänsä. Pian he saavat tietää Brendan murhasta ja siitä, että Blaney on epäilty. He piileskelevät ystävänsä asunnossa, joka tarjoaa heille töitä Pariisissa. Babs palaa pubiin hakemaan hänen ja Blanein tavaroitaan ja aikoo tavata hänet seuraavana aamuna lähteäkseen Pariisiin. Pubissa Babs törmää Ruskiin, joka väittää olevansa lähdössä kaupungista ja tarjoaa Babsille asuntoaan yöksi; johdettuaan Babsin sinne Babs raiskaa ja murhaa Babsin näytön ulkopuolella. Samana yönä Rusk piilottaa Babsin ruumiin säkkiin ja vie sen perunoita kuljettavan kuorma-auton peräkonttiin. Takaisin huoneessaan Rusk huomaa, että hänen tunnusomainen korukivinen solmioneulansa, jossa on R-kirjain, on kadonnut, ja ymmärtää, että Babs on repinyt sen irti. Koska hän tietää, että solmioneula voi syyttää häntä, hän lähtee hakemaan sitä, mutta kuorma-auto lähtee pohjoiseen, kun Rusk on vielä sisällä. Kuolonkankeus on alkanut, ja Ruskin on pakko murtaa Babsin sormet saadakseen neulan. Hän nousee ulos rähjäisenä ja likaisena, kun kuorma-auto pysähtyy tienvarren kahvilaan. Babsin ruumis löydetään, kun se putoaa rekasta tielle. Blaney, jota syytetään nyt myös Babsin murhasta, hakee Ruskin apua. Vaikka poliisi tutkii Covent Gardenia aktiivisesti, Rusk tarjoutuu piilottamaan Blaneyn asuntoonsa. Rusk menee sinne ensin Blaneyn laukun kanssa ja laittaa Babyn tavarat sen sisään. Sitten hän antaa vihjeen poliisille, joka pidättää Blaneyn ja löytää vaatteet. Blaney tuomitaan, mutta hän protestoi voimakkaasti syyttömyyttään ja syyttää Ruskia, mikä saa ylikomisario Oxford Alec McCowenin harkitsemaan tapausta uudelleen ja tutkimaan salaa Ruskia. Hän keskustelee tapauksesta myös vaimonsa Vivien Merchantin kanssa useissa koomisissa kohtauksissa, jotka koskevat tämän teeskentelyä gourmet-kokkina. Blaney, joka on nyt vankilassa, vahingoittaa tahallaan itseään ja joutuu sairaalaan, jossa hänen vankitoverinsa auttavat häntä pakenemaan lukitulta osastolta. Hän aikoo murhata Ruskin kostoksi. Oxford, joka saa tietää Blanyn paosta, epäilee tämän olevan matkalla Ruskin asuntoon ja menee välittömästi sinne. Blaney saapuu paikalle ensimmäisenä ja löytää oven lukitsemattomana. Hän lyö rengasraudalla nukkuvaa Ruskia. Sängyssä oleva henkilö ei kuitenkaan ole Rusk vaan toisen Rusin naisuhrin ruumis. Oxford saapuu paikalle, kun Blaney seisoo ruumiin vieressä rengasrauta kädessään. Hän alkaa julistaa syyttömyyttään, mutta portaita ylöspäin kantautuva kova kolahdus keskeyttää heidät. Rusk astuu sisään raahaten isoa arkkua asuntoon. Elokuva päättyy Oxfordin urbaaniin mutta terävään kommenttiin: "Herra Rusk, teillä ei ole solmiota. Rusk pudottaa arkun tappiollaan.</w:t>
      </w:r>
    </w:p>
    <w:p>
      <w:r>
        <w:rPr>
          <w:b/>
        </w:rPr>
        <w:t xml:space="preserve">Esimerkki 1.5635</w:t>
      </w:r>
    </w:p>
    <w:p>
      <w:r>
        <w:t xml:space="preserve">Fakta1: Amalgamated Pictures etsii uusia tähtiä elokuviin, Fakta2: Fakta3: läsnäolo Vierailulla on löydetty pyrkivä näyttelijä Arkansas, Fakta4: studio lähettää muut löydöt kotiin, Fakta5: Carolyn ei hyväksy kieltävää vastausta.</w:t>
      </w:r>
    </w:p>
    <w:p>
      <w:r>
        <w:rPr>
          <w:b/>
        </w:rPr>
        <w:t xml:space="preserve">Tulos</w:t>
      </w:r>
    </w:p>
    <w:p>
      <w:r>
        <w:t xml:space="preserve">Amalgamated Pictures etsii uusia tähtiä elokuviinsa. Lahjakkuuksien etsijä Thomas Brooke lähtee etsimään uusia tulokkaita, jotka hän tuo takaisin koekuvauksiin, toivottavasti tekevät vaikutuksen studion pomoon, Dane Whartoniin. Brooke löytää Arizonasta jalkapalloilija Bud Bordenin, joka osaa laulaa, ja lahjakkaan teksasilaisen laulajan Mary Andrewsin. Vieraillessaan Arkansasissa hänen läsnäolonsa huomaa pyrkivä näyttelijätär Carolyn Sayres, joka juonittelee saadakseen Brooken kiinnostumaan hänestä. Hän tekee niin, ainakin kunnes huomaa, että hän on vielä hieman liian nuori. Kaikki matkustavat Hollywoodiin koekuvauksiin ja käymään Graumansin kiinalaisessa teatterissa, jossa he saavat kyytiä sementtiin upotetuista elokuvatähtien jalanjäljistä. Brooke tapaa casting-johtajan oman uuden löytön, June Lawrencen, laulajan. Hän törmää studioon, joka tarjoaa sopimusta vain Marylle ja lähettää muut löytönsä kotiin. Carolyn ei hyväksy kieltävää vastausta ja palaa takaisin. Brooke saa nyt puolelleen ja juonittelee, että hänen koekuvauksestaan otettaisiin kuvamateriaalia teatterin uutisfilmiin. Seuraavaksi Carolyn ei ole vain tähti, vaan Graumans kutsuu hänet ikuistettavaksi sementtiin.</w:t>
      </w:r>
    </w:p>
    <w:p>
      <w:r>
        <w:rPr>
          <w:b/>
        </w:rPr>
        <w:t xml:space="preserve">Esimerkki 1.5636</w:t>
      </w:r>
    </w:p>
    <w:p>
      <w:r>
        <w:t xml:space="preserve">Fakta1: elokuvan suurempi teema keskittyy Intian kastijärjestelmään, Fakta2: paikallinen maanomistaja päättää määrätä taloudellisia sanktioita yhteisölle yrittäessään ajaa heidät nälkään kylästä, Fakta3: Nathun talo palaa mystisissä olosuhteissa, Fakta4: maanomistaja pahoinpitelee Nathun säännön rikkomisesta, Fakta5: sääntö kieltää Nathun yhteisön jäseniä menemästä temppeliin.</w:t>
      </w:r>
    </w:p>
    <w:p>
      <w:r>
        <w:rPr>
          <w:b/>
        </w:rPr>
        <w:t xml:space="preserve">Tulos</w:t>
      </w:r>
    </w:p>
    <w:p>
      <w:r>
        <w:t xml:space="preserve">Elokuvan laajempi teema keskittyy Intian kastijärjestelmään, vaikka sitä kuvataankin elokuvana elokuvan sisällä. Pienessä kylässä Madhya Pradeshissa kaksi erilaista yhteisöä taistelee vesipumpun asennuksesta. Kun toisen yhteisön jäsen Nathu Kishore Kadam päättää protestoida epäoikeudenmukaiseksi kokemaansa päätöstä vastaan, hän suututtaa paikallisen maanomistajan, joka päättää määrätä yhteisölle taloudellisia sanktioita, joilla se yritetään näännyttää pois kylästä. Kun Nathun talo palaa salaperäisissä olosuhteissa, Nathu hakeutuu temppeliin ja rukoilee ratkaisua. Sen sijaan maanomistaja pahoinpitelee ja pahoinpitelee häntä, koska hän on rikkonut sääntöä, joka kieltää Nathun yhteisön jäseniltä pääsyn temppeliin. Myöhemmin käy ilmi, että alueen tilannetta käytetään Bombayssa kuvatun elokuvan juonena, mutta elokuvassa esiintyviä hahmoja esitetään väärin, mikä johtaa jännitykseen kuvauspaikalla ja lopulta väkivaltaisuuksiin.</w:t>
      </w:r>
    </w:p>
    <w:p>
      <w:r>
        <w:rPr>
          <w:b/>
        </w:rPr>
        <w:t xml:space="preserve">Esimerkki 1.5637</w:t>
      </w:r>
    </w:p>
    <w:p>
      <w:r>
        <w:t xml:space="preserve">Fakta1: Jr. Kirjoittaa muistelmia urastaan natsi-Saksassa Israelin vankilassa, Fakta2: Fakta3: Wirtanen pyytää Campbellia toimimaan vakoojana lähestyvässä sodassa, Fakta4: Amerikkalaiset eivät paljasta Campbellin todellista roolia sodassa, Fakta5: Amerikka tarvitsee edelleen seuraavaa sotaa varten.</w:t>
      </w:r>
    </w:p>
    <w:p>
      <w:r>
        <w:rPr>
          <w:b/>
        </w:rPr>
        <w:t xml:space="preserve">Tulos</w:t>
      </w:r>
    </w:p>
    <w:p>
      <w:r>
        <w:t xml:space="preserve">Howard W. Campbell Jr. kirjoittaa israelilaisessa vankilassa muistelmat urastaan natsi-Saksassa. Toisen maailmansodan valmistelujen aikana sotaministeriön agentti Frank Wirtanen lähestyy Campbellia, saksankielisten näytelmäkirjoitusten amerikkalaista näytelmäkirjailijaa. Wirtanen pyytää Campbellia työskentelemään vakoojana Yhdysvaltojen hyväksi lähestyvässä sodassa, vaikka hän ei lupaa mitään palkkiota tai tunnustusta. Campbell hylkää tarjouksen, mutta Wirtanen lisää, että hän haluaa Campbellin harkinta-aikaa ja kertoo, että Campbellin vastaus tulee sen muodossa, miten hän toimii ja millaisiin asemiin hän ryhtyy sodan alettua. Sodan alkuvaiheessa Campbell nousee Joseph Goebbelsin propagandaorganisaatiossa, ja lopulta hänestä tulee natsismia ja antisemitismiä Yhdysvaltain kansalaisille levittävien englanninkielisten lähetysten äänitorvi. Natsit eivät tiedä hänen puheensa erityispiirteitä - harkittuja taukoja, yskimistä jne. - muodostavat salaisen koodin, joka välittää salaa tietoa liittoutuneiden joukoille. Sodan loppuvaiheessa, kun hänen vaimonsa Helgan ilmoitetaan kuolleen itärintamalla, Campbell vierailee perheensä luona Berliinin ulkopuolella alkuvuodesta 1945, juuri ennen puna-armeijan saapumista. Helgan nuorempi sisko Resi tunnustaa olevansa rakastunut häneen. Lopulta Campbell jää kiinni, kun amerikkalainen jalkaväkimies tunnistaa hänen äänensä. Ennen kuin hänet voidaan teloittaa, Wirtanen järjestää Campbellin huomaamattoman vapauttamisen ja auttaa häntä siirtymään New Yorkiin. Campbell järkyttyy kuullessaan, etteivät amerikkalaiset paljasta Campbellin todellista roolia sodassa, koska se paljastaisi myös vakoilutekniikat, joita Amerikka tarvitsee jatkossakin seuraavaa sotaa varten. Vaikka tämä tarkoittaa, että Campbell on tuomittu olemaan hylkiö, Wirtanen ei tunne myötätuntoa perustellen, että Campbell ei olisi halunnut totuutta, jos Saksa olisi voittanut sodan. New Yorkissa Campbell elää yksinäistä elämää viidentoista vuoden ajan, jota ylläpitävät vain muistot Helgasta ja välinpitämätön uteliaisuus mahdollisesta kohtalostaan. Campbellin talossa asuva holokaustista selvinnyt rouva Epstein on ainoa henkilö, joka epäilee hänen todellista henkilöllisyyttään; Campbell näyttää välttelevän hänen epäilyksiään teeskentelemällä, ettei hän osaa saksaa. Campbellin ainoa ystävä on George Kraft, iäkäs taidemaalari, joka sattumalta on Neuvostoliiton tiedustelupalvelun agentti. Useiden shakkipelien aikana Campbell paljastaa salaisen menneisyytensä Kraftille, joka yrittää käyttää tätä tietoa parantaakseen asemaansa yhteyshenkilöidensä keskuudessa pakottamalla Campbellin tilanteeseen, jossa hänen on paettava Moskovaan. Hän vuotaa tietoja Campbellin olinpaikasta, mikä saa uusnatsijärjestön huomion. Tämän ryhmän edustajat tapaavat Campbellin ja esittelevät hänelle Helgalta vaikuttavan henkilön. Campbell saa kuitenkin pian selville, että Helga on itse asiassa Resi, joka oli ottanut Helgan henkilöllisyyden käyttöönsä paetakseen Itä-Saksaa. Uusnatsit antavat Campbellille sekä Kraftille ja Resille turvapaikan Manhattanin piilopaikassaan. Wirtanen ilmestyy uudelleen, varoittaa Campbellia Kraftsin todellisesta henkilöllisyydestä ja selittää, että Kraft ja Resi ovat saattaneet Campbellin hankalaan asemaan uusnatsien kanssa varmistaakseen hänen siirtonsa Moskovaan. Campbell palaa piilopaikkaan kohtaamaan kaksikon; paljastumisensa vuoksi Resi tekee itsemurhan. Hetkeä myöhemmin FBI ratsastaa piilopaikan, mutta Wirtanen käyttää jälleen vaikutusvaltaansa varmistaakseen, että Campbell pääsee vapaaksi. Campbell palaa tuhoutuneeseen asuntoonsa ja päättää antautua israelilaisille oikeudenkäyntiä varten. Campbell viedään Haifaan, jossa hänet vangitaan sellissä, jossa on katumaton Adolf Eichmann. Elokuva päättyy Wirtasen kirjeen saapumiseen, joka antaa vahvistavan todisteen siitä, että Campbell oli todellakin Yhdysvaltain vakooja sodan aikana. Hetkeä myöhemmin Campbell hirttäytyy - ei, kuten hän sanoo, rikoksista ihmiskuntaa vastaan vaan pikemminkin rikoksista itseäni vastaan.</w:t>
      </w:r>
    </w:p>
    <w:p>
      <w:r>
        <w:rPr>
          <w:b/>
        </w:rPr>
        <w:t xml:space="preserve">Esimerkki 1.5638</w:t>
      </w:r>
    </w:p>
    <w:p>
      <w:r>
        <w:t xml:space="preserve">Fakta1: veljet rakastavat käyttää Marshall häntä temppuihin, Fakta2: Fakta3: Alligaattori hyökkäsi miehen kimppuun, Fakta4: Mark heittää, mutta se laskeutuu yrittäessään hakea sitä, Fakta5: Phil puhui luolasta, joka oli täynnä satoja karhuja jossain lännessä.</w:t>
      </w:r>
    </w:p>
    <w:p>
      <w:r>
        <w:rPr>
          <w:b/>
        </w:rPr>
        <w:t xml:space="preserve">Tulos</w:t>
      </w:r>
    </w:p>
    <w:p>
      <w:r>
        <w:t xml:space="preserve">Kesällä 1967 Marshall Stouffer joutuu kahden vanhemman veljensä, Markin ja Martyn, jahtaamaksi; veljekset käyttävät Marshallia mielellään hyväkseen kuvatakseen häntä temppuihin, joita Marshall inhoaa. Toisinaan Marty ja Mark näyttävät kaikille ystävilleen materiaalia heidän tempauksistaan autotallissaan. Marshall kostaa toistuvasti ja salaa veljiensä hänelle tekemät kepposet tekemällä pienimuotoisia ilkikurisia temppuja, kuten puhdistamalla vessan veljiensä hammasharjoilla ja täyttämällä heidän juomapullonsa alajuoksulla virtaavalla jokivedellä, johon he olivat juuri sillä hetkellä virtsaamassa. Markilla ja Martylla on unelma kuvata vaarallisia eläimiä ympäri maata, ja unelma alkaa, kun he löytävät harvinaisen erikoiskameran liikkeestä, jossa he kehittävät filminsä. Vastoin isänsä Marty vanhemman suositusta heidän äitinsä Agnes lainaa heille rahaa, jota hän oli säästänyt, ja he alkavat suunnitella matkaansa. Heidän isänsä vastustaa ajatusta. Veljekset lähtevät telttailemaan. Ensin he epäonnistuvat kotkan pyydystämisessä, sitten he menevät kuvaamaan alligaattoreita ja alkavat nähdä miehen, jonka kimppuun alligaattori hyökkäsi. Kun he menevät suolla veneellä, Mark heittää syötin, mutta se laskeutuu puihin, ja yrittäessään hakea sitä, hänen vaatteensa juuttuu veden alla olevaan oksaan ja hän alkaa hukkua, Marshall ja Marty ajavat venettä yrittäessään pelastaa hänet, mutta se törmää toiseen oksaan, joka lähettää Marshallin lentämään veteen. Marshall saa Martylta veitsen ja leikkaa Markin irti, mutta Marshall on nyt tekemisissä isomman ongelman kanssa; hän ja alligaattori ovat vastakkain. Marshall pääsee ajoissa takaisin veneeseen. Kun he pääsevät takaisin mökille, alligaattorimies Strango kertoo, kuinka hän palveli Korean sodassa ja ystävystyi sotilastoverinsa Philin kanssa. Strango ja Phil vaihtoivat tarinoita erämaaseikkailuistaan. Strango kertoi alligaattoreiden metsästyksestä ja Phil kertoi tarinoita karhuista. Tämä herättää Martyn huomion ja hän kysyy asiasta. Strango toteaa, että Phil puhui luolasta, joka oli täynnä satoja karhuja jossain lännessä. He ajavat luoteeseen, kunnes saavuttavat Devils Playgroundin Coloradossa, joka on villien amerikkalaisten susien viimeinen koti. Devils Playground sijaitsee hallituksen suojelemalla maalla. He näkevät kuvamateriaalia, jossa susi hiipii peuran luo. Sitten kun susi on hyökkäämässä peuran kimppuun, tapahtuu sarja räjähdyksiä. Veljekset katsovat ylös ja näkevät kaksi F4 Phantomia lentävän yläpuolella. Lentäjät näkevät veljekset, kääntyvät ympäri ja ampuvat ohjuksia heitä kohti, jotka lopulta osuvat jättimäiseen lohkareeseen ja kaatavat kaikki kolme. Kun he nousevat ylös, villihevoslauma ryntää heitä kohti. He pääsevät autoon juuri ajoissa kuvaamaan sitä. Kun hevoset menevät ohi, Marshall näkee pöllön, joka muistuttaa paljon hänen pöllöään Leonaa. Kolme seuraa sitä ja löytävät luolan. Luolan seinällä on muinainen intiaanipiirros luolasta, joka on täynnä karhunmuotoisia hahmoja. Marty ja Mark piirtävät sen Marshallin rintaan ja näyttävät sen vanhalle intiaaninaiselle. Nainen kertoo heille, että se sijaitsee Arapaho Peakin lähellä Montanassa. He näyttävät elokuvansa koulun liikuntasalissa, ja kaikki taputtavat, mutta kun heidän vastapuolen kumppaninsa DC tekee töykeän kommentin, heidän isänsä alkaa taputtaa, jolloin yleisö hurraa ja taputtaa. DC, joka on alusta asti aina paholaisen asianajaja, tulee ainoaksi, joka haluaa rahansa takaisin, jotka hän saa Marty vanhemmalta, mutta kaikki muut kommentoivat kaikkia veljeksiä kohteliaisuuksilla. Marshall ja hänen isänsä hymyilevät toisilleen.</w:t>
      </w:r>
    </w:p>
    <w:p>
      <w:r>
        <w:rPr>
          <w:b/>
        </w:rPr>
        <w:t xml:space="preserve">Esimerkki 1.5639</w:t>
      </w:r>
    </w:p>
    <w:p>
      <w:r>
        <w:t xml:space="preserve">Fakta1: Fakta2: Carson rohkaisee Nancyä keskittymään normaalin teini-ikäisen elämään sen sijaan, että hän joutuisi vaikeuksiin rikosten ja mysteerien selvittämisen kanssa: Fakta3: Jane Brighton osoittautuu Draycottin testamentin ainoaksi edunsaajaksi, Fakta4: isän liikekumppani avustaa häntä tapauksessa, Fakta5: Corky yrittää parhaansa mukaan saada Nancyn huomion.</w:t>
      </w:r>
    </w:p>
    <w:p>
      <w:r>
        <w:rPr>
          <w:b/>
        </w:rPr>
        <w:t xml:space="preserve">Tulos</w:t>
      </w:r>
    </w:p>
    <w:p>
      <w:r>
        <w:t xml:space="preserve">Nancy Drew Emma Roberts, amatöörietsivä, ja hänen leskeksi jäänyt isänsä Carson Drew Tate Donovan muuttavat viehättävästä kotikaupungistaan River Heightsista Kaliforniaan, jossa Carsonilla on väliaikainen työpaikka. Carson rohkaisee Nancyä keskittymään elämään kuin tavallinen teini sen sijaan, että hän ajautuisi vaikeuksiin rikosten ja mysteerien selvittämisen kanssa. Carsonin tietämättä Nancy on kuitenkin valinnut Kaliforniassa sijaitsevan talonsa, koska siellä on ratkaisematon mysteeri, joka liittyy elokuvatähti Dehlia Draycottin kuolemaan. Nancy kamppailee sopeutuakseen uuteen kouluunsa ja ystävystyy vain nuoremman pojan, Corky Josh Flitterin kanssa. Hän pukeutuu 50-luvun asuihin ja lenkkikenkiin ja joutuu Corkyn isosiskon ja tämän parhaan ystävän kiusaamisen kohteeksi. Löydettyään monia johtolankoja Draycottin mysteeristä hän alkaa salaa salapoliisityöhön isänsä selän takana. Nancy löytää lopulta Draycottsin kadonneen lapsen, Jane Brightonin Rachael Leigh Cookin, joka osoittautuu kadonneen Draycottsin testamentin ainoaksi edunsaajaksi. Nancy ottaa yhteyttä isänsä liikekumppaniin Dashiel Biedermeyeriin Barry Bostwickiin, Draycottien kuolinpesän asianajajaan, jotta tämä auttaisi häntä tapauksessa. Samaan aikaan Ned Nickerson Max Thieriot, Nancyn poikaystävä, vierailee varhaisena syntymäpäivälahjana River Heightsista. Corky tulee mustasukkaiseksi Nancyn ja Nedin läheisestä suhteesta ja yrittää parhaansa mukaan saada Nancyn huomion. Nancy alkaa kokea pahenevia hyökkäyksiä itseään vastaan, kun hän saa tietää, että joku ei halua hänen ratkaisevan tapausta. Eräänä iltapäivänä kyynelehtivä Jane saapuu Nancyn ovelle ja ilmoittaa, että hänen tyttärensä on viety häneltä. Katsellessaan Dehlia Draycottin elokuvaa Nancy tajuaa, että Draycott on kätkenyt testamenttinsa rekvisiittaan yhdestä viimeisistä elokuvistaan. Kun Nancy on löytänyt testamentin, roiston kätyrit kidnappaavat hänet. Nancy pakenee testamentin kanssa, mutta joutuu auto-onnettomuuteen. Hänen isänsä saapuu paikalle ja vaatii saada tietää, mitä on tekeillä. Selitettyään etsivän työnsä Biedermeyer tarjoaa heille kyydin kotiin, jotta hän voi viimeistellä Janen perinnön. Nancy päättelee, että Biedermeyer oli Dehlia Draycottsin oletettu rakkaus, joka menettää rahaa, jos testamentti menee Janelle. Kun mies kuitenkin kyselee Nancylta testamentista, tämä onnistuu hyppäämään ulos autosta. Biedermeyer ottaa hänet kiinni ja uhkailee häntä; kun Nancy kysyy mieheltä, miksi hän tappoi Dehlian, hän vastaa, että Dehlia tuli hulluksi sen jälkeen, kun hän oli antanut Janen adoptoitavaksi, ja halusi lähteä kotiinsa Janen isän, Leshingin, luo. Nancy pakenee, mutta joutuu jälleen nurkkaan. Leshing saapuu paikalle ja lyö kätyrit tajuttomiksi, kun Nancy paljastaa nauhoittaneensa salaa Biedermeyersin tunnustuksen. Kun poliisi saapuu pidättämään Biedermeyeriä, Nancy paljastaa Leshingille, että Jane on hänen tyttärensä. Testamentti palautetaan Janelle, joka saa tyttärensä takaisin ja muuttaa Draycottin kartanon yksinhuoltajaäitien kodiksi. Takaisin River Heightsissa Nancy vierailee Nedin luona, kun tämä korjaa hänen autoaan, ja he suutelevat. Elokuvan lopussa herra Drew tulee ulos kertomaan Nancylle, että hänellä on kaukopuhelu Skotlannissa sijaitsevaa uutta mysteeriä varten. Nancy on yhtä iloinen kuin ennenkin, kun hän juoksee takaisin taloon kuulemaan uudesta tapauksesta.</w:t>
      </w:r>
    </w:p>
    <w:p>
      <w:r>
        <w:rPr>
          <w:b/>
        </w:rPr>
        <w:t xml:space="preserve">Esimerkki 1.5640</w:t>
      </w:r>
    </w:p>
    <w:p>
      <w:r>
        <w:t xml:space="preserve">Fakta1: elokuva pyörii huijarin ympärillä, Fakta2: Fakta3: Kitty oli viileä lavastuksessa viedäkseen autoja huostaan liiketoimintaa varten, Fakta4: terroristijengi jahtaa ruumista, Fakta5: samaa autoa jahtaa entinen ministeri</w:t>
      </w:r>
    </w:p>
    <w:p>
      <w:r>
        <w:rPr>
          <w:b/>
        </w:rPr>
        <w:t xml:space="preserve">Tulos</w:t>
      </w:r>
    </w:p>
    <w:p>
      <w:r>
        <w:t xml:space="preserve">Rambo on elokuva, joka pyörii huijarin, Kitty Sharanin, ympärillä. Hänellä on äiti talossa. Hänellä on äidinäiti setä seurassaan Premkumar Tabla Naani. Tavallaan se on Varahavatara Kittystä hänen autojen välittäjäbisnekseen. Hän tarttuu yhteiskunnassa vallitsevaan tunteeseen, että mikään ajoneuvo ei saa ajaa sikaa vastaan tai päinvastoin. Taikauskoinen uskomus on, että se murskaisi edelleen elämää. Kukaan ei ole valmis ottamaan tätä vaaraa elämässä. Sian avulla Kitty oli hyvin viileä, kun hän otti autoja säilöön liiketoimintaansa varten. Eräässä tapauksessa Swamiji vaatii Umeshin omistamaa mustaa autoa. Kauppa tulee Kittylle ja Premkumarille. Tämän myötä myös lisävaara seuraa kahta. Kun he avaavat avaimen, he löytävät ruumiin. Ruumista jahtaa terroristijengi ja samaa autoa jahtaa myös entinen ministeri Annappa Rangayana Raghu, koska siinä on 25 miljoonaa dollaria. Tietäen kuolemantapauksesta Kitty haluaa luovuttaa rahat sitä vaatineelle puolueelle ja hän löytää murhatun henkilön. Myöhemmin he huomaavat, että se kuuluu ministerille ja sisällä olevat rahat saavat heidät ahneiksi. Tällaisessa tilanteessa Kitty haluaa tietää, miksi terroristit ovat tuon ruumiin takana hänen autonsa kuorma-autossa. Hän tutkii ruumiin ja löytää sen sisältä piilotetun muistitikun. Se selittää, että terroristijengi on suunnitellut suurta rauhan romutusta. Kitty tulee suoraan DC Vijayalakshmi Shruthin luo ja hänestä tulee hyvä kansalainen luovuttamalla kaiken hallitukselle.</w:t>
      </w:r>
    </w:p>
    <w:p>
      <w:r>
        <w:rPr>
          <w:b/>
        </w:rPr>
        <w:t xml:space="preserve">Esimerkki 1.5641</w:t>
      </w:r>
    </w:p>
    <w:p>
      <w:r>
        <w:t xml:space="preserve">Fakta1: Michael Kovak on menestyvän hautaustoimiston omistajan ja liikemiehen poika, Fakta2: Fakta3: Matthew yrittää tavoittaa hänet kadulla ilmeisesti haluten puhua Michaelin kanssa, Fakta4: Sandra pyytää häneltä synninpäästöä ennen viimeistä hengenvetoa, Fakta5: Rosarian tila huononee siinä määrin, että hän yrittää hukuttaa itsensä, jolloin Lucas ja Michael joutuvat toimittamaan hänet sairaalaan jatkohoitoa varten.</w:t>
      </w:r>
    </w:p>
    <w:p>
      <w:r>
        <w:rPr>
          <w:b/>
        </w:rPr>
        <w:t xml:space="preserve">Tulos</w:t>
      </w:r>
    </w:p>
    <w:p>
      <w:r>
        <w:t xml:space="preserve">Michael Kovak Colin ODonoghue on menestyvän hautaustoimiston omistajan ja liikemiehen Istvan Rutger Hauerin poika. Pettyneenä aiempaan työhönsä hautausurakoitsijana Michael päättää mennä pappisseminaariin ja luopua valastaan valmistuttuaan, jolloin hän saa ilmaisen korkeakoulututkinnon. Neljä vuotta on kulunut, ja Michaelia ollaan vihkimässä diakoniksi seminaarissa. Vihkimyksen jälkeen hän kirjoittaa erokirjeen esimiehelleen, isä Matthewille, vedoten uskonpuutteeseen. Isä Matthew Toby Jones, joka ilmeisesti haluaa puhua Michaelin kanssa, yrittää tavoittaa hänet kadulla. Hän kompastuu astuessaan jalkakäytävän yli, jolloin pyöräilijä väistää vastaantulevan pakettiauton tielle. Nuori pyöräilijä, Sandra Marija Karan, loukkaantuu vakavasti. Nähtyään Michaelsin pappispuvun hän pyytää tältä synninpäästöä ennen viimeistä henkäystään. Aluksi hän epäröi, mutta Michael ei voi kieltäytyä, lohduttaa häntä ja suorittaa siunausrituaalin, jolla hänet vapautetaan synneistään. Nähtyään, miten rauhallisesti Mikael hoiti tilanteen, isä Matteus kertoo Mikaelille, että hänet on kutsuttu papiksi hänen eroamisestaan huolimatta. Hän myös kertoo Michaelille, että demonisten riivausten määrän lisääntyessä vuosittain kirkko tarvitsee lisää manaajia, ja sanoo, että hänellä on potentiaalia tulla sellaiseksi. Isä Matthew päättää lähettää Michaelin Vatikaaniin Roomaan, jotta hän voi osallistua manaajakurssille, jota hänen ystävänsä isä Xavier Ciaran Hinds opettaa. Michael suostuu lopulta, kun isä Matthew kertoo hänelle, että kirkko saattaa muuttaa hänen stipendinsä opintolainaksi, joka maksaisi 100 000, jos hänen välitön eroanomuksensa pysyisi voimassa. Jos Michael osallistuu manauskurssille ja haluaa sen jälkeen yhä erota, he keskustelevat asioista, jotka vihjaavat, että hän voi olla vapaa lähtemään. Tunneilla hän tapaa nuoren naisen, Angelina Alice Bragan, joka myös osallistuu kurssille. Pian hän saa tietää, että nainen on toimittaja, jota on pyydetty raportoimaan kurssista sanomalehtiartikkelia varten. Dominikaani-isä Xavier, joka huomaa, että Michael on epäileväinen ja hyvin epäröivä uskossaan, pyytää Michaelia tapaamaan ystäväänsä, tunnettua walesilaista jesuiittamanajaa isä Lucas Anthony Hopkinsia. Michael suostuu ja tapaa isä Lucasin tämän kotona, jossa hän tapaa myös yhden papin potilaista: raskaana olevan kuusitoistavuotiaan tytön nimeltä Rosaria. Myöhemmin paljastuu, että hänen isänsä oli raiskannut hänet, mikä johti hänen riivaamiseensa. Michael pysyy kuitenkin epäileväisenä, vaikka hän on todistanut useita yliluonnollisia tapahtumia, kuten tytön yskivän kolme pitkää kynttä ja puhuvan sujuvasti englantia. Tyttö muistuttaa Michaelia terävästi viimeisestä potilaasta, jonka hän voiteli, ja hänen inhostaan omaa isäänsä kohtaan. Myöhemmin hän puhuu jälleen Angelinan kanssa, joka pyytää Michaelia välittämään hänelle kaikki isä Lucasilta saamansa tiedot, sillä hän on yrittänyt saada isän haastattelua useita kertoja, mutta häneltä on kieltäydytty. Michael kieltäytyy. Samaan aikaan Rosarian tila huononee siinä määrin, että hän yrittää hukuttaa itsensä, minkä vuoksi isä Lucas ja Mikael määräävät hänet sairaalaan jatkohoitoon. Sairaalassa isä Lucas suorittaa hänelle toisen manauksen Michaelin tarkkaillessa. Michael lähtee ja isä Lucas jää yöksi tyttöjen huoneen ulkopuolelle. Myöhään samana iltana tyttö saa keskenmenon; vauva kuolee sydänpysähdykseen ja äiti verenhukkaan, joka johtuu suuresta verenvuodosta. lannistuneena isä Lucas tuntee pettäneensä tytön. Kun Michael näkee tämän, hän päättää neuvotella Angelinan kanssa. Nuoren naisen kuoleman jälkeen isä Lucas alkaa käyttäytyä oudosti ja osoittaa merkkejä demonisesta riivauksesta. Myöhemmin Michael ja Angelina löytävät hänet istumasta talonsa ulkopuolella sateessa. Isä Lucas vie heidät taloonsa ja pyytää Mikaelia etsimään isä Xavierin suorittamaan manauksen, koska hän tietää olevansa riivattu. Angelina ja Mikael yrittävät epätoivoisesti ottaa yhteyttä isä Xavieriin ja löytää hänet; he saavat kuitenkin tietää, että hän on ollut poissa yhteyksistä kolme päivää. Kun Mikael kuulee tämän, hän päättää suorittaa manauksen itse Angelinan läsnä ollessa. Demonin jatkuvan nuhtelun ja pitkän, pitkällisen taistelun jälkeen Mikael saa takaisin menetetyn uskonsa ja pystyy pakottamaan demonin paljastamaan nimensä, Baalin. Hän suorittaa manauksen loppuun, ja voimakas demoni jättää isä Lucasin. Onnistuneena Michael lähtee Roomasta ja palaa Yhdysvaltoihin ja omaan elämäänsä. Elokuvan loppukohtauksessa Michael, nyt isä Michael Kovak, astuu rippituolin sisään ja alkaa kuunnella tyttöjen tunnustusta.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docId:5686CD46C36390102BE83AA49580DECA</keywords>
  <dc:description>generated by python-docx</dc:description>
  <lastModifiedBy/>
  <revision>1</revision>
  <dcterms:created xsi:type="dcterms:W3CDTF">2013-12-23T23:15:00.0000000Z</dcterms:created>
  <dcterms:modified xsi:type="dcterms:W3CDTF">2013-12-23T23:15:00.0000000Z</dcterms:modified>
  <category/>
</coreProperties>
</file>