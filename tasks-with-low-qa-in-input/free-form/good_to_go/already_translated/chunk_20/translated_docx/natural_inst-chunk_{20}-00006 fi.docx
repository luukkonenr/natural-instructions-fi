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1.1418</w:t>
      </w:r>
    </w:p>
    <w:p>
      <w:r>
        <w:t xml:space="preserve">Fakta1: Fakta2: Sarah ja ystävät kokoontuvat uudelleen mökille Appalakkien vuorilla Pohjois-Carolinassa luolaseikkailua varten: Fakta3: Ryhmä törmää eläinten luiden luolastoon, Fakta4: Beth rukoilee Sarahia lopettamaan tuskissaan, koska hän ei halua, että ryömijät syövät hänet, Fakta5: Rebecca vuotaa kuiviin Junon ja Rebeccan nähden.</w:t>
      </w:r>
    </w:p>
    <w:p>
      <w:r>
        <w:rPr>
          <w:b/>
        </w:rPr>
        <w:t xml:space="preserve">Tulos</w:t>
      </w:r>
    </w:p>
    <w:p>
      <w:r>
        <w:t xml:space="preserve">Juno Natalie Mendoza, Beth Alex Reid, Sarah Shauna Macdonald, Sarahin aviomies Paul Oliver Milburn ja heidän tyttärensä Jessica Molly Kayll joutuvat auto-onnettomuuteen paluumatkalla kavereidensa kanssa koskenlaskusta, kun Paulin huomio on hajamielinen. Paul ja Jessica kuolevat, mutta Sarah selviää hengissä. Vuotta myöhemmin Sarah ja hänen ystävänsä Juno, Beth, Sam MyAnna Buring, Rebecca Saskia Mulder ja tulokas Holly NoraJane Noone kokoontuvat jälleen mökille Pohjois-Carolinan Appalakkien vuoristossa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luolastoon sen sijaan, että se olisi ollut täysin tutkittu luolasto, jossa he olivat alun perin suunnitelleet vierailevansa, ja että pelastus on siksi mahdotonta. Sitten hän kertoo Sarahille, että hän johti heidät tuntemattomaan luolaan siinä toivossa, että heidän suhteensa palautuisi ennalleen, mutta Sarah torjuu hänet. Kun ryhmä etenee eteenpäin toivoen löytävänsä uloskäynnin, he löytävät edellisen luolamiehen kiipeilyvarusteita ja luolamaalauksen, joka viittaa uloskäynnin olemassaoloon. Holly luulee näkevänsä auringonvaloa ja juoksee eteenpäin, mutta putoaa kuoppaan ja murtaa jalkansa. Muiden auttaessa Hollya Sarah harhailee ja havaitsee kalpean, ihmismäisen olennon juovan lammikosta ennen kuin se häipyy. Myöhemmin ryhmä törmää eläinten luista koostuvaan luolastoon ja joutuu yhtäkkiä olentojen kimppuun, joita kutsutaan elokuvan lopputeksteissä ryömijäksi. Holly kuolee: hänen kaulansa revitään irti ennen kuin hänen ruumiinsa raahataan pois. Sarah juoksee, putoaa kuoppaan ja menettää tajuntansa. Juno, joka yrittää estää Hollyn ruumiin raahaamisen pois, tappaa ryömijän kiikarillaan ja sitten säikähtää ja pistää vahingossa Bethiä kaulan läpi. Beth lyyhistyy Junon riipus kädessään, ja traumatisoitunut Juno pakenee Bethin anellessa, ettei tämä jättäisi häntä. Sarah herää ja huomaa olevansa ihmisten ja eläinten raadoista koostuvassa luolassa ja näkee, kuinka joukko ryömijöitä syö Hollyn ruumiin. Juno löytää merkkejä, jotka osoittavat tietyn polun luolien läpi. Kun Juno on ryhmittynyt uudelleen Samin ja Rebeccan kanssa ja tajunnut, että ryömijät käyttävät ääntä metsästykseen, hän kertoo heille, että hänen löytämänsä merkit saattavat viitoittaa tien ulos, mutta hän ei lähde ilman Sarahia. Samaan aikaan Sarah tapaa Bethin, joka kertoo Sarahille, että Juno haavoitti ja hylkäsi hänet. Beth antaa hänelle myös Junon riipuksen, jonka Sarah tunnistaa Paulin lahjaksi ja tajuaa, että Junolla oli suhde Paulin kanssa ennen tämän kuolemaa. Tuskissaan ja koska Beth ei halua joutua ryömijöiden syömäksi, hän rukoilee Sarahia lopettamaan hänet. Sarah tekee sen vastahakoisesti lyömällä Bethin pään kivellä. Sitten Sarah kohtaa ryömijäperheen, mutta onnistuu tappamaan ne kaikki ja peittyy samalla vereen. Sen jälkeen hän saa psykoottisen romahduksen. Toisaalla Junoa, Samia ja Rebeccaa jahtaa suuri joukko ryömijöitä. Kun he saavuttavat kuilun, Sam yrittää kiivetä sen yli, mutta törmää kattoa kiipeävään ryömijään. Se repii hänen kurkkunsa auki, mutta Sam puukottaa sitä ennen kuin se vuotaa kuiviin Junon ja Rebeccan edessä. Rebecca raahataan takaisin ja syödään elävältä Junon paetessa. Juno tapaa Sarahin ja valehtelee hänelle Bethin kuolemasta. Voitettuaan joukon ryömijöitä Sarah kohtaa Junon ja paljastaa, että hän tietää Junon haavoittaneen Bethiä ja jättäneen hänet kuolemaan sekä suhteesta. Sitten hän lyö Junoa jalkaan hakkuukirveellä ja jättää hänet kuolemaan, kun ryömijöiden parvi lähestyy. Juno kuullaan viimeksi huutavan, kun Sarah pakenee. Sarah putoaa kuoppaan ja menettää tajuntansa. Hän herää, onnistuu pakenemaan luolasta, juoksee autolleen ja lähtee ajamaan. Hän pysähtyy tien sivuun ja purskahtaa itkuun. Kun kuorma-auto ajaa hänen ohitseen, hän avaa ikkunan, kumartuu ulos ja oksentaa. Palattuaan autoon hän näkee Junon istuvan vieressään ja huutaa. Hän herää takaisin luolassa ja tajuaa, että se oli vain unta. Herättyään hän näkee tyttärensä istuvan häntä vastapäätä syntymäpäiväkakun kanssa. Kamera zoomaa ulos, kun ryömijät huutavat kaukana.</w:t>
      </w:r>
    </w:p>
    <w:p>
      <w:r>
        <w:rPr>
          <w:b/>
        </w:rPr>
        <w:t xml:space="preserve">Esimerkki 1.1419</w:t>
      </w:r>
    </w:p>
    <w:p>
      <w:r>
        <w:t xml:space="preserve">Fakta1: Fakta2: matkustaja asettaa hänet vaarantavaan asemaan, Fakta3: Majuri säästää ehdottaa Annin mainetta, Fakta4: Ann valmistautuu palaamaan yksin Englantiin, Fakta5: nuori pari on naimisissa merellä.</w:t>
      </w:r>
    </w:p>
    <w:p>
      <w:r>
        <w:rPr>
          <w:b/>
        </w:rPr>
        <w:t xml:space="preserve">Tulos</w:t>
      </w:r>
    </w:p>
    <w:p>
      <w:r>
        <w:t xml:space="preserve">Englannista Intiaan purjehtivalla laivalla Ann Church Laura La Plante tapaa nuoren ja reippaan majuri Anthony Seymour Eugene OBrienin, rakastuu häneen ja tekee viattomia lähentelyitä saadakseen hänen huomionsa. Ann on 19-vuotias, mutta näyttää 15-vuotiaalta. Majuri vastustaa aluksi Annin lähentelyä, koska pitää häntä niin nuorena, ja myöhemmin hän pidättäytyy saatuaan tietää, että Annin äiti Muriel Hedda Hopper oli hänen entinen tyttöystävänsä. Toinen matkustaja, Gilchrist Jean Hersholt, joka on nilkki, käyttää Annin naiiviutta hyväkseen ja saattaa hänet vaaralliseen asemaan. Pelastaakseen maineensa majuri kosii Annia, ja tämä hyväksyy ehdotuksen. Kun he saapuvat Bombayhin, Gilchrist kostaa kertomalla Annille, että majurilla oli ollut suhde hänen äitinsä kanssa, mikä saa Annin purkamaan kihlauksen. Vihaisena majuri seuraa Gilchristiä laivalta ja pieksee hänet. Kun Ann valmistautuu palaamaan yksin Englantiin, majuri pakottaa Gilchristin myöntämään Annille, että majurin ja Annin äidin suhde oli platoninen eikä koskaan romanttinen. Nuori pari tapaa jälleen ja menee myöhemmin naimisiin merellä.</w:t>
      </w:r>
    </w:p>
    <w:p>
      <w:r>
        <w:rPr>
          <w:b/>
        </w:rPr>
        <w:t xml:space="preserve">Esimerkki 1.1420</w:t>
      </w:r>
    </w:p>
    <w:p>
      <w:r>
        <w:t xml:space="preserve">Fakta1: tiedemiehet arktisella alueella paljastavat vanhoja jäädytettyjä lentokoneita nykyään, Fakta2: Fakta3: Barnesin yksikkö oli kadonnut taistelussa Schmidtin joukkoja vastaan, Fakta4: Schmidt pakenee ja Rogers palaa tukikohtaan vapautettujen sotilaiden kanssa, Fakta5: Barnes putoaa junasta oletettuun kuolemaan.</w:t>
      </w:r>
    </w:p>
    <w:p>
      <w:r>
        <w:rPr>
          <w:b/>
        </w:rPr>
        <w:t xml:space="preserve">Tulos</w:t>
      </w:r>
    </w:p>
    <w:p>
      <w:r>
        <w:t xml:space="preserve">Nykypäivänä tutkijat löytävät arktisella alueella vanhan, jäätyneen lentokoneen. Maaliskuussa 1942 natsiupseeri Johann Schmidt ja hänen miehensä varastavat Saksan miehittämässä Norjassa sijaitsevasta Tønsbergin kaupungista salaperäisen jäännöksen nimeltä Tesserakt,N 2 jolla on mittaamattomia voimia. New Yorkissa Steve Rogers hylätään toisen maailmansodan aikaiseen armeijan värväykseen erilaisten terveydellisten ja fyysisten ongelmien vuoksi. Käydessään ystävänsä, kersantti James Bucky Barnesin kanssa tulevaisuuden teknologiaa esittelevässä näyttelyssä Rogers yrittää jälleen värväytyä. Kun tohtori Abraham Erskine kuulee Rogersin keskustelun Barnesin kanssa siitä, että hän haluaa auttaa sodassa, hän antaa Rogersille luvan värväytyä. Hänet värvätään strategiseen tiedereserviin osaksi Erskinen, eversti Chester Phillipsin ja brittiagentti Peggy Carterin supersotilaskokeilua. Phillips ei ole vakuuttunut Erskinen väitteistä, joiden mukaan Rogers on oikea henkilö toimenpiteeseen, mutta hän taipuu nähtyään Rogersin uhrautuvan ja rohkean teon. Hoitoa edeltävänä iltana Erskine paljastaa Rogersille, että Schmidt kävi läpi toimenpiteen epätäydellisen version ja kärsi pysyvistä sivuvaikutuksista. Schmidt ja tohtori Arnim Zola valjastavat Tesseraktin energian ja aikovat käyttää sen voimaa Zolan keksintöjen polttoaineena ja aloittaa hyökkäyksen, joka muuttaa maailman. Schmidt saa selville Erskinesin sijainnin ja lähettää salamurhaaja Heinz Krugerin tappamaan hänet. Erskine altistaa Rogersin supersotilashoidolle, ruiskuttaa häneen erikoisseerumia ja annostelee hänelle vitaraysia. Kun Rogers on kokeen jälkeen pidempi ja lihaksikkaampi, peitetehtäväänsä hoitava Kruger tappaa Erskinen ja pakenee. Rogers ajaa Krugeria takaa ja ottaa hänet kiinni, mutta salamurhaaja välttää kuulustelun tekemällä itsemurhan syanidikapselilla. Koska Erskine on kuollut ja hänen supersotilaskaavansa on kadonnut, Yhdysvaltain senaattori Brandt käskee Rogersin kiertää maata värikkäässä asussa Kapteeni Amerikkana mainostaakseen sotaobligaatioita samalla, kun tiedemiehet tutkivat häntä ja yrittävät löytää kaavan uudelleen. Vuonna 1943, kun Rogers on kiertueella Italiassa esiintymässä aktiivisotilaille, hän saa tietää, että Barnesin yksikkö oli kadonnut taistelussa Schmidtsin joukkoja vastaan. Rogers kieltäytyy uskomasta, että Barnes on kuollut, ja antaa Carterin ja insinööri Howard Starkin lentää hänet vihollislinjojen taakse yksin pelastamaan hänet. Rogers tunkeutuu Schmidtsin natsiosasto Hydran linnoitukseen ja vapauttaa Barnesin ja muut vangit. Rogers kohtaa Schmidtin, joka riisuu naamion ja paljastaa punaisen, kalloa muistuttavan kasvon, joka toi hänelle lempinimen Punainen pääkallo. Schmidt pakenee, ja Rogers palaa tukikohtaan vapautettujen sotilaiden kanssa. Rogers värvää Barnesin, Dum Dum Duganin, Gabe Jonesin, Jim Moritan, James Montgomery Falsworthin ja Jacques Dernierin hyökkäämään muihin tunnettuihin Hydran tukikohtiin. Stark varustaa Rogersin kehittyneillä laitteilla, joista tärkein on vibraniumista, harvinaisesta, lähes tuhoutumattomasta metallista valmistettu pyöreä kilpi. Rogers ja hänen ryhmänsä sabotoivat useita Hydran operaatioita. Myöhemmin ryhmä hyökkää Zolaa kuljettavan junan kimppuun. Rogers ja Jones onnistuvat vangitsemaan Zolan, mutta Barnes putoaa junasta oletettuun kuolemaansa.N 3 Zolalta saatujen tietojen avulla löydetään viimeinen Hydran tukikohta, ja Rogers johtaa hyökkäystä estääkseen Schmidtiä käyttämästä joukkotuhoaseita amerikkalaisissa suurkaupungeissa. Rogers kiipeää Schmidtsin lentokoneen kyytiin sen noustessa ilmaan. Seuraavassa taistelussa Tesseraktien säiliö vaurioituu. Schmidt käsittelee Tesseraktia fyysisesti, jolloin se avaa madonreiän avaruuteen ja imee hänet siihen. Tesserakti palaa lentokoneen läpi ja katoaa mereen. Koska Rogers ei näe keinoa laskeutua koneeseen ilman sen aseiden räjähtämisen vaaraa, hän pudottaa sen Arktikseen. Stark löytää myöhemmin Tesseraktin merenpohjasta, mutta ei löydä Rogersia tai lentokonetta, vaan olettaa tämän kuolleen. Rogers herää 1940-luvun sairaalahuoneessa. Hän päättelee anakronistisesta radiolähetyksestä, että jokin on pielessä, ja pakenee ulos ja löytää itsensä nykypäivän Times Squarelta, jossa S.H.I.E.L.D.:n johtaja Nick Fury ilmoittaa hänelle, että hän on nukkunut lähes 70 vuotta. Jälkikohtauksessa Fury lähestyy Rogersia ja ehdottaa tehtävää, jolla on maailmanlaajuiset seuraukset.N 4</w:t>
      </w:r>
    </w:p>
    <w:p>
      <w:r>
        <w:rPr>
          <w:b/>
        </w:rPr>
        <w:t xml:space="preserve">Esimerkki 1.1421</w:t>
      </w:r>
    </w:p>
    <w:p>
      <w:r>
        <w:t xml:space="preserve">Fakta1: pukutanssiaiset järjestetään yksinomaisessa Royal Parks -hotellissa, Fakta2: Fakta3: yö kuluu Leslien ollessa makuuhuoneessa ja Loganin ollessa olohuoneessa, Fakta4: Logania pyydetään toimimaan Rockburn Chambersin lakimiehenä, Fakta5: tapauksen kulmakivi on väitetty sopimattomuus sen jälkeen, kun sisäkkö oli havainnut miehen poistuvan huoneesta.</w:t>
      </w:r>
    </w:p>
    <w:p>
      <w:r>
        <w:rPr>
          <w:b/>
        </w:rPr>
        <w:t xml:space="preserve">Tulos</w:t>
      </w:r>
    </w:p>
    <w:p>
      <w:r>
        <w:t xml:space="preserve">Avioero-asianajaja Logan Kendall palaa Lontooseen ulkomaanmatkalta ja huomaa koko kaupungin olevan sumussa. Koska hän ei pääse asunnolleen, hän varaa huoneen ylellisestä Royal Parks -hotellista, jossa järjestetään pukutanssiaiset. Myös monet juhlijat ovat jääneet sumun takia jumiin, ja vaikka jotkut ovat tyytyväisiä yöpyessään hotellin aulassa, Leslie Barnes suostuttelee Loganin yöpymään hänen sviitissään. Vaikka pari tuntee vetoa toisiinsa, yö kuluu viattomasti Leslien ollessa makuuhuoneessa ja Loganin olohuoneessa. Kun Logan lähtee seuraavana aamuna töihin, hän törmää huoneen ulkopuolella käytävällä palvelustyttöön. Saavuttuaan Chambersiin Logania pyydetään toimimaan lordi Rockburnin asianajajana, joka hakee avioeroa vaimostaan. Logan ottaa toimeksiannon vastaan, mutta saa kauhukseen tietää, että lady Rockburn oli edellisenä iltana Royal Parks -hotellin tanssiaisten vieraana, ja tapauksen kulmakivenä on väitetty sopimattomuus sen jälkeen, kun sisäkkö oli havainnut miehen poistuvan hänen huoneestaan samana aamuna. Vakuuttuneena siitä, että Lady Rockburn voi olla vain Leslie, Logan yrittää vetäytyä jutusta, kunnes lordi Rockburn esittelee päätodistajansa, palvelustytön, joka ei tunnista Logania millään tavoin heidän lyhyen kohtaamisensa jälkeen hotellin käytävällä. Kun Leslie soittaa palauttaakseen Loganilta lainatun aamutakin, Leslie kutsuu hänet illalliselle kanssaan samana iltana, koska hän uskoo Leslien edelleen olevan Lady Rockburn ja aikoo kertoa tälle tilanteesta. Ravintolassa Leslie avaa korttinsa, ja Leslie vakuuttaa hänelle, että hän vastaa hänen tunteisiinsa. Romanttinen ilta päättyy äkillisesti, kun lordi Rockburn ilmestyy samaan ravintolaan toisen naisen seurassa, ja Loganin ja Leslien on pakko poistua huomaamattomasti ennen aikojaan välttääkseen mahdollisen skandaalimaisen julkisen kohtauksen. He palaavat Loganin asuntoon, jossa hän vakuuttaa Leslielle rakastuneensa häneen ja uhraavansa tarvittaessa lakimiesuransa tämän vuoksi. Sillä välin lordi Rockburn saa tietää, että hänen yksityisetsivänsä on paljastanut hänen vaimonsa rakastajan henkilöllisyyden. Hän päättää käydä välittömästi Loganin luona kertomassa hänelle hyvät uutiset ja hämmentyy Loganin kauhistuneesta reaktiosta, kun tämä avaa oven. Logan päästää hänet asuntoon, jossa Leslie istuu, ja heittäytyy lordi Rockburnin armoille tunnustamalla rakastavansa häntä ja olevansa valmis kohtaamaan seuraukset. Hämmästyksekseen hämmentynyt lordi Rockburn ilmoittaa hänelle, ettei ole koskaan elämässään nähnyt Leslietä. Leslie tunnustaa sitten, että hän on suostunut Loganin virheelliseen olettamukseen nähdäkseen, kuinka paljon mies olisi valmis luopumaan hänen puolestaan. Hän kertoo miehelle, että hän on itse asiassa leski ja että hän on läpäissyt testin kunnialla.</w:t>
      </w:r>
    </w:p>
    <w:p>
      <w:r>
        <w:rPr>
          <w:b/>
        </w:rPr>
        <w:t xml:space="preserve">Esimerkki 1.1422</w:t>
      </w:r>
    </w:p>
    <w:p>
      <w:r>
        <w:t xml:space="preserve">Fakta1: vapaamielinen nuori nainen syntyi hyvin perinteisessä ja konservatiivisessa intialaisessa perheessä, Fakta2: perhe on järjestänyt avioliiton Rohit Malhotran kanssa, Fakta3: perheen ystävien poika on nyt vakiintunut asumaan Sveitsissä herra &amp; Malhotra, Fakta4: Ashi suostuu avioliittoesitykseen Isän opastusta ja toiveita / tapoja kunnioittaen, Fakta5: Bobby ei auta itseään hänelle vaimona.</w:t>
      </w:r>
    </w:p>
    <w:p>
      <w:r>
        <w:rPr>
          <w:b/>
        </w:rPr>
        <w:t xml:space="preserve">Tulos</w:t>
      </w:r>
    </w:p>
    <w:p>
      <w:r>
        <w:t xml:space="preserve">Aur Pyaar Ho Gaya pyörii kahden kohtalon käänteitä neiti Ashi yksi erehtynyt henkilöllisyys ja toinen on pankkiryöstö petos kavallus tapaus ja myöhemmät pidätysmääräykset. Ashi on vapaamielinen nuori nainen, joka on syntynyt ja kasvanut hyvin perinteisessä ja konservatiivisessa intialaisessa perheessä, joka pitää järjestettyjä avioliittoja parempina kuin rakkausavioliittoja. Nyt, kun hän on kaksikymmentäviisi vuotta vanha, hänen perheensä on järjestänyt hänen avioliittonsa Rohit Malhotran kanssa, joka on perheen ystävien poika, joka on nyt vakiinnuttanut asemansa liike-elämässä, ja näin ollen hän asuu pysyvästi Sveitsissä herra ja rouva Malhotran nimellä. Isänsä ohjeita ja toiveita kunnioittaen Ashi suostuu kosintaan sillä ehdolla, että hän saa tavata sulhasensa Rohitin nimettömänä ja saada tilaisuuden tarkkailla tarkkaan tämän luonnetta ja persoonallisuutta. Ashin isä suostuu tähän ehtoon, ja Ashi lähtee pian Sveitsiin tapaamaan mahdollista kosijaa Rohit Malhotraa. Siellä hän saa tietää, että Rohit on matkoilla kiireellisessä liiketapaamisessa, eikä kukaan osaa sanoa tarkalleen, milloin hänen odotetaan palaavan, joten Ashi jää Sveitsiin odottamaan häntä muutamaksi kuukaudeksi, ja sillä välin hän tapaa Bobby-nimisen miehen, joka ihastuu hänen kauneuteensa ja ystävystyy hänen kanssaan. Mies saa pian selville Ashilta, että tämä on turhautunut epäonnistuneeseen yritykseensä tavata Rohit. Myöhemmin viikon kuluttua Bobby ei voi auttaa itseään, sillä hänen sydämensä kaipaa häntä vaimokseen, joten hän naamioituu Rohitiksi ja kertoo tytölle, että hän on se Rohit, jota hän on etsinyt ja odottanut kaikki nämä kuukaudet! Ashi on onnellinen, että vihdoin hän saa mahdollisuuden tavata Rohit ennen avioliittoa, vaikka se ei ollut niin kuin hän suunnitteli nimettömänä, ja muutaman viikon kuluttua Ashi alkaa rakastaa tätä uutta hahmoa, mutta sitten hän saa selville Rohitin rikoskumppaneilta, että Rohit on edelleen hätämatkalla ja siksi Bobbyn todellinen henkilöllisyys, että hän on BOBBY eikä ROHIT. Joka tapauksessa hän ei välitä ja nauraa kaikelle, koska hän on jo rakastunut Bobbyyn ja on valmis siirtymään elämässä eteenpäin. Kun he palaavat Intiaan, Ashi selittää perheelleen, että hän tapasi BOBBYN eikä ROHITia, joka oli ja on edelleen matkoilla kiireellisessä liiketapaamisessa, ja haluaa naimisiin BOBBYN eikä ROHITin kanssa. Ashin perhe on aluksi vastahakoinen, mutta heti muutaman viikon kuluttua Bobbyn perhe tulee ja kosii Ashia. Kun nämä kaksi perhettä tapaavat, tervehtivät ja sopivat tulevien avioliittojen valmisteluista, Bobbyn äiti Beena Banerjee esittelee itsensä pankinjohtajana pankissa, jossa ASHIn isä Kailashnath on mukana petos- ja pankkiryöstötapauksessa, jonka oikeudenkäynti on käynnissä. Tulevina kuukausina ennen häitä Kailashnath kutsutaan oikeuden eteen liittyen suureen petosjuttuun ja skandaaliin, johon liittyy pankkiryöstö ja jossa Bobbyn äiti todistaa, että Kailashnath on yksi johtajista. Kun juttu etenee näin pitkälle, Kailashnath peruu välittömästi ja raivokkaasti tyttärensä Ashin avioliiton Bobbyn kanssa. Lisäksi hän järjestää Ashin avioliiton Rohitin kanssa. Kokonaan toisenlaisen käänteen jälkeen tarina päättyy onnellisesti siihen, että Ashi menee naimisiin sielunkumppaninsa BOBBYn, ei ROHITin kanssa.</w:t>
      </w:r>
    </w:p>
    <w:p>
      <w:r>
        <w:rPr>
          <w:b/>
        </w:rPr>
        <w:t xml:space="preserve">Esimerkki 1.1423</w:t>
      </w:r>
    </w:p>
    <w:p>
      <w:r>
        <w:t xml:space="preserve">Fakta1: Henry asuu slummissa, Fakta2: Fakta3: Sonya Kirk työskentelee ruumishuoneella, Fakta4: kaksoset ovat velkaa suuren summan perintörahaa, Fakta5: Sonya päättää jäljittää heidät.</w:t>
      </w:r>
    </w:p>
    <w:p>
      <w:r>
        <w:rPr>
          <w:b/>
        </w:rPr>
        <w:t xml:space="preserve">Tulos</w:t>
      </w:r>
    </w:p>
    <w:p>
      <w:r>
        <w:t xml:space="preserve">Henry Petosa ja Freddy Ace ovat identtiset kaksoset, jotka asuvat kuvitteellisessa Empire-kaupungissa tietämättä toisistaan. Heidät on erotettu toisistaan syntyessään ja annettu adoptoitavaksi. Henry on ujo korjaamomekaanikko. Hän asuu slummissa ja rakastaa Beverly Franksia, parhaan ystävänsä siskoa. Hän myös vahtii naapurinsa Rosien, prostituoidun, lapsia. Freddy on gangsteri Pariisin kuljettaja. Hän on lipevä ja itsevarma, naimisissa materialistisen Sharon-nimisen naisen kanssa. Eräänä päivänä ruumishuoneella työskentelevä nuori nainen nimeltä Sonya Kirk törmää sattumalta kirjeeseen, jossa kerrotaan, että kaksoset ovat itse asiassa eurooppalaisen aateliston jälkeläisiä ja heille kuuluu suuri summa perintörahaa. Sonya päättää leikkiä amatöörietsivää ja jäljittää heidät. Kaikki johtaa yllättyneiden kaksosten yhteenottoon ravintolassa, ammuskeluun ja loppukohtaukseen korkealla Grand Canyonin yllä.</w:t>
      </w:r>
    </w:p>
    <w:p>
      <w:r>
        <w:rPr>
          <w:b/>
        </w:rPr>
        <w:t xml:space="preserve">Esimerkki 1.1424</w:t>
      </w:r>
    </w:p>
    <w:p>
      <w:r>
        <w:t xml:space="preserve">Fakta1: Fakta2: tarina pyöri köyhän talonpojan Ramin elämästä, Fakta3: Ghani pahoinpiteli köyhää talonpoikaa Ramia, Fakta4: Ghani murhataan Lopulta, Fakta5: elokuva menestyi lipputuloissa.</w:t>
      </w:r>
    </w:p>
    <w:p>
      <w:r>
        <w:rPr>
          <w:b/>
        </w:rPr>
        <w:t xml:space="preserve">Tulos</w:t>
      </w:r>
    </w:p>
    <w:p>
      <w:r>
        <w:t xml:space="preserve">Kisan Kanya perustui Saadat Hasan Manton romaaniin ja keskittyi köyhien maanviljelijöiden ahdinkoon. Tarina kertoi köyhän talonpojan Ram Nisarin elämästä, jota hänen maanomistajansa Ghani kohteli huonosti. Lopulta Ghani murhataan, ja Ramista tulee yleisön silmissä pääepäilty. Elokuva menestyi kohtalaisesti lippuluukuilla.</w:t>
      </w:r>
    </w:p>
    <w:p>
      <w:r>
        <w:rPr>
          <w:b/>
        </w:rPr>
        <w:t xml:space="preserve">Esimerkki 1.1425</w:t>
      </w:r>
    </w:p>
    <w:p>
      <w:r>
        <w:t xml:space="preserve">Fakta1: rikolliset murhasivat vaimon ja lapsen, Fakta2: Fakta3: Tappaja millainen on henkilö, Fakta4: Kaveri opiskeli heidän kanssaan tietyt vuodet sitten, Fakta5: Arul saa selville kollegansa ja muiden todisteiden avulla.</w:t>
      </w:r>
    </w:p>
    <w:p>
      <w:r>
        <w:rPr>
          <w:b/>
        </w:rPr>
        <w:t xml:space="preserve">Tulos</w:t>
      </w:r>
    </w:p>
    <w:p>
      <w:r>
        <w:t xml:space="preserve">Aravind oli uhkarohkea poliisi, joka on nyt vapaalla jalalla juopottelunsa takia, johon hän ryhtyi sen jälkeen, kun rikolliset murhasivat hänen vaimonsa ja lapsensa ja halusivat kostaa.Aravindin esimies Radha ravi pyytää Aravindia jatkamaan rinnakkaistutkintaa jutussa, jossa on kyse useiden nuorten naimisissa olevien miesten katoamisesta ja mahdollisesta kidnappauksesta, koska nykyinen poliisiryhmä ei pääse asiassa eteenpäin. Arulnidhi kieltäytyy tästä. Myöhemmin hänen äitinsä Tulsi pyytää häntä ryhtymään tutkimuksiin. Arulnidhi pääsee pian perehtymään tapauksen asiakirjoihin ja konsultoi ruumiinavausasiakirjoja ja sen suorittaneita lääkäreitä. Pian Arul nidhi tekee läpimurron tapauksessa. Vielä kaksi kidnappausta tapahtuu sarjassa ja kaikki tämä johtaa Arulnidhi Aravindrough johtopäätökseen murhaajasta. Murhaaja on eksentrinen henkilö ja ontuu jaloissaan ja on henkilö, joka joko vihaa tai rakastaa naisia. Murhaaja jättää tiettyjä vihjeitä, jotka on kaiverrettu terävällä kirurgisella veitsellä uhrien rintaan. Tämä palvelee Arulnidhin ajattelua siitä, millainen henkilö tappaja on ja kuka on hänen seuraava kohteensa. Tutkittuaan huolellisesti uhrien ruumiiseen kaiverrettuja sanoja Arulnudhi saa selville, että sanat ovat itse asiassa arameaa, kieltä, jota Jeesus käytti kommunikointiin. Myöhemmin sanojen havaitaan viittaavan raamatullisiin sananlaskuihin,mikä auttaa Arulnudia johtamaan johtopäätöksiin, että tappaja on mielisairas ja että hän oletti uhrien luopuneen hengestään vaimojensa tekemien syntien vuoksi. Pian hän saa selville, että siepattujen aviomiesten vaimoilla on yhteyksiä ja ne kaikki liittyvät mieheen, joka opiskeli heidän kanssaan joitakin vuosia sitten. Tällaisesta henkilöstä ei ollut minkäänlaisia todisteita. Kaikkien näiden kohtausten aikana Arul tajuaa, että on vielä yksi viimeinen kohde ja tappaja ei jätä tätä väliin ja katoaa sen jälkeen. Lopulta hän saa selville, että seuraava kohde on hänen oma veljensä, ja hänen veljensä vaimo on viimeinen lenkki yhteydessään. Arul saa kollegansa ja muiden todisteiden avulla selville, että tappajalla on omaisuutta. Elokuva päättyy siihen, että Arul käyttää läsnäoloaan, ottaa murhaajan kiinni samalla tavalla kuin Alex Cross Kiss the Girls -elokuvassa ja pelastaa veljensä hengen. Elokuvan tarina on sovitettu Blake Piercen romaanista Before He Kills.</w:t>
      </w:r>
    </w:p>
    <w:p>
      <w:r>
        <w:rPr>
          <w:b/>
        </w:rPr>
        <w:t xml:space="preserve">Esimerkki 1.1426</w:t>
      </w:r>
    </w:p>
    <w:p>
      <w:r>
        <w:t xml:space="preserve">Fakta1: Wehrmachtin varastamia modernin taiteen mestariteoksia ollaan kuljettamassa Saksaan, Fakta2: operaatiosta vastaava upseeri on päättänyt viedä maalaukset Saksaan, Fakta3: vastarintasolun johtaja ja SNCF:n aluetarkastaja Paul Labiche torjuu suunnitelman, Fakta4: kiukkuinen iäkäs insinööri teloitetaan, koska hän yritti sabotoida junaa yksin, Fakta5: Pesquet on järjestänyt oman suunnitelman junan pysäyttämiseksi muiden SNCF:n vastarintaliikkeen jäsenten avulla.</w:t>
      </w:r>
    </w:p>
    <w:p>
      <w:r>
        <w:rPr>
          <w:b/>
        </w:rPr>
        <w:t xml:space="preserve">Tulos</w:t>
      </w:r>
    </w:p>
    <w:p>
      <w:r>
        <w:t xml:space="preserve">Vuonna 1944 Wehrmachtin varastamia modernin taiteen mestariteoksia ollaan kuljettamassa Saksaan; operaatiosta vastaava upseeri, eversti Franz von Waldheim Paul Scofield on päättänyt viedä maalaukset Saksaan hinnalla millä hyvänsä. Kun Waldheimin valitsemat teokset poistetaan Jeu de Paume -museosta, intendentti Mademoiselle Villard Suzanne Flon pyytää apua Ranskan vastarintaliikkeeltä. Koska liittoutuneet ovat pian vapauttamassa Pariisin, heidän tarvitsee viivyttää junaa vain muutamalla päivällä, mutta operaatio on vaarallinen ja se on tehtävä niin, ettei korvaamaton lasti vahingoitu. Vastarintaliikkeen solun johtaja ja SNCF:n aluetarkastaja Paul Labiche Burt Lancaster hylkää aluksi suunnitelman ja sanoo neiti Villardille ja vastarintaliikkeen johtajalle Spinet Paul Bonifasille: "En tuhlaa ihmishenkiä maalauksiin", mutta hän muuttaa mieltään, kun kiukkuinen vanhempi veturinkuljettaja Papa Boule Michel Simon teloitetaan, koska hän yritti sabotoida junaa omin päin. Tämän uhrauksen jälkeen Labiche liittyy vastarintaliikkeen joukkuetovereihinsa Didont Albert Remyyn ja Pesquet Charles Millot'hon, jotka ovat järjestäneet oman suunnitelmansa junan pysäyttämiseksi muiden SNCF:n vastarintaliikkeen jäsenten avulla. He keksivät juonen junan uudelleenreitittämiseksi ja muuttavat väliaikaisesti rautatieaseman kylttejä, jotta saksalaisille saattajille näyttäisi siltä, että juna on matkalla Saksaan, vaikka se on todellisuudessa kääntynyt takaisin kohti Pariisia. Sitten he järjestävät RiveReinen pikkukaupungissa kaksoiskolarin, joka estää junan kulun vaarantamatta lastia. Vaikka Labichea ammutaan jalkaan, hän pakenee jalan RiveReinen hotellin leskeksi jääneen omistajan Christine Jeanne Moreaun avulla, kun taas muut juoneen osallistuneet vastarintaliikkeen jäsenet teloitetaan. Törmäystä seuraavana yönä Labiche ja Didont tapaavat uudelleen Spinet'n sekä teloitetun RiveReinen asemapäällikön Jacquesin veljenpojan, nuoren Robertin, ja suunnittelevat maalaavansa kolmen vaunun latvat valkoisiksi varoittaakseen liittoutuneiden lentokoneita pommittamasta taidejunaa. Robert värvää rautatietyöläisiä ja Jacques-setänsä ystäviä läheisestä Montmirailista, mutta merkintäyritys paljastuu, ja Robert ja Didont saavat molemmat surmansa. Labiche työskentelee nyt yksin ja jatkaa junan myöhästelyä raiteiden raivaamisen jälkeen von Waldheimin kasvavaksi raivoksi. Lopulta Labiche onnistuu suistamaan junan raiteilta vaarantamatta siviilivankien hengen, jotka eversti on asettanut veturiin estääkseen sen räjäyttämisen. Von Waldheim pysäyttää vetäytyvän armeijan saattueen ja saa tietää, että ranskalainen panssaridivisioona ei ole kaukana perässä. Eversti määrää junan purettavaksi ja yrittää ottaa kuorma-autot haltuunsa, mutta vastaava upseeri kieltäytyy tottelemasta hänen käskyjään. Junan pieni saksalaisjoukko tappaa panttivangit ja liittyy vetäytyvään saattueeseen. Von Waldheim jää hylättyyn junaan. Raiteiden ja tien väliin on ripoteltu laatikoita, joihin on merkitty tunnettujen taiteilijoiden nimiä. Labiche ilmestyy paikalle, ja eversti moittii häntä siitä, ettei hän ole kiinnostunut pelastamastaan taiteesta: Vastauksena Labiche kääntyy katsomaan murhattuja panttivankeja. Sitten hän kääntyy sanomatta sanaakaan takaisin von Waldheimin puoleen ja ampuu hänet. Sen jälkeen hän nilkuttaa pois ja jättää ruumiit ja taideaarteet sinne, missä ne ovat.</w:t>
      </w:r>
    </w:p>
    <w:p>
      <w:r>
        <w:rPr>
          <w:b/>
        </w:rPr>
        <w:t xml:space="preserve">Esimerkki 1.1427</w:t>
      </w:r>
    </w:p>
    <w:p>
      <w:r>
        <w:t xml:space="preserve">Fakta1: Fakta2: ovela suunnitelma velvoittaa Country Clubin sallimaan hyväksymisen, Fakta3: C-Note ostaa kiinteistön ja lahjottaa Country Clubin jäsenyyden vastineeksi maasta, joka sisältää maata 17. reiältä, Fakta4: loput elokuvan juonesta pyörii klubin jäsenten ympärillä, Fakta5: C-Note häiritsee klubin ilmapiiriä.</w:t>
      </w:r>
    </w:p>
    <w:p>
      <w:r>
        <w:rPr>
          <w:b/>
        </w:rPr>
        <w:t xml:space="preserve">Tulos</w:t>
      </w:r>
    </w:p>
    <w:p>
      <w:r>
        <w:t xml:space="preserve">Kun hiphop-tähti Christopher "CNote" Hawkins Big Boilta evätään jäsenyys Carolina Pines Country Clubin eksklusiiviseen klubiin, hän keksii ovelan suunnitelman, joka velvoittaa klubin hyväksymään hänet. CNote ostaa kiinteistön, jossa on maata 17. reiältä, ja lahjoo country clubin saadakseen jäsenyyden vastineeksi maastaan. Elokuvan loppuosa juonesta pyörii klubin jäsenten ympärillä ja heidän pyrkimyksissään saada CNote potkittua ulos, samalla kun hän häiritsee klubin ilmapiiriä.</w:t>
      </w:r>
    </w:p>
    <w:p>
      <w:r>
        <w:rPr>
          <w:b/>
        </w:rPr>
        <w:t xml:space="preserve">Esimerkki 1.1428</w:t>
      </w:r>
    </w:p>
    <w:p>
      <w:r>
        <w:t xml:space="preserve">Fakta1: Fakta2: johtaja sallii hänen mennä vastarintaliikkeen päämajaan kaupungin autiomaassa sissikoulutusleirille kuukaudeksi, Fakta3: linjat vastustavalle professorille ja salkku viedään pommipukuisen miehen toimesta, Fakta4: iltauutiset, mitä sanotaan Khalilin huijaamiseksi, Fakta5: Joseph ja muut Mossadin tiimin jäsenet tappavat PLO:n värväysagentteja.</w:t>
      </w:r>
    </w:p>
    <w:p>
      <w:r>
        <w:rPr>
          <w:b/>
        </w:rPr>
        <w:t xml:space="preserve">Tulos</w:t>
      </w:r>
    </w:p>
    <w:p>
      <w:r>
        <w:t xml:space="preserve">Juoni sijoittuu Eurooppaan ja Lähi-itään, ja siinä seurataan Mossadin salaista yritystä jäljittää PLO:n pommittaja Khalil. Khalilin neutralisoimiseksi he ensin kidnappaavat ja myöhemmin tappavat hänen veljensä, joka on luentokiertueella ja puhuu yleisölle hiihtonaamariin pukeutuneena Palestiinan syvistä kärsimyksistä ja menetyksistä sotilasmiehityksen alla. Kreikassa viinimainoksen kuvauksissa oleva sionisminvastainen amerikkalainen näyttelijä Charlie joutuu Josephin viettelyksen kohteeksi, ja Joseph huijaa hänet uskomaan, että hän on naamioitunut mies, jonka hän tapasi Yhdistyneessä kuningaskunnassa. Hänet kidnapataan ja viedään taloon, jossa asuu israelilaisia Mossadin vakoojia, jotka järjestivät mainoskeikan, jotta hänet lopulta värvättäisiin ja saataisiin vakuuttuneeksi siitä, että hekin haluavat rauhaa ja tappamisen lopettamista. Joka vaiheessa valvottuna ja manipuloituna Charlie todistaa olevansa älykäs ja kyvykäs toimimalla hyvin manöövereissä, jotka kehittävät Mossadin kertomusta hänen puolestaan. Lopulta hän saapuu vastarintaliikkeen päämajaan pommitetussa palestiinalaiskaupungissa, jonka johtaja Tayeh on epävarma, mutta sallii hänen lähteä kuukaudeksi aavikkosissin koulutusleirille. Tayeh selventää, etteivät he ole antisemitistisiä vaan sionisminvastaisia, ja hän etenee seuraavaan tehtäväänsä. Nyt hän on eräänlainen kaksoisagentti, joka toimii Israelin Mossadin peitetehtävissä esiintyen kuolleen miehen tyttöystävänä, ja hän ottaa yhteyttä mieheen, jonka hän päättelee olevan itse asiassa Khalil, kun he valmistelevat räjähtävää salkkua, jossa on miehen pommin tunnusmerkki - erityisesti kääritty lanka. Kun Charlie toimittaa salkun rauhanliikkeen kohteelle, professori Minkelille, tilannetta tarkkaileva Mossad hallitsee tilannetta. Hän sanoo repliikkinsä vastustavalle professorille, ja pommipukuinen mies vie salkun pois. Charlie palaa Khalilin luo ja he ajavat pois suuren rakennuksen räjähdyksen jälkeen, jonka Charlie tietää olevan väärä lippu, joka ei vahingoita ketään, vaikka iltauutiset sanovat Khalilin huijaamiseksi. Häntä ei ole helppo riisua aseista eikä hän nukahda suunnitellusti. Hän suhtautuu epäilevästi äärimmäiseen hiljaisuuteen, joka vallitsee heidän maalaismajoituksensa ympärillä. Khalil poistaa paristot hänen kannettavasta radiostaan, jossa on jäljitin ja salainen signaalipainike, kun hän nukahtaa. Kun Joseph ja muut Mossadin ryhmäläiset saavat hälytyksen, he siirtyvät paikalle, eivät vangitakseen vaan tappaakseen Khalilin, kuten muut Mossadin agentit tappavat muita PLO:n värväysagentteja. Kaikki palestiinalaiset sissit tuhoutuvat ja joutuvat suihkupommikoneiden liekkien valtaan. Israelilaisessa sairaalassa Charlie on fyysisesti vahingoittumaton, mutta henkisesti murtunut ja petetty, koska hän halusi vain auttaa palestiinalaisia ja lopettaa tappamisen, mutta lopulta Israelin Mossad käytti ja manipuloi häntä teurastamaan kaikki tapaamansa palestiinalaiset. Lopulta hän palaa näyttelemään Yhdistyneessä kuningaskunnassa, mutta on liian murtunut ja kävelee pois näyttämöltä. Joseph on paikalla, kertoo Charlielle oikean nimensä ja toteaa, että hän on lopettanut tappamisen eikä tiedä, mikä on oikein ja mikä väärin, mutta hän rakastaa Charlieta. Hän sanoo olevansa kuollut. He kävelevät yhdessä yöhön.</w:t>
      </w:r>
    </w:p>
    <w:p>
      <w:r>
        <w:rPr>
          <w:b/>
        </w:rPr>
        <w:t xml:space="preserve">Esimerkki 1.1429</w:t>
      </w:r>
    </w:p>
    <w:p>
      <w:r>
        <w:t xml:space="preserve">Fakta1: isällä oli tapana käydä usein vanhojen sotilaskavereiden kanssa, Fakta2: Fakta3: jalka jää jumiin lautojen väliseen halkeamaan, Fakta4: Doug lähettää hänet hakemaan köyttä tai apua autiolta huoltoasemalta, Fakta5: miehistön jäsen luulee, että kalastusalus kulkee rannan ohi, mutta se on liian kaukana, jotta Dougin ja Bobbyn avunhuudot eivät tulisi ymmärretyksi.</w:t>
      </w:r>
    </w:p>
    <w:p>
      <w:r>
        <w:rPr>
          <w:b/>
        </w:rPr>
        <w:t xml:space="preserve">Tulos</w:t>
      </w:r>
    </w:p>
    <w:p>
      <w:r>
        <w:t xml:space="preserve">Amerikkalaiset Doug ja Helen Stilwin sekä heidän nuori poikansa Bobby lähtevät lomalle ja ajavat rajan yli Meksikon autioon Baja Californiaan syrjäiselle kalastuspaikalle rannikolla, jossa hänen isänsä kävi usein vanhojen sotilaskavereidensa kanssa. Saavuttuaan syrjäiselle rannalle nuori Bobby lähtee tutkimusmatkalle epävarmalle, mätänevälle laiturille, joka on korkealla veden yläpuolella. Hänen jalkansa jää jumiin laudan väliseen halkeamaan. Kun Doug on vapauttanut hänet, he lähtevät takaisin, mutta osa laiturista romahtaa ja puupaalu putoaa Dougin jalan päälle, jolloin hän jää rannalle loukkuun juuri kun vuorovesi alkaa tulla. Helen yrittää nostaa paalua auton tunkilla, mutta se murtuu. Doug lähettää hänet hakemaan köyttä tai apua autiolta huoltoasemalta, jolle he pysähtyivät aiemmin. Hän arvioi, että heillä on neljä tuntia aikaa ennen kuin Doug hukkuu nousevaan aallokkoon. Helen ajaa pois perheen autolla. Hän törmää meksikolaisiin, mutta kielimuuri osoittautuu ylitsepääsemättömäksi. Helen pääsee huoltoasemalle ja löytää köyden. Mies, Lawson, ilmestyy paikalle, ja Helen selittää Helenille ahdinkonsa, ja mies nousee autoon. Hänen näköpiirinsä ulottumattomissa on kuitenkin kuollut mies. Pian käy selväksi, että Lawson ei ole kiinnostunut auttamaan Helenin miestä; hän on vaarallinen karannut vanki. Hän löytää Dougsin pistoolin hansikaslokerosta. Kun he huomaavat poliisiauton lähestyvän, Lawson pakottaa hänet ajamaan ja teeskentelee nukkuvansa. Lawson uhkaa tappaa hänet, jos Lawson pettää hänet. Samaan aikaan rannan ohi kulkee kalastusvene, mutta liian kaukana, jotta Dougin ja Bobbyn avunhuudot eivät tulisi ymmärretyksi; miehistön jäsen pitää heitä vain ystävällisinä turisteina, ja vene purjehtii pois. Lawson juoksee poliisin tiesulun läpi ja puhkaisee lopulta renkaan. Kun hän vaihtaa rengasta, Helen yrittää lyödä häntä, mutta hän on liian valpas. Toinen poliisiauto ajaa heitä takaa, mutta Lawson ajaa sen ulos tieltä ja kaataa sen. Lawson piiloutuu hylättyyn taloon odottamaan, että poliisi ohittaa hänet. Siellä odottaessaan Helen kertoo Lawsonille tekevänsä mitä tahansa pelastaakseen miehensä. Lawson suutelee häntä useita kertoja. Helen huomauttaa, että Lawsonin on vaihdettava vaatteensa; hänen paidassaan on selässä vangin numero, ja hän jätti takkinsa poliisia paetessaan. Lawson sanoo, että mies on suunnilleen samankokoinen kuin hänen miehensä, ja lisäksi hän voisi ottaa mukaansa Dougsin henkilöllisyystodistuksen, ja Lawson lähtisi mukaan vahvistamaan hänen valepukunsa. Lawson on vakuuttunut ja ajaa rannalle. Hän sitoo köyden kaatuneeseen paaluun ja auton puskuriin ja yrittää vetää sitä irti, siinä kuitenkaan onnistumatta. Sitten hän päättää lähteä, mutta Helen ei suostu luovuttamaan, joten Lawson keksii toisen idean. Hän käyttää lankkua kiilatakseen paalun pois Dougin päältä ja pelastaa tämän hengen. Helen tarjoutuu pitämään kiinni omasta osuudestaan ja lähtemään Lawsonin kanssa, mutta Lawson päättää jatkaa matkaa yksin. Sitten hän näkee, että autossa on taas rengasrikko, ja poliisin sireeni kuuluu. Helen kättelee Lawsonin, ennen kuin tämä pakenee jalan rannikkoa pitkin. Kun poliisi ajaa paikalle, Helen ei kerro heille Lawsonista.</w:t>
      </w:r>
    </w:p>
    <w:p>
      <w:r>
        <w:rPr>
          <w:b/>
        </w:rPr>
        <w:t xml:space="preserve">Esimerkki 1.1430</w:t>
      </w:r>
    </w:p>
    <w:p>
      <w:r>
        <w:t xml:space="preserve">Fakta1: Fakta2: Bergmans erotetaan seminaarista lihallisen synnin vuoksi, kun opiskelutoveri Sam Fernando on jäänyt kiinni hänestä: Sam saapuu kylään paikallisen kirkon uutena isänä, Fakta3: kylän Thomas-niminen poika on kasvanut karuissa oloissa äidin kuoltua ja joutunut huolehtimaan itsestään, Fakta4: elokuva on Samin lähipiirissä, Fakta5: ampujat väijyvät ja yrittävät saada Bergmansin murhan valmiiksi.</w:t>
      </w:r>
    </w:p>
    <w:p>
      <w:r>
        <w:rPr>
          <w:b/>
        </w:rPr>
        <w:t xml:space="preserve">Tulos</w:t>
      </w:r>
    </w:p>
    <w:p>
      <w:r>
        <w:t xml:space="preserve">Bergmans Arjun Sarja, loistava mutta kuriton opiskelija, heitetään ulos seminaarista lihan synnin vuoksi, kun opiskelutoveri Sam Fernando Arvind Swamy on saanut hänet kiinni punaisesta kädestä. Bergmans syyttää hyväsydämistä Samia erottamisestaan, ja hän vannoo kostoa ja haastaa itsensä todistamaan, että paha hallitsee tässä maailmassa. Sam saa koulutuksensa ja harjoittelunsa päätökseen ja saapuu kylään paikallisen kirkon uudeksi isäksi. Kylän Thomas-niminen paikallinen poika, joka on paikallisen kalastajan Chetty Ponvannan avioton poika, on kasvanut karussa naapurustossa äitinsä kuoleman jälkeen ja joutunut siten huolehtimaan itsestään. Isä Sam ottaa ränsistyneen kirkon ja epäilevät kyläläiset omiin käsiinsä ja alkaa pian saada aikaan muutoksia. Erinäisten tapahtumien kautta hän onnistuu myös saamaan kurittoman Thomasin hallintaansa ja saa tämän oppimaan kyläläisten kalastustekniikan niksit. Elokuva etenee muutaman vuoden eteenpäin, kun Thomas on nyt aikuinen Gautham Karthik ja on hyvin läheinen isä Samin kanssa, joka on nyt kylän arvostettu henkilö. Thomas törmää Bea lyhyesti Beatrice Thulasi Nair kun shes pakenee hänen luostarikoulun ryhmä, joka oli saanut hänet sairaalaan. He törmäävät toisiinsa muutaman kerran ja Thomas alkaa pitää Bean läsnäolosta. Samaan aikaan, kun isä Sam meditoi syrjäisellä rannalla, hän kuulee muutaman laukauksen hiekalla. Tutkiessaan asiaa hän löytää vedestä tajuttoman Bergmansin. Nähtyään, että ampujat vaanivat yhä ympärillä yrittäen saada Bergmansin tappamistyönsä päätökseen, hän vetää tämän turvaan hylättyyn laivaan ja hoitaa tämän luodinvammat paikallisen kylän naisen sekä Bergmansin pyytämän, kaukaisesta kylästä kotoisin olevan naisen Celina Lakshmi Manchun avulla. Muutamat kyläläiset, mukaan lukien Chetty, jotka näkevät Isä Samin juoksentelevan pimeässä kahden naisen kanssa, tulevat epäluuloisiksi ja syyttävät näitä kolmea siitä, että he nukkuvat yhdessä. He soittavat piispalle, jonka kuulusteluissa Celina myöntää synnin, ja isä Sam joutuu epäoikeudenmukaisesti syytteeseen. Yksi kyläläisistä saa surmansa seuranneessa kahakassa, ja isä Sam tuomitaan 4 vuodeksi ankaraan vankeuteen. Bergmans vierailee isä Samin luona vankilassa ja myöntää, että hän sai naisen syyttämään hänet väärin perustein todistaakseen, että paha voittaa aina. Kun Isä Sam palaa vankilasta, hän saa selville, että Thomas on ryhtynyt salakuljetusliikkeessään yhteistyöhön pahan Bergmansin kanssa ja tehnyt monia syntejä halutessaan saada kyläläiset kumartamaan häntä. Thomas ja Bea ovat myös rakastuneet toisiinsa ja tulevat hakemaan Isä Samin siunausta. Myöhemmin Thomas saa tietää, että Bea ei ole kukaan muu kuin Bergmansin vieraantunut tytär, joka ei halua olla missään tekemisissä hänen kanssaan. Thomas vie Bean Bergmansin taloon, jossa Bea herättää kauan kadoksissa olleita muistoja, kun tämä muistelee kaikkia isänsä Bergmansin aiempia hirvittäviä tapahtumia, muun muassa äitinsä tappamista. Bergmans suuttuu tästä kaikesta ja sieppaa sekä isä Samin että Bean veneeseensä ja lähtee merelle tarkoituksenaan tappaa heidät molemmat. Muutaman heikonkin yrityksen jälkeen itseään saatanan pojaksi tunnustava ja kaiken perhesiteen hylkäävä Bergman ei kuitenkaan saa itseään tappamaan tytärtään. Thomas lähtee heidän peräänsä, ja heidän kolmensa pitkän taistelun jälkeen Thomas ja Isä Sam onnistuvat yhdessä nujertamaan pahat Bergmanit. Elokuva päättyy siihen, että hyvä lopulta voittaa pahan, olipa kyse sitten Isä Samin ja Tuomaksen voitosta Bergmaneista, Tuomaksen omasta pahan taipumuksen tukahduttamisesta ja liittymisestä uudelleen yhteen Isä Samin kanssa tai Bergmanin hyvästä luonteesta, joka tulee esiin hänen kyvyttömyydessään tappaa tyttärensä.</w:t>
      </w:r>
    </w:p>
    <w:p>
      <w:r>
        <w:rPr>
          <w:b/>
        </w:rPr>
        <w:t xml:space="preserve">Esimerkki 1.1431</w:t>
      </w:r>
    </w:p>
    <w:p>
      <w:r>
        <w:t xml:space="preserve">Fakta1: Fakta2: rosvo väittää olevansa Rakeshin vaimo, Fakta3: Rakesh hautasi hänet omin käsin, Fakta4: Geeta salaa tiedon rikollisesta perheestä ja Rakeshista, Fakta5: Rainan aviomies vie hänet antamatta hänelle mahdollisuutta puhua.</w:t>
      </w:r>
    </w:p>
    <w:p>
      <w:r>
        <w:rPr>
          <w:b/>
        </w:rPr>
        <w:t xml:space="preserve">Tulos</w:t>
      </w:r>
    </w:p>
    <w:p>
      <w:r>
        <w:t xml:space="preserve">Thakur Rakesh Singh Sunil Dutt, varakas kuninkaallisten jälkeläinen, on asianajaja ja on ollut kolme vuotta onnellisesti naimisissa Geeta Sadhanan kanssa. Hän lähtee Lontooseen opiskelemaan ja saa vuoden kuluttua uutisen vaimonsa sairastumisesta. Hän palaa heti takaisin vain todistaakseen vaimonsa kuoleman käsillään. Hän rakentaa kartanoonsa pienen muistomerkin vaimonsa muistoksi. Hän suree vaimoaan syvästi istumalla aina muistomerkin äärellä ja kuuntelemalla Geetan laulamia lauluja. Kun asiat ovat näin, eräänä päivänä poliisitarkastaja Daljit tulee tapaamaan häntä. Hän kertoo hänelle eräänä päivänä kiinni otetusta rosvosta, Naina Sadhanasta, joka väittää olevansa Rakeshin vaimo. Rakesh tapaa hänet ja järkyttyy, koska hän näyttää aivan Geetalta. Mutta hän kiistää, että nainen oli hänen vaimonsa, koska hän näki vaimonsa kuolevan ja hautasi hänet omin käsin. Nainen kuitenkin väittää, että hän oli todellakin Geeta ja kertoo hänelle heidän yhteisistä intiimeistä hetkistään. Rakesh yllättyy, mutta epäilee jotain pahaa. Juttu etenee oikeudessa ja Rakesh alkaa kuulustella naista. Nainen vastaa jokaiseen kysymykseen oikein ja väittää, että joku kidnappasi hänet 2-3 päivää ennen pidätystä. Kun Rakesh kysyy, miksi hänellä ei ole mangala sutraa, joka oli pakollinen koriste naimisissa oleville hindunaisille, nainen kertoo poistaneensa sen ennen kuin lähti ulos sinä päivänä. Mies ei usko sitä, sillä Geeta pitää mangala sutraa hyvin pyhänä eikä olisi poistanut sitä. Jonkinlaisen draaman jälkeen mies kysyy Geetalta hänen päiväkirjastaan, jota Geeta pitää aina lähellään, mutta Geeta ei pysty vastaamaan. Hän päättää, että Geeta oli vain huijari, ja pyytää oikeutta tuomitsemaan hänet. Geeta tulee emotionaalisesti epävakaaksi kaiken tämän draaman jälkeen ja päätyy mielisairaalaan. Eräänä yönä hän pakenee sieltä ja tulee Rakeshin taloon. Siellä hän selittää Rakeshille kaiken tapahtuneen. Geetalla oli kaksoissisko Raina, joka oli rosvo kuten heidän äitinsä. Geeta salaa tiedon rikollisesta perheestään ja menee naimisiin Rakeshin kanssa. Mutta eräänä päivänä hänen siskonsa tulee hänen luokseen säälittävässä tilassa ja pyytää häntä antamaan hänelle yösijan. Geeta näkee sisarensa sairaana ja lähtee ostamaan lääkkeitä. Mutta hän ei halua muiden perheenjäsenten tietävän Rainasta ja tekee Rainasta samanlaisen kuin hän itse ja antaa Rainalle jopa oman mangalsutransa. Mutta kun hän tulee ulos, Ranjit singh, Rainan aviomies Prem Chopra luulee häntä Rainaksi ja vie hänet pois antamatta hänelle mahdollisuutta puhua. Kun Ranjit Singh saa tietää, että nainen ei ollutkaan Raina, hän haluaa viedä hänet takaisin, mutta poliisi pidättää heidät paluumatkalla. Kun Raina selitti tämän kaiken Rakeshille, Ranjit Singh tulee paikalle ja vahvistaa Rainan tarinan. Poliisi ampuu hänet ja hän kuolee Rainan muistomerkillä. Rakesh ja Geeta tekevät sovinnon ja aloittavat normaalin elämänsä.</w:t>
      </w:r>
    </w:p>
    <w:p>
      <w:r>
        <w:rPr>
          <w:b/>
        </w:rPr>
        <w:t xml:space="preserve">Esimerkki 1.1432</w:t>
      </w:r>
    </w:p>
    <w:p>
      <w:r>
        <w:t xml:space="preserve">Fakta1: isä suostuttelee hänet palaamaan takaisin, Fakta2: Fakta3: valmentaja Pop Warner suostuttelee Jimin liittymään yleisurheilujoukkueeseen, Fakta4: valmentajaa etsivät koulun kykyjenetsijät katsovat Carlislen ja voittamattoman All-Americanin johtaman voittamattoman joukkueen välistä kamppailua, Fakta5: Isä järjestää Margaretille työpaikan koulun sairaanhoitajana.</w:t>
      </w:r>
    </w:p>
    <w:p>
      <w:r>
        <w:rPr>
          <w:b/>
        </w:rPr>
        <w:t xml:space="preserve">Tulos</w:t>
      </w:r>
    </w:p>
    <w:p>
      <w:r>
        <w:t xml:space="preserve">Juhlapäivällisillä legendaarinen jalkapallovalmentaja Pop Warner nousee seisomaan ja pitää Jim Thorpea ylistävän puheen. Tämä johtaa takaumiin. Nuorukainen Jim Thorpe juoksee kotiin asti ennen ensimmäistä päivää intiaanireservaatin koulussa, mutta hänen isänsä suostuttelee hänet palaamaan takaisin kertoen, että hän haluaa poikansa tekevän jotain itsestään. Vuosia myöhemmin nyt aikuinen Jim saapuu Carlislen koulun kampukselle jatkamaan opintojaan. Hän pitää sisäoppilaitoksen huonetovereistaan, nopeatempoisesta Ed Guyacista ja valtavasta Little Boy Who Walk Like Bearista, mutta melkein joutuu tappeluun ylemmän luokan oppilaan ja jalkapallotähden Peter Allendinen kanssa. Kun akateemiset paineet käyvät hänelle liian koviksi, Jim lähtee pitkälle juoksulenkille, jonka aikana hän päihittää muutamat harjoittelevat yleisurheilijat. Valmentaja Pop Warner saa Jimin liittymään yleisurheilujoukkueeseen. Jim on niin lahjakas, monipuolinen ja nopea oppimaan, että seuraavassa kilpailussa Popsin joukkue koostuu vain hänestä, joka kilpailee kaikissa muissa lajeissa paitsi pituusjuoksussa, ja yhdestä muusta miehestä. Jim voittaa yksinään toisen joukkueen. Jonkin ajan kuluttua sanomalehdet raportoivat hänen vaikuttavista saavutuksistaan. Jim tuntee vetoa toiseen oppilaaseen, Margaret Milleriin, mutta joutuu kilpailemaan hänen kiintymyksestään Peterin kanssa. Koska Jim näkee, että jalkapallo on arvostetumpi kuin yleisurheilu, hän hakeutuu jalkapallojoukkueeseen. Isä, joka on huolissaan siitä, että hän menettää suurimman osan yleisurheilujoukkueestaan yhden loukkaantumisen takia, kieltäytyy, mutta antaa sitten vastahakoisesti periksi. Hän pitää kuitenkin Jimin sivussa. Lopulta hän antaa Jimin pelata ottelussa Harvardia vastaan, mutta vain potkaistakseen pallon pois. Ensimmäisellä kerralla Jim joutuu taklauksen kohteeksi ennen kuin hän ehtii potkaista. Toisella kerralla hänellä on jälleen vaikeuksia saada palloa kiinni, ja kun häntä aiotaan taklata, hän lähtee juoksemaan ja tekee touchdownin. Pian hänestä tulee kuuluisa jalkapallotähti. Jim kertoo isälle, että hän on vihdoin keksinyt, mitä hän haluaa tehdä elämällään: valmentaa. Myöhemmin isä kertoo hänelle, että valmentajaa etsivän koulun kykyjenetsijät ovat yleisön joukossa seuraamassa Carlislen ja Pennsylvanian yliopiston voittamattoman joukkueen välistä kamppailua, jota johtaa toinen AllAmerican, Tom Ashenbrunner. Joukkueet päätyvät 13-13-tasapeliin, kun Jim tekee mahdottomalta tuntuvan kenttämaalin viimeisillä sekunneilla. Työ menee kuitenkin valkoiselle Ashenbrunnerille. Jim epäilee sen johtuvan siitä, että hän on intiaani. Tähän mennessä hän ja Margaret seurustelevat. Lopulta hän kertoo haluavansa naimisiin Margaretin kanssa, osittain siksi, että he kuuluvat yhteen, koska he molemmat ovat intiaaneja. Kun Margaret ei palaa uudelle lukukaudelle, Jim masentuu, varsinkin kun hän saa tietää, että Margaret on valkoinen. Isä järjestää Margaretille työpaikan koulun sairaanhoitajana ja ohjaa Jimin hänen luokseen. He tekevät sovinnon ja menevät naimisiin. Jim päättää tulla niin kuuluisaksi, että jonkun on pakko palkata hänet valmentajaksi. Hän osallistuu vuoden 1912 olympialaisiin ja voittaa sekä viisiottelun että kymmenottelun. Kun kuitenkin selviää, että hänelle oli maksettu pikkurahaa baseballin pelaamisesta yhtenä kesänä, hänet hylätään ja häneltä viedään mitalit ja pokaalit, koska hän ei ole amatööri. Katkeroituneena Jim kääntyy ammattimaisen baseballin ja jalkapallon puoleen ansaitakseen elantonsa. Hänellä ja Margaretilla on poika, jota Jim jumaloi. Hän kuvittelee, että Jim Thorpe Jr. seuraa hänen jalanjälkiään ja ottaa takaisin häneltä varastetun kunnian. Poika kuitenkin kuolee, kun Jim on poissa Chicagossa Canton Bulldogs -joukkueessa, ja hän ajautuu syöksykierteeseen. Lopulta Margaret jättää hänet. Lopulta isä löytää hänet, joka työskentelee vaatimattomana kuuluttajana tanssimaratonilla. Isä tarjoaa Jimille lippua vuoden 1932 olympialaisten avajaisiin, mutta Jim repii sen. Myöhemmin hän kuitenkin teippaa sen takaisin ja osallistuu seremoniaan. Hän tekee sovinnon isän kanssa, ja hänen kaunansa hälvenee. Eräänä päivänä hän ajaa jalkapallon päälle, joka on karannut lapsiryhmältä. Hän ostaa uuden ja lahjoittaa sen masentuneelle porukalle. Kun hän katsoo heidän pelaamistaan, hän alkaa antaa heille vinkkejä, ja he pyytävät häntä valmentajaksi, mikä nostaa hänen mielialaansa. Sitten elokuva palaa juhlapäivällisille. Jim, joka on paikalla, otetaan Oklahoman Hall of Fameen.</w:t>
      </w:r>
    </w:p>
    <w:p>
      <w:r>
        <w:rPr>
          <w:b/>
        </w:rPr>
        <w:t xml:space="preserve">Esimerkki 1.1433</w:t>
      </w:r>
    </w:p>
    <w:p>
      <w:r>
        <w:t xml:space="preserve">Fakta1: avioliitto julkaistiin ilmoitustaululla, Fakta2: Fakta3: Kalyani päättää siirtyä eteenpäin elämässä, Fakta4: Lathapandi menee avioliittoon takaisin, Fakta5: Sivanandi menee niin Bosepandi auttaa saamaan sen ulos hyvin</w:t>
      </w:r>
    </w:p>
    <w:p>
      <w:r>
        <w:rPr>
          <w:b/>
        </w:rPr>
        <w:t xml:space="preserve">Tulos</w:t>
      </w:r>
    </w:p>
    <w:p>
      <w:r>
        <w:t xml:space="preserve">Elokuva alkaa, kun poliisi saapuu Sivanandis Sathyarajin talolle ja kuulustelee häntä tyttärensä Lathapandi Sri Divyan tappamisesta, koska tämä karkasi rakastamansa miehen kanssa. Bosepandi Sivakarthikeyan ja Kodi Soori ovat kaksi ystävää, jotka ovat Varuthapadadha Valibar Sangam -nimisen ryhmän johtajia. Eräänä päivänä Bosepandi rakastuu Kalyani Bindu Madhaviin, joka on opettaja koulussa. Bosepandi kirjoittaa hänelle rakkauskirjeen, mutta haluaa jonkun menevän antamaan sen hänelle, joten silloin hän löytää Lathapandin. Lathapandi antaa kirjeen opettajalleen ja huijaa Bosepandia uskomaan monia asioita. Sivanandi järjestää Lathapandille avioliiton, mutta Lathapandi ei halua mennä naimisiin, koska hän on hyvin nuori ja haluaa opiskella lisää. Hänen yrityksistään huolimatta mikään ei estä hänen avioliittoaan. Hänen avioliitostaan ilmoitettiin mainostaululla, ja Bosepandi ja Kodi päättävät estää sen. He menevät poliisiasemalle ja uhkaavat poliisia, että he menevät komissaarin puheille. Poliisi puhuu Sivanandin kanssa ja saa hänet lopettamaan avioliiton. Eräänä päivänä Lathapandi vie Bosepandille uutisen, että Kalyani on menossa naimisiin. Hän päättää siirtyä elämässä eteenpäin, joten hän järjestää Dindigul-ohjelman hänen alueellaan. Hän näkee Lathapandin sarissa ja ihastuu välittömästi Lathapandiin. Samana yönä poliisi paljastaa Sivanandille, että Lathapandin avioliiton estänyt henkilö oli Bosepandi. Päivää myöhemmin mies kertoo Sivanandanille rakkaudestaan häntä kohtaan, mutta Sivanandan jättää hänet huomiotta ja sanoo ei. Bosepandi kävelee pois kuunnellen surullista laulua, kun jengi tulee ja lyö häntä. Myöhemmin hän saa selville, että se oli Sivanandin jengi, joka löi häntä. Niinpä Bosepandi ja Kodi päättävät varastaa sen, mitä Sivanandi pitää sielunaan ja se on hänen aseensa. Bosepandi ja Kodi varastavat aseen ja karkaavat ja aiheuttavat paljon ongelmia. Bosepandi kertoo sitten Lathapandille, että hän palauttaa aseen, jos tämä tulee heidän ystäviensä häihin ja niin hän palauttaa aseen kenenkään tietämättä. Lathapandi puolestaan menee häihin ja ottaa paljon kuvia Bosepandin kanssa. Hänen äitinsä varoittaa häntä, että tämä ei ole oikein ja hänen pitäisi lopettaa se. Sivanandin lehmä putoaa kaivoon, kun hän lähtee kaupungista, joten Bosepandi auttaa nostamaan sen pois. Sinä yönä hän jää Lathapandin kanssa tämän taloon ja he näkevät Sivanandin kävelevän unissakävelyä. Sen jälkeen he heräävät aamulla ja näkevät Sivanandin taas kävelevän. Tällä kertaa hän on hereillä, mutta Bosepandi luulee, että hän kävelee taas unissakävelyä ja kertoo Sivanandille, että hän pitää tyttärestään. Kun hän huomaa, että Sivanian on todellakin hereillä, hän juoksee ulos talosta. Sivanandi laittaa sitten Lathapandin lupaamaan, että hän menee naimisiin vain sen miehen kanssa, jonka Sivanandi käskee hänen mennä naimisiin, ja niin hän lupaa isälleen. Lathapandille sovitaan avioliitto, mutta avioliittoa edeltävänä iltana hän päättää karata Bosepandin kanssa. Kun he juoksevat yöllä karkuun, he näkevät Sivanandin, joka käskee heitä pakenemaan ja antaa heille rahaa, jotta he eivät koskaan palaisi takaisin. Sivanandi haluaa Bosepandin ja Lathapandin pakenevan, koska hän ei halua Lathapandin menevän naimisiin valitsemansa miehen kanssa, eikä hän voi estää Bosepandin avioliittoa, koska hänellä on liikaa kunnioitusta kylässään. Hän katsoo, kun he menevät naimisiin, ja kävelee sitten kotiin paitansa veressä, joka on hänen tappamansa vuohen verta, ja valehtelee kaikille, että hän tappoi tyttärensä maineensa vuoksi. Bosepandi ja Lathapandi palaavat kuitenkin takaisin ja tuhoavat Sivanandin suunnitelmat, ja Bosepandi totesi palanneensa, koska hänen isänsä tarjosi hänelle enemmän rahaa. Elokuva päättyy Sivanandin ja Bosepandin nauraessa onnellisina.</w:t>
      </w:r>
    </w:p>
    <w:p>
      <w:r>
        <w:rPr>
          <w:b/>
        </w:rPr>
        <w:t xml:space="preserve">Esimerkki 1.1434</w:t>
      </w:r>
    </w:p>
    <w:p>
      <w:r>
        <w:t xml:space="preserve">Fakta1: Palanisamy tunnetaan kylässä mielenosoitusten järjestämisestä, Fakta2: Fakta3: Pushpan isä kostaa Palanisamylle, Fakta4: Pushpa sairastui juuri sen jälkeen, kun hän oli sairastunut, Fakta5: maanviljelijät ovat huijanneet ilkeän liikemiehen ja Pushpan isän toimesta.</w:t>
      </w:r>
    </w:p>
    <w:p>
      <w:r>
        <w:rPr>
          <w:b/>
        </w:rPr>
        <w:t xml:space="preserve">Tulos</w:t>
      </w:r>
    </w:p>
    <w:p>
      <w:r>
        <w:t xml:space="preserve">Palanisamy Rajkiran on hyväsydäminen rikas maanviljelijä, josta tulee pian kylän päällikkö. Palanisamy tunnetaan kylässään mielenosoitusten järjestämisestä. Köyhä kylätyttö Valli Vineetha rakastuu Palanisamyhyn, kunnes Valli saa tietää, että Palanisamy on itse asiassa naimisissa mielisairaan Pushpa Kushboon kanssa. Aiemmin Pushpa oli ylimielinen englanninkielisen koulun omistaja. Hän joutui ensin yhteen Palanisamyn kanssa, sitten he rakastuivat toisiinsa. Väärinkäsityksen vuoksi he menivät naimisiin ja elivät onnellisesti yhdessä. Pushpan isä Vittal Rao halusi kostaa Palanisamylle. Pushpas vastasyntynyt vauva kuoli synnytyksen aikana, eikä Pushpa voinut tulla uudelleen raskaaksi. Juuri tämän tapauksen jälkeen Pushpa sairastui henkisesti. Valli päättää huolehtia Pushpasta. Myöhemmin Valli väittää kyläoikeudessa, että Palanisamy meni hänen kanssaan naimisiin. Sillä välin Pushpa muuttuu taas entiselleen ja järkyttynyt Pushpa palaa vanhempiensa luokse. Palanisamy tuntee itsensä hukassa. Samaan aikaan maanviljelijöitä on huijannut ilkeä liikemies Manivannan ja Pushpas isä. Palanisamy saa takaisin maanviljelijöiden omaisuuden ja lopulta pelastaa Pushpasin isän vihaisilta maanviljelijöiltä. Pushpa paljastaa sitten Palanisamylle, että hän halusi nähdä Palanisamyn saavan lapsen, joten hän suunnittelee kaiken Vallisin avulla. Palanisamy ja Valli antavat Pushpalle anteeksi. Palanisamy ja Pushpa elävät onnellisina elämänsä loppuun asti.</w:t>
      </w:r>
    </w:p>
    <w:p>
      <w:r>
        <w:rPr>
          <w:b/>
        </w:rPr>
        <w:t xml:space="preserve">Esimerkki 1.1435</w:t>
      </w:r>
    </w:p>
    <w:p>
      <w:r>
        <w:t xml:space="preserve">Fakta1: Fakta2: Sonia ja Michael ovat kuntoutuslaitoksen vankeja: Michael vierailee isänsä luona vankilassa, Fakta3: keskustelu katkeaa herra Weeksin poikaan kohdistamiin väkivaltaisiin uhkauksiin, Fakta4: Kyle ja Michael toistavat tekojaan hämmentyneinä, Fakta5: huumekauppias on myynyt huumeita Charlottelle ja Michellelle.</w:t>
      </w:r>
    </w:p>
    <w:p>
      <w:r>
        <w:rPr>
          <w:b/>
        </w:rPr>
        <w:t xml:space="preserve">Tulos</w:t>
      </w:r>
    </w:p>
    <w:p>
      <w:r>
        <w:t xml:space="preserve">Kyle, Sonia ja Michael ovat vankeja kuntoutuslaitoksessa. Johtaja Bob antaa heille tehtäväksi pyytää anteeksi niiltä, joita he ovat loukanneet riippuvuudellaan. Kun Kyle yrittää pyytää anteeksi 16-vuotiaalta siskoltaan Charlottelta, tämä torjuu hänet vihaisesti, ja rehtori Greeber potkaisee hänet pois koulun alueelta. Sonia menee sairaalaan, jossa hänen kuolemaisillaan oleva isänsä on potilaana, mutta hän ei jaksa kohdata isäänsä. Michael vierailee isänsä luona vankilassa, mutta keskustelu keskeytyy, kun herra Weeks uhkailee poikaansa väkivaltaisesti. Kun Bob yrittää saada heidät keskustelemaan päivästä ryhmäterapiassa, he kieltäytyvät, ja Michael ryntää pois. Myöhemmin, keskustellessaan Bobin terapian hyödyttömyydestä, Sonialle kerrotaan, että hänen isänsä on kuollut. Kun kolmikko yrittää käsitellä emotionaalista tuskaansa, myrsky riehuu, ja jokainen heistä saa sokin ja menettää tajuntansa. Kun he heräävät aamulla, he huomaavat, että on sama päivä, ja kaikki samat tapahtumat toistuvat. Kyle, Sonia ja Michael kompuroivat läpi päivän ja toistavat tekojaan hämmentyneinä. Kun he keskustelevat tilanteesta, Michaelia kiehtovat seurauksettomat mahdollisuudet, mutta Kyle vakuuttaa heidät toimimaan muistamansa uutisraportin perusteella. He menevät padolle, mutta myöhästyvät liian myöhään pysäyttääkseen hyppääjän. Michael ehdottaa, että he käyttäisivät tilannetta hyväkseen, ja he syyllistyvät pikkurikoksiin, joiden seurauksena he joutuvat vankilaan. Lopulta, kun päivä toistuu loputtomiin, he ryhtyvät huume- ja rikoskierteeseen, ryöstävät herra Singhin kaupan ja huipentuvat Charlottelle ja hänen ystävälleen Michellelle myyneen huumekauppiaan Tikon väkivaltaiseen sieppaukseen. Toisella silmukalla Kyle viiltää Tikon kurkun auki. Padolla Michael vaarantaa huolettomasti henkensä kävelemällä kaiteen päällä ja haastaa Sonian tekemään samoin. Kun Sonia liukastuu, Michael vain nauraa ja kieltäytyy yrittämästä auttaa Kylea pelastamaan Sonian. Sonia putoaa kuoliaaksi ja herää seuraavalla toistokerralla haukkoen henkeään. Sonia väittää, ettei muista kuolemastaan mitään, ja kolmikko rohkaistuu näennäisestä kuolemattomuudestaan. Yhdellä kerralla Kyle ja Sonia pelastavat hyppääjän padolla ja saavat sitten selville, että Michael on raiskannut Michellen. Kun Kyle ja Sonia kohtaavat Michaelin, Michael syyttää heitä tekopyhyydestä ja sanoo, että kaikki heidän pahat tekonsa ovat olleet anteeksiannettavia, koska kaikki nollautuu. Michaelsin käytös muuttuu väkivaltaisemmaksi ja epäsosiaalisemmaksi, kun päivät toistuvat. Michaelsin käytöksestä järkyttynyt Kyle hyökkää aamulla hänen kimppuunsa ja sitoo hänet tuoliin. Kyle ja Sonia rakastuvat ja pyrkivät lunastukseen, mutta Michaels nauraa Kylen päälle; hän väittää, että Sonian tarina lapsuuden seksuaalisesta hyväksikäytöstä on vain näytelmää, ja toistaa lauseita, joita Sonia käytti yllyttäessään häntä seksiin hänen kanssaan ja jotka vastaavat sanoja, joita hän käytti Kylen kohdalla nykyisessä silmukassa. Kyle ja Sonia muodostavat kuitenkin silmukoiden aikana syvemmän suhteen ja onnistuvat tekemään rauhan perheidensä kanssa. Odottamatta tämä aiheuttaa aikasilmukan äkillisen päättymisen, mutta he eivät tajua sitä ennen kuin Michaelin väkivaltainen riehuminen todella seuraavana päivänä päättyy kahden ihmisen järjettömään murhaan. Kauhuissaan Michael ottaa Charlotten panttivangiksi, mutta tekee itsemurhan Kylen yritettyä puhua hänelle järkeä. Michael herää yllättäen uudelleen, jumissa omassa aikasilmukassaan, epävarmana siitä, voiko hän koskaan järjestää rauhan oman perheensä kanssa silmukan katkaisemiseksi.</w:t>
      </w:r>
    </w:p>
    <w:p>
      <w:r>
        <w:rPr>
          <w:b/>
        </w:rPr>
        <w:t xml:space="preserve">Esimerkki 1.1436</w:t>
      </w:r>
    </w:p>
    <w:p>
      <w:r>
        <w:t xml:space="preserve">Fakta1: liikunnanopettaja Freddy Shoop On valmistautuu lähtemään lomalle Havaijille tyttöystävän kanssa viimeisenä koulupäivänä ennen kesälomaa, Fakta2: luokanopettaja lopettaa työnsä, Fakta3: Gills etsii korvaajaa vielä koulun alueella olevien opettajien joukosta, Fakta4: Kaunis italialainen siirto-oppilas siirretään, jotta hän voi työskennellä englannin kielen parissa Daven ja Chainsaw'n riemuksi, Fakta5: loputkin opiskelijat lähtevät pois luokasta.</w:t>
      </w:r>
    </w:p>
    <w:p>
      <w:r>
        <w:rPr>
          <w:b/>
        </w:rPr>
        <w:t xml:space="preserve">Tulos</w:t>
      </w:r>
    </w:p>
    <w:p>
      <w:r>
        <w:t xml:space="preserve">Viimeisenä koulupäivänä ennen kesälomaa liikunnanopettaja Freddy Shoop Mark Harmon valmistautuu lähtemään lomalle Havaijille tyttöystävänsä Kimin kanssa. Vararehtori Phil Gills Robin Thomas tiedottaa useille alisuoriutuville oppilaille, kuten helposti hajamieliselle Pam Courtney ThorneSmithille, yölliselle Larrylle, miesstrippari Ken Olandtille, jalkapallo-urheilija Kevin Patrick Labyorteaux'lle, raskaana olevalle Rhonda Shawnee Smithille, nörttimäiselle Alan Richard Steven Horvitzille, lukihäiriöiselle Denise Kelly Jo Minterille, pelottavalle Jerome Duane Davisille ja kahdelle kauhuelokuviin hurahtaneelle alisuoriutujalle Dave Gary Rileylle ja Francikselle.alias Chainsaw Dean Cameron, että heidän on osallistuttava kesäkouluun, jossa he opiskelevat englantia. Kun luokan opettajaksi suunniteltu Carl Reiner voittaa lotossa ja lopettaa välittömästi työt, Gills etsii korvaajaa vielä koulun alueella olevien opettajien joukosta, mutta jokainen onnistuu väistämään häntä saatuaan tietää, mitä hän haluaa heidän tekevän. Lopulta hän onnistuu saamaan Shoopin nurkkaan ja kiristää tätä ottamaan työn vastaan tai menettämään viran. Ensimmäisenä päivänä Shoop tapaa Robin Bishopin Kirstie Alleyn, joka opettaa historiaa naapurissa. Shoop ihastuu häneen, mutta tämä seurustelee jo Gillsin kanssa. Shoopin ensimmäinen päivä on katastrofi. Suurin osa oppilaista ei osallistu, ja Jerome menee vessaan eikä palaa takaisin. Kaunis italialainen siirto-oppilas, AnnaMaria Fabiana Udenio, siirretään luokalle, jotta hän voisi parantaa englannin taitojaan Daven ja Chainsaw'n iloksi. Kun loputkin oppilaat yrittävät lähteä luokasta, Shoop myöntää, ettei hänellä ole aavistustakaan, miten opettaa heitä. Opiskelun sijaan hän ja oppilaat viettävät ensimmäiset päivänsä hauskanpidon parissa ja käyvät rannalla, huvipuistossa ja eläintarhassa, kunnes Gills saa tietää asiasta. Gills uhkaa antaa Shoopille potkut, elleivät hänen oppilaansa läpäise lopputenttiä. Shoop lupaa jokaiselle teinille palveluksen, jos he opiskelevat. Nuoret suostuvat, joten Shoop antaa Deniselle ajo-opetusta, saattaa Rhondan Lamaze-tunneille, antaa Kevinille jalkapallotunteja, sallii Daven järjestää juhlat kotonaan, antaa Larrylle sängyn luokkahuoneeseen, antaa Chainsaw'n järjestää Teksasin moottorisahamurha -elokuvan näytöksen luokassa ja sallii Pamin muuttaa luokseen. Koska Robin näkee, että hän on edelleen epäonnistunut opettajana, hän kehottaa Shoopia tekemään oppimisesta hauskaa. Shoop alkaa lähentyä lapsia. He opiskelevat läpäistääkseen englannin kielen perustaitojen kokeen, sillä he ovat huolissaan siitä, että Gills aikoo erottaa Shoopin, elleivät kaikki hänen oppilaansa läpäise koetta. Shoop pidätetään, kun hän suojelee Chainsaw'ta ja Davea, kun heiltä löydetään alkoholia. Robin ja Gills maksavat hänen takuunsa ulos vankilasta. Gills paljastaa Robinille tahattomasti todellisen minänsä, kun hän toteaa, ettei välitä Shoopista tai oppilaistaan, ja Robin kuulee tämän, minkä vuoksi hän ryntää pois. Larry menettää stripparin työnsä, kun hänen tätinsä, joka suutelee häntä kielellä, ja hänen äitinsä, joka jopa laittaa viisi dollaria hänen Gstringiinsä ennen kuin saa selville, kuka Larry on, paljastavat hänet, kun he käyvät klubilla, jossa Larry työskentelee. Oppilaat esittävät Shoopille lisää vaatimuksia, ja hän heittää englanninkielisen kirjan liitutaulua vasten, ja muutamien valittujen sanojen jälkeen hän irtisanoutuu vihaisena työstään. Hänet suostutellaan palaamaan takaisin, kun hänen oppilaansa alkavat tuntea syyllisyyttä tekemisistään ja pelottelevat Shoopin sijaisen pois sarjalla verisiä temppuja, jotka muistuttavat Teksasin moottorisahamurhaa. Shoop ja hänen oppilaansa alkavat sitten valmistautua kokeeseen tosissaan, ja jopa Jerome, joka oli mennyt vessaan viikkoja aiemmin, palaa takaisin. Koe sujuu ongelmitta, vaikka Rhonda alkaa synnyttää pian sen alkamisen jälkeen. Kaikki eivät läpäise koetta, joten Gills on valmis toteuttamaan potku-uhkauksensa. Oppilaiden vanhemmat tulevat kuitenkin Shoopsin puolustukseen. Oppilaiden huomattavan edistymisen vuoksi rehtori Kelban Francis X. McCarthy myöntää Shoopille virkasuhteen hänen myönteisistä ponnisteluistaan.</w:t>
      </w:r>
    </w:p>
    <w:p>
      <w:r>
        <w:rPr>
          <w:b/>
        </w:rPr>
        <w:t xml:space="preserve">Esimerkki 1.1437</w:t>
      </w:r>
    </w:p>
    <w:p>
      <w:r>
        <w:t xml:space="preserve">Fakta1: elokuva alkaa Italiassa Jai, Fakta2: tyttö pyytää häntä pelastamaan Jai häntä jengi goons jahtaa häntä, Fakta3: Manasa 's perhe ilmaisee toiveen naimisiin hänet Jai, Fakta4: Jai syntyi kilpailija 's perhe, Fakta5: Manasa alkoi kostaa Manasa 's perhe paljastamatta henkilöllisyyttä</w:t>
      </w:r>
    </w:p>
    <w:p>
      <w:r>
        <w:rPr>
          <w:b/>
        </w:rPr>
        <w:t xml:space="preserve">Tulos</w:t>
      </w:r>
    </w:p>
    <w:p>
      <w:r>
        <w:t xml:space="preserve">Elokuva alkaa Italiassa, jossa Jai Prabhas harjoittelee kitaransoittoa, kun tyttö juoksee hänen luokseen ja pyytää häntä pelastamaan hänet häntä jahtaavalta roistojoukolta. Sitten Jai ratkaisee konfliktin tappelematta. Tyttö esittelee itsensä Manasa Richa Gangopadhyayksi. Heistä tulee hitaasti ystäviä, mutta eräänä päivänä tyttö pyytää Joita jättämään hänet ja lähtemään, koska hän ei kestä eroa hänestä, jos heidän suhteensa kehittyy pidemmälle. Sitten hän palaa Intiaan ja muuttaa Manasan väkivaltaisen veljen Poorna Subbarajun mielen, ja kun he antavat lomaa, hän lähtee hänen kanssaan kyläänsä. Siellä, missä kaikki ovat luonteeltaan väkivaltaisia ja konservatiivisia, hän muuttaa heidän luonteensa ja tekee heistä rakastettavampia. Manasasin perhe ilmaisee toiveensa naittaa hänet Jain kanssa. Kun Manasa ilmaisee rakkautensa Jaihin, Manasa kertoo takaumansa. Silloin paljastuu, että hän on syntynyt heidän kilpailijansa perheeseen. Kun Jai oli lapsi, hänen isänsä Deva Sathyaraj halusi uudistaa kylänsä asukkaat tarpeettomasta väkivallasta. Mutta hänen äitinsä Latha Nadhiya ei halunnut jäädä sinne, joten hän jätti hänet. Monta vuotta myöhemmin, kun Jai menee sinne, hän rakastuu serkkuunsa Vennela Anushka Shettyyn. Manasasin setä uhkaili Devaa antamaan hänelle maata, mutta Deva kieltäytyi, mitä Jai ei arvosta. Hän alkoi kostaa Manasasin perheelle paljastamatta henkilöllisyyttään. Sitten he päättävät mennä naimisiin Jain ja Vennelan kanssa, koska he molemmat rakastavat toisiaan. Avioliiton aikana tarkastaja kertoo isälleen, että vihamielisyys on syttymässä uudelleen, koska hänen poikansa kostaa kilpailijoille. Pian tämän jälkeen kilpailijat tulevat ja alkavat tappaa kaikkia. Taistelun jälkeen Latha kuolee. Deva karkottaa hänet ja syyttää Lathaa kuolemasta. Tarina palaa takaisin nykyhetkeen. Manasasin setä haastaa Jain, että jos hän pystyy voittamaan miehensä, myös hän noudattaisi väkivallattomuutta. Voitettuaan heidät menestyksekkäästi hänen setänsä pyytää Jailta, että jos hän voisi voittaa kilpailijan pojan tietämättä, että se oli Jai itse, hän nai Manasan Jain kanssa. Jai suuttuu tämän itsepäisyydestä ja paljastaa todellisen henkilöllisyytensä. Hän alkaa tapella Manasan sedän kanssa. Sitten kaikki hänen perheenjäsenensä tulevat ja käännyttävät myös hänet. Tätä seurasi hänen isänsä, joka oli juuri saapunut paikalle. Hänen isänsä toivottaa hänet tervetulleeksi takaisin perheeseen. Elokuva päättyy siihen, että hän tapaa Vennelan.</w:t>
      </w:r>
    </w:p>
    <w:p>
      <w:r>
        <w:rPr>
          <w:b/>
        </w:rPr>
        <w:t xml:space="preserve">Esimerkki 1.1438</w:t>
      </w:r>
    </w:p>
    <w:p>
      <w:r>
        <w:t xml:space="preserve">Fakta1: Fakta2: nainen toisin sanoen elää järjen varassa Kiinan rannikolla, Fakta3: Lily osoittautuu entiseksi rakastajaksi, Fakta4: vaikutusvaltainen sotapäällikkö osoittautuu Changiksi, Fakta5: Chang alkaa kuulustella matkustajia etsien jotakuta tarpeeksi tärkeää henkilöä, jota vaihtaa arvokkaaseen apuun.</w:t>
      </w:r>
    </w:p>
    <w:p>
      <w:r>
        <w:rPr>
          <w:b/>
        </w:rPr>
        <w:t xml:space="preserve">Tulos</w:t>
      </w:r>
    </w:p>
    <w:p>
      <w:r>
        <w:t xml:space="preserve">Vuonna 1931 Kiina on ajautunut sisällissotaan. Brittiläisen kapteeni Donald Doc Harvey Clive Brookin ystävät kadehtivat häntä, koska Pekingistä Shanghaihin matkustavassa pikajunassa matkustaja on upeasti kuuluisa Shanghain Lilja Marlene Dietrich. Koska nimi ei sano hänelle mitään, he kertovat hänelle, että Lily on coaster eli nainen, joka elää järjen voimalla Kiinan rannikolla - toisin sanoen kurtisaani. Matkalla Harvey kohtaa Lilyn, joka osoittautuu hänen entiseksi rakastajattarekseen Madelineksi. Viisi vuotta aiemmin hän oli tehnyt Harveylle tempun mitatakseen tämän rakkauden häneen, mutta se meni pieleen ja Harvey jätti hänet. Hän kertoo avoimesti, että sillä välin: "Tarvittiin useampi kuin yksi mies, jotta nimeni muuttui Shanghai Lilyksi. Kun Lily tekee selväksi, että hän välittää yhä syvästi Harvesta, käy ilmi, että Harvestin tunteet eivät myöskään ole muuttuneet, kun Lily näkee vahingossa Harvestin antaman kellon, jossa on yhä Harvestin valokuva. Muiden matkustajien joukossa ovat muun muassa Lilyn seuralainen Hui Fei Anna May Wong, kristitty lähetyssaarnaaja Lawrence Grant, joka aluksi tuomitsee kaksi langennutta naista, vannoutunut uhkapeluri Sam Salt Eugene Pallette, oopiumikauppias Eric Baum Gustav von Seyffertitz, täysihoitolan pitäjä rouva Haggerty Louise Closser Hale, ranskalainen upseeri majuri Lenard Emile Chautard ja salaperäinen euraasialainen Henry Chang Warner Oland. Kiinan hallituksen sotilaat nousevat junaan, tutkivat sen ja pidättävät korkea-arvoisen kapinallisagentin. Chang pääsee sitten lennätintoimistoon ja lähettää koodatun viestin. Myöhemmin kapinallisarmeija ja sen vaikutusvaltainen sotapäällikkö, joka osoittautuu Changiksi, pysäyttävät junan ja valtaavat sen. Chang alkaa kuulustella matkustajia etsien jotakuta tarpeeksi tärkeää henkilöä, jonka hän voisi vaihtaa arvostettuun apulaiseensa. Hän löytää haluamansa Harveysta, joka on matkalla suorittamaan Shanghain kenraalikuvernöörin aivoleikkausta. Chang tarjoutuu viemään Shanghain Lilyn palatsiinsa, mutta tämä väittää muuttuneensa. Kun Chang kieltäytyy hyväksymästä hänen vastaustaan, Harvey tunkeutuu sisään ja lyö hänet maahan. Koska Chang tarvitsee Harveyn elävänä, hän nielee, mutta ei unohda loukkausta. Sen jälkeen Chang hakee Hui Fein luokseen huoneeseensa, jossa hän pakottaa tämän kimppuunsa. Hallitus vapauttaa Changin miehen, mutta Chang päättää sokeuttaa Harveyn tämän röyhkeydestä. Rakkaudesta Lily tarjoaa itseään vastineeksi Harveyn turvallisesta vapauttamisesta. Harvey ei ole tietoinen vaarasta, jossa hän on, eikä Lilyn syystä lähteä Changin mukaan. Hui Fei puukottaa Changin kuoliaaksi ja kertoo Harveylle, mitä on tapahtunut. Lilyn löydettyään kolmikko nousee junaan ja lähtee ennen kuin ruumis löydetään. Lähetyssaarnaaja Carmichael saa vaistoihinsa luottaen Lilyn paljastamaan totuuden Harveyn pelastamisesta. Tyttö vaatii, ettei hän valista Harveya, koska rakkauden on kuljettava käsi kädessä uskon kanssa. Kun juna vihdoin saapuu turvallisesti Shanghaihin, Lily tarjoaa Harveylle rakkauttaan ehdoitta, mutta vaatii samaa vastineeksi. Harvey murtuu lopulta ja syleilee häntä.</w:t>
      </w:r>
    </w:p>
    <w:p>
      <w:r>
        <w:rPr>
          <w:b/>
        </w:rPr>
        <w:t xml:space="preserve">Esimerkki 1.1439</w:t>
      </w:r>
    </w:p>
    <w:p>
      <w:r>
        <w:t xml:space="preserve">Fakta1: Dominguezin ranskalainen huumepomo ja kätyrit keskeyttävät juhlat, Fakta2: Fakta3: ylikomisario Conrad Howard pakottaa Burnettin esiintymään Lowreyna puhuakseen hänelle, Fakta4: Burnett pitää sitä yllä Julien läsnä ollessa, Fakta5: Burnettin vaimo paljastaa Julie Lowreyn asunnon.</w:t>
      </w:r>
    </w:p>
    <w:p>
      <w:r>
        <w:rPr>
          <w:b/>
        </w:rPr>
        <w:t xml:space="preserve">Tulos</w:t>
      </w:r>
    </w:p>
    <w:p>
      <w:r>
        <w:t xml:space="preserve">Miamin etsivät Marcus Burnett Martin Lawrence ja Mike Lowrey Will Smith tutkivat 100 miljoonan takavarikoitua mafiaheroiinia, joka varastettiin poliisin suojatusta holvista. Sisäinen tutkinta epäilee, että kyseessä oli sisäpiirin työ, ja uhkaa sulkea koko osaston, elleivät he saa huumeita takaisin viiden päivän kuluessa. Lowrey pyytää yhtä ilmiantajistaan ja ex-tyttöystäväänsä Maxine Max Logania Karen Alexanderia etsimään ihmisiä, jotka ovat uusrikkaita ja siksi epäiltyjä. Hän saa itsensä ja parhaan ystävänsä Julie Mott Tea Leonin palkattua Eddie Dominguezin Emmanuel Xuerebin, entisen kieron poliisin, saattajiksi. Juhlat keskeyttää Dominguezin ranskalainen huumepomo Fouchet Tcheky Karyo ja hänen kätyrinsä Casper, Ferguson ja Noah. Dominguez ja Max saavat surmansa, mutta Julie onnistuu pakenemaan. Poliisiasemalla Julie vaatii puhumaan vain Lowreylle, joka on poissa. Ylikomisario Conrad Howard Joe Pantoliano tietää, ettei Julie ole koskaan tavannut Lowreyta, ja pakottaa Burnettin esittämään Lowreyta puhuakseen hänelle. Asunnollaan Burnettin ja Julien kimppuun hyökkää yksi Fouchetin kätyreistä, jonka Burnett tappaa. Kun he tapaavat Lowreyn, Burnettin ja Lowreyn on esitettävä toisiaan, ja he jatkavat sitä Julien läsnä ollessa. Kun Julie käy läpi rikosrekisterikuvia, hän tunnistaa Noahin yhdeksi kätyreistä. Kolmikko menee Club Hellille, joka on yksi Noahin tunnetuista hengailupaikoista. Kun Burnett huomataan, hän tyrmää Casperin tajuttomaksi vessatappelun aikana. Julie yrittää tappaa Fouchetin, mutta Burnett estää häntä. Sitä seuranneessa takaa-ajossa Lowrey tappaa Noahin. Kolme onnistuu pakenemaan, mutta uutishelikopteri ottaa heidät kiinni ja myöhemmin Burnettsin perhe näkee heidät. Lowrey ja Burnett tapaavat vanhan tiedonantajansa Jojo Michael Imperioli ja saavat tietää varastettuja huumeita leikkaavan kemistin sijainnin. Kolmikko palaa Lowreyn asunnolle, jossa Burnetts vaimo kohtaa heidät ja paljastaa vahingossa Julielle, että he ovat esiintyneet toisina. Fouchetsin jengi ilmestyy paikalle ja sieppaa Julien. Lowreyn ja Burnettsin osasto suljetaan sisäisen tutkinnan toimesta. Vaikka Howard on saanut uuden tehtävän, hän lykkää määräystä ja antaa Lowreylle ja Burnettille enemmän aikaa tapauksen selvittämiseen. He tutustuvat Dominguezin yksityiseen poliisin tietokantaprofiiliin ja saavat selville, että poliisisihteeri Francine on Dominguezin entinen tyttöystävä. Burnett, Lowrey ja kaksi muuta Miamin etsivää, Nestor Serrano ja Julio Oscar Mechoso, suuntaavat Opalockan lentokentälle. Kovan tulitaistelun jälkeen he tappavat kaikki Fouchetsin kätyrit, mukaan lukien Casper ja Ferguson, ja pelastavat Julien. He ajavat takaa pakenevaa Fouchetia ja pakottavat tämän auton betoniseinään. Kun Fouchet yrittää paeta, Lowrey ampuu Fouchetia jalkaan ja pidättää hänet aseella uhaten. Burnettin kanssa käydyn jännittyneen keskustelun jälkeen Fouchet vetää salaa aseen esiin, mutta hänet ammutaan ennen kuin hän ehtii tappaa Lowreyn tai Burnettin ja kostaa Maxin ja Dominguezin puolesta. Uupunut Burnett jättää Julien Lowreyn luokse ja lähtee kotiinsa, koska haluaa päästä vaimonsa luo.</w:t>
      </w:r>
    </w:p>
    <w:p>
      <w:r>
        <w:rPr>
          <w:b/>
        </w:rPr>
        <w:t xml:space="preserve">Esimerkki 1.1440</w:t>
      </w:r>
    </w:p>
    <w:p>
      <w:r>
        <w:t xml:space="preserve">Fakta1: Hatton menettää kartanon Dilys Nickille pelissä, Fakta2: toinen näkö saa kyläläiset pitämään häntä noitana, Fakta3: Nick sallii Christopher Hattonin jatkaa uhkapelejä, Fakta4: Tom Woodruffe johtaa kyläläisten joukkoa marssimaan Helmarsille vaatimaan parempaa palkkaa ja parempia työehtoja, Fakta5: Dilys vie Jassyn kotiin Moderlaineen.</w:t>
      </w:r>
    </w:p>
    <w:p>
      <w:r>
        <w:rPr>
          <w:b/>
        </w:rPr>
        <w:t xml:space="preserve">Tulos</w:t>
      </w:r>
    </w:p>
    <w:p>
      <w:r>
        <w:t xml:space="preserve">Christopher Hatton omistaa maalaiskartanon, Moderlainen. Samalla kun Hattonin poika Barney seurustelee romanttisesti Dilys Helmarin kanssa, Hatton menettää kartanonsa päätöspelissä Dilysin isälle Nickille. Hattonit joutuvat muuttamaan mökille läheiseen kylään. Eräänä päivänä Barney näkee kyläläisten hyökkäävän nuoren naisen kimppuun, jonka hän pelastaa. Hän on Jassy Woodroffe, Tom Woodroffen ja mustalaisäidin tytär. Hänellä on toisen näön lahja, minkä vuoksi kyläläiset pitävät häntä noitana. Rouva Hatton palkkaa Jassyn kotiapulaiseksi. Samaan aikaan seppä Bob Wicks ruoskii tytärtään Lindyä niin pahasti, että tämä mykistyy. Nick Helmar perheineen muuttaa Moderlaineen. Nick antaa Christopher Hattonin jatkaa uhkapeliä. Kun Hatton jää kiinni huijaamisesta, hän tappaa itsensä. Nick saa selville, että hänen vaimollaan on ollut suhde, ja pyytää avioeroa. Tom Woodruffe johtaa kyläläisjoukkoa, joka marssii Helmareiden, jotka ovat nyt heidän vuokranantajiaan, kimppuun ja vaatii parempaa palkkaa ja parempia työehtoja. Takaisin kylässä Jassy aavistaa, että jotain pahaa tulee tapahtumaan, ja pyytää Barneyn apua. Humalainen Nick kohtaa Tomin ja ampuu hänet vahingossa. Jassy ja Barney tulevat läheisiksi, mikä huolestuttaa Barneyn äitiä. Hän lähettää hänet naisten viimeistelykouluun, jossa hän ystävystyy Dilys Helmarin kanssa. Dilys lähtee eräänä yönä salaa romanttiseen seurusteluun, ja kun Jassy suojelee häntä, Jassy saa potkut. Dilys ottaa Jassyn mukaansa kotiin Moderlaineen. Nick kertoo Jassylle tappaneensa tämän isän. Dilys ja Jassy menevät tapaamaan Barneyta. Dilys ja Barney jatkavat romanssiaan, mikä suututtaa Jassya, joka rakastaa yhä Barneyta ja tietää, että Dilys tapailee myös Stephen Fennelliä. Nick tarjoaa Jassylle työtä Mordelainen johtajana. Jassy järjestää henkilökunnan uudelleen ja palkkaa Lindyn rouva Wicksin suosituksesta. Eräänä päivänä Jassy saa Dilysin ja Stephenin kiinni yhdessä. Nick pieksee Dilysin, joka juoksee Stephenin syliin ja vaunuihin. Barney menee tapaamaan Stepheniä ja huomaa, että hän ja Dilys ovat kihloissa. Nick kosii Jassya, joka lopulta suostuu, kun Nick suostuu antamaan Jassylle häälahjaksi Mordelainen. He menevät naimisiin, mutta Jassy vaatii erillään asumista. Raivoissaan Nick lähtee ratsastamaan ja joutuu onnettomuuteen. Hänet tuodaan takaisin Mordelaineen, jossa lääkäri määrää hänelle tiukan ruokavalion ja alkoholin käytön kiellon, jota Jassy noudattaa, vaikka Nick on yhä väkivaltaisempi häntä kohtaan. Kun Jassy lähtee tapaamaan Dilystä ja Stepheniä, Lindy päättää myrkyttää Nickin Jassylle tekemänsä teon vuoksi laittamalla rotanmyrkkyä viinipulloon. Jassy aistii Nickin murhan ja huutaa, että hän on kuollut. Stephen luulee, että Jassy murhasi hänet, ja pidättää hänet yhdessä Lindyn kanssa. Oikeudenkäynnissä kaksikko todetaan Jassyn alibista huolimatta syylliseksi, mutta järkytys saa Lindyn puhumaan. Hän tunnustaa murhan, vapauttaa Jassyn syytteistä ja kuolee. Jassy luovuttaa Mordelainen Barneylle, sen lailliselle perijälle, ja jälleenyhdistetty pari suutelee.</w:t>
      </w:r>
    </w:p>
    <w:p>
      <w:r>
        <w:rPr>
          <w:b/>
        </w:rPr>
        <w:t xml:space="preserve">Esimerkki 1.1441</w:t>
      </w:r>
    </w:p>
    <w:p>
      <w:r>
        <w:t xml:space="preserve">Fakta1: Fakta2: Aika, jolloin he rikastuvat, Fakta3: Sand hyväksyy tilanteen haluten Betsyn olevan onnellinen, Fakta4: aviomies on menettänyt kaiken Sandille, Fakta5: McMasters siirtyy laajentumaan Rakennetaan uusi menestys villiintyneinä jalostamot ja jakelu kilpailevat entisen asiakkaan Harry Comptonin kanssa.</w:t>
      </w:r>
    </w:p>
    <w:p>
      <w:r>
        <w:rPr>
          <w:b/>
        </w:rPr>
        <w:t xml:space="preserve">Tulos</w:t>
      </w:r>
    </w:p>
    <w:p>
      <w:r>
        <w:t xml:space="preserve">Big John McMasters Clark Gable ja Square John Sand Spencer Tracy ovat kaksi onnetonta öljyntuottajaa, jotka yhdistävät voimansa. Koska heillä ei ole tarpeeksi rahaa, he varastavat porauslaitteita epäilevältä Luther Aldrichilta Frank Morganilta. Heidän porauskaivoksensa osoittautuu epäonnistuneeksi, ja heidän on lähdettävä kiireesti, kun Aldrich ilmestyy sheriffin kanssa hakemaan omaisuuttaan takaisin. Öljymiehet lyöttäytyvät yhteen ja tienaavat tarpeeksi rahaa maksaakseen osittain Aldrichille. Saadakseen hänet tukemaan heitä toisella yrittämällä, he antavat hänelle osuuden kaivosta. Tällä kertaa he rikastuvat. Kun Elizabeth Betsy Bartlett Claudette Colbert ilmestyy paikalle, McMasters vie hänet pois jaloistaan tietämättä, että Sand pitää häntä tyttönään, ja nai hänet. Sand hyväksyy tilanteen, koska haluaa Betsyn olevan onnellinen. Ensimmäisenä vuosipäivänä hän kuitenkin näkee miehensä tanssimassa baarihuoran kanssa. Tämän seurauksena Sand riitautuu McMastersin kanssa ja he heittävät kolikkoa koko öljykentän puolesta. Myös Betsy lähtee, mutta palaa, kun hän kuulee, että hänen miehensä on menettänyt lähes kaiken Sandille ja tarvitsee häntä. Kumpikin mies käy läpi nousu- ja laskukausia. Uudelleen menestyksekkääseen villiintymiseen perustuen McMasters muuttaa New Yorkiin laajentaakseen jalostamoihin ja jakeluun ja kilpailee entisen asiakkaansa Harry Comptonin Lionel Atwillin kanssa. Hän etsii sisäpiiritietoa kilpailijoistaan ja palkkaa Comptonin neuvonantajan Karen Vanmeerin (Hedy Lamarr), joka käyttää sosiaalisia kontaktejaan ja naisellista viehätysvoimaansa kerätäkseen alan tietoja. Samaan aikaan Sand menettää kaiken Etelä-Amerikassa hankkimansa vallankumouksen vuoksi. Kun hän tapaa McMastersin öljymiesten kokouksessa, he vihdoin sopivat, ja Sand siirtyy vanhan ystävänsä palvelukseen. Kun Sand epäilee, että McMastersilla on suhde Karenin kanssa, hän yrittää pelastaa Betsyn avioliiton tarjoamalla avioliittoa Karenin kanssa. Nainen kuitenkin päättelee miehen motiivit ja kieltäytyy. Kun onneton Betsy yrittää tehdä itsemurhan ottamalla unilääkkeitä, Sand päättää, että ainoa tapa auttaa häntä on saattaa McMasters konkurssiin. Sand häviää kalliin taistelunsa entistä ystäväänsä vastaan ja menee vararikkoon. Vasta kun hän pyytää McMastersia antamaan vaimolleen avioeron, naimisissa oleva mies tulee vihdoin järkiinsä. Myöhemmin hallitus asettaa McMastersin syytteeseen Shermanin kilpailulain rikkomisesta ja menettää yrityksensä. Lopulta köyhät, mutta onnellisemmat Sand ja McMasters lyöttäytyvät jälleen yhteen, ja onnellinen Betsy katselee vierestä. Aldrich toimittaa heille laitteita, ja koko kierre alkaa alusta.</w:t>
      </w:r>
    </w:p>
    <w:p>
      <w:r>
        <w:rPr>
          <w:b/>
        </w:rPr>
        <w:t xml:space="preserve">Esimerkki 1.1442</w:t>
      </w:r>
    </w:p>
    <w:p>
      <w:r>
        <w:t xml:space="preserve">Fakta1: Fakta2: Pohjoiset rautatieradat, kun he saapuvat itsemurhaa varten samaan aikaan Sealdahiin: Fakta3: kun turhautunut rikas kersa on tuhoutunut sen jälkeen, kun murskattu liike-elämässä ja pettänyt Rina, Fakta4: Dasu vakuuttaa Ayan ei tehdä itsemurhaa lämpöä hetken, Fakta5: Ramen Roy nimittää lanko selvittää Ayan 's isä puuttuu</w:t>
      </w:r>
    </w:p>
    <w:p>
      <w:r>
        <w:rPr>
          <w:b/>
        </w:rPr>
        <w:t xml:space="preserve">Tulos</w:t>
      </w:r>
    </w:p>
    <w:p>
      <w:r>
        <w:t xml:space="preserve">Partner kertoo hauskasta ja vaarallisesta sopimuksesta, joka solmii kahden hassun Dasun ja Ayan Jeetin välillä. Molemmat tapasivat Sealdahin pohjoisilla junaradoilla saapuessaan samaan aikaan itsemurhaan. Kun Dasu Santu Mukhopadhyay tajuaa virheensä, Ayan Jeet on edelleen päättänyt lopettaa elämänsä. Dasu on rikas mies, joka on muuttunut köyhäksi ainoan poikansa kuoleman jälkeen, jota velalliset jatkuvasti typistävät, kun taas Ayan on turhautunut rikas kersa, joka on tuhoutunut sen jälkeen, kun hänen liiketoimintaosuutensa ja varastojensa murskaaminen ja hänen tyttöystävänsä Rinan pettäminen. Dasu vakuuttaa Ayan ei tehdä itsemurhaa hetken kuumuudessa, kun Ayan edelleen vaatii kuolemaan Dasu lajittelee omituisen sopimuksen heidän välillään. Hän pyytää Ayania kuolemaan tasan kolmen kuukauden kuluttua. Tämä johtuu siitä, että Dasu, joka on osa-aikainen vakuutusasiamies, haluaa Ayanin ostavan henkivakuutuksen, joka erääntyisi kolmen kuukauden kuluttua. Dasu maksaisi sillä välin 10 000 rupian vakuutusmaksun millä keinolla hyvänsä, ja kolmen kuukauden kuluttua, kun Ayan tekisi itsemurhan, Dasu saisi koko vakuutuksen arvon, 10 miljoonaa rupiaa, Ayanin ainoana ehdokkaana. Ayan arvioi Dasun ehdotusta ja ajattelee katuvansa syntejään ennen kuolemaansa. Ayan alkaa asua Dasun asunnossa seuraavat kolme kuukautta. Sillä välin Ayan rakastuu Dasusin ainoaan tyttäreen Priya Swastika Mukherjeehen ja Ayanin isä Ramen Roy nimittää lankonsa Gobordhan Ghoshalin yksityisetsiväksi, jota näyttelee Kharaj Mukherjee, etsimään kadonnutta poikaansa. Paljon hauskanpidon, ilonpidon ja hämmennyksen jälkeen Ayan saa Dasun estettyä itsemurhan tekemisen. Dasun velat selvittää sydämellinen Romen Roy, kun taas Ayan menee naimisiin rakkaansa Priyan kanssa.</w:t>
      </w:r>
    </w:p>
    <w:p>
      <w:r>
        <w:rPr>
          <w:b/>
        </w:rPr>
        <w:t xml:space="preserve">Esimerkki 1.1443</w:t>
      </w:r>
    </w:p>
    <w:p>
      <w:r>
        <w:t xml:space="preserve">Fakta1: Vijay opiskelee samassa yliopistossa, Fakta2: Fakta3: Ajithin äiti loukkaa Vijaya, Fakta4: Ajith on rakastunut parhaan ystävänsä siskoon, Fakta5: Ajithin perhe hylkää hänet.Ajith tunsi itsensä petetyksi läheisen ystävänsä toimesta.</w:t>
      </w:r>
    </w:p>
    <w:p>
      <w:r>
        <w:rPr>
          <w:b/>
        </w:rPr>
        <w:t xml:space="preserve">Tulos</w:t>
      </w:r>
    </w:p>
    <w:p>
      <w:r>
        <w:t xml:space="preserve">Vijay Kunchako Boban, rikas kaveri tapaa tytön Geethu Kavya Madhavanin Coimbatoren rautatieasemalla matkalla Chennaihin liittyäkseen insinööriksi, ja Vasanthille se on rakkautta ensi silmäyksellä. Ajith Dileep opiskelee myös samassa korkeakoulussa, johon Vijay liittyy, ja aluksi sekä Vijay että Ajith kehittävät yhteentörmäyksiä. Geethu on Ajithin sisko ja tietämättä, että Vijay tapaa Geethun muutamassa tilanteessa Chennaissa ja välittää rakkautensa häntä kohtaan, mutta Geethu ei vastaa ja pitää etäisyyttä Vijayyn. Eräänä päivänä Vijay pelastaa Ajithin hengen muutamalta roistolta ja tämä saa heidät lähentymään toisiaan. Ajithin äiti ei pidä siitä, että Ajithin ystävät vierailevat heidän kotonaan, ja kerran hän loukkaa Vijaya, kun Ajith on kutsunut Vijayn kotiinsa. Myöhemmin hänen äitinsä saa tietää Vijayn hyvästä luonteesta ja pyytää häneltä anteeksi ja kutsuu hänet myös kotiinsa. Nyt Vijay saa tietää, että Geethu on Ajithin sisko ja tuntee huonoa omaatuntoa siitä, että hän on rakastunut parhaan ystävänsä siskoon. Mutta Vijayn ystävä kertoo hänelle, ettei siitä ole mitään haittaa, sillä Vijay alkoi rakastaa Geethua jo ennen kuin hän tapasi Ajithin. Tämä saa Vijayn jatkamaan pyrkimyksiään kosiskella Geethua. Geethu alkaa jonkin ajan kuluttua kehittää kiintymystä Vijaya kohtaan ymmärtäen Vijayn todellisen rakkauden häntä kohtaan ja myös hänen luonteensa vetää häntä puoleensa. Sillä välin Ajith raivostuu kohdatessaan miehen vielä muutamaan otteeseen. Eräänä päivänä Ajith kertoo Vijaylle ongelmasta, joka oli ilmennyt Ajithin perheessä muutama vuosi sitten. Ajithilla oli vielä yksi sisko Indhu, joka karkasi silloisen läheisen ystävänsä kanssa avioliittopäivänä, mikä sai Ajithin perheen hylkäämään hänet. Nyt Vijay tuntee pahaa rakkaudestaan Geethua kohtaan ja päättää olla pettämättä Ajithia ja hänen perhettään paljastamalla rakkautensa Geethua kohtaan, koska hän luottaa ystävyyteen enemmän kuin rakkauteen ja alkaa vältellä Geethua. Geethu ymmärtää, että Vijay pitää nyt etäisyyttä häneen. Ajith järjestää Geethu häät, mutta hän tapaa Vijayn ja pyytää häntä naimisiin hänen kanssaan, josta Vijay kieltäytyy, koska hän ei halua tehdä samaa virhettä, jonka Ajithin ystävä teki ennen kuin hän arvostaa ystävyyttä enemmän ja päättää lähteä Coimbatoreen. Yhtäkkiä Vijay saa puhelinsoiton Ajithilta, joka kertoo, että Geethu on nauttinut myrkkyä ja hänet on otettu sairaalaan. Vijay ryntää sairaalaan yhdessä ystävänsä kanssa, jossa hän totuus Ajithille ja hänen perheelleen. Ajith on ylpeä Vijayn ystävyyden arvosta ja suostuu heidän avioliittoonsa.</w:t>
      </w:r>
    </w:p>
    <w:p>
      <w:r>
        <w:rPr>
          <w:b/>
        </w:rPr>
        <w:t xml:space="preserve">Esimerkki 1.1444</w:t>
      </w:r>
    </w:p>
    <w:p>
      <w:r>
        <w:t xml:space="preserve">Fakta1: Fakta2: vanhempi mies tähtää metsästyskivääri Alex ja Nica, Fakta3: Alex 's reaktio varten on suojata itsensä takana Nica hetki, Fakta4: opas puolestaan suostuttelee muukalainen alentaa aseen, Fakta5: Nica putoaa pelastaa stream vahingossa paikallinen opas</w:t>
      </w:r>
    </w:p>
    <w:p>
      <w:r>
        <w:rPr>
          <w:b/>
        </w:rPr>
        <w:t xml:space="preserve">Tulos</w:t>
      </w:r>
    </w:p>
    <w:p>
      <w:r>
        <w:t xml:space="preserve">Alex Gael Garcia Bernal ja Nica Hani Furstenberg ovat rakastuneita ja kihloissa. He ovat kokeneita matkailijoita matkalla Georgiassa, entisessä Neuvostoliiton tasavallassa. He palkkaavat paikallisen oppaan Bidzina Gujabidzen viemään heidät reppureissaamaan Kaukasusvuoriston henkeäsalpaavissa maisemissa. Matkalla he tapaavat reitin varrella vanhemman miehen, jolla on mukanaan kaksi poikaa; hän suhtautuu epäluuloisesti kahteen ulkomaalaiseen. Lyhyen oppaan kanssa käydyn keskustelun jälkeen vanhempi mies tähtää yhtäkkiä metsästyskiväärillä aggressiivisesti Alexia ja Nicaa lähietäisyydeltä. Alexin reaktio on suojata itsensä hetkeksi Nican taakse. Hän saa heti takaisin malttinsa ja työntää itsensä Nican eteen, jotta hän voi kohdata vieraan aseen, kun heidän oppaansa puolestaan suostuttelee vieraan laskemaan aseensa ja jatkamaan matkaansa. Näennäisesti traumatisoitunut Nica kävelee yksin pois. Muutamissa kohtauksissa pariskunta ei puhu tai kävele yhdessä matkalla vuorille, vaikka Alex yrittää toistuvasti ottaa yhteyttä Nicaan. Eräässä vaiheessa he ylittävät puron, jossa Nica putoaa vahingossa, mutta paikallinen opas pelastaa hänet. Alex yrittää tarjota vapisevalle Nicalle apua, mutta tämä torjuu hänet. Illalla paikallinen opas kertoo Nicalle tarinan epäonnistuneesta avioliitostaan, ja he suutelevat. Pian tämän jälkeen Nica palaa Alexin luo, ja pari harrastaa seksiä. Aamunkoitteessa kolmikko alkaa pakata leiriään, ja jää epäselväksi, onko pariskunta viimein tehnyt sovinnon vai ei.</w:t>
      </w:r>
    </w:p>
    <w:p>
      <w:r>
        <w:rPr>
          <w:b/>
        </w:rPr>
        <w:t xml:space="preserve">Esimerkki 1.1445</w:t>
      </w:r>
    </w:p>
    <w:p>
      <w:r>
        <w:t xml:space="preserve">Fakta1: nauhoitusta käytetään Project Blue Book -hankkeen kuvamateriaalin tarkistamiseen, Fakta2: Riley Morris pitää videopäiväkirjaa, kun perheen retkeilyretkellä Brown Mountain, Fakta3: Riley viimeisenä yönä on säikähtänyt valon välähdyksiä ulkopuolella teltta matka, Fakta4: Peter Corey ja Riley lähtevät autosta tutkimaan tunneli, Fakta5: ulkomaalaisten hän kertoo löytää heidät ja viimeisessä yrityksessä säästää perheen ne suunnata läheiseen latoon</w:t>
      </w:r>
    </w:p>
    <w:p>
      <w:r>
        <w:rPr>
          <w:b/>
        </w:rPr>
        <w:t xml:space="preserve">Tulos</w:t>
      </w:r>
    </w:p>
    <w:p>
      <w:r>
        <w:t xml:space="preserve">Elokuva alkaa hämärällä, epätarkennetulla käytävällä, jossa kuuluu koneiden ääniä ja huutoja, avautuva hävityskouru ja kamera putoaa takaisin maahan, josta Yhdysvaltain ilmavoimat ottavat sen myöhemmin talteen. Ruudulla näkyvät tiedot paljastavat, että nauhoitusta käytetään Project Blue Book -hankkeen kuvamateriaalin tarkistamiseen. Riley Morris pitää videopäiväkirjaa perheen retkeillessä Brown Mountainissa Pohjois-Carolinassa. Retken viimeisenä yönä Riley säikähtää valon välähdyksiä teltan ulkopuolella, jonka hän jakaa vanhempien teini-ikäisten veljensä ja siskonsa Corey Corey Eidin ja Jillian Jillian Claren kanssa. Riley herättää heidät ja kehottaa heitä tutkimaan asiaa. Sisarukset havaitsevat taivaalla kolme erillistä tähdenmuotoista kohdetta, jotka liikkuvat äkillisesti ja katoavat. Seuraavana aamuna, kun Rileyn isä Peter Peter Holden ajaa alas vuorta matkalla moottoritielle, hän joutuu harhautetuksi, kun heidän GPS-laitteensa ohjaa heidät salaperäisesti eristyneelle reitille. Rileyn äiti, Katie Katherine Sigismund, aavistaa, että jokin on vialla, kun he menettävät kännykkäsignaalinsa. Perhe alkaa panikoida, kun Peter ilmoittaa, että bensa on vähissä. Varis putoaa yllättäen auton viereen kuolleena. He saavuttavat tunnelin, jonka he luulevat johtavan moottoritielle, mutta huomaavat, että se on tukittu hiljattain hylätyillä ajoneuvoilla, muun muassa poliisiautolla. Peter, Corey ja Riley lähtevät autosta tutkimaan tunnelia, kun taas Katie jää Jillianin kanssa. Henkilökohtaisia tavaroita on hajallaan joidenkin autojen ympärillä, ja näyttää siltä, että kadonneet matkustajat on poistettu autoista väkisin, mikä huolestuttaa Rileya. Peter, joka on kauempana edellä, näkee tunnelin päässä siluetin ja huutaa. Kun Peter huomaa, että lähestyvä muukalaishahmo ei ole ihminen, hän käskee Coreya pakenemaan Rileyn kanssa ja yrittää harhauttaa häntä. Peteristä tulee ensimmäinen, jonka muukalaiset sieppaavat. Pojat palaavat autolle naisten kanssa ja selittävät, mitä tapahtui. Yhtäkkiä heidän autonsa päälle putoaa nippu variksia, minkä seurauksena auto kuolee. He kuulevat räiskyvän äänen ja juoksevat peloissaan. He palaavat takaisin mökille, jonka he muistavat ohittaneensa. Mökin omistaja, Sean Jeff Bowser, on maalaismainen erakko, joka on aseistettu ja aluksi vihamielinen perhettä kohtaan. Hän muuttaa mielensä, kun hän kuulee, että hänen vartijakoiransa kimppuun hyökkää alien, joka seurasi heitä tunnelista. Sean ja perhe linnoittautuvat illaksi. Sean kertoo, että Brown Mountainin valot ja kaappaukset ovat olleet paikallinen toistuvuus vuosisatojen ajan. Ja kuultuaan radioviestin kadonneesta veljestään Sean lähtee taistelemaan muukalaisia vastaan. Mökkiin murtaudutaan lopulta, ja yrittäessään pelastaa perheensä Corey piilottaa muut kellariin ja tukkii oven - muukalaiset sieppaavat hänet kuitenkin nopeasti. Loput perheenjäsenet pelastaa pian palannut Sean, joka vie heidät autoonsa ja aikoo viedä heidät takaisin kaupunkiin vuorta pitkin. Hänen suunnitelmansa epäonnistuu nopeasti, kun valot ja siten avaruusolennot löytävät heidät, ja viimeisenä yrityksenä pelastaa perhe, hän kehottaa heitä menemään läheiseen latoon suojaan. Sean palaa salaperäisesti heidän luokseen dramaattisen pakenemisen jälkeen, ja ryhmä yrittää lähteä ladosta luottaen olevansa turvassa - Katie kuitenkin tapetaan ja siepataan Seanin kanssa. Riley ja Jillian hakeutuvat yöksi syvälle metsään piiloon hiljaisuuteen ja pimeyteen läheisiltä muukalaisilta. Aamunkoitteessa he kiipeävät alas vuorelta ja näkevät alla olevassa laaksossa kaupungin, ja pian he löytävät tien, jonka he uskovat johtavan takaisin sivilisaatioon, mutta se johtaa sen sijaan takaisin tunneliin, jossa heidän isänsä siepattiin. Jillian lyyhistyy epätoivoon, ja samalla hetkellä paikalle saapuu poliisiauto etsimään aiempaa kadonnutta poliisiautoa. Ei kestä kauaa, kun avaruusolennot sieppaavat poliisin, Jillianin ja Rileyn, joka on yhä kiinni kamerassa - jäljelle jäävä kuvamateriaali näyttää nopean nousun kiertoradalle ja samojen kuvamateriaalien toistamisen elokuvan alusta. Kaksi hengityssuojaimiin ja suojapukuihin pukeutunutta miestä nähdään viemässä kameraa pois Yhdysvaltain ilmavoimien pakettiautolla. Lopputekstien puolivälissä Peter Morris löytyy vuotta myöhemmin Pohjois-Carolinan osavaltion poliisin toimesta. Hän lymyilee sillalla, alasti, sekaisin ja shokkitilassa. Muiden perheenjäsenten kohtalosta ei ole varmuutta, vaikka poliisin radiossaan esittämät kommentit viittaavat siihen, että Peter ei ole ainoa löydetty perheenjäsen.</w:t>
      </w:r>
    </w:p>
    <w:p>
      <w:r>
        <w:rPr>
          <w:b/>
        </w:rPr>
        <w:t xml:space="preserve">Esimerkki 1.1446</w:t>
      </w:r>
    </w:p>
    <w:p>
      <w:r>
        <w:t xml:space="preserve">Fakta1: Helene pelastaa Andre Duvalierin, Fakta2: Fakta3: Paroni on joutunut Ilsan haamun piinaamaksi, Fakta4: Ilsan haamua komentaa häntä kummittelemaan talonpoikaisnoita nimeltä, Fakta5: Katrina paljastuu nimisen miehen äidiksi.</w:t>
      </w:r>
    </w:p>
    <w:p>
      <w:r>
        <w:rPr>
          <w:b/>
        </w:rPr>
        <w:t xml:space="preserve">Tulos</w:t>
      </w:r>
    </w:p>
    <w:p>
      <w:r>
        <w:t xml:space="preserve">Vuonna 1806 Andre Duvalierin, Reinin konfederaatiossa kadonneen ranskalaissotilaan, pelastaa Helene, nuori nainen, joka muistuttaa Ilsa von Leppeä, parikymmentä vuotta aiemmin kuolleen paroni von Leppen vaimoa. Andre lähtee selvittämään Helenen todellista henkilöllisyyttä ja saa samalla selville paronin synkimmän salaisuuden: löydettyään Ilsan toisen miehen kanssa paroni tappoi vaimonsa, kun taas hänen palvelijansa tappoi tämän rakastajan. Kahden viime vuoden ajan paronia on piinannut Ilsan haamu, joka on pyytänyt häntä tappamaan itsensä, jotta he voisivat olla yhdessä. Pitkän epäröinnin jälkeen paroni päättää tehdä niin ja sovittaa rikoksensa. Paronin tietämättä Ilsan haamua komentaa vainoamaan häntä talonpoikaisnoita Katrina. Estettyään paronia tappamasta itseään Andre ja Stefan, paronin majordomo, ottavat Katrinan kiinni ja pakottavat hänet tottelemaan. Sitten Katrina paljastuu Eric-nimisen miehen äidiksi, jonka hän uskoo paronin tappaneen kaksikymmentä vuotta sitten ja jonka hän toivoo kostavan tuomitsemalla tämän sielun helvettiin. Hämmästyttävässä paljastuksessa Stefan paljastaa, että paroni kuoli kaksikymmentä vuotta aiemmin ja että Eric otti hänen paikkansa ja eli hänen elämäänsä, kunnes hän harhautti itsensä luulemaan olevansa oikea paroni von Leppe. Katrina tajuaa erehdyksensä liian myöhään ja lähtee Andren ja Stefanin kanssa estämään Ericiä tulvimasta linnan kryptaa. Katrinan sopimus paholaisen kanssa saa hänet kuitenkin kyvyttömäksi kulkemaan pyhitetyllä maalla, ja hän päätyy palamaan kuoliaaksi salaman iskemänä. Von Leppen linnassa Eric tulvii kryptaan, kun Ilsan haamu yrittää tappaa hänet, ja Stefan yrittää pysäyttää hänet. Kun Andre pääsee kryptaan, se alkaa jo sortua, ja hän pystyy pelastamaan vain Helenen. He jakavat hetken linnan ulkopuolella ennen kuin Helene muuttuu mätäneväksi ruumiiksi.</w:t>
      </w:r>
    </w:p>
    <w:p>
      <w:r>
        <w:rPr>
          <w:b/>
        </w:rPr>
        <w:t xml:space="preserve">Esimerkki 1.1447</w:t>
      </w:r>
    </w:p>
    <w:p>
      <w:r>
        <w:t xml:space="preserve">Fakta1: Fakta2: ympäristökatastrofit aiheuttavat jättiläishirviöiden ja superihmisten ilmestymisen myöhemmin, Fakta3: jättiläishirviöt ja superihmiset rekrytoidaan Maan puolustusvoimiin taistelemaan hirviöitä vastaan, Fakta4: laiva tuhoutuu prosessissa, Fakta5: YK:n biologi lähetetään tutkimaan muumioitunutta hirviötä.</w:t>
      </w:r>
    </w:p>
    <w:p>
      <w:r>
        <w:rPr>
          <w:b/>
        </w:rPr>
        <w:t xml:space="preserve">Tulos</w:t>
      </w:r>
    </w:p>
    <w:p>
      <w:r>
        <w:t xml:space="preserve">Vuosia Tokioon vuonna 1954 tehdyn ensimmäisen hyökkäyksen jälkeen Godzilla jää Etelämantereelle jään alle taistelun jälkeen alkuperäisen Gotengon kanssa. Myöhempinä vuosina ympäristökatastrofit aiheuttavat jättiläishirviöiden ja mutanteiksi kutsuttujen yli-ihmisten ilmestymisen, jotka värvätään Maan puolustusvoimiin EDF:ään taistelemaan hirviöitä vastaan. Kapteeni Gordonin komentama päivitetty Gotengo taistelee ja tuhoaa Mandan, mutta alus tuhoutuu prosessissa ja sen kapteeni Douglas Gordon erotetaan EDF:stä. Mutanttisotilas Shinichi Ozaki saa tehtäväkseen vartioida YK:n biologia, tohtori Miyuki Otonashia, joka on lähetetty tutkimaan muumioitunutta hirviötä. Heidät teleportataan Infant Islandille, jossa he kohtaavat Shobijinit, Mothran keijut, jotka paljastavat muumioituneen hirviön olevan Gigan, muukalaiskyborgi, joka lähetettiin tuhoamaan Maa ja jonka Mothra lopulta kukisti. He varoittavat, että taistelu hyvän ja pahan välillä käydään pian ja että Ozakin on valittava puolensa. Jättiläishirviöt alkavat hyökätä useisiin suurkaupunkeihin. EDF taistelee olentoja vastaan, jotka katoavat salaperäisesti samalla hetkellä, kun Tokion ylle ilmestyy muukalaisten emoalus. Xiliens-nimiset avaruusolennot varoittavat, että saapuva Gorath-niminen planeetta törmää pian Maahan. Maa ja Xiliens allekirjoittavat rauhansopimuksen. Samaan aikaan Minilla, Godzillan poika, löydetään metsästä pojan ja hänen isoisänsä toimesta. Ozaki, Miyuki ja hänen siskonsa Anna, jotka eivät luota Xiliensiin, saavat selville, että heidän näkemänsä Gorath on itse asiassa hologrammi ja että avaruusolennot ovat korvanneet useita EDF:n jäseniä kopioilla. Kun heidän kaltaisensa paljastuu ja tappaa esimiehensä ottaakseen komennon, Xilien Controller X paljastaa suunnitelmansa käyttää ihmisiä ravinnonlähteenä ja ottaa kaikki mutantit Ozakia lukuun ottamatta hallintaansa. X antaa myös hirviöt hallintaansa ja herättää Giganin saadakseen ne tuhoamaan EDF:n. Ryhmä pakenee Giganin takaa-ajamana, ja Gordon suostuttelee heidät matkustamaan Etelämantereelle vapauttamaan Godzillan, joka tuhoaa Giganin helposti. Gotengo ohjaa Godzillan taisteluun muiden hirviöiden kanssa ja palaa Tokioon taistelemaan Xiliensia vastaan. Tunkeuduttuaan emoalukseen ryhmä vangitaan ja tuodaan X:n eteen, sillä tämä on kutsunut Gorathin Maahan. Vaikka Godzilla tuhoaa Gorathin juuri ennen kuin se syöksyy maahan, se vapauttaa Monster X:n ja nämä kaksi hirviötä taistelevat. Uudistettu Gigan auttaa Monster X:ää, mutta Mothra pysäyttää hänet, ja hän haavoittuu vakavasti, mutta onnistuu tuhoamaan kyborgin. Xilien aluksessa, kun taistelu puhkeaa, kun hän ei pysty ottamaan ihmistä haltuunsa Shobijinsin siunauksen vuoksi, X paljastaa, että sekä hän että Ozaki ovat ylivertaisia olentoja, jotka tunnetaan Keizereina. X haavoittuu kuolettavasti, mutta hän laukaisee aluksen itsetuhon, kun ryhmä vetäytyy takaisin Gotengoon hetkeä ennen kuin emoalus räjähtää. Godzilla ja Monster X jatkavat taisteluaan, kun jälkimmäinen muuttuu todelliseen muotoonsa, Keizer Ghidorahiksi. Keizer Ghidorah saa aluksi yliotteen, mutta Godzilla selviää lopulta voittajana. Minilla ilmestyy paikalle ja vakuuttaa Godzillan olemaan tuhoamatta Gotengoa. Eloonjääneet katsovat, kuinka Godzilla ja Minilla palaavat mereen.</w:t>
      </w:r>
    </w:p>
    <w:p>
      <w:r>
        <w:rPr>
          <w:b/>
        </w:rPr>
        <w:t xml:space="preserve">Esimerkki 1.1448</w:t>
      </w:r>
    </w:p>
    <w:p>
      <w:r>
        <w:t xml:space="preserve">Fakta1: Fakta2: naapuri ostaa upouuden television, Fakta3: elokuva muuttaa kiinalaista yhteiskuntaa, Fakta4: rooli oli mielekäs Maon aikana, Fakta5: pätevät kapitalistisesti ajattelevat hahmot eivät löydä tyydytystä.</w:t>
      </w:r>
    </w:p>
    <w:p>
      <w:r>
        <w:rPr>
          <w:b/>
        </w:rPr>
        <w:t xml:space="preserve">Tulos</w:t>
      </w:r>
    </w:p>
    <w:p>
      <w:r>
        <w:t xml:space="preserve">Ermo on ahkera kylänainen pohjoisessa Hebein maakunnassa, joka valmistaa nuudeleita ruokkiakseen miehensä ja lapsensa. Kun hänen naapurinsa ostaa upouuden television, hän haaveilee omistavansa sellaisen itselleen. Hän haluaa epätoivoisesti omistaa kylän suurimman television, ja hänen halustaan ansaita rahaa tulee pakkomielle, joka johtaa lopulta siihen, että hän lähtee kylästä kaupunkiin töihin. Hänen pyrkimyksensä ansaita tarpeeksi rahaa vahingoittaa hänen terveyttään ja suhdettaan perheeseensä. Elokuva havainnollistaa Kiinan yhteiskunnan uusia suuntauksia ja muutoksia uudistusaikana sekä erilaisia asenteita kapitalistiseen kilpajuoksuun liittyneiden ja sinne jääneiden välillä. Ermosta tulee viisas kauppias, vaikka hän myy vain kuivia nuudeleita, ja kuluttaja täynnä pyrkimyksiä, kun taas hänen vanhempi miehensä juo edelleen kiinalaista lääketiedettä ja pitää itseään entisenä kylän johtajana, roolissa, joka oli merkityksellinen Maon aikana. Samalla kun Ermo tuntee yhä enemmän vetoa Xiaziin, hänen liikemieslähtöiseen naapuriinsa, ja hänen edustamaansa elämäntyyliin, hänen miehensä pysyy impotenttina, sekä fyysisesti että metaforisesti. Elokuvan edetessä käy selväksi, että pätevät kapitalismiin suuntautuneet hahmotkaan eivät löydä tyydytystä, vaikka on myös selvää, että ne, jotka eivät lähde mukaan kilpajuoksuun, ovat täysin merkityksettömiä nyky-yhteiskunnassa.</w:t>
      </w:r>
    </w:p>
    <w:p>
      <w:r>
        <w:rPr>
          <w:b/>
        </w:rPr>
        <w:t xml:space="preserve">Esimerkki 1.1449</w:t>
      </w:r>
    </w:p>
    <w:p>
      <w:r>
        <w:t xml:space="preserve">Fakta1: Fakta2: että itse asiassa tuuhea blondi supersankaritar sai voimia, kuten lennon yli-inhimillinen voima nopeus ja aistit haavoittumattomuus super hengitys ja lämpö visio, Fakta3: Matt on menossa ulos komea, mutta pinnallinen alusvaatemalli, Fakta4: Matt ja Hannah 's ystävyys kehittyy edelleen ja sen jälkeen kun se pahentuu Jenny 's kiihtyvää mustasukkaisuutta, Fakta5: Bedlam päätyä seksiä sängyssä</w:t>
      </w:r>
    </w:p>
    <w:p>
      <w:r>
        <w:rPr>
          <w:b/>
        </w:rPr>
        <w:t xml:space="preserve">Tulos</w:t>
      </w:r>
    </w:p>
    <w:p>
      <w:r>
        <w:t xml:space="preserve">Kun Matthew Saunders Luke Wilson on estänyt kukkaronryöstäjän, joka yrittää varastaa Jenny Johnsons Uma Thurmanin kukkaron metrossa, Matthew Saunders Luke Wilsonista tulee Jennyn sankari ja hän alkaa seurustella tämän ujon tuntemattoman kanssa. Useiden treffien jälkeen Jenny käyttäytyy yhä neuroottisemmin ja aggressiivisemmin, muuttuu vaativammaksi ja lopulta vahingoittaa Mattia ja tuhoaa hänen sänkynsä heidän ensimmäisellä seksikerrallaan. Pian tämän jälkeen Jenny paljastaa miehelle olevansa itse asiassa tuuhea vaalea supersankaritar GGirl, joka sai vahingossa voimia, kuten lentämisen, yli-inhimillisen voiman, nopeuden ja aistien, haavoittumattomuuden, superhengityksen ja lämpönäön, kun hän teini-ikäisenä altistui pudonneen meteoriitin aiheuttamalle säteilylle. Jenny alkaa muuttua hallitsevammaksi paljastettuaan voimansa ja Matt alkaa menettää järkensä. Hannah Lewis Anna Faris, Mattsin työkaveri, on ihastunut Jennyyn huolimatta siitä, että tämä seurustelee komean mutta pinnallisen alusvaatemallin kanssa. Kun Mattin ja Hannahin ystävyys kehittyy entisestään ja kun Jennyn kiihtyvä mustasukkaisuus alkaa ärsyttää häntä, Matt lopettaa suhteen. Raivostunut Jenny vannoo, että saa Mattin katumaan päätöstään, ja käyttää supervoimiaan nolaamaan hänet julkisesti, heittää hänen autonsa avaruuteen ja saa hänet lopulta menettämään työnsä arkkitehtina, kun Jenny riisuu hänet alasti eräässä tärkeässä kokouksessa. Professori Bedlam Eddie Izzard, Jennyn entinen ystävä ja nyt GGirlsin vihollinen, ottaa yhteyttä Mattiin saadakseen tämän apua Jennyn kukistamisessa. Matt kieltäytyy ja tekee suunnitelmia lähteä kaupungista. Samalla hän saa yhteyden Hannahiin, joka on eronnut pettävästä poikaystävästään, ja tunnustettuaan tunteensa toisilleen he päätyvät harrastamaan seksiä sängyssä. Jenny GGirlinä löytää heidät sängystä seuraavana päivänä. Raivostuneena ja mustasukkaisena hän hyökkää parin kimppuun valkohain kanssa. Raivostuneena Matt ottaa yhteyttä professori Bedlamiin ja suostuu auttamaan häntä tämän kukistamisessa, kunhan Bedlam vetäytyy eläkkeelle superroistosta. Hän neuvoo Mattia houkuttelemaan Jennyn tapaamiseen, jossa tämä voi altistua toiselle meteoriitille, joka vie hänen voimansa, jolloin hänestä tulee pelkkä kuolevainen. Matt suostuu ja tapaa Jennyn kynttiläillallisella hänen asunnollaan sillä verukkeella, että hän haluaisi jatkaa heidän suhdettaan. Hannah saapuu paikalle ja näkee Jennyn istuvan Matin sylissä. Naiset riitelevät, ja kamppailussa Jennyn supersankari-identiteetti paljastuu Hannahille. Bedlamin ansa purkautuu, ja energia, joka antoi Jennylle hänen voimansa, valuu takaisin meteoriittiin, jolloin Jenny menettää toimintakykynsä. Professori Bedlam ilmestyy paikalle, mutta paljastaa, ettei hän aio pitää lupaustaan vetäytyä roistosta ja aikoo itse asiassa ottaa voimat itselleen. Hänen ja Mattin taistellessa Jenny ryömii ladatun meteoriitin luo yrittäen saada voimansa takaisin. Hannah puuttuu tilanteeseen juuri kun Jenny tarttuu meteoriittiin, joka räjähtää voimapurkauksessa. Sekä Hannah että Jenny sinkoutuvat katolta alas, ilmeisesti kuolemaan; Jenny ilmestyy sekunneissa voimat palautettuina ja uhkaa vielä lisää kaaosta. Vain Hannahin odottamaton ilmaantuminen, joka myös altistui meteoriitin energialle ja jolla on nyt samat voimat kuin GGirlillä, pelastaa Mattin. Hannahin ja Jennyn välinen toinen taistelu on täysi superkamppailu, joka tuhoaa osan naapurikiinteistöistä. Lopulta Matt järkeilee molempien kanssa ja he lopettavat tappelun. Hän kertoo Jennylle, että professori Bedlam on hänen todellinen rakkautensa. Jenny suostuu ja syleilee entistä viholliskuntaansa. Seuraavana aamuna Matt ja Hannah tapaavat professori Bedlamin, joka on nyt vain Barry ja Jenny. Kun kaukaa kuuluu avunhuutoja, Jenny ja Hannah, joista on tullut rikostappelukumppaneita, lähtevät hätätilanteeseen. Matt ja Barry jäävät pitelemään tyttöystäviensä kukkaroita ja vaatteita ja lähtevät yhdessä oluelle.</w:t>
      </w:r>
    </w:p>
    <w:p>
      <w:r>
        <w:rPr>
          <w:b/>
        </w:rPr>
        <w:t xml:space="preserve">Esimerkki 1.1450</w:t>
      </w:r>
    </w:p>
    <w:p>
      <w:r>
        <w:t xml:space="preserve">Fakta1: elokuva alkaa, kun toimittaja saapuu pieneen kaupunkiin, jossa on patsas, Fakta2: Fakta3: Jenny on rakastunut college-ystäväänsä, Fakta4: Rahulin isä vastustaa Jennyn ja Rahulin suhdetta, Fakta5: Sajid Don hakee lunnaita Rahulin isältä vastineeksi hänestä.Prem.</w:t>
      </w:r>
    </w:p>
    <w:p>
      <w:r>
        <w:rPr>
          <w:b/>
        </w:rPr>
        <w:t xml:space="preserve">Tulos</w:t>
      </w:r>
    </w:p>
    <w:p>
      <w:r>
        <w:t xml:space="preserve">Elokuva alkaa, kun toimittaja saapuu hylätyn näköiseen pikkukaupunkiin, jossa on patsas Ranbir Kapoor. Toimittaja kysyy, missä ovat kaupungin asukkaat, patsas kertoo sitten tarinan sen takana. Prem myös Ranbir Kapoor on vapaamatkustaja, joka auttaessaan ystäväänsä karkaamaan tapaa Jenny Katrina Kaifin. Molemmilla on yhteinen piirre änkyttää, kun he ovat tunteellisia. Tällaisena hetkenä änkyttävä Jenny saa Premissä aikaan spontaanin änkytyksen, jonka tämä ymmärtää väärin pilkaksi. Vaikka tämä saa Jennyn aluksi inhoamaan Premiä, kun hän saa selville, että Premin änkytys on aitoa, heistä tulee ystäviä. Lopulta Prem rakastuu Jennyyn, vaikka tämä ei huomaa sitä ja pitää Premiä vain ystävänä. Kun Prem yrittää kertoa Jennylle tunteistaan, hän saa selville, että Jenny on rakastunut opiskelukaveriinsa Rahul Upen Pateliin. Sitten hän tapaa Rahulin ja saa selville, että Rahul rakastaa Jennyä enemmän kuin perhettään, joten hän auttaa heitä nousemaan junaan ja pakenemaan. Rahul kuitenkin katoaa juna-asemalla, ja Jenny palaa Premin luo, jotta Prem voi auttaa häntä löytämään Rahulin. Koska Rahulin isä ei pidä Jennystä ja vastustaa täysin Jennyn ja Rahulin suhdetta, mikä johtuu pääasiassa uskonnollisista esteistä, sillä Jenny on kristitty ja Rahul hindu, ja kun Prem vierailee Rahulin talossa Jennyn ja Rahulin kosintaa varten, Rahulin isä loukkaa häntä. Prem suostuttelee äitinsä antamaan Jennyn piiloutua heidän taloonsa Rahulin perheen etsiessä häntä, mutta lopulta poliisi saa heidät kiinni. Tämän jälkeen Jenny valehtelee poliisille väittäen, että hän ja Prem ovat rakastuneita, pelastaakseen Rahulin nimen. Kun Prem vahvistaa Jennyn valheen, hän tulee tunteelliseksi ja purkaa todelliset tunteensa Jennyä kohtaan, mitä Jenny luulee liioitteluksi. Prem ja Jenny menevät menestyksekkäästi klubille ja pääsevät jälleen yhteen Rahulin kanssa. Rahul kertoo Premille, että hän Rahul ja Jenny aikovat valmistella häitä kahden päivän kuluttua. Valitettavasti päivää ennen häitä Sajid Don Zakir Hussain kidnappaa Jennyn ja vaatii Rahulin isältä lunnaita vastineeksi Jennystä.Prem ja hänen kaverinsa löytävät Jennyn Sajid Donin varastosta. Premin ja Sajid Donsin jengin välille syntyy hulvaton tappelu. Myös Premin isä Darshan Jariwala liittyy taisteluun. Myöhemmin Sajid Don, etsintäkuulutettu rikollinen, pidätetään. Rahul ja hänen isänsä, joka on ehdolla vaaleissa, kertovat tiedotusvälineille, että juuri he olivat mukana tappelussa Sajid Donin kanssa, ja heidän tarkoituksenaan oli ostaa Rahulin isälle hyvä maine ennen vaaleja. Jennyn ja Rahulin hääpäivänä Jenny saa selville, että Prem itse asiassa antoi Rahulille ja hänen isälleen suostumuksen valheellisen tarinansa julkistamiseen. Tämä ja aiemmat muistot Premin pyyteettömästä huolenpidosta saavat Jennyn tajuamaan, että hän todella rakastaa Premiä ja että Rahul ja hänen perheensä ovat itse asiassa hyvin itsekkäitä, ja saavat hänet ryhtymään karkurimorsiameksi. Samaan aikaan Prem, joka on lähdössä kaupungista, pysäyttää näyttelijä Behzaad Khan, joka pyytää häntä opastamaan erääseen osoitteeseen ja ajaa hänet takaisin kirkkoon, josta hän löytää Jennyn, kun näyttelijä katoaa ja paljastuu, että hän oli itse asiassa Jeesus Kristus. Jenny yhdistyy Premin kanssa, ja he menevät onnellisesti naimisiin pienessä juhlassa avioliiton rekisteröintitoimistossa. Alun patsas paljastaa, että koko kaupunki osallistuu heidän häihinsä ja pyytää toimittajaa käymään maistraatissa.</w:t>
      </w:r>
    </w:p>
    <w:p>
      <w:r>
        <w:rPr>
          <w:b/>
        </w:rPr>
        <w:t xml:space="preserve">Esimerkki 1.1451</w:t>
      </w:r>
    </w:p>
    <w:p>
      <w:r>
        <w:t xml:space="preserve">Fakta1: myöhään isä oli rohkaissut häntä ottamaan paini nuoresta iästä, Fakta2: paini Pienessä kylässä käytetään olla intohimo vanhojen sukupolvien Kerala, Fakta3: nuorempi sukupolvi on siirtynyt kriketti, Fakta4: paini kilpailut käytetään tapahtua suuri kenttä vuotta aikaisemmin, Fakta5: Kapteeni käytetään olla paini mestari ja isä kylässä</w:t>
      </w:r>
    </w:p>
    <w:p>
      <w:r>
        <w:rPr>
          <w:b/>
        </w:rPr>
        <w:t xml:space="preserve">Tulos</w:t>
      </w:r>
    </w:p>
    <w:p>
      <w:r>
        <w:t xml:space="preserve">Punjabissa Aditi Singh Wamiqa Gabbi on Punjabin yliopiston painimestari. Hänen edesmennyt isänsä oli rohkaissut häntä harrastamaan painia nuoresta pitäen, mutta hänen isoveljensä rajoittaa häntä joskus väkivaltaisin keinoin. Eräässä pienessä kylässä Keralassa paini oli vanhojen sukupolvien intohimo, mutta nuorempi sukupolvi on siirtynyt kriketin pariin. He ottavat usein yhteen Manayathuvayalissa, suurella kentällä, jolla painikilpailut järjestettiin vuosia aiemmin. Aanjaneya Das Tovino Thomas on yksi kylän nuorista, jotka pelaavat krikettiä ja ovat yleensä elämässään päämäärättömiä. Kapteeni Renji Panicker, joka oli ennen kylän painimestari ja hänen isänsä, lähettää hänet Punjabin yliopistoon vastoin hänen toiveitaan kirjoittaakseen hänet maisteriksi. Siellä hän tapaa ja ystävystyy Aditin kanssa ja rakastuu häneen. Aditin veli kuitenkin järjestää Aditin avioliiton vastoin Aditin toiveita, ja kun hän vie Aditin väkisin kotiin, Das puuttuu asiaan ja pahoinpitelee hänen veljensä, joka on Punjabin poliisi. Aditisin vaatimuksesta hän palaa väliaikaisesti Keralaan, kunnes tilanne rauhoittuu. Muutamaa päivää myöhemmin Aditi soittaa hänelle ja kertoo, että Aditi pakeni avioliittoa ja on päätynyt hänen kyläänsä. Das majoittaa Aditin kotiinsa vanhempiensa tietämättä, mutta uutinen leviää pian hänen perheeseensä ja myöhemmin koko kylään. He antavat Aditin jäädä sinne vastahakoisesti, kun Dasin ystävät yrittävät kosiskella häntä. Temppelifestivaalin aikana Aditi kaataa kaksi juoppoa, jotka käyttäytyvät huonosti hänen kanssaan. Kapteeni on vaikuttunut Aditin painiliikkeistä ja päättää kouluttaa häntä kuntosalillaan, kun taas Dasin ystävät jättävät kriketin ja ryhtyvät painimaan päästäkseen lähemmäs Aditia, mikä ärsyttää Dasia. Koulutuksen aikana kapteeni patistaa häntä tekemään kovasti töitä ja ilmoittautumaan kansallisiin painimestaruuskilpailuihin, kun taas Aditis sekaantuu ja ystävystyy Dasin ystävien kanssa, mikä raivostuttaa häntä. Eräänä iltana kapteeni moittii Aditia tämän käytöksestä, mutta Aditi muistuttaa, ettei hänellä ole oikeutta kontrolloida Aditin toimintaa. Loukkaantuneena Aditi pyytää anteeksi, mutta kapteeni kuulee heidät. Kapteeni kertoo Dasille, että Aditi pyrkii painimestariksi, ja kannustaa häntä löytämään oman tavoitteensa, jotta hänestä tulisi Aditin veroinen. Välähdys osoittaa, että Das oli nuorempana painimestari isänsä johdolla, mutta Das lopetti isänsä tiukan ja kovan valmennuksen takia, mikä on sittemmin heikentänyt heidän suhdettaan. Das tajuaa, että hänen tavoitteensa ja halunsa oli aina olla painimestari, ja hän vannoo, että hänestä tulee sellainen, olipa hänellä mitä vaikeuksia tahansa. Hän liittyy isänsä kuntosalille, kun taas Aditi harjoittelee edustamaan Keralaa kansallisissa kisoissa. Kansallisissa kisoissa virkailijat ilmoittavat heille, että Aditi ei ole karsintakelpoinen, koska hän on Punjabista. Loukkaantuneena hän näkee arkkivihollisensa Pinton voittavan kultaa. Ottelun jälkeen he vaihtavat kiivaita sanoja, ja Aditi haastaa hänet painikilpailuun Manayathuvayalissa, minkä Aditi hyväksyy. Koko kylä valmistautuu kilpailuun, ja nuori sukupolvi tekee aloitteen Manayathuvayalin valmistelemiseksi kilpailua varten. Aditisin veli seuraa häntä kylään ja saapuu paikalle, kun kilpailu alkaa. Kovan taistelun jälkeen Aditi voittaa kilpailun ja ansaitsee veljensä hyväksynnän ja inspiroi Dasia, kun koko kylä juhlii hänen voittoaan.</w:t>
      </w:r>
    </w:p>
    <w:p>
      <w:r>
        <w:rPr>
          <w:b/>
        </w:rPr>
        <w:t xml:space="preserve">Esimerkki 1.1452</w:t>
      </w:r>
    </w:p>
    <w:p>
      <w:r>
        <w:t xml:space="preserve">Fakta1: tarina tapahtuu kuvitteellisessa kylässä nimeltä, Fakta2: Fakta3: Gulabrao on voittanut arvostetun Phoolraja-palkinnon, Fakta4: Dadu sieppaa heidät piilopaikkaan, Fakta5: Vyankat ja Nilkanth ovat voittaneet ainutlaatuisen pelin, joka on järjestetty kylässä nimeltä "Vyankat".</w:t>
      </w:r>
    </w:p>
    <w:p>
      <w:r>
        <w:rPr>
          <w:b/>
        </w:rPr>
        <w:t xml:space="preserve">Tulos</w:t>
      </w:r>
    </w:p>
    <w:p>
      <w:r>
        <w:t xml:space="preserve">Tarina sijoittuu kuvitteelliseen kylään nimeltä Phulgaon. Gulabrao Kaate on kylän arvostettu jäsen, joka harjoittaa kukkabisnestä. Samana vuonna Gulabrao on voittanut arvostetun Phoolraja-palkinnon, mutta palkintoseremoniassa kaksi varasta, Vyankat Bharat Jadhav ja Nilkantha Makrand Anaspure, varastavat pokaalin. Paetessaan tapahtumapaikalta Dadu kushal Badrike sieppaa heidät ja vie heidät piilopaikkaansa. Siellä hän tekee heille ehdotuksen, jossa sekä Vyankat että Nilkanth joutuvat menemään Phulgaoniin ja voittamaan kylässä järjestettävän Punya chi chori -nimisen ainutlaatuisen pelin vastineeksi valtavasta rahasummasta. Saavuttuaan Phulgaoniin he löytävät ensin töitä, Bharat kasvihuoneen valvojana ja Makrand koulun opettajana. Pikkuhiljaa he saavat kyläläisten luottamuksen ja hyväntahtoisuuden ja vakuuttavat heidät osallistumaan peliin. Sitten alkaa Vyankatin ja Nilkanthin pitkä ja hauska matka kilpailun voittamiseksi.</w:t>
      </w:r>
    </w:p>
    <w:p>
      <w:r>
        <w:rPr>
          <w:b/>
        </w:rPr>
        <w:t xml:space="preserve">Esimerkki 1.1453</w:t>
      </w:r>
    </w:p>
    <w:p>
      <w:r>
        <w:t xml:space="preserve">Fakta1: Robin Cavendish sairastuu polioon, Fakta2: Fakta3: Kun Robin näkee poikansa työntävän lastenvaunuja, hän saa idean sisäänrakennetulla hengityskoneella varustetusta liikkuvasta tuolista. Fakta4: Perhe alkaa lähteä liikkeelle erikoisvalmisteisella pakettiautolla, joka lentää jopa rahtikoneella Espanjaan. Fakta5: Robin esiintyy konferenssissa ja vetoaa lääkäreihin potilaiden hoidon puolesta, mikä saa aikaan aplodit.</w:t>
      </w:r>
    </w:p>
    <w:p>
      <w:r>
        <w:rPr>
          <w:b/>
        </w:rPr>
        <w:t xml:space="preserve">Tulos</w:t>
      </w:r>
    </w:p>
    <w:p>
      <w:r>
        <w:t xml:space="preserve">Robin Cavendish sairastuu polioon 28-vuotiaana, pian sen jälkeen kun hän oli tavannut vaimonsa Dianan ja mennyt tämän kanssa naimisiin. Hän halvaantuu niskasta alaspäin eikä pysty hengittämään ilman hengityskonetta, ja hänelle annetaan vain kolme kuukautta elinaikaa. Aluksi hän on masentunut, kieltäytyy tapaamasta vaimoaan tai vastasyntynyttä poikaansa Jonathania ja toivoo, että hänet irrotettaisiin elintoiminnoista, mutta Diana on sinnikäs, ja vähitellen hänen mielialansa kohenee. Kun Diana tajuaa pystyvänsä huolehtimaan Robinin päivittäisestä hoidosta ja ehdottaa, että he siirtävät Robinin ja hengityskoneen kotiin, Robin piristyy huomattavasti. Sairaalan johtajan, tohtori Entwistlen, joka kertoo Dianalle, että Robin kuolee, jos hän on ilman hengityskonetta kaksi minuuttia, ponnekkaista vastalauseista huolimatta ja joidenkin muiden lääkäreiden ja sairaanhoitajien avustuksella Robin tuodaan kotiin ja hän tapaa poikansa. Kun Jonathan leikkii, hän lyö hengityskoneen pistokkeen irti. Robin näkee, mutta koska hän ei pysty liikkumaan tai puhumaan, hän ei saa Dianan huomiota, vaan tekee naksuvia ääniä kielellään. Lopulta Diana löytää hänet ja laittaa sen takaisin kiinni. Kun Robin näkee poikansa työntävän lastenvaunuja, hän saa idean liikkuvasta tuolista, jossa on sisäänrakennettu hengityskone, ja hän pyytää ystävänsä Teddy Hallin apua sellaisen rakentamiseen. Tuolin avulla ja Dianan ja hänen kahden veljensä avustuksella Robin voi ensimmäistä kertaa matkustaa pois kotoa, ja erikoisvalmisteisen pakettiauton avulla perhe alkaa uskaltautua kauemmas, ja pakettiauto lentää jopa rahtikoneella Espanjaan. Teddy tekee ajan mittaan erilaisia parannuksia suunnittelemaansa malliin, ja lopulta Robin ryhtyy yhteistyöhön Don McQueenin kanssa valmistamaan lisää tuoleja. Kun Robin on havainnut saksalaisessa sairaalassa, jossa vaikeasti vammaisia potilaita pidetään vankilamaisesti, hän esiintyy konferenssissa ja vetoaa lääkäreihin, jotta nämä kohtelisivat potilaitaan inhimillisemmin, ja saa aplodit seisovista aplodeista. Robin palaa alkuperäiseen sairaalaansa Teddyn tuolien kanssa, ja loput osastopotilaat lähtevät hänen mukaansa. Vuosia myöhemmin Robinilla alkaa esiintyä vakavia verenvuotoja, jotka johtuvat siitä, että hän on ollut pitkään hengityskoneessa, ja hän päättää, että on aika lopettaa elämänsä pidentäminen loputtomiin. Hän järjestää jäähyväisjuhlat monien ystäviensä kanssa ja määrää joskus myöhemmin perheensä poistumaan talosta ja palaamaan sinne tiettyyn aikaan. Diana ja Jonathan, joka on nyt parikymppinen, näkevät McQueenin ajavan pois ja palaavat talolle. Haihtuva Robin ilmaisee rakkautensa molempia kohtaan ja kuolee muutettuaan monien muiden kaltaistensa elämän.</w:t>
      </w:r>
    </w:p>
    <w:p>
      <w:r>
        <w:rPr>
          <w:b/>
        </w:rPr>
        <w:t xml:space="preserve">Esimerkki 1.1454</w:t>
      </w:r>
    </w:p>
    <w:p>
      <w:r>
        <w:t xml:space="preserve">Fakta1: uskonnollinen neuvonantaja haluaa luoda hyvät suhteet paikallisiin alkuasukkaisiin ja rakentaa lähetyssaarnauksia alkaen San Diegon lahdesta, Fakta2: Portolan ylpeä kakkosmies pelastaa Matuwirin hengen, Fakta3: Mendoza pettää Matuwirin sisaren Ulan, jonka seurauksena hän kuolee tapaturmaisesti putoamalla jyrkänteeltä, Fakta4: Portola on vietteli Matuwirin sisaren Ulan, jonka seurauksena hän kuolee tapaturmaisesti putoamalla jyrkänteeltä, Fakta5: Portola ja Serra tuhoutuvat, kun he kieltäytyvät luovuttamasta hänelle Matuwirin sotureita.</w:t>
      </w:r>
    </w:p>
    <w:p>
      <w:r>
        <w:rPr>
          <w:b/>
        </w:rPr>
        <w:t xml:space="preserve">Tulos</w:t>
      </w:r>
    </w:p>
    <w:p>
      <w:r>
        <w:t xml:space="preserve">Vuonna 1769 kapteeni Gaspar de Portola Anthony Quinn Anthony Quinnin Kaliforniaan suuntautunut retkikunta etsii tarunhohtoisia kultakaupunkeja. Sen uskonnollinen neuvonantaja, rauhaa rakastava lähetyssaarnaaja isä Junipero Serra Michael Rennie, haluaa luoda hyvät suhteet paikallisiin alkuasukkaisiin ja rakentaa useita lähetyssaarnauksia alkaen San Diegon lahdesta. Hän saa yllättäen apua, kun Portolan ylpeä kakkosmies, luutnantti Jose Mendoza Richard Egan, pelastaa paikallisen päällikön pojan Matuwir Jeffrey Hunterin hengen. Mutta kun huoltoalus ei saavu ja retkikunta valmistautuu palaamaan Meksikoon epäonnistuneena, Mendoza pettää Matuwirin siskon Ula Rita Morenon, jonka hän on vietteli, minkä seurauksena Matuwir kuolee tapaturmaisesti putoamalla kalliolta. Kun Portola ja isä Serra kieltäytyvät luovuttamasta Matuwirin sotureita, jotka uhkaavat tuhota hänet, Mendoza estää sodan antautumalla Matuwirille kidutettavaksi ja teloitettavaksi. Kun espanjalaiset alkavat lähteä, huoltolaiva ilmestyy lahdelle kuin ihmeen kaupalla.</w:t>
      </w:r>
    </w:p>
    <w:p>
      <w:r>
        <w:rPr>
          <w:b/>
        </w:rPr>
        <w:t xml:space="preserve">Esimerkki 1.1455</w:t>
      </w:r>
    </w:p>
    <w:p>
      <w:r>
        <w:t xml:space="preserve">Fakta1: Missä pojat ovat -elokuvan pääpaino on keskilännen yliopistossa kevätloman aikana, Fakta2: Fakta3: Angie 's ei ole valmis seksiin, Fakta4: Melanie on ahdistunut mentyään tapaamaan Franklin motelli ja sen sijaan löytää siellä toinen Yalies, Fakta5: Franklin oli siirtynyt tytön</w:t>
      </w:r>
    </w:p>
    <w:p>
      <w:r>
        <w:rPr>
          <w:b/>
        </w:rPr>
        <w:t xml:space="preserve">Tulos</w:t>
      </w:r>
    </w:p>
    <w:p>
      <w:r>
        <w:t xml:space="preserve">Where the Boys Are -elokuvassa keskitytään neljän tyttöopiskelijan aikuistumiseen keskilännen yliopistossa kevätloman aikana. Elokuvan alussa Merritt Andrews Dolores Hart, nelikon fiksu ja itsevarma johtaja, esittää luokassa mielipiteen, jonka mukaan esiaviollinen seksi voisi olla jotain, mitä nuorten naisten pitäisi kokea. Hänen puheensa innostaa lopulta epävarman Melanie Tolmanin Yvette Mimieux'n menettämään neitsyytensä pian sen jälkeen, kun nuoret naiset ovat saapuneet Ft. Lauderdaleen, Floridaan. Tuggle Carpenter Paula Prentiss puolestaan pyrkii olemaan vauvantekokone, josta puuttuu vain mies, joka liittyisi hänen kanssaan avioliittoon. Angie Connie Francis täydentää ryhmää urheilullisena tyttönä, joka on tietämätön romantiikan suhteen. Tyttöjen uskomukset kyseenalaistuvat koko elokuvan ajan. Merritt, fuksi, tapaa imelän rikkaan Ivy Leaguer Ryder Smithin George Hamiltonin, Brownin vanhemman, ja tajuaa, ettei shes ole valmis seksiin. Melanie saa selville, että Franklin Rory Harrity, Yalen poika, jonka hän luuli rakastavan häntä, käyttää häntä vain seksin vuoksi. Tuggle kiinnittää nopeasti huomionsa hölmöläiseen tv-tompsoniin Jim Huttoniin, Michiganin valtionyliopiston junioriin, mutta pettyy, kun tämä ihastuu vanhempaan naiseen Lola Fandangoon Barbara Nicholsiin, joka työskentelee merenneito-uimatanssijana paikallisessa baarissa. Angie törmää rakkauteen eksentrisen jazzmuusikon Basil Frank Gorshinin kanssa. Merrittin, Tugglen ja Angien teini-iän jälkeinen parisuhdeangstisuus haihtuu nopeasti, kun he huomaavat, että Melanie on hädässä mentyään tapaamaan Franklinia motelliin ja löydettyään sieltä sen sijaan toisen Yalien, Dillin, joka raiskaa hänet. Franklin oli siirtynyt toisen tytön pariin, mutta kertoi Dillille, että Melanie oli helppo tapaus ja järjesti väijytyksen. Melanie, jonka mekko on revennyt, päätyy kävelemään läheiselle vilkkaalle tielle ja näyttää järkyttyneeltä haluten kuolla. Juuri kun hänen ystävänsä saapuvat paikalle, hän jää auton alle ja päätyy sairaalaan. Lopulta vaikuttaa siltä, että ryhmä on oppinut tekojensa mahdolliset vakavat seuraukset ja päättää toimia vastuullisemmin ja kypsemmin. Elokuva päättyy melankoliseen sävyyn, kun Melanie toipuu sairaalassa Merrittin huolehtiessa hänestä ja Merritt lupaa Ryderille jatkaa etäsuhdetta. Tämän jälkeen hän tarjoutuu ajamaan heidät takaisin collegeen.</w:t>
      </w:r>
    </w:p>
    <w:p>
      <w:r>
        <w:rPr>
          <w:b/>
        </w:rPr>
        <w:t xml:space="preserve">Esimerkki 1.1456</w:t>
      </w:r>
    </w:p>
    <w:p>
      <w:r>
        <w:t xml:space="preserve">Fakta1: kärsimättömät ostajat ovat maksaneet käsirahaa lainan takaisinmaksuun, Fakta2: Fakta3: rahat ohjataan mielisairaalaan, Fakta4: Charlie pyytää vastineeksi Raymondin paluuta, Fakta5: Raymond kieltäytyy lentämästä takaisin Los Angelesiin.</w:t>
      </w:r>
    </w:p>
    <w:p>
      <w:r>
        <w:rPr>
          <w:b/>
        </w:rPr>
        <w:t xml:space="preserve">Tulos</w:t>
      </w:r>
    </w:p>
    <w:p>
      <w:r>
        <w:t xml:space="preserve">Charlie Babbitt on juuri tuomassa neljää Lamborghinia Los Angelesiin jälleenmyyntiä varten. Hänen on toimitettava autot kärsimättömille ostajille, jotka ovat jo maksaneet käsirahan, jotta hän voi maksaa takaisin lainan, jonka hän otti autojen ostoa varten, mutta EPA pitää autoja satamassa, koska autot eivät täytä päästömääräyksiä. Charlie käskee työntekijää valehtelemaan ostajille samalla kun hän viivyttää velkojaa. Kun Charlie saa tietää, että hänen vieraantunut isänsä on kuollut, hän matkustaa tyttöystävänsä Susannan kanssa Ohiossa sijaitsevaan Cincinnatiin selvittämään jäämistöä. Hän saa tietää saavansa klassisen vuoden 1949 Buick Roadmaster -avoauton, josta hän ja hänen isänsä taistelivat, mutta pääosa kolmen miljoonan euron omaisuudesta menee nimeämättömälle edunvalvojalle. Sosiaalisen suunnittelun avulla hän saa tietää, että rahat ohjataan mielisairaalaan, jossa hän tapaa isoveljensä Raymond Babbittin, josta hän ei ollut aiemmin tiennyt. Raymondilla on savantin oireyhtymä ja hän noudattaa tiukkoja rutiineja. Hän muistaa erinomaisesti, mutta hänellä on vain vähän tunneilmaisua, paitsi hädän hetkellä. Charlie vie Raymondin mielisairaalasta hotelliin yöksi. Susanna suuttuu tavasta, jolla Charlie kohtelee veljeään, ja lähtee. Charlie pyytää Raymondin lääkäriltä, tohtori Gerald R. Brunerilta, puolet omaisuudesta vastineeksi Raymondin paluusta, mutta tämä kieltäytyy. Charlie päättää yrittää saada veljensä huoltajuuden saadakseen rahat haltuunsa. Kun Raymond kieltäytyy lentämästä takaisin Los Angelesiin, he lähtevät yhdessä maata kiertävälle automatkalle. Matkan aikana Charlie oppii lisää Raymondista, muun muassa sen, että hän on henkinen laskin, jolla on kyky laskea välittömästi satoja esineitä kerralla, mikä ylittää huomattavasti ihmisen normaalin subitointikyvyn. Hän saa myös tietää, että Raymond todella asui perheen kanssa, kun Charlie oli nuori, ja hän tajuaa, että hänen lapsuutensa lohduttava hahmo, jonka hän muisti virheellisesti mielikuvitusystävänsä Sademies-nimisenä, oli itse asiassa Raymond. He edistyvät hitaasti, koska Raymond pitää kiinni rutiineistaan, joihin kuuluu tuomari Wapnerin katsominen televisiosta joka päivä ja nukkumaanmeno kello 23:00. Hän myös vastustaa valtatiellä ajamista sen jälkeen, kun he ohittavat pahan onnettomuuden. Kun velkoja takavarikoi Lamborghinit, Charlie on 80 000 dollaria miinuksella ja keksii suunnitelman palata Las Vegasiin, jonka he ohittivat edellisenä iltana, ja voittaa rahaa blackjackissa laskemalla kortteja. Vaikka kasinopomot epäilevät, että kukaan voi laskea kortteja kuuden korttipakan kengällä, he pyytävät valvontakameran kuvamateriaalin nähtyään Charlieta ja Raymondia lähtemään. Charlie on tienannut tarpeeksi kattaakseen velkansa ja on tehnyt sovinnon Susannan kanssa, joka on liittynyt heidän luokseen Las Vegasissa. Los Angelesissa Charlie tapaa tohtori Brunerin, joka tarjoaa hänelle 250 000 dollaria, jos hän jättää Raymondin. Charlie kieltäytyy ja sanoo, ettei häntä enää harmita se, mitä hänen isänsä jätti hänelle, mutta hän haluaa olla suhteessa veljensä kanssa. Tapaamisessa tuomioistuimen nimeämän psykiatrin kanssa Raymond osoittautuu kykenemättömäksi päättämään itse, mitä hän haluaa. Charlie lopettaa kuulustelut ja kertoo Raymondille olevansa iloinen, että hänellä on hänet veljekseen. Loppukohtauksessa Charlie vie Raymondin juna-asemalle, jossa tämä nousee Amtrak-junaan tohtori Brunerin kanssa palatakseen mielisairaalaan. Charlie lupaa Raymondille, että hän tulee käymään kahden viikon kuluttua.</w:t>
      </w:r>
    </w:p>
    <w:p>
      <w:r>
        <w:rPr>
          <w:b/>
        </w:rPr>
        <w:t xml:space="preserve">Esimerkki 1.1457</w:t>
      </w:r>
    </w:p>
    <w:p>
      <w:r>
        <w:t xml:space="preserve">Fakta1: Katie O'Hara In on menossa naimisiin itävaltalaisen paroni Von Luberin kanssa toista maailmansotaa edeltävinä päivinä, Fakta2: Fakta3: Kenraali salamurhataan yhdessä nuoren natsin kanssa, Fakta4: Kun paroni on O'Haran ja O'Toole päättävät paeta maasta, Fakta5: LeBlanc suostuttelee O'Haran palaamaan paronin luokse ja toimimaan vakoojana.</w:t>
      </w:r>
    </w:p>
    <w:p>
      <w:r>
        <w:rPr>
          <w:b/>
        </w:rPr>
        <w:t xml:space="preserve">Tulos</w:t>
      </w:r>
    </w:p>
    <w:p>
      <w:r>
        <w:t xml:space="preserve">Toista maailmansotaa edeltävinä päivinä Katie OHara Ginger Rogers, amerikkalainen burleskiesiintyjä, joka naamioituu amerikkalaiseksi seurapiirikaunottareksi Katherine ButtSmithiksi, lausutaan byutsmith, on menossa naimisiin itävaltalaisen paroni von Luberin Walter Slezakin kanssa. Ulkomaankirjeenvaihtaja Pat OToole Cary Grant epäilee Von Luberia natsien kannattajaksi ja yrittää epäonnistuneesti saada Katiesta tietoja petoksen avulla, mutta Von Luber varoittaa häntä. Lannistumatta OToole seuraa pariskuntaa Prahaan, jossa OHara ja Von Luber menevät naimisiin. Kun Saksa on liittänyt Tšekkoslovakian, Von Luberit matkustavat Varsovaan, jossa paroni myy aseita puolalaiselle kenraali Borelski Albert Bassermannille. OToole varoittaa kenraalia Von Luberiin luottamisen vaaroista. Kun kenraali kokeilee aseita, hän huomaa, että hänelle on myyty humpuukia, ja aikoo ilmoittaa asiasta hallitukselleen. Kun saksalaiset hyökkäävät Puolaan, aseet osoittautuvat viallisiksi. Von Luber pidätetään epäiltynä, mutta hän varoittaa nuorta morsiantaan olemaan huoleti, koska kukaan ei voi todistaa häntä vastaan. Pian tämän jälkeen kenraali murhataan yhdessä nuoren natsin kanssa, jonka paroni on päättänyt uhrata. Paronin ollessa vankilassa OHara ja OToole päättävät paeta maasta. OHara on kuitenkin antanut passinsa juutalaiselle kotiapulaiselleen Annalle, jotta nainen ja hänen kaksi lastaan voivat paeta maasta. OHara ja OToole pakenevat Norjaan, Hollantiin ja Belgiaan, jotka sittemmin kaikki joutuvat saksalaisten käsiin, ja sitten Pariisiin, kaikki Von Luberin käsissä. Pariisissa OHara ja OToole menevät teettämään uudet passit. He tapaavat Gaston Le Blanc Albert Dekkerin, amerikkalaisen vastavakoiluagentin, joka esiintyy valokuvaajana. LeBlanc suostuttelee OHaran palaamaan paronin luo ja toimimaan vakoojana. Von Luber alkaa epäillä OHaran sitkeää kuulustelua. OToole suostuu lähettämään natsipropagandaa sen jälkeen, kun paroni uhkaa luovuttaa OHaran Gestapolle. Tämän jälkeen OTooleen ottaa yhteyttä amerikkalainen vastavakoilu, joka pyytää häntä hyväksymään tarjouksen ja pettämään paronin. Kun OHara löydetään LeBlancin kanssa, jonka kaksi natsiagenttia ampuu, hänet asetetaan kotiarestiin. Anna löytää hänet hotellista ja auttaa häntä pakenemaan. OToole lähtee lähetykseen, mutta OHaran ilmaannuttua studioon hän onnistuu taitavasti saamaan sen näyttämään siltä, että paroni yrittää kaataa Hitlerin. Von Luber pidätetään, ja Pat ja Katie livahtavat karkuun. He nousevat laivaan kohti Amerikkaa, mutta Katie törmää myöhemmin Von Luberiin laivalla; paroni onnistui puhumaan itsensä ulos ongelmistaan. Nyt hän on matkalla Yhdysvaltoihin jatkamaan kumouksellista toimintaansa. He kamppailevat, ja Von Luber putoaa laidan yli. OHara kertoo asiasta OToolelle, joka epäröiden suostuu kertomaan kapteenille. Kapteeni kääntää laivan ympäri etsiäkseen Von Luberia, mutta kun OHara sanoo, ettei Von Luber osaa uida, kapteeni kääntää laivan iloisesti takaisin kohti Amerikkaa.</w:t>
      </w:r>
    </w:p>
    <w:p>
      <w:r>
        <w:rPr>
          <w:b/>
        </w:rPr>
        <w:t xml:space="preserve">Esimerkki 1.1458</w:t>
      </w:r>
    </w:p>
    <w:p>
      <w:r>
        <w:t xml:space="preserve">Fakta1: Herman haaveilee olevansa kuuluisa laulaja, Fakta2: aamulla töihin maatilalle Vancen kanssa, Fakta3: seriffi varoittaa kaikkia kaupunkia lähestyvästä suuresta myrskystä, Fakta4: koko kiertävä sirkus on puhallettu takapihalle, Fakta5: Pee-wee ystävystyy toivoen tekevänsä vaikutuksen Cabrini Circuksen johtajaan Mace Montanaan.</w:t>
      </w:r>
    </w:p>
    <w:p>
      <w:r>
        <w:rPr>
          <w:b/>
        </w:rPr>
        <w:t xml:space="preserve">Tulos</w:t>
      </w:r>
    </w:p>
    <w:p>
      <w:r>
        <w:t xml:space="preserve">Peewee Herman haaveilee kuuluisasta laulajasta. Hän tekee lähtönsä naamioitumalla Abraham Lincolniksi. Yksi faneista pyytää häneltä nimikirjoitusta, mutta valepuku paljastuu nopeasti. He ajavat häntä takaa, ja hän lentää maatilalleen. Peewee herää viimein unestaan samana aamuna työskennelläkseen maatilallaan Vance-sika Wayne Whiten kanssa. Myöhemmin hän lounastaa kihlattunsa, opettaja Winnie Johnsonin Penelope Ann Millerin kanssa. Seuraavaksi hän juoksee Vancen kanssa kilpaa herra Ryan Albert Hendersonin omistamaan sekatavarakauppaan tilaamaan juustovoileipää. Sheriffi Kenneth Tobey varoittaa kaikkia kaupunkia lähestyvästä suuresta myrskystä. Myrskyn loputtua Peewee tulee myrskysuojastaan ja huomaa, että hänen takapihalleen on puhallettu kokonainen kiertävä sirkus. Cabrini-sirkuksen johtajan Mace Montanan Kris Kristoffersonin ystäväksi Peewee toivoo tekevänsä vaikutuksen Gina Piccolapupulaan Valeria Golinoon, trapetsitaiteilijaan ja sirkuksen tähtinäyttelijään, ja herättää siten mustasukkaisuutta suhteessaan Winnieen, kunnes Peewee tapaa Ginan vanhemmat veljet, Piccolapupulan veljekset. Gina jättää Peeween, kun hän saa tietää Winniestä, mutta palaa myöhemmin takaisin hänen luokseen, kun hän huomaa, että Peewee todella rakastaa häntä. Peewee haluaa liittyä sirkukseen, mutta hänen yrityksensä epäonnistuvat. Sitten Gina kertoo Peeweelle kuolleesta isästään Papa Piccolapupulasta, joka oli kuuluisa taitolentäjä, joka putosi Kuoleman kierteessä. Gina toteaa, että Peeween pitäisi yrittää kävellä köyttä hänen kunniakseen. Mace keksii nerokkaan idean: hän aikoo järjestää amerikkalaista maatilaa tervehtivän kolmiodraamaspektaakkelin. Ongelmana on, että suurin osa kaupungin asukkaista on huolimattomia vanhuksia, jotka ovat vaatineet Peeween auttamaa sirkusta lähtemään kaupungista. Seriffi ja herra Ryan johtavat vanhusten kaupunkilaisten ilmaantumista, kun seriffi yrittää pidättää Peeween. Sheriffi lupaa luopua syytteistä, jos sirkus lähtee kaupungista. Kun sirkus on pakkaamassa, Mace kertoo Peeweelle, että he tekevät sirkuksen muualla, jotta Peewee ei joutuisi vankilaan. Peewee pelastaa tilanteen, kun hän salaa vanhuksille muunneltuja cocktail-nakkeja nakkipuusta, jolloin heistä tulee jälleen lapsia. Ilman mitään muistoja tapahtuneesta lapset osallistuvat Macesin sirkukseen ja katsovat Peeween esityksiä.</w:t>
      </w:r>
    </w:p>
    <w:p>
      <w:r>
        <w:rPr>
          <w:b/>
        </w:rPr>
        <w:t xml:space="preserve">Esimerkki 1.1459</w:t>
      </w:r>
    </w:p>
    <w:p>
      <w:r>
        <w:t xml:space="preserve">Fakta1: Fakta2: Josh Ockmann menee pimeään yliopiston kirjastoon aikomuksenaan tavata ystävänsä Douglas Ziegler: Josh on tehnyt itsemurhan hirttäytymällä Ethernet-kaapelilla, Fakta3: Mattie ja ystävät alkavat saada Joshilta nettiviestejä, joissa hän pyytää apua, Fakta4: Joshin tietokone on myyty Dex McCarthylle, Fakta5: Dex McCarthy löytää tietokoneelta useita outoja videoita.</w:t>
      </w:r>
    </w:p>
    <w:p>
      <w:r>
        <w:rPr>
          <w:b/>
        </w:rPr>
        <w:t xml:space="preserve">Tulos</w:t>
      </w:r>
    </w:p>
    <w:p>
      <w:r>
        <w:t xml:space="preserve">Kun Josh Ockmann Jonathan Tucker astuu pimeään yliopiston kirjastoon aikomuksenaan tavata ystävänsä Douglas Ziegler Kel ONeill, hänen kimppuunsa hyökkää humanoidinen henki, joka imee hänestä elämänvoiman. Joitakin päiviä myöhemmin Joshin tyttöystävä Mattie Webber Kristen Bell vierailee hänen asunnollaan ja näkee todisteita siitä, että sitä ei ole pidetty kunnossa. Josh käskee Mattiea odottamaan keittiössä, kun hän lähtee pois. Odottaessaan Mattie löytää Joshin lemmikkikissan, joka on lukittuna kaappiin ja kuolee vakavaan aliravitsemukseen. Mutta kun hän ryntää kertomaan asiasta, hän huomaa, että mies on tehnyt itsemurhan hirttäytymällä Ethernet-kaapelilla. Mattie ja hänen ystävänsä alkavat saada Joshilta nettiviestejä, joissa he pyytävät apua, mutta he olettavat, että Joshin tietokone on yhä päällä ja että viestejä luo virus. Mattie saa tietää, että Joshin tietokone on myyty Dex McCarthy Ian Somerhalderille, joka löytää tietokoneelta useita outoja videoita. Mattie saa paketin, jonka Josh postitti kaksi päivää ennen kuolemaansa. Sisällä on punaisen teipin rullia ja viesti, jossa kerrotaan, että teippi pitää heidät poissa, vaikka hän ei tiedä miksi. Myöhemmin Dex käy Mattien luona ja näyttää hänelle videoviestit, joita Josh lähetti Zieglerille. Josh oli hakkeroitunut Zieglersin tietokonejärjestelmään ja levittänyt sitten virusta. Tämä virus oli avannut portaalin, joka yhdisti elävien valtakunnan kuolleiden valtakuntaan. Josh uskoi koodanneensa vastalääkkeen virukselle ja halusi tavata Zieglerin kirjastossa. Joshin vastaohjelma löytyy muistitikulta, joka on teipattu tietokoneen kotelon sisään punaisella teipillä. Dex ja Mattie käyvät Zieglerin luona ja löytävät hänen huoneensa kokonaan punaisella teipillä teipattuna. He uskovat punaisen teipin pitävän henget poissa. Ziegler kertoo heille eräästä projektista, jonka parissa hän työskenteli ja jossa hän löysi taajuuksia, joiden olemassaolosta kukaan ei tiennyt. Näiden taajuuksien avaaminen mahdollisti jotenkin henkien matkan elävien maailmaan. Ziegler kertoo heille myös, että nämä henget vievät elämänhalun ja kertoo, mistä viruksen saastuttama pääpalvelin löytyy. Dex ja Mattie löytävät palvelimen ja lataavat Joshin korjauksen, jolloin järjestelmä kaatuu ja henget katoavat. Hetkeä myöhemmin järjestelmä kuitenkin käynnistyy uudelleen ja henget palaavat, jolloin Mattie ja Dex joutuvat pakenemaan kaupungista autolla. Mattie ja Dex kuulevat autoradiosta armeijan raportin, jossa ilmoitetaan useiden turvavyöhykkeiden sijainnista, joissa ei ole internet-yhteyksiä, kännyköitä tai televisioita. Kun Dex ja Mattie ajavat turvavyöhykkeelle, elokuva päättyy Mattien ääneen, jossa hän sanoo: "Emme voi koskaan palata takaisin". Kaupungit ovat heidän. Elämämme on nyt erilaista. Se, minkä oli tarkoitus yhdistää meidät toisiimme, yhdisti meidät voimiin, joita emme olisi voineet kuvitellakaan. Maailma, jonka tunsimme, on poissa, mutta halu elää ei kuole koskaan. Ei meillä eikä heillä. Näytetään katkelmia hylätyistä kaupungeista, muun muassa asunnon ikkuna, josta Josh katsoo sisään.</w:t>
      </w:r>
    </w:p>
    <w:p>
      <w:r>
        <w:rPr>
          <w:b/>
        </w:rPr>
        <w:t xml:space="preserve">Esimerkki 1.1460</w:t>
      </w:r>
    </w:p>
    <w:p>
      <w:r>
        <w:t xml:space="preserve">Fakta1: Fakta2: mimiikkataidot saavat hänet tutustumaan pääministeriin, Fakta3: pääministeri tulee kylään kokoukseen, Fakta4: sama puolue edistää nuorempaa veljeä, Fakta5: oppositiojohtajan tytär on rakastunut Parthasarathyn kanssa.</w:t>
      </w:r>
    </w:p>
    <w:p>
      <w:r>
        <w:rPr>
          <w:b/>
        </w:rPr>
        <w:t xml:space="preserve">Tulos</w:t>
      </w:r>
    </w:p>
    <w:p>
      <w:r>
        <w:t xml:space="preserve">Parthasarathy Karan on kokin poika ja valtiotieteistä valmistunut. Hän pyrkii ministeriksi. Mimiikkataitojensa ansiosta hän tutustuu pääministeriin, joka tulee hänen kyläänsä kokoukseen. Hän tekee häneen vaikutuksen ja pääsee puolueen paikalliseksi johtajaksi. Tämä saa hänet suututtamaan saman puolueen johtajan Thamizh Sakthi Nasserin, joka haluaa ylentää nuoremman veljensä. Tapahtumien käänne johtaa siihen, että Thamizh Sakthi auttaa Parthasarathya pääsemään MLA:ksi ja lupaa, että hänen on oltava hänen kanssaan ja tuettava häntä kaikissa hämärissä asioissa. Parthasarathysta tulee nyt ministeri. Heidän korruptoituneet tapansa tuottavat heille rahaa. Oppositiojohtajan tytär Pavithra Suhani on rakastunut Parthasarathyyn. Samaan aikaan kuvioihin astuu Sarveswaran Sathyaraj, IAS-virkamies, joka on sitoutunut puhdistamaan poliittisen järjestelmän. Hänellä on huono menneisyys. Hän hautoo salaliiton ja onnistuu uudistamaan Parthasarathyn. Kaksikko alkaa nyt työskennellä kansan hyvinvoinnin puolesta ja saattaa myös ahneet ja korruptoituneet oikeuteen.</w:t>
      </w:r>
    </w:p>
    <w:p>
      <w:r>
        <w:rPr>
          <w:b/>
        </w:rPr>
        <w:t xml:space="preserve">Esimerkki 1.1461</w:t>
      </w:r>
    </w:p>
    <w:p>
      <w:r>
        <w:t xml:space="preserve">Fakta1: Parag Dixitin tarina on rauhallinen elämä Mansin kanssa, Fakta2: Fakta3: Paragin leskeksi jäänyt äiti ja lentoemännän tyttöystävä palkkaavat asianajaja Harish Bhatiyan edustamaan häntä alustavassa takuukäsittelyssä, Fakta4: Parag tapaa erilaisia ihmisiä, jotka on majoitettu ahtaaseen parakkiin, jossa on hädin tuskin tilaa liikkua, Fakta5: Joe pääsee sairaalaan tapaamaan äitiä ja Mansia Kabirin avulla.</w:t>
      </w:r>
    </w:p>
    <w:p>
      <w:r>
        <w:rPr>
          <w:b/>
        </w:rPr>
        <w:t xml:space="preserve">Tulos</w:t>
      </w:r>
    </w:p>
    <w:p>
      <w:r>
        <w:t xml:space="preserve">Jail kertoo tarinan Parag Dixit Neil Nitin Mukeshista, joka elää rauhallista elämää tyttöystävänsä Mugsin (Mugdha Godse) kanssa. Mutta hänen elämänsä saa käänteen ja hän päätyy vankilaan väärän huumejutun takia, johon hänet on sotkettu, vaikka hänen ystävänsä Keshav Jignesh Joshi on vastuussa fiaskosta. Pian sen jälkeen, kun Parag Dixit oli saanut ylennyksen Max Finance -yhtiön aluepäälliköksi, hänet pidätetään Bandrassa poliisin ampumisesta ja huumausaineiden hallussapidosta. Hänen yhtiökumppaninsa Keshav loukkaantuu vakavasti ja joutuu sairaalahoitoon komalassa tilassa. Paragin leskeksi jäänyt äiti Alka ja lentoemännän tyttöystävä Manasi Pandit palkkaavat asianajaja Harish Bhatiya Sandeep Mehtan edustamaan häntä alustavassa takuukäsittelyssä, mutta tuomari kieltää takuut. Parag, joka on majoitettu ahtaaseen parakkiin, jossa hänellä on tuskin tilaa liikkua, tapaa useita tuomittuja ja oikeudenkäyntiä odottavia henkilöitä, kuten Abdul Ghani Rahul Singh, joka odottaa takuita tapettuaan vahingossa hänen vaimoaan häiritsevän miehen, Kabir Malik Arya Babbar tuomittu ja Bababhain kätyri, Galib Suratwala, Nawab Manoj Bajpayee vanki, joka työskentelee nyt vankilassa, Joe Dsouza yliajosta syytetty Ali Quli Mirza, Bababhai Don, joka asuu erityisessä huoneessa ja harjoittaa rikollista toimintaa lahjomalla poliiseja jne. Vankila piinaa Paragia henkisesti, mutta lopulta hän oppii sopeutumaan sinne. Parag saapuu jälleen oikeuteen syytekirjelmän nostamisen jälkeen, mutta jälleen kerran häneltä evätään takuut, koska rikokset ovat vakavia ja hän pelkää todisteiden ja todistajien manipulointia. Kuukausia myöhemmin Keshav kuoli Paragin ollessa yhä oikeudenkäynnissä.Paragin ollessa vankilassa tapahtuu paljon. Parag ystävystyy Nawabin kanssa, joka suhtautuu häneen myötätuntoisesti. Ghanin vaimo jättää hänet, ja hän suostuu Bababhain kätyriksi ja pääsee vapaaksi takuita vastaan, mutta vapauduttuaan hän huomaa vaimonsa menneen naimisiin toisen miehen kanssa ja tekee itsemurhan. Galib pakenee vankilasta lahjomalla poliisin. Joe pääsee vapaaksi takuita vastaan ja juhlii sitä lahjoittamalla tavaroitaan, mikä suututtaa Paragin ja hän hakkaa hänet, minkä vuoksi hänet siirretään rangaistukseksi eristysselliin. 10 päivän kuluttua hänet vapautetaan Nawabin pyynnöstä. Hän on murtunut, mutta Kabirin avulla hän pääsee sairaalaan tapaamaan äitiään ja Mansaa. Nawab on vihainen hänelle ja pyytää häntä pysymään erossa gangstereista, koska he vaativat paljon vastineeksi. Hän kertoo tarinansa siitä, kuinka hänen pikkuveljensä oli gangsterin vaikutuksen alaisena sekaantunut murhajuttuun ja Nawabin oli pakko tappaa hänet ja gangsteri. Kaksi vuotta myöhemmin Paragsin viimeisessä oikeudenkäynnissä hänet tuomitaan huumausainelain nojalla 10 vuoden vankeusrangaistukseen, josta hän on istunut kaksi vuotta ja joutuu istumaan vielä kahdeksan vuotta. Katkeroituneena hyväksikäytöstä ja uskon menettämisestä ylikuormitettuun järjestelmään Parag harkitsee kerran itsemurhaa. Parag pyytää Kabiria pyytämään Bababhaita auttamaan häntä ulos. Hän suostuu tekemään mitä tahansa vastineeksi. Kabir suostuu. Parag siirretään Nasikin vankilaan ja Kabir Kolhapuriin. Siirron aikana korruptoitunut poliisi laittaa Paragin Kabirin kuljetukseen. Nawab aistii sen mutta pysyy hiljaa. Matkalla Kabir ja hänen jenginsä aiheuttavat onnettomuuden ja pakenevat, mutta Parag pysyy viime hetkellä takana. Vankilanjohtaja Arvind Joshi Chetan Pandit kertoo Nawabille tapahtumista ja on iloinen. Kolhapurin vankilassa Parag yrittää saada toivoa takaisin. Kuusi kuukautta myöhemmin Mansi palkkaa uuden asianajajan Atul Kulkarnin ja Parag saapuu uudelleenkäsittelyyn korkeimpaan oikeuteen. Uusi asianajaja esittelee uusia todisteita ja huomauttaa oikeudenkäynnin virheistä. Parag vapautetaan. Hän ja Mansi käyvät vankilassa tapaamassa Nawabia.</w:t>
      </w:r>
    </w:p>
    <w:p>
      <w:r>
        <w:rPr>
          <w:b/>
        </w:rPr>
        <w:t xml:space="preserve">Esimerkki 1.1462</w:t>
      </w:r>
    </w:p>
    <w:p>
      <w:r>
        <w:t xml:space="preserve">Fakta1: ihmiskunnan sivilisaation jäänteet elävät suljetussa kaupungissa, joka on geodeettisten kupolien ryppään alla, mukaan lukien lisääntyminen, Fakta2: elämänkellon kristalli kämmenessä vaihtaa väriä, Fakta3: useimmat asukkaat hyväksyvät lupauksen uudestisyntymästä, Fakta4: hiekkamiehiksi kutsuttujen poliisien eliittijoukkue on määrätty jahtaamaan juoksijoita, Fakta5: maanalainen ryhmä johdattaa heidät kaupungin laitamille.</w:t>
      </w:r>
    </w:p>
    <w:p>
      <w:r>
        <w:rPr>
          <w:b/>
        </w:rPr>
        <w:t xml:space="preserve">Tulos</w:t>
      </w:r>
    </w:p>
    <w:p>
      <w:r>
        <w:t xml:space="preserve">Vuonna 2274 ihmiskunnan sivilisaation jäänteet elävät suljetussa kaupungissa, joka on geodeettisten kupolien kimpun alla, utopiassa, jota pyörittää tietokone, joka huolehtii kaikista heidän elämänsä osa-alueista, myös lisääntymisestä. Kaupunkilaiset elävät hedonistista elämää, mutta väestön määrän säilyttämiseksi kaikkien on läpäistävä Carrousel-rituaali, kun he täyttävät 30 vuotta. Siellä heidät höyrystetään ja näennäisesti uudistetaan. Tämän seuraamiseksi jokaiselle henkilölle istutetaan syntyessään kämmeneen elinaikakello-kristalli, joka vaihtaa väriä ikääntyessä ja alkaa vilkkua, kun viimeinen päivä lähestyy. Useimmat asukkaat hyväksyvät tämän lupauksen uudestisyntymisestä, mutta ne, jotka eivät hyväksy sitä ja yrittävät paeta kaupungista, tunnetaan nimellä Runners. Hiekkamiehiksi kutsutun poliisin eliittiryhmän, joka on pukeutunut pääasiassa mustiin univormuihin ja joka palvelee kaupungin Deep Sleep -nimisessä virastossa, tehtävänä on ajaa takaa ja eliminoida juoksijat, jotka yrittävät paeta. Logan 5 ja Francis 7 ovat molemmat hiekkamiehet. Tapettuaan juoksijan, jonka läsnäolosta heidät ilmoitettiin Carrousel-rituaalin aikana, Logan löytää ankkurin tavaroittensa joukosta. Myöhemmin samana iltana hän tapaa Jessica 6:n, nuoren naisen, jolla on myös ankh-riipus. Logan vie ankhin tietokoneelle, joka kertoo hänelle, että se on symboli salaiselle ryhmälle, jonka jäsenet auttavat Runnereja löytämään Sanctuaryn, myyttisen paikan, jossa he voivat elää loppuelämänsä turvassa; se huomauttaa, että Sandmenit ovat menettäneet tuhat viisikymmentäkuusi Runneria tällä tavoin. Tietokone käskee Logania etsimään Pyhäkön ja tuhoamaan sen, tehtävä, joka hänen on pidettävä salassa muilta Deep Sleepin hiekkamiehet, jonka koodinimi on Menettely 03303. Sen jälkeen se muuttaa retrogrammiksi kutsumallaan menettelyllä Loganin elämänkellon värin vilkkuvaksi punaiseksi, jolloin hän on yhtäkkiä neljä vuotta lähempänä Carrouselia. Päästäkseen pois Carrouselista Loganin on nyt pakko ryhtyä Runneriksi. Logan tapaa Jessican ja selittää tilanteensa. He tapaavat maanalaisen ryhmän, joka johdattaa heidät kaupungin laitamille. Logan huomaa, että ankh-symboli on itse asiassa avain, joka avaa uloskäynnin kaupungista. He tulevat ulos jäätyneeseen luolaan, Francis seuraa heitä tiiviisti perässä. Luolassa he tapaavat Boxin, robotin, joka on suunniteltu pyydystämään ruokaa kaupunkiin ulkopuolelta. Logan huomaa kauhukseen, että Box vangitsee myös karanneita juoksijoita ja jäädyttää heidät. Ennen kuin Box ehtii jäädyttää Loganin ja Jessican, he pakenevat, jolloin luola romahtaa robotin päälle. Ulkona Logan ja Jessica huomaavat, että heidän henkilukkonsa eivät enää toimi. He huomaavat, että ihmissivilisaation jäännökset ovat muuttuneet erämaaksi. He tutkivat vanhaa, näennäisesti hylättyä kaupunkia, joka oli aikoinaan Washington D.C. Yhdysvaltain senaatin istuntosalin raunioista he löytävät iäkkään miehen. Hänen ulkonäkönsä on heille järkytys, sillä kumpikaan ei ole nähnyt ketään yli 30-vuotiasta. Vanha mies selittää, mitä hän muistaa siitä, mitä ihmiskunnalle tapahtui kaupungin ulkopuolella, ja Logan tajuaa, että Pyhäkkö on myytti ja on ollut sitä koko ajan. Francis on kuitenkin seurannut heitä, ja hän ja Logan tappelevat. Logan haavoittaa Francisia kuolettavasti ja kuollessaan hän näkee, että Loganin elonmerkki on nyt vapaa ja olettaa, että Logan on uudistunut. Logan ja Jessica suostuttelevat vanhan miehen palaamaan kaupunkiin heidän kanssaan todisteena siitä, että elämää on olemassa kupolikaupungin ulkopuolella. Jättäessään miehen ulkopuolelle he menevät sisään ja yrittävät vakuuttaa kaikille, että Carrousel on valhe ja tarpeeton. Muut hiekkamiehet ottavat heidät kiinni ja vievät heidät tietokoneelle. Tietokone kuulustelee Logania tehtävästä 03303 ja kysyy, onko hän suorittanut tehtävänsä, mutta Logan vakuuttaa: Ei ole mitään Pyhäkköä. Hän oli löytänyt vain vanhoja raunioita, jotka olivat paljastuneet, vanhan miehen ja että kadonneet Runnerit olivat kaikki jäässä. Tietokone ei hyväksy näitä vastauksia edes Loganin mielen skannauksen jälkeen, ja tietokone ylikuormittuu, jolloin kaupungin järjestelmät menevät rajusti epäkuntoon ja ulkoiset sinetit vapautuvat. Logan, Jessica ja muut asukkaat pakenevat raunioituneesta kaupungista. Ulkona asukkaat näkevät vanhan miehen, ensimmäisen ihmisen, jonka he ovat tavanneet ja joka on yli 30-vuotias, mikä todistaa, että he voivat todellakin elää elämäänsä paljon pidempään.</w:t>
      </w:r>
    </w:p>
    <w:p>
      <w:r>
        <w:rPr>
          <w:b/>
        </w:rPr>
        <w:t xml:space="preserve">Esimerkki 1.1463</w:t>
      </w:r>
    </w:p>
    <w:p>
      <w:r>
        <w:t xml:space="preserve">Fakta1: J. Dockweiler Droop on ansainnut rahaa, Fakta2: Fakta3: Rosie rakastuu Billy Loween ja pyytää Dockweileria jättämään karnevaalielämän ja asettumaan aloilleen, Fakta4: korukaupan omistaja on konkurssin partaalla, Fakta5: Dockweiler pelastaa Dockweilerin myyntitaitojen ansiosta myymälän epäonnistumiselta.</w:t>
      </w:r>
    </w:p>
    <w:p>
      <w:r>
        <w:rPr>
          <w:b/>
        </w:rPr>
        <w:t xml:space="preserve">Tulos</w:t>
      </w:r>
    </w:p>
    <w:p>
      <w:r>
        <w:t xml:space="preserve">Tohtori J. Dockweiler Droop Robert Woolsey on karnevaaliharrastaja, joka huijaa paikallisilta huijareilta heidän kovalla työllä ansaitsemansa rahat. Hän adoptoi Rosie Anita Louisen, kun tämä oli kolmevuotias, ja on kasvattanut hänestä sievän nuoren naisen, joka on yhtä hyvä operaattori kuin adoptioisänsä. Kun he kulkevat pikkukaupungin läpi, Rosie rakastuu Billy Lowe John Darrow'hun ja anoo Dockweileria jättämään tivolielämän ja asettumaan aloilleen. Dockweiler suostuu, ja he lähtevät tivolista. Elätäkseen Dockweiler ryhtyy kumppaniksi Al Oberdorf Alfred Jamesin kanssa, joka on konkurssin partaalla. Dockweilerin myyntitaitojen ansiosta hän pelastaa liikkeen konkurssilta. Hän on myös viettänyt aikaansa vakuuttamalla hyväuskoiset kaupunkilaiset siitä, että hän on itse asiassa eurooppalainen aatelismies. Vaikka Rosie on rakastunut Billyyn, hän saa tietää, että tämä on kihloissa snobistisen seurapiirikaunottaren Madeline Van Dorn Lita Chevret'n kanssa. Sydän murtuu, mutta kun Billy kutsuu hänet syntymäpäivilleen, Rosie suostuu lähtemään Dockweilerin kanssa. Juhlissa Dockweiler päättää kostaa kaupunkilaisille, jotka ovat särkeneet hänen tyttärensä sydämen, ja pyörittää kieroa kuoripeliä, jossa hän huijaa paikallisilta suuria summia käteistä. Kun Rosie saa selville, että Billyllä on todellisia tunteita häntä kohtaan ja hän aikoo mennä hänen kanssaan naimisiin, hän pyytää Dockweileria häviämään voittamansa rahat takaisin. Mies suostuu, mutta ennen kuin ilta on ohi, sheriffi Clifford Dempsey saapuu paikalle ja pyytää häntä lähtemään kaupungista epärehellisen pelin pyörittämisen vuoksi. Ennen kuin he ehtivät lähteä, koruliike kuitenkin ryöstetään, ja epäilykset kohdistuvat Dockweileriin, joka pidätetään varkaudesta. Hän pakenee vankilasta ja on lähdössä kaupungista Rosien kanssa, kun sheriffi ja Billy jäljittävät heidät ja kertovat heille, että todelliset jalokivivarkaat on saatu kiinni. Dockweiler ymmärtää, että hän ei koskaan sovi paikalliseen aatelisväestöön, joten hän, joka on nyt varma Rosien onnesta Billyn kanssa, jättää heille jäähyväiset ja lähtee.</w:t>
      </w:r>
    </w:p>
    <w:p>
      <w:r>
        <w:rPr>
          <w:b/>
        </w:rPr>
        <w:t xml:space="preserve">Esimerkki 1.1464</w:t>
      </w:r>
    </w:p>
    <w:p>
      <w:r>
        <w:t xml:space="preserve">Fakta1: poliisi tappoi isän lapsuudessa, Fakta2: Fakta4: tapahtuma saa Sakthin ryhtymään rehellisen ja suoraselkäisen poliisivirkailijan polulle, Fakta5: Sivanin toinen adoptiopoika suunnittelee tappavansa Sivanin kostoksi.</w:t>
      </w:r>
    </w:p>
    <w:p>
      <w:r>
        <w:rPr>
          <w:b/>
        </w:rPr>
        <w:t xml:space="preserve">Tulos</w:t>
      </w:r>
    </w:p>
    <w:p>
      <w:r>
        <w:t xml:space="preserve">Sakthi Vijay on Maduraibased don Sivan Mohanlalin adoptiopoika ja myös hänen oikea kätensä, henkivartija ja kuljettaja. Hän vihaa poliisia, koska eräs poliisi tappoi hänen isänsä, joka oli Sivanin kuljettaja, hänen lapsuudessaan. Hän vihaa khakinväriä, jota poliisit käyttävät Intiassa, kiusaa jatkuvasti ystäväänsä Gopal Sooria, joka on ylikomisario, ja jopa menettää romanttisen kiinnostuksen Shanthi Kajal Aggarwal -nimiseen naiseen saatuaan tietää, että tämä on poliisitarkastaja. Kun Madurain uusi poliisipäällikkö Pradeep Rawat kuitenkin loukkaa Sivania, hän pakottaa Sakthin ryhtymään IPS-upseeriksi pelastaakseen rikossyndikaattinsa ja todistaakseen, että poliisipäällikön sanat ovat vääriä Poliisi voi ajatella kuin rikollinen, mutta rikollinen ei voi koskaan ajatella kuin poliisi. Vastahakoisesti Madurain kaupungin apulaispoliisipäällikkönä Sakthi antaa vapaat kädet Sivanille ja hänen kätyreilleen, jotka tekevät tuhoa Maduraissa, kunnes eräs heidän toimistaan aiheuttaa tahattomasti kaasuvuodon, joka tuhoaa koulun ja joitakin läheisiä rakennuksia ja tappaa useita ihmisiä, myös naisia ja lapsia. Tämä tapaus sekä Sivanin kätyrien pahoinpitely, jonka kohteena oli nainen Meenal, jonka aviomies kuoli kaasuvuodossa, kun tämä oli tullut poliisiasemalle tekemään valituksen Sivanista, saa Sakthin ryhtymään rehellisen ja rehellisen poliisin uralle. Sivan ei pidä Sakthin uudesta persoonasta, ja heidän välisen kiivaan riidan jälkeen hän hylkää Sakthin. Sivanin ja Sakthin välillä alkaa kissan ja hiiren leikki, jossa Sivan, hänen kätyriensä ja perheensä pyrkivät nöyryyttämään Sakthia joka tilaisuudessa, kun taas Sakthi yrittää Shanthin ja Gopalin avustamana vapauttaa Madurain Sivanin vaikutusvallasta. Ponnistelujensa ansiosta Sakthi ylennetään pian apulaispoliisipäälliköksi. Myöhemmin Sakthi saa selville, että Sivanin toinen adoptiopoika, ministeri Aadhi Kesavan Sampath Raj suunnittelee Sivanin tappamista kostoksi siitä, että Sivan tappoi hänen poliisi-isänsä, saman poliisin, joka tappoi Sakthin isän hänen lapsuudessaan. Koska Sakthi oli vahingossa estänyt hänen aiemmat suunnitelmansa tappaa Sivan, hän aikoo myös saada Sakthin kuolemaan Sivanin käsissä tappamalla Sivanin pojan Vignesh Mahat Raghavendran ja syyttämällä Sakthia Vigneshin kuolemasta. Aadhin epäonneksi Sivan näkee hänen suunnitelmansa läpi ja tekee sovinnon Sakthin kanssa, ja molemmat lyöttäytyvät yhteen tappaakseen Aadhin. Lopulta Sakthi pidättää vastentahtoisesti Sivanin pyynnöstä uudistuneen Sivanin hänen vääryyksistään.</w:t>
      </w:r>
    </w:p>
    <w:p>
      <w:r>
        <w:rPr>
          <w:b/>
        </w:rPr>
        <w:t xml:space="preserve">Esimerkki 1.1465</w:t>
      </w:r>
    </w:p>
    <w:p>
      <w:r>
        <w:t xml:space="preserve">Fakta1: Shivram on Vamsin läheinen ystävä ja työtoveri, Fakta2: Fakta3: Geeta vastavuoroisesti Vamsi 's rakkauden kiinnostus, Fakta4: todellinen rikollinen Prahlad pettää Raghuram, Fakta5: juoni elokuvan innoittamana amerikkalainen elokuva Stakeout</w:t>
      </w:r>
    </w:p>
    <w:p>
      <w:r>
        <w:rPr>
          <w:b/>
        </w:rPr>
        <w:t xml:space="preserve">Tulos</w:t>
      </w:r>
    </w:p>
    <w:p>
      <w:r>
        <w:t xml:space="preserve">Vilpitön poliisi Vamsi Krishna Akkineni Nagarjuna lähetetään peitetehtäviin yhdessä kahden muun poliisin kanssa. Shivram Subhalekha Sudhakar on yksi näistä poliiseista ja Vamsin läheinen ystävä ja työtoveri. Poliisipäällikkö Giri Babu lähettää nämä kolme henkilöä jäljittämään ilkeää ja vaarallista rikollista nimeltä Raghuram Murali Mohan. Vamsi tarkkailee Raghuramin tytärtä Geetha Amalaa pääsemällä hänen vastapäiseen asuntoonsa asuinkompleksissa, jotta hän saisi selville rikollisen isänsä tiedot ja olinpaikan. Geeta asuu Sukumari-tätinsä kanssa. Kun Vamsi, puhelinosaston tarkastajan roolissa, jahtaa häntä ja rakastuu Geethaan, Geetha vastaa aluksi Vamsin rakkauteen, mutta kieltäytyy hänestä saatuaan tietää totuuden, että hän on poliisi ja aikoo raahata hänen isänsä vankilaan. Loppuosa tarinasta kertoo siitä, miten Vamsi saa Geethan kautta käsiinsä Raghuramin ja mitä tietoja hän saa selville todellisen rikollisen Prahlad Sharat Saxenan rikollisesta toiminnasta, joka huijaa Raghuramia, joka on itse asiassa viaton uhri, ja miten Geethan ja Vamsin välinen väärinkäsitys selvitetään ja miten Vamsi karkottaa todellisen rikollisen. Elokuvan juoni on saanut vaikutteita amerikkalaisesta elokuvasta Stakeout.</w:t>
      </w:r>
    </w:p>
    <w:p>
      <w:r>
        <w:rPr>
          <w:b/>
        </w:rPr>
        <w:t xml:space="preserve">Esimerkki 1.1466</w:t>
      </w:r>
    </w:p>
    <w:p>
      <w:r>
        <w:t xml:space="preserve">Fakta1: poikavauva kuljetetaan Pohjoisnavalle, Fakta2: tontut Kun löydettiin nimellä, koska hänellä on yllään Little Buddy vaipat työpaja, Fakta3: Buddy syntyi Walter Hobbs ja Susan Wells, Fakta4: Walter työskentelee lasten 's kirjan kustantaja Empire State Building New Yorkissa, Fakta5: Santa paljastaa Buddy 's kauhu</w:t>
      </w:r>
    </w:p>
    <w:p>
      <w:r>
        <w:rPr>
          <w:b/>
        </w:rPr>
        <w:t xml:space="preserve">Tulos</w:t>
      </w:r>
    </w:p>
    <w:p>
      <w:r>
        <w:t xml:space="preserve">Jouluaattona pikkupoika ryömii orpokodissa joulupukin säkkiin ja joutuu tahtomattaan takaisin pohjoisnavalle. Kun tontut löytävät hänet työpajasta, he antavat hänelle nimen Buddy, koska hänellä on Pikku-Kaveri-vaipat, ja tonttupappa adoptoi hänet. Buddy kasvaa Pohjoisnavalla uskoen olevansa tonttu, mutta ihmisen kokonsa vuoksi hän ei pysy muiden tonttujen perässä, ja hänet alennetaan lelujen testaajan nöyryyttävään työhön. Kun Buddy kuulee, että hän on ihminen, tontun isä selittää, että Buddy syntyi Walter Hobbsin ja Susan Wellsin lapsena ja annettiin adoptoitavaksi. Susan on sittemmin kuollut, ja Walter, joka nykyään työskentelee New Yorkin Empire State Buildingissa lastenkirjojen kustantajan palveluksessa, ei tiedä Buddyn olemassaolosta. Joulupukki paljastaa Buddyn kauhuksi, että Walter on itsekkyytensä vuoksi tuhmien listalla, mutta ehdottaa, että Buddy voisi auttaa häntä lunastamaan tämän. Buddy matkustaa New Yorkiin, jossa hänellä on vaikeuksia sopeutua kyynisen ihmismaailman tapoihin. Buddy löytää isänsä töistä, mutta Walter on epäuskoinen ja käskee turvamiesten poistaa hänet. Vartijan sarkastisen ehdotuksen kirjaimellisesti ottaessaan Buddy vierailee Gimbels-tavaratalossa, jossa johtaja luulee häntä työntekijäksi. Kaupan Joulupukkimaassa hän tapaa Jovien, innottoman työntekijän, johon hän ihastuu heti. Kuultuaan, että joulupukki tulee myymälään seuraavana päivänä, Buddy viettää yön koristellen Santa Landia. Kun Buddy tajuaa, että Gimbelsin joulupukki ei olekaan oikea joulupukki, hän kohtaa tämän ja repii parran pois puvulta, mikä johtaa tappeluun, jonka seurauksena Buddy joutuu vankilaan. Walter maksaa vastentahtoisesti takuut ja vie hänet lääkäriin DNA-testiä varten, joka vahvistaa, että Buddy on Waltersin poika. Lääkäri suostuttelee Walterin viemään Buddyn kotiin tapaamaan hänen äitipuoltaan Emilyä ja kaksitoistavuotiasta velipuoltaan Michaelia. Walter ja Michael ovat tyrmistyneitä Buddyn oudosta käytöksestä, mutta Emily vaatii heitä huolehtimaan hänestä, kunnes hän toipuu. Buddysta ja Michaelista tulee ystäviä sen jälkeen, kun he ovat voittaneet kiusaajien joukon lumipallo-ottelussa, ja Michael rohkaisee Buddya pyytämään Jovieta treffeille. Treffien aikana he ihastuvat toisiinsa. Waltersin pomo odottaa yrityksen viimeisimmän kirjan epäonnistumisen vuoksi uutta kirjaa jouluaattoon mennessä, joten Walter ja hänen tiiminsä palkkaavat bestseller-kirjailija Miles Finchin. Buddy keskeyttää Waltersin tiimin ja Finchin tapaamisen kertoakseen Walterille uudesta rakkaudestaan ja erehtyy luulemaan kääpiökasvuista Finchiä tontuksi. Buddy ärsyttää Finchiä niin, että hän menettää malttinsa ja jättää Walterin, jolloin Walter hylkää Buddyn tylysti. Buddy jättää viestin Emilylle ja Michaelille ja vaeltaa kaduilla valittaen, ettei sovi mihinkään. Jouluaattona Walter ja hänen tiiminsä löytävät Finchin muistikirjan täynnä ideoita ja yrittävät luoda kirjan, jota he voivat esitellä. Waltersin pomo on valmis kuulemaan esitystä, kun Michael saapuu paikalle ja ilmoittaa Walterille, että Buddy on poissa. Walter tajuaa olleensa väärässä ja yrittää tuloksetta siirtää tapaamisen ajankohtaa, minkä jälkeen hän irtisanoutuu työstään ja lähtee Michaelin kanssa etsimään Buddya. Joulupukin reki syöksyy Central Parkiin, mikä vetää puoleensa suuren väkijoukon. Buddy löytää Joulupukin, joka selittää, että reki on menettänyt moottorinsa eikä se voi lentää ilman sitä, koska joulumieli on vähissä. Buddy löytää moottorin ja pääsee jälleen yhteen Walterin ja Michaelin kanssa. Walter pyytää Buddylta anteeksi ja hyväksyy hänet pojakseen, minkä jälkeen Buddy vie heidät tapaamaan joulupukkia. Michael ottaa Joulupukin listan ja lukee sen puiston ulkopuolelle kerääntyneiden televisiouutisten kameroiden edessä todistaen, että Joulupukki on todellinen. Central Park Rangers, jonka Joulupukki oli laittanut tuhmien listalle, jahtaa rekeä, kun Buddy yrittää kiinnittää moottorin uudelleen. Jovie johdattaa yleisön laulamaan Santa Claus Is Coming to Town -laulua, joka auttaa nostattamaan tarpeeksi joulumieltä, jotta reki saa täyden tehon. Seuraavaan jouluun mennessä Walter on perustanut oman kustannusyhtiön ja julkaissut bestsellerin Buddyn seikkailuista. Buddy ja Jovie, jotka ovat nyt naimisissa, tuovat vastasyntyneen tyttärensä Susien vierailulle Papa-Tontun luo.</w:t>
      </w:r>
    </w:p>
    <w:p>
      <w:r>
        <w:rPr>
          <w:b/>
        </w:rPr>
        <w:t xml:space="preserve">Esimerkki 1.1467</w:t>
      </w:r>
    </w:p>
    <w:p>
      <w:r>
        <w:t xml:space="preserve">Fakta1: huonosti palkattu ja ammatillisesti turhautunut kirjastonhoitaja ja satunnainen draamakriitikko, jonka kiintymys vaihtelee Lizin ja pitkäkestoisen vaimon välillä, Fakta2: Jean suostuttelee Lewisin tekemään, Fakta3: Liz tarjoutuu välittämään aviomiehensä kanssa Lewisin työpaikan saamiseksi, Fakta4: Jean saa tietää suhteesta, Fakta5: parhaalla ystävällä Ieuan Jenkinsillä oli rooli pelissä.</w:t>
      </w:r>
    </w:p>
    <w:p>
      <w:r>
        <w:rPr>
          <w:b/>
        </w:rPr>
        <w:t xml:space="preserve">Tulos</w:t>
      </w:r>
    </w:p>
    <w:p>
      <w:r>
        <w:t xml:space="preserve">John Lewis Sellers on huonosti palkattu ja ammatillisesti turhautunut kirjastonhoitaja ja satunnainen draamakriitikko, jonka kiintymyssuhteet vaihtelevat lumoavan Liz Mai Zetterlingin ja hänen pitkäjänteisen vaimonsa Jean Virginia Maskellin välillä. Kun parempipalkkainen työpaikka vapautuu, Lewis on vastahakoinen hakemaan sitä, mutta Jean suostuttelee hänet siihen. Sitten hän tapaa ilmeisen viehättävän Elizabeth GruffyddWilliams Lizin, joka on paikallisen amdram-yhtiön suunnittelija ja paikallisen valtuutetun vaimo. Liz tarjoutuu välittämään miehensä puolesta, jotta Lewis saisi työpaikan, ja tekee selväksi, että hän on ihastunut Lewisiin. Lewis viettelee hänet helposti suhteeseen, vaikka pariskunta ei koskaan toteuta vetovoimaansa. Liz on taivutellut Lewisin jättämään teatterin uuden produktion ennenaikaisesti, ja hän toimittaa väärennetyn arvostelun paikallislehteen, mutta saa seuraavana aamuna tietää, että teatteri paloi pian näytelmän alkamisen jälkeen. Jean saa näin tietää suhteesta ja kostaa sen rohkaisemalla vanhaa rakkauttaan Probert Richard Attenborough'ta, itseriittoista kirjallisuushahmoa ja draamakirjailijaa, joka kirjoitti surkean näytelmän. Lewis menettää myös kollegansa ja parhaan ystävänsä Ieuan Jenkinsin Kenneth Griffithin ystävyyden, jolla oli rooli näytelmässä. Kun Lewisille tarjotaan parempipalkkaista työtä, hän tajuaa, että Liz käyttää ja hallitsee häntä, jos hän antaa hänen käyttää häntä hyväkseen. Lopulta hän tajuaa maksamansa hinnan, joten hän keskeyttää suhteen ja ryhtyy liikkuvaksi kirjastonhoitajaksi siinä toivossa, että se pitää hänet erossa saalistavista naisista. Jean ei ole varma, voiko hän vastustaa heitä, ja hän lähtee mukaan pitämään häntä silmällä.</w:t>
      </w:r>
    </w:p>
    <w:p>
      <w:r>
        <w:rPr>
          <w:b/>
        </w:rPr>
        <w:t xml:space="preserve">Esimerkki 1.1468</w:t>
      </w:r>
    </w:p>
    <w:p>
      <w:r>
        <w:t xml:space="preserve">Fakta1: Fakta2: lisko tulvii kulhoon maitoa, Fakta3: Balu ja Uma rakastuivat, Fakta4: odottamaton saapuminen Kadheresan laittaa alaston totuus Vijayanirmala castting kylmää Balu, Fakta5: tärkeä palkkio on tarjotaan, kenelle antaa tietoja päälle kadonnut prinsessa sanomalehti</w:t>
      </w:r>
    </w:p>
    <w:p>
      <w:r>
        <w:rPr>
          <w:b/>
        </w:rPr>
        <w:t xml:space="preserve">Tulos</w:t>
      </w:r>
    </w:p>
    <w:p>
      <w:r>
        <w:t xml:space="preserve">Pakenee sen fantastisen rikas mutta itsekäs isä, kuningas Vijayaragunath Boobapathy Vijayakumar ja Asha Devi Sangeeta, hänen uusi kumppani erityisesti, Vijayanirmala Devi, Nadhiya, prinsessa ja ainutlaatuinen perijätär, piilottaa hänen todellinen henkilöllisyytensä, väittämällä olevansa Uma, kaukainen serkku, Balumurali Mogan, satunnaisesti tapaaminen, kun hän on tervetullut hänen vaatimaton mutta onnellinen perhe johtaa äiti jälkimmäisen, pehmeä ja makea Abhirami Sujatha, koostui myös sen vanha vanhempi veli Murugesan MeesaiMurugesan linja-auton konduktööri, molempien siskojen nuoren miehen Balu, Kantchana, tyttö, Sulochana, suurin ja Ramu. Kun kaikki tämä pieni maailma valssaa unessa, yöllä, Abhirami uskoo myrkyttäneensä lapsensa, kun hän huomaa, että lisko on tulvinut kulhoon maitoa, jonka hän on juuri antanut heille. Lannistuneena hän juo loput. Kävi ilmi, että pieni matelija putosi myöhemmin. Viime hetkellä pelastunut perhe ympäröi rakkaudellaan toipuvan... Sillä välin monarkki käski moottoripyöräilijäjoukkoa etsimään tyttärensä kaikin keinoin. Mutta heidän epäonnistuttuaan hän kutsuu poliisin apuun... Balu ja Uma rakastuivat... Abhirami, joka on saanut tietää asiasta, ilahtuu siitä samoin kuin muu perhe. samalla kun avioliiton valmistelut järjestyvät, hallitsijan miehet lähestyvät vääjäämättä prinsessaa... Kadheresan V.Gopalakrishnanin, oikean Uman isän, odottamaton saapuminen asettaa Vijayanirmalan totuuden alastomaksi, mikä kylmää Balun, joka tuntee tulleensa petetyksi alusta asti. Niinpä koko perhe etääntyy prinsessasta. Tästä tilanteesta kärsiessään Vijayanirmala antaa kuolla itse, kunnes Balu puuttuu asiaan ja antaa ymmärtää, että Vijayanirmala rakastaa häntä aina. Heidän jälleennäkemisensa lyhenee, koska Abhirami, sydänsairas miehensä kuoleman jälkeen, on tällä hetkellä kriittisessä tilassa ja voi kuolla, jos häntä ei heti leikata. On kerättävä erittäin suuri rahasumma. Balu ja hänen setänsä Murugesan tottuvat siihen aktiivisesti. Silloin sanomalehdessä tarjotaan suurta palkkiota sille, joka antaisi tietoja kadonneesta prinsessasta. Sulochana esittää ajatuksen ilmiantamaan Vijayanirmalan, jota Balu ja Abhirami, joka mieluummin kuolisi kuin lähettäisi poikansa rakastajattaren takaisin, heti moittii. Suurimmassa salaisuudessa Vijayanirmala tekee päätöksen: antautua isälleen vastineeksi Abhiramin operaatiosta, ottaa kaikki vieraanvaraiset kulut hänen vastuulleen. Matkalla hän löytää Balun, sanoo tälle jäähyväiset ilman, että tämä epäilee mitään. Vijayaragunath pitää lupauksensa. Operaatio onnistuu. Vijayanirmala lähtee myös perheen lisäksi, ei kuitenkaan kyyneleitä vuodattamatta. Hän lähtee helikopterilla isänsä Balun kanssa, joka saapuu sairaalaan ja saa tiedon. Kun hän yrittää saada heidät kiinni moottoripyörällä, kuninkaan miehet vievät hänet väkivaltaisesti juhliin, pieksevät hänet ja jättävät hänet kuolemaan. Balu nousee viimeisenä yrityksenä ylös ja alkaa epätoivoisesti juosta lentokoneen perässä. Monarkki ei voi tämän järkyttävän esityksen edessä olla käskemättä lentäjää laskeutumaan tyttärensä Vijayanirmalan iloisen hämmennyksen vallassa. Avauksesta hän juoksee Balun kohtaamiseen ja he syleilevät toisiaan.</w:t>
      </w:r>
    </w:p>
    <w:p>
      <w:r>
        <w:rPr>
          <w:b/>
        </w:rPr>
        <w:t xml:space="preserve">Esimerkki 1.1469</w:t>
      </w:r>
    </w:p>
    <w:p>
      <w:r>
        <w:t xml:space="preserve">Fakta1: Fakta2: Fakta3: Kay Arnold pakenee juhlista jahdilla, Fakta4: Kay rakastuu Jerryyn, Fakta5: laiva on purjehtinut aikaa.</w:t>
      </w:r>
    </w:p>
    <w:p>
      <w:r>
        <w:rPr>
          <w:b/>
        </w:rPr>
        <w:t xml:space="preserve">Tulos</w:t>
      </w:r>
    </w:p>
    <w:p>
      <w:r>
        <w:t xml:space="preserve">Tavoitteleva taiteilija Jerry Strong, varakkaan rautatiemagnaatin poika, karkaa salaa juhlista, jotka hän antoi ystävänsä Bill Standishin järjestää New Yorkin kattohuoneistossaan ja studiossaan. Maaseudulla ajellessaan Jerry tapaa itseään juhlijaksi kutsuvan Kay Arnoldin, joka on pakenemassa toisista juhlista jahdilla, ja antaa tälle kyydin takaisin kaupunkiin. Jerry näkee tytössä jotain ja tarjoaa hänelle työtä mallina Hope-nimiseen maalaukseensa. Ensimmäisellä kerralla Jerry pyyhkii tytön meikin pois yrittäessään tuoda esiin hänen todellisen luonteensa. Ikuinen juhlija ja juoppo Standishin mielestä Kay näyttää hyvältä juuri sellaisena kuin hän on ja kutsuu hänet risteilylle Havannaan. Nainen kieltäytyy tarjouksesta. Kun he tutustuvat toisiinsa paremmin, Kay rakastuu Jerryyn ja katuu mautonta menneisyyttään. Tämä heijastuu hänen kasvoihinsa, ja hän saa vihdoin poseerauksen, jota Jerry pitää innostavana. Jerry maalaa niin myöhään yöhön, että hän tarjoutuu antamaan Kayn nukkua sohvallaan. Seuraavana aamuna Jerryn isä John ilmestyy paikalle ja vaatii häntä erottamaan Kayn ja menemään naimisiin pitkäaikaisen morsiamensa Claire Collinsin kanssa. John sai selville kaiken Kays ruudullisesta taustasta, eikä tämä kiellä tosiasioita. Kun Jerry kieltäytyy, John katkaisee kaikki suhteet itsepäiseen poikaansa. Kay päättää kuitenkin irtisanoutua Jerryn eduksi. Tämä pakottaa Jerryn julistamaan rakastavansa häntä. Hän ehdottaa, että hän pakenee Arizonaan. Jerryn äiti tulee tapaamaan Kayta. Vaikka Kay vakuuttaa äidille, että hän todella rakastaa Jerryä, rouva Strong rukoilee häntä silti luopumaan Jerrystä tämän omaksi parhaaksi. Kay suostuu kyynelehtien ja tekee suunnitelmia lähteä Havannaan Bill Standishin kanssa. Hänen kämppäkaverinsa ja hyvä ystävänsä Dot Lamar kiiruhtaa kertomaan Jerrylle, mutta kun Kay ehtii paikalle, laiva on jo lähtenyt. Kay yrittää epätoivoissaan tehdä itsemurhan hyppäämällä veteen. Kun hän herää sairaalassa, Jerry odottaa hänen vuoteensa vieressä.</w:t>
      </w:r>
    </w:p>
    <w:p>
      <w:r>
        <w:rPr>
          <w:b/>
        </w:rPr>
        <w:t xml:space="preserve">Esimerkki 1.1470</w:t>
      </w:r>
    </w:p>
    <w:p>
      <w:r>
        <w:t xml:space="preserve">Fakta1: Brock ja Goldie ovat amerikkalaisia Korean sodan veteraaneja, jotka nyt palvelevat Ranskan muukalaislegioonan palkkasotureina ensimmäisessä Indokiinan sodassa: Fakta3: Ranskalainen ylijohto värvää Luckyn käyttämään alueen asiantuntevaa tuntemusta ja ystävyyttä Chamin kanssa saadakseen Brockin johtaman legioonalaisryhmän räjäyttämään Vietminhin ampumatarvikevaraston Punaisen Kiinan rajalla, Fakta4: Legioonalaiset järjestävät pojan maastamuuton Amerikkaan, Fakta5: Van Cleef toimii korkeassa asemassa olevana yritysjohtajana Fullerin gangsterien tapaan USA:n alamaailman gangstereiden tavoin, ja hänet on merkitty suuriin asioihin kansainvälisen kommunismin maailmassa.</w:t>
      </w:r>
    </w:p>
    <w:p>
      <w:r>
        <w:rPr>
          <w:b/>
        </w:rPr>
        <w:t xml:space="preserve">Tulos</w:t>
      </w:r>
    </w:p>
    <w:p>
      <w:r>
        <w:t xml:space="preserve">Kersantti Brock Gene Barry ja Goldie Nat King Cole ovat amerikkalaisia Korean sodan veteraaneja, jotka nyt palvelevat Ranskan muukalaislegioonan palkkasotureina ensimmäisessä Indokiinan sodassa. Angie Dickinson esittää Brockin vaimoa, puolikastiin kuuluvaa kiinalaista euraasialaista Lucky Legs -nimistä naista, joka turvautuu salakuljetukseen elättääkseen Brockin kanssa saamansa viisivuotiaan pojan. Brock hylkäsi hänet ja vauvan, kun tämä syntyi aasialaisin piirtein, koska hän tunsi, ettei puoliverinen olisi tervetullut Amerikkaan; tuohon aikaan vallitsi asenne sekarotuisuutta kohtaan. Ranskalainen ylijohto värvää Luckyn käyttämään asiantuntevaa tietämystään alueesta ja ystävyyttään kommunistimajuri Cham Lee Van Cleefin kanssa saadakseen Brockin johtaman legioonalaisista koostuvan räjäytysryhmän elintärkeän piilotetun Vietminhin ammusvaraston luokse Punaisen Kiinan rajalla. Ranskalaiset lupaavat Luckylle vastineeksi hänen palveluksistaan, että he järjestävät hänen poikiensa maastamuuton Amerikkaan. Ryöstöretki on täynnä entisten rakastavaisten välistä vihamielisyyttä, ansoja ja vihollisen partioita. Saavuttuaan vuoristoon kätkettyyn ammusvarastoon Dickinson saa selville, että komentava upseeri on hänen entinen ystävänsä majuri Cham, joka haluaa viedä hänet ja hänen poikansa uuteen elämään Moskovaan. Van Cleef näyttelee roolinsa korkealentoisena yritysjohtajana Fullerin gangsterien tapaan Underworld USA:ssa, joka on merkitty suuriin asioihin kansainvälisen kommunismin maailmassa. Sabotaasitehtävä onnistuu, mutta suurella hinnalla; Lucky kuolee räjäyttämällä kaatopaikan. Brock tekee sovinnon lapsensa kanssa ja hänet nähdään viimeiseksi kävelemässä kädestä pitäen valmistautumassa paluuseen Amerikkaan, kun Cole toistaa nimikappaleen.</w:t>
      </w:r>
    </w:p>
    <w:p>
      <w:r>
        <w:rPr>
          <w:b/>
        </w:rPr>
        <w:t xml:space="preserve">Esimerkki 1.1471</w:t>
      </w:r>
    </w:p>
    <w:p>
      <w:r>
        <w:t xml:space="preserve">Fakta1: Fakta2: Fakta3: sarjamurhaaja rikastuu rikoksilla, Fakta4: tosielämän murhaaja Marcel Petiot inspiroi Martout'ta, Fakta5: kaupungin saksalainen sotilaskomentaja päättää evakuoida rikosten runteleman vanhan kaupunginosan.</w:t>
      </w:r>
    </w:p>
    <w:p>
      <w:r>
        <w:rPr>
          <w:b/>
        </w:rPr>
        <w:t xml:space="preserve">Tulos</w:t>
      </w:r>
    </w:p>
    <w:p>
      <w:r>
        <w:t xml:space="preserve">Vuonna 1943 upseeri Dave Stephen Boyd ja Jim Tony Wright pakenevat erillisistä vankileireistä ja joutuvat maanalaisen järjestön pariksi. Kalastusveneen kapteeni vie heidät Marseilleen odottamaan sopivaa tilaisuutta yrittää päästä Britanniaan. Heidän odottaessaan paikallinen nainen Lise Anna Gaylor rakastuu Daveen. Mies on ihastunut häneen, mutta on kihloissa. Samaan aikaan Emile Blanchard Eugene Deckers ohjaa epätoivoisesti Ranskasta lähtevät tohtori Martout James Robertson Justicen luokse tietämättä, että hänen työtoverinsa on sarjamurhaaja, joka rikastuu rikoksillaan. Turner Classic Moviesin Robert Osbornen mukaan Martout'n inspiraationa oli tosielämän murhaaja Marcel Petiot. Juutalaisesta hautausurakoitsijasta Schlipistä ja entisestä Vichyn virkamiehestä Bourdin George Coulourisista tulee hänen viimeisimmät uhrinsa. Kaupungin saksalainen sotilaskomentaja saa tyytymättömiltä esimiehiltään uhkavaatimuksen tehdä jotakin Ranskan vastarintaliikkeelle, ja hän päättää evakuoida ja tuhota rikosten runteleman vanhan kaupunginosan, jossa Dave ja Jim piileskelevät, vain kahden tunnin varoitusajalla. Dave haluaa odottaa kalastajakapteenia, mutta Jim päättää kokeilla tohtori Martout'ta. Kun kapteeni ilmestyy paikalle, Dave lähtee hakemaan Jimiä ja pelastaa hänet juuri ja juuri Martoutin sadannelta uhrilta. Martout pakenee autollaan, mutta törmää kiireessään ja kuolee. Rakennukset räjähtävät oikealle ja vasemmalle, ja pari pääsee Lisen avulla veneelle ja vapauteen. Veneessä Dave ja Lise syleilevät toisiaan.</w:t>
      </w:r>
    </w:p>
    <w:p>
      <w:r>
        <w:rPr>
          <w:b/>
        </w:rPr>
        <w:t xml:space="preserve">Esimerkki 1.1472</w:t>
      </w:r>
    </w:p>
    <w:p>
      <w:r>
        <w:t xml:space="preserve">Fakta1: nuori mies työskentelee Budapestin eläintarhassa, Fakta2: Fakta3: Eve pakenee tiukasta orpokoulusta, Fakta4: Grunbaum joutuu järjestämään etsintäpartioita, Fakta5: Lisää tappeluita johtaa kriisiin.</w:t>
      </w:r>
    </w:p>
    <w:p>
      <w:r>
        <w:rPr>
          <w:b/>
        </w:rPr>
        <w:t xml:space="preserve">Tulos</w:t>
      </w:r>
    </w:p>
    <w:p>
      <w:r>
        <w:t xml:space="preserve">Flamboyant Zani Gene Raymond on kiltti nuori mies, joka on kasvanut kokonaan ja työskentelee Budapestin eläintarhassa. Hänen ainoat todelliset ystävänsä ovat eläintarhan eläimet, ja tosiaan Zani Gene Raymond on saanut pomoltaan nuhteita siitä, että hän on liian kiltti eläimille. Muodikkailta naisvierailijoilta, jotka kantavat niitä, Zani varastaa eläinten turkikset. Piileskellessään Zani tapaa Eve Loretta Youngin, nuoren ja kauniin orpotytön. Even on jotenkin paettava tiukasta orpokoulustaan, sillä häntä uhkaa mahdollisuus joutua työskentelemään orjan kaltaisena palvelijana, kunnes hän kasvaa aikuiseksi. Zani ja Eve piiloutuvat yhdessä yöksi eläintarhaan. Eläintarhan johtaja tohtori Grunbaum O.P. Heggie joutuu järjestämään etsintäpartioita. Zani osoittautuu liian vaikeasti tavoitettavaksi ja piilottaa Eevan karhun luolaan. Kun paha eläintarhanhoitaja Heinie löytää heidät, Zani pelastaa Eevan raa'alta hyökkäykseltä. Useammat kahakat johtavat kriisiin, kun vaaralliset eläimet vapautuvat häkeistään. Kekseliäs Zani saa aikaan rauhoittumisen ja lunastaa henkensä pelastamalla nuoren lapsen nälkäiseltä tiikeriltä.</w:t>
      </w:r>
    </w:p>
    <w:p>
      <w:r>
        <w:rPr>
          <w:b/>
        </w:rPr>
        <w:t xml:space="preserve">Esimerkki 1.1473</w:t>
      </w:r>
    </w:p>
    <w:p>
      <w:r>
        <w:t xml:space="preserve">Fakta1: normaali työ ei ole paikka epämuodostuneelle, yli-inhimillisen kokoiselle ja vahvuiselle olennolle, Fakta2: Fakta3: Paholainen itse on Apocalypse Inc:n puheenjohtaja, Fakta4: Asiat alkavat muuttua huonompaan suuntaan, Fakta5: Myrkyllinen kostaja voittaa Paholaisen kukistaen Apocalypse Inc:n lopullisesti.</w:t>
      </w:r>
    </w:p>
    <w:p>
      <w:r>
        <w:rPr>
          <w:b/>
        </w:rPr>
        <w:t xml:space="preserve">Tulos</w:t>
      </w:r>
    </w:p>
    <w:p>
      <w:r>
        <w:t xml:space="preserve">Kun Apocalypse Inc. on oletettavasti kukistettu, Toxic Avengerilla ei ole mitään tekemistä. Hän yrittää saada töitä, mutta epäonnistuu, sillä normaali työ ei sovi hirvittävän epämuodostuneelle, yli-inhimillisen kokoiselle ja vahvuiselle olennolle. Kunnes eräänä päivänä Toxielle kerrotaan, että hänen sokealla tyttöystävällään Clairella on mahdollisuus nähdä uudelleen, mutta se maksaa paljon rahaa. Kun kuuluisa supersankari saa mahdollisuuden työskennellä Apocalypse Inc:n tiedottajana, hän suostuu, jotta saisi rahaa Clairelle. Koska hän ei tiennyt työnantajiensa pahuudesta, Apocalypse Inc. valtaa Tromavillen ja orjuuttaa väestön. Clairen leikkauksen jälkeen hän avaa Toxien silmät ja paljastuu, että itse Paholainen on Apocalypse Inc:n puheenjohtaja. Asiat alkavat muuttua huonompaan suuntaan, kun Toxic Avenger muuttuu takaisin alkuperäiseen muotoonsa, hölmöksi Melvin Junkoksi, ja joutuu kohtaamaan välienselvittelyn Paholaisen kanssa. Toxic Avenger voittaa Paholaisen Five Levels of Doom -kokeilun kautta ja kukistaa Apocalypse Inc:n lopullisesti.</w:t>
      </w:r>
    </w:p>
    <w:p>
      <w:r>
        <w:rPr>
          <w:b/>
        </w:rPr>
        <w:t xml:space="preserve">Esimerkki 1.1474</w:t>
      </w:r>
    </w:p>
    <w:p>
      <w:r>
        <w:t xml:space="preserve">Fakta1: Fakta2: Sachiko Hanai työskentelee puhelintyttönä tai saippuatyttönä, joka on erikoistunut seksuaaliseen roolileikkiin tai cosplayyn: Fakta3: Sachiko alkaa ottaa kännykkäkuvaa tapahtumasta, Fakta4: luoti, joka sisältää kyvyn ymmärtää kieliä eikä kehittynyttä matemaattista tietämystä ja ESP:tä, joka tappaa hänet, Fakta5: Pohjois-Korealainen Vaikka rakastuu odottamassa Sachikon talossa saadakseen sormen takaisin.</w:t>
      </w:r>
    </w:p>
    <w:p>
      <w:r>
        <w:rPr>
          <w:b/>
        </w:rPr>
        <w:t xml:space="preserve">Tulos</w:t>
      </w:r>
    </w:p>
    <w:p>
      <w:r>
        <w:t xml:space="preserve">Sachiko Hanai Emi Kuroda työskentelee puhelintyttönä tai saippuatyttönä, joka on erikoistunut seksuaaliseen roolipelaamiseen eli cosplayyn. Työssään Sachiko esittää kotiopettajaa, mistä elokuvan alkuperäinen nimi Kiimainen kotiopettaja: Teachers Love Juice. Ollessaan kahvilassa erään työnsä jälkeen hän todistaa kahden miehen, joista toinen on pohjoiskorealainen ja toinen Lähi-idästä kotoisin ja jotka osoittautuvat vakoojiksi kesken liiketoimen, riitaa. Kun riita kärjistyy tulitaisteluksi, Sachiko ryhtyy hölmösti ottamaan kännykkäkuvaa tapahtumasta ja häntä ammutaan otsaan. Sen sijaan, että luoti tappaisi hänet, se jää hänen aivoihinsa ja antaa hänelle poikkeuksellisia henkisiä kykyjä, kuten kyvyn ymmärtää kieliä, joita hän ei aiemmin tuntenut, salaperäistä filosofista ymmärrystä, kehittynyttä matemaattista tietämystä ja ESP:tä. Paettuaan paikalta hän löytää taskustaan metallisylinterin, joka sisältää kloonatun kopion Yhdysvaltain presidentin George W. Bushin sormesta. Odottaessaan Sachikosin talossa sormen takaisin saamista pohjoiskorealainen rakastuu häneen. Sachiko ystävystyy ja rakastelee filosofian professorin kanssa, ja professori palkkaa hänet poikansa opettajaksi. Professorin vaimo alkaa epäillä ja kääntyy etsivän puoleen, joka sattuu olemaan mies, joka ampui Sachikon. Koska Bushin sormenjälki pystyy laukaisemaan ydinholokaustin, pohjoiskorealainen haluaa sylinterin takaisin. Lopulta mies vie Sachikon, ja tämä ohjaa heidät voimiensa avulla luolaan, josta he löytävät koneen, joka voi päättää maailman kohtalosta. Palm Picturesilla on Amerikan levitysoikeudet ja se on mainostanut elokuvaa omilla trailereillaan, kun taas Argo Picturesilla on alkuperäiset oikeudet Japaniin.</w:t>
      </w:r>
    </w:p>
    <w:p>
      <w:r>
        <w:rPr>
          <w:b/>
        </w:rPr>
        <w:t xml:space="preserve">Esimerkki 1.1475</w:t>
      </w:r>
    </w:p>
    <w:p>
      <w:r>
        <w:t xml:space="preserve">Fakta1: Fakta2: kriitikot eivät ylistäneet neroutta, Fakta3: Leijonasydämen Edwina pidätetään pääepäiltynä pakottaen näyttelijän paljastamaan itsensä, Fakta4: poliisi saapuu pelastamaan Devlinin, Fakta5: Leijonasydän vetäytyy toimittamalla Learin viimeisen monologin ennen kuin katto sortuu ja lähettää hänet kuolemaan.</w:t>
      </w:r>
    </w:p>
    <w:p>
      <w:r>
        <w:rPr>
          <w:b/>
        </w:rPr>
        <w:t xml:space="preserve">Tulos</w:t>
      </w:r>
    </w:p>
    <w:p>
      <w:r>
        <w:t xml:space="preserve">Kun Shakespearen näyttelijä Edward Leijonasydän Vincent Price on kokenut nöyryytyksen himoitussa palkintoseremoniassa, hänen nähdään tekevän itsemurhan hyppäämällä Temmesiin suuresta korkeudesta. Yleisön tietämättä Lionheart selviää hengissä ja joutuu kulkuriryhmän pelastamaksi. Kaksi vuotta myöhemmin, 15. maaliskuuta, Leijonasydän lähtee kostamaan kriitikoille, jotka eivät ylistäneet hänen nerouttaan, ja tappaa heidät yksi kerrallaan tavalla, joka muistuttaa hyvin paljon Shakespearen näytelmien murhakohtauksia. Yhden kriitikon murhaa kodittomien joukko. Yksi kriitikko saa sähköiskun kampaamossa. Erästä kriitikkoa ruokitaan väkisin koirillaan, kunnes hän tukehtuu. Erästä kriitikkoa puukotetaan keihäällä ja hänen ruumiinsa raahataan pois hevosen häntään sidottuna. Yksi kriitikko mestataan nukkuessaan. Leijonasydämen palvova tytär Edwina pidätetään pääepäiltynä, ja elokuvan alkupuolella paljastuu, että hän on todellakin auttanut isäänsä, mikä pakottaa näyttelijän paljastamaan itsensä. Viimeisessä draamamurhayrityksessä Leijonasydän uhkaa pääkriitikko Devliniä antamaan hänelle himoitun palkinnon tai kuolemaan. Devlin kieltäytyy, ja Leijonasydän aikoo kaivaa hänen silmänsä ulos tulikuumilla tikareilla, kuten Gloucesterille Kuningas Learissa. Hänen laitteensa juuttuu kuitenkin jumiin juuri, kun poliisi saapuu pelastamaan Devlinin. Estääkseen poliisien toiminnan Leijonasydän sytyttää teatterin tuleen, ja sekasorron keskellä eräs kulkuri tappaa Edwinan palkintopatsaalla ja antaa hänelle tietämättään Cordelian roolin. Leijonasydän vetäytyy, kantaa Edinan ruumiin katolle ja pitää Learin viimeisen monologin ennen kuin katto sortuu ja lähettää hänet kuolemaan.</w:t>
      </w:r>
    </w:p>
    <w:p>
      <w:r>
        <w:rPr>
          <w:b/>
        </w:rPr>
        <w:t xml:space="preserve">Esimerkki 1.1476</w:t>
      </w:r>
    </w:p>
    <w:p>
      <w:r>
        <w:t xml:space="preserve">Fakta1: Uuden-Seelannin yksinäisellä rannikolla sijaitsevasta majakasta huolehtii majakanvartija William Kell, Fakta2: Eileenillä on suhde Kelliä avustavan henkilön kanssa, Fakta3: karkuri pelastetaan moottoriveneen hylystä, Fakta4: nainen ryntää paikalle revolverin kanssa ja ampuu sokeasti, Fakta5: Cass ammutaan kuoliaaksi.</w:t>
      </w:r>
    </w:p>
    <w:p>
      <w:r>
        <w:rPr>
          <w:b/>
        </w:rPr>
        <w:t xml:space="preserve">Tulos</w:t>
      </w:r>
    </w:p>
    <w:p>
      <w:r>
        <w:t xml:space="preserve">Uuden-Seelannin yksinäisellä rannikolla sijaitsevasta majakasta huolehtii majakanvartija William Kell. Kell nai Eileenin, kabareen tanssijan, joka päätyy suhteeseen Kellsin avustajan Cassin kanssa. Sitten Eileen alkaa flirttailla tuntemattoman Kingsleyn kanssa, joka on poissaoleva mies, joka on pelastettu moottoriveneen hylystä. Kingsley ja Cass riitelevät; nainen ryntää paikalle revolveri kädessään, ampuu sokeasti, ja Cass ammutaan kuoliaaksi.</w:t>
      </w:r>
    </w:p>
    <w:p>
      <w:r>
        <w:rPr>
          <w:b/>
        </w:rPr>
        <w:t xml:space="preserve">Esimerkki 1.1477</w:t>
      </w:r>
    </w:p>
    <w:p>
      <w:r>
        <w:t xml:space="preserve">Fakta1: pahaenteinen sanomalehden omistaja Kevin McMaxford yrittää pilata tyttöjen maineen sanomalehden katsojalukuja varten, Fakta2: Piers Cuthbertson-Smyth vainoaa tyttöjä toivoen voivansa käyttää heitä seuraavan projektinsa aiheina, Fakta3: jatkuvat harjoitukset, julkisuusmatkat ja muut julkisuuden aiheuttamat rasitteet vaikuttavat tyttöjen henkilökohtaiseen elämään, Fakta4: tytöt yrittävät kauttaaltaan pyytää Cliffordilta vapaata, jotta hän voisi viettää aikaa Nicolan kiireisen aikataulun kanssa, Fakta5: Clifford kieltäytyy keskusteltuaan tyttöjen levy-yhtiön johtajan kanssa.</w:t>
      </w:r>
    </w:p>
    <w:p>
      <w:r>
        <w:rPr>
          <w:b/>
        </w:rPr>
        <w:t xml:space="preserve">Tulos</w:t>
      </w:r>
    </w:p>
    <w:p>
      <w:r>
        <w:t xml:space="preserve">Elokuva alkaa, kun Spice Girls esiintyy Too Much -ohjelmassa Top of the Pops -ohjelmassa, mutta he tulevat tyytymättömiksi maineen ja omaisuuden tuomiin rasitteisiin. Samaan aikaan pahaenteinen sanomalehtiomistaja Kevin McMaxford Barry Humphries yrittää pilata tyttöjen maineen sanomalehtensä katsojalukujen vuoksi. McMaxford lähettää valokuvaaja Damien Richard OBrienin ottamaan kuvia ja nauhoituksia tytöistä. Vähemmän uhkaava mutta ärsyttävämpi on Piers CuthbertsonSmyth Alan Cumming, joka kameraryhmänsä kanssa vaanii tyttöjä toivoen voivansa käyttää heitä seuraavan projektinsa kohteina. Samaan aikaan tyttöjen kireä manageri Clifford Richard E. Grant ja hänen sympaattinen avustajansa Deborah Claire Rushbrook torjuvat kaksi yli-innokasta Hollywood-kirjailijaa, Martin Barnfield ja Graydon George Wendt ja Mark McKinney, jotka esittävät säälimättömästi absurdeja juoni-ideoita Spice Girls -elokuvasta. Tämän kaiken keskellä tyttöjen on valmistauduttava kolmen päivän päästä Royal Albert Hallissa järjestettävään konserttiinsa, joka on heidän uransa suurin esiintyminen. Kaiken keskipisteenä jatkuvat harjoitukset, matkustaminen, julkisuusesiintymiset ja muut julkisuuden taakat vaikuttavat tyttöihin henkilökohtaisella tasolla, mikä estää heitä viettämästä paljon aikaa raskaana olevan parhaan ystävänsä Nicola Naoko Morin kanssa, jonka on määrä synnyttää pian. Tytöt yrittävät koko kiireisen aikataulun ajan pyytää Cliffordilta vapaata viettääkseen aikaa Nicolan kanssa ja rentoutuakseen, mutta Clifford kieltäytyy keskusteltuaan tyttöjen levy-yhtiön johtajan, salaperäisen ja eksentrisen päällikkö Roger Mooren kanssa. Stressi ja ylityö lisääntyvät, mikä huipentuu Cliffordin ja tyttöjen väliseen valtavaan riitaan. Tytöt ryntäävät yhtäkkiä ulos Albert Hallin keikkaa edeltävänä iltana. Tytöt muistelevat erikseen vaatimatonta alkuaan ja taisteluaan huipulle. He tapaavat sattumalta uudelleen sen nyt hylätyn kahvilan ulkopuolella, jossa he harjoittelivat lapsuusvuosinaan, he tekevät sovinnon ja päättävät viedä Nicolan tanssimaan. Nicola kuitenkin synnyttää yökerhossa, ja hänet kiidätetään sairaalaan tyttöjen bussissa, ja hän synnyttää terveen tyttövauvan. Kun Emma huomaa, että synnytyslääkärillä on kamera, tytöt tajuavat, että kyseessä on Damien, joka juoksee tyttöjen kanssa karkuun, mutta lyö päänsä törmättyään vahingossa tyhjiin paareihin. Kun Damien näkee tyttöjen seisovan hänen yläpuolellaan, hän kertoo heille, että he ovat saaneet hänet näkemään virheensä, ja hän lähtee McMaxfordin perään, joka sittemmin saa potkut poreallas-skandaalissa. Huomatessaan tyttöjen bussinkuljettajan, Dennis Meat Loafin puuttuvan, Victoria päättää ottaa ratin. Siitä tulee kilpajuoksu aikaa vastaan, kun Victoria ajaa kuin hullu läpi Lontoon. Lähestyessään Tower Bridgeä silta alkaa kohota päästääkseen veneen läpi Thames-joen. Victoria ajaa siltaa ylös ja aukon yli. Bussi laskeutuu lopulta turvallisesti toiselle puolelle, mutta kun Emma avaa lattiassa olevan luukun, hän löytää pommin, ja tytöt huutavat, ennen kuin Emma paiskaa luukun taas kiinni. Tytöt saapuvat vihdoin Royal Albert Halliin esitystään varten ja juoksevat portaita ylös. Tytöillä on kuitenkin vielä yksi este voitettavanaan: lontoolainen poliisi Kevin McNally syyttää tyttöjä vaarallisesta ajamisesta, vahingontekorikoksesta, bussin kuljettamisesta ilman lupaa ja kyyhkyjen pelottelusta. Emma ponnistaa eteenpäin ja kertoo poliisille, että hän ja muut tytöt myöhästyivät esityksestään Albert Hallissa. Emma hymyilee poliisimiehelle, ja tämä päästää tytöt pois esityksestään. Elokuva päättyy, kun tytöt esittävät kappaleensa Spice Up Your Life Royal Albert Hall -konsertin alussa, joka lähetetään suorana lähetyksenä ympäri maailmaa. Myöhemmin taustanäyttelijät puhuvat tyttöjen elokuvasta lopputeksteissä. Mel C rikkoo neljännen seinän ja kertoo muille tytöille, että lähtevä yleisö katsoo heitä. Tytöt puhuvat yleisölle, kommentoivat takarivissä pussailevia kahta ja heidän pukeutumistaan ja keskustelevat elokuvastaan vain muutama minuutti ennen kuin heidän bussissaan räjähtää pommi.</w:t>
      </w:r>
    </w:p>
    <w:p>
      <w:r>
        <w:rPr>
          <w:b/>
        </w:rPr>
        <w:t xml:space="preserve">Esimerkki 1.1478</w:t>
      </w:r>
    </w:p>
    <w:p>
      <w:r>
        <w:t xml:space="preserve">Fakta1: Maryn protestanttinen sisarpuoli, joka oli kotiarestissa salaliittosyytösten vuoksi, kruunattiin Englannin kuningattareksi, Fakta2: Francis Walsingham palasi Ranskasta toimiakseen Elisabetin henkivartijana ja neuvonantajana, Fakta3: Katoliset lordit ja papit käyttivät tappiota puolustaakseen Elisabetin syrjäyttämistä, Fakta4: Elisabet hyväksyy Mary of Guisen ehdot harkita avioliittoa Ranskan Henrikin kanssa, Fakta5: Vatikaani lähettää papin auttamaan Norfolkia ja kumppaneitaan Elisabetin syrjäyttämiseen tähtäävässä kasvavassa juonessa.</w:t>
      </w:r>
    </w:p>
    <w:p>
      <w:r>
        <w:rPr>
          <w:b/>
        </w:rPr>
        <w:t xml:space="preserve">Tulos</w:t>
      </w:r>
    </w:p>
    <w:p>
      <w:r>
        <w:t xml:space="preserve">Vuonna 1558 katolinen kuningatar Maria kuolee kohdun kasvaimeen. Marian protestanttinen sisarpuoli Elisabet, joka oli kotiarestissa salaliittosyytösten vuoksi, vapautetaan ja kruunataan Englannin kuningattareksi. Neuvonantajansa William Cecilin ohjeiden mukaan Elisabet perii ahdingossa olevan Englannin, jota velat, rappeutuva infrastruktuuri, vihamieliset naapurit ja maanpetokselliset aateliset hänen hallinnossaan, joista tärkein on Norfolkin herttua, piirittävät. Cecil neuvoo Elisabetia menemään naimisiin, hankkimaan perillisen ja turvaamaan valtansa. Koska Elisabet ei ole kiinnostunut kosijoista, hän lykkää päätöstään ja jatkaa salaista suhdettaan lordi Robert Dudleyn kanssa samalla kun Cecil nimittää Ranskasta palanneen protestanttisen maanpakolaisen Francis Walsinghamin Elisabetin henkivartijaksi ja neuvonantajaksi. Maria Guise saa naapurimaa Skotlantiin 4000 ranskalaista lisäjoukkoa. Sotastrategiaan perehtymätön ja sotaneuvostossa Norfolkin tylyttämä Elisabet määrää sotilaallisen vastaiskun, joka osoittautuu katastrofaaliseksi, kun nuoremmat, huonosti koulutetut englantilaiset joukot häviävät ammattimaisille ranskalaisille sotilaille. Walsingham kertoo Elisabetille, että katoliset lordit ja papit riistivät tahallaan Elisabetin armeijalta kunnon sotilaat ja käyttivät tappiota perustellakseen Elisabetin syrjäyttämistä. Tajutessaan häntä vastaan suunnatun salaliiton syvyyden ja vähenevät vaihtoehtonsa Elisabet hyväksyy Mary of Guisesin ehdot, joiden mukaan hänen on harkittava avioliittoa veljenpoikansa Ranskan Henrikin kanssa. Vakauttaakseen hallintoaan ja parantaakseen Englannin uskonnollisia erimielisyyksiä Elisabet ehdottaa yhtenäisyyslakia, joka yhdistää Englannin kristityt Englannin kirkon alaisuuteen ja katkaisee heidän yhteytensä Vatikaaniin. Vastauksena lain hyväksymiseen Vatikaani lähettää pappia Englantiin auttamaan Norfolkia ja hänen kumppaneitaan heidän kasvavassa juonessaan Elisabetin syrjäyttämiseksi. Salaliitosta tietämätön Elisabet tapaa Ranskan Henrikin, mutta ei välitä hänen lähentelyistään lordi Robertin hyväksi. William Cecil kohtaa Elisabetin tämän avioliittoa koskevan päättämättömyyden vuoksi ja paljastaa, että lordi Robert on naimisissa toisen naisen kanssa. Elisabet hylkää Henryn kosinnan, kun hän saa selville, että tämä on ristiinpukeutuja, ja ottaa lordi Robertin kanssa puheeksi tämän salaisuudet, jolloin heidän idyllinen suhteensa katkeaa ja lordi Robert karkotetaan hänen yksityisasunnostaan. Elisabet selviytyy salamurhayrityksestä, jonka todisteet sotkevat Mary of Guisen mukaan. Elisabet lähettää Walsinghamin tapaamaan salaa Mariaa Skotlantiin, sillä verukkeella, että hän suunnittelee jälleen kerran avioliittoa Henrikin kanssa. Sen sijaan Walsingham salamurhaa Guisen ja lietsoo ranskalaisten vihamielisyyttä Elisabetia vastaan. Kun William Cecil käskee Elisabetia lujittamaan suhteita espanjalaisiin, Elisabet erottaa Cecilin palveluksestaan ja päättää sen sijaan noudattaa omia neuvojaan. Walsingham varoittaa toisesta Elisabetin tappamista koskevasta juonesta, jota johtaa Roomasta saapunut pappi, joka kuljettaa salaliittokirjeitä. Elisabetin käskystä Walsingham pidättää papin, joka paljastaa salaliittolaisten nimet ja Vatikaanin sopimuksen nostaa Norfolk Englannin kruunuun, jos tämä menee naimisiin skotlantilaisen kuningattaren Marian kanssa. Walsingham pidättää Norfolkin ja teloittaa hänet ja kaikki salaliittolaiset lordi Robertia lukuun ottamatta. Elisabet antaa lordi Robertille henkensä muistutukseksi itselleen, ettei hän enää koskaan anna romantiikan sokaista itseään. Jumalallisesta inspiraatiosta inspiroituneena Elisabet leikkaa hiuksensa ja ottaa ulkonäkönsä mallia Neitsyt Mariasta. Hän julistautuu Englannin aviopuolisoksi ja nousee valtaistuimelle Neitsytkuningattarena.</w:t>
      </w:r>
    </w:p>
    <w:p>
      <w:r>
        <w:rPr>
          <w:b/>
        </w:rPr>
        <w:t xml:space="preserve">Esimerkki 1.1479</w:t>
      </w:r>
    </w:p>
    <w:p>
      <w:r>
        <w:t xml:space="preserve">Fakta1: Fakta2: Devaragunda ja apuri saapuvat rantaan nauttimaan näkymistä ja tuntee heti vetoa Naanin vanhempaan teini-ikäiseen tyttäreen: Fakta3: Graffititaiteilija nimeltä Rooney pakenee poliisia Myöhemmin yöllä tuskin, Fakta4: Suzie rakastuu häneen bordellissa, Fakta5: Asha löytää hylätyn kukkaron hänelle, jossa on merkittävä määrä rahaa.</w:t>
      </w:r>
    </w:p>
    <w:p>
      <w:r>
        <w:rPr>
          <w:b/>
        </w:rPr>
        <w:t xml:space="preserve">Tulos</w:t>
      </w:r>
    </w:p>
    <w:p>
      <w:r>
        <w:t xml:space="preserve">Tarina alkaa, kun Naani Rajesh Brahmavara ja hänen kaksi tytärtään vetävät leikkimielisesti venettä rannasta. Devaragunda Achyuth Kumar ja hänen apurinsa saapuvat rantaan, nauttivat maisemista ja ihastuvat heti Naanin vanhempaan, teini-ikäiseen tyttäreen. Hän lähestyy tyttöä sopimattomasti, jolloin Naani lähettää heidät sisälle, kun hän kohtaa Devrun. Devru tekee Naanin kanssa sopimuksen, jonka mukaan kaikki hänen velkansa maksetaan ja hän saa arvostetun aseman, jos Naani antaa tyttärensä Devrulle. Naani vastustaa sitä vihaisesti, minkä vuoksi häntä potkitaan kerran maahan ennen kuin hänet lähetetään kotiin. Seuraavana päivänä Naani menee Devrun asunnolle maksamaan lainansa pois. Poistuessaan Naani saa päähänsä iskun, kun Devru heiluttaa häntä sauvalla. Suzie Shraddha Srinath herää yhtäkkiä, sillä se, mitä hän oli juuri kokenut, oli toistuvaa pahaa unta. Daisy Shweta Pandit lohduttaa häntä ja kehottaa häntä valmistautumaan, sillä he työskentelevät bordellissa ja heidän on tyydytettävä sisään tulevien miesten halut. Daisyn nuorempi sisko Rashmi tulee tanssimaan heidän kanssaan, jolloin eräs naistenmies toivoo häntä, ennen kuin bordellin omistaja Bobby Bhavani Prakash kieltää hänet vihaisesti. Sen jälkeen Daisy moittii Rashmia siitä, että hän tuli ulos, vaikka hänen ei olisi pitänyt. Myöhemmin samana iltana Rooney Madukar Niyogi -niminen graffititaiteilija pakenee hädin tuskin poliisia ja hiipii bordelliin, jossa Suzie rakastuu häneen. Devru on kävelyllä tyttärensä Shwetha Ananya Bhatin kanssa, kun he tapaavat Shwethan ystävän ja vanhemman, Asha Shruthi Hariharanin. Lyhyen esittelyn jälkeen Asha menee poikaystävänsä Prakash Prabhu Mundkarin kanssa kahvilaan, jossa he keskustelevat yhteisestä tulevaisuudestaan. Myöhemmin Asha opiskelee kirjastossa, kun hän huomaa, että on melkein sulkemisaika. Ennen kuin hän lähtee, hän löytää vierestään hylätyn käsilaukun, jossa on huomattava määrä rahaa. Kun hän on menossa kotiin, mies lähestyy häntä ja kysyy, onko hän nähnyt käsilaukkua. Hän palauttaa kukkaron iloisena miehelle ja pyytää tätä tarkistamaan, että siinä on oikea summa, mihin mies huudahtaa, että rahaa puuttuu. He riitelevät ja menevät poliisiasemalle, jossa Ashasta tehdään rikosilmoitus. Asha anelee, että rikosilmoitusta ei jätetä, ja lupaa, että hän antaa puuttuvan summan miehelle kahden päivän kuluttua. Kun Ashalla on rahat, häntä käsketään tapaamaan miestä hostellissa; poliisi tekee ratsian tähän prostituoitujen hostelliin, ja Asha luullaan prostituoiduksi ja hänet pidätetään. Asha vapautetaan takuita vastaan, mutta häntä pidetään Devrun käskystä samassa bordellissa, jossa Daisy ja Suzie ovat, sillä hänen on asuttava siellä viikon ajan ennen kuin hänet voidaan myydä ihmiskauppaan. Paljastuu myös, että kun Devru oli lyönyt Naanin, hän ja hänen kätyriensä raahasivat hänet rantaan ja hakkasivat häntä lisää, ennen kuin Devru raiskasi ja tappoi Naanin vanhimman tyttären. Naani lähestyi itkien kotiaan ja selviytyi tyttärestään, kun Devrun kätyrit pidättivät hänen toisen tyttärensä, joka paljastui Suzieksi, ja Devru sytytti Naanin kodin tuleen. Kun Rashmi tekee itsemurhan hyppäämällä alas reunalta, Asha vakuuttaa Suzille ja Daisylle, että heidän on päästävä pois bordellista ja kostaa niille, jotka ovat kohdelleet heitä kaltoin. Bordellissa puhkeaa kaaos, joka lopulta johtaa siihen, että Roonie haavoittuu pahasti ja Daisy ampuu Bobbyn kuolettavasti. Asha, Daisy ja Suzie pakenevat ja värväävät Shwethan avukseen häpäistäkseen jälkimmäisen isän teot. Tietämättään Devru paljastaa omalle tyttärelleen kasvonsa seksihulluna. Kun hän saa selville, että se oli Shwetha, Devru kivettyi ja katuu sen jälkeen, kun Shwetha hylkää hänet isänä ja siitä, että hän on tuhonnut monia ihmishenkiä vain asemansa ja seksuaalisen nälkänsä vuoksi. Kykenemätön kestämään syyllisyyttä Devru muistelee kaikkia niitä kauniita hetkiä, jotka hän oli viettänyt tyttärensä kanssa, ennen kuin tappaa itsensä pistoolilla. Vähän myöhemmin Prakash ilmestyy tapaamaan Ashaa, jossa he syleilevät ennen kuin Asha näyttää Prakashille yhteystietonsa Bobbyn puhelimessa. Prakash anelee anteeksiantoa, mutta Asha ampuu hänet häikäilemättömästi ja kuolettavasti, kun paljastuu, että Prakash oli auttanut Devrua Ashan sieppaamisessa.</w:t>
      </w:r>
    </w:p>
    <w:p>
      <w:r>
        <w:rPr>
          <w:b/>
        </w:rPr>
        <w:t xml:space="preserve">Esimerkki 1.1480</w:t>
      </w:r>
    </w:p>
    <w:p>
      <w:r>
        <w:t xml:space="preserve">Fakta1: Fakta2: Fakta3: Tess herää seuraavana aamuna Christianin hotellihuoneessa, Fakta4: orjuus määritellään allekirjoitetussa sopimuksessa, Fakta5: Tess lähtee seuraavana päivänä tapaamaan äitiä Georgiaan.</w:t>
      </w:r>
    </w:p>
    <w:p>
      <w:r>
        <w:rPr>
          <w:b/>
        </w:rPr>
        <w:t xml:space="preserve">Tulos</w:t>
      </w:r>
    </w:p>
    <w:p>
      <w:r>
        <w:t xml:space="preserve">Twentyoneyearold Anastasia Ana Steele opiskelee englantilaista kirjallisuutta Washington State Universitys WSU:n satelliittikampuksella lähellä Vancouveria, Washingtonissa. Kun hänen kämppäkaverinsa Kate Kavanagh sairastuu eikä voi haastatella Christian Greytä, 27-vuotiasta miljardööriyrittäjää, yliopistolehteä varten, Ana suostuu hänen tilalleen. Christian Greyn Grey House -nimisessä Seattlen pääkonttorissa Ana kompuroi läpi kokouksen. Christian, joka on tuon vuoden WSU:n juhlapuhuja, kiinnostuu hänestä; pian sen jälkeen hän vierailee rautakaupassa, jossa Ana työskentelee. Hän suostuu Anan pyyntöön valokuvasta, joka liittyy artikkeliin, jota varten Ana oli haastatellut häntä. Christian kutsuu Anan kahville, mutta lähtee äkkiä pois sanoen, ettei ole Anan mies. Myöhemmin Christian lähettää Analle lahjaksi ensimmäisen painoksen kahdesta Thomas Hardyn romaanista, joihin kuuluu myös Tess of the dUrbervilles. Ana ja hänen ystävänsä juhlivat valmistumista paikallisessa baarissa. Juotuaan liikaa Ana soittaa spontaanisti Christianille, kertoo palauttavansa kirjat ja moittii Christianin käytöstä häntä kohtaan. Christian menee baariin ja löytää Anan, joka sammuu. Hän herää seuraavana aamuna Christianin hotellihuoneessa helpottuneena siitä, etteivät he olleet läheisiä. Ana ja Christian alkavat tapailla toisiaan, vaikka Christian vaatii Anaa allekirjoittamaan salassapitosopimuksen, joka estää häntä paljastamasta yksityiskohtia heidän seurustelustaan. Christian selittää, että hänellä on vain sellaisia suhteita, joihin liittyy orjuutta, joka on selkeästi määritelty allekirjoitetussa sopimuksessa. Ana paljastaa olevansa neitsyt. Harkitessaan sopimusta ja neuvoteltuaan omista ehdoistaan ja käytyään miehen leikkihuoneessa, joka on varustettu erilaisilla BDSM-leluilla, -huonekaluilla ja -välineillä, Ana ja Christian harrastavat seksiä. Christian lahjoittaa Analle lahjoja ja palveluksia, kuten uuden auton ja kannettavan tietokoneen. Kun Ana ja Kate muuttavat Seattleen, Ana jatkaa Christianin tapaamista. Illallisella Christianin vanhempien luona Ana mainitsee yhtäkkiä lähtevänsä seuraavana päivänä tapaamaan äitiään Georgiaan. Myöhemmin Christian turhautuu, kun Ana ilmaisee haluavansa muutakin kuin hänen ehdottamansa yksipuolisen suhteen. Ana järkyttyy, kun Christian yllättäen saapuu Georgiaan, ja he harrastavat jälleen seksiä, mutta Ana lähtee pian sen jälkeen hoitamaan hätätilannetta Seattlessa. Kotiin palattuaan Ana jatkaa tapaamista Christianin kanssa, joka haluaa lisää seksuaalisia kokeiluja. Ana suostuu aluksi, mutta Christian pysyy emotionaalisesti etäällä, mikä järkyttää häntä. Harkitessaan yhä sopimusta ja yrittäessään ymmärtää Christiania psykologisesti Ana pyytää häntä näyttämään, miten hän rankaisisi häntä sääntöjen rikkomisesta. Christian ruoskii Anan pakaroita kuusi kertaa vyöllä. Ärtyneenä ja inhoten Ana eroaa Christianista todettuaan, että mies on Christianille väärä ja että hänen käytäntönsä lähentelee poikkeavuutta ja liioittelua. Vaihtoehtoisessa lopetuksessa sekä Ana että Christian kokevat takaumia. Christian lenkkeilee sateessa, kun Ana nyyhkyttää asunnossaan. Christian törmää Anan hänelle antamaan lahjaan, jossa on merkintä: Tämä muistutti minua onnellisesta ajasta. -Ana.</w:t>
      </w:r>
    </w:p>
    <w:p>
      <w:r>
        <w:rPr>
          <w:b/>
        </w:rPr>
        <w:t xml:space="preserve">Esimerkki 1.1481</w:t>
      </w:r>
    </w:p>
    <w:p>
      <w:r>
        <w:t xml:space="preserve">Fakta1: kyläläisillä on maata, mutta Bhujangrao Patilin nimissä, Fakta2: Fakta3: koko kylän peli on alle sage pelon Kabaddi, Fakta4: Bhujangrao Patil julistaa pelin Kabaddi huono-onninen tulos, Fakta5: Komal takaisin ottaa valan haastaa ja voittaa Bhujangrao pelissä itsekunnioitus ja oikeudet</w:t>
      </w:r>
    </w:p>
    <w:p>
      <w:r>
        <w:rPr>
          <w:b/>
        </w:rPr>
        <w:t xml:space="preserve">Tulos</w:t>
      </w:r>
    </w:p>
    <w:p>
      <w:r>
        <w:t xml:space="preserve">Jossain Maharashtrassa on Vaitagwadi, pieni kadonnut kylä. Kylällä on vakavia taloudellisia ongelmia, siellä on koulu, mutta ei liituja taululle, siellä on neuvola, mutta ei lääkäreitä, kyläläisillä on maata, mutta se on Bhujangrao Patilin nimissä. Bhujangrao Patil -niminen hahmo on hyvin intohimoinen kabaddi-pelin suhteen, jonka vuoksi koko kylä on pelon vallassa. Jos joku uskaltaa mennä häntä vastaan tai kieltäytyy tottelemasta hänen käskyjään, Bhujangrao Patil julistaa Kabaddi-pelin huonoon lopputulokseen. Bhujangrao Patilin vaimolla Komalilla oli ennen naimisiinmenoaan laihin vartalo. Nykyään Bhujangrao on korvannut Komalin Champalla, koska hän vihaa lihavan vaimonsa näkemistäkin. Saadakseen itsekunnioituksensa ja oikeutensa takaisin Komal vannoo haastavansa ja voittavansa Bhujangraon pelissä, josta tämä on niin ylpeä, eli kabaddissa.</w:t>
      </w:r>
    </w:p>
    <w:p>
      <w:r>
        <w:rPr>
          <w:b/>
        </w:rPr>
        <w:t xml:space="preserve">Esimerkki 1.1482</w:t>
      </w:r>
    </w:p>
    <w:p>
      <w:r>
        <w:t xml:space="preserve">Fakta1: Fakta2: näyttelijä Rob Brydon uskoo rooli on yhtä tärkeä kuin Coogan 's, Fakta3: Toby 's Wadman tapahtuu sekvenssi unelmoi Steve Coogan, Fakta4: Yorick vuonna on pelataan Stephen Fry kohtaus, Fakta5: Stephen Fry näkyy elokuvassa Patrickin</w:t>
      </w:r>
    </w:p>
    <w:p>
      <w:r>
        <w:rPr>
          <w:b/>
        </w:rPr>
        <w:t xml:space="preserve">Tulos</w:t>
      </w:r>
    </w:p>
    <w:p>
      <w:r>
        <w:t xml:space="preserve">Elokuvassa Steve Coogan esittää itseään ylimielisenä näyttelijänä, jolla on huono itsetunto ja monimutkainen rakkauselämä. Coogan näyttelee samannimistä roolia Tristram Shandyn elämä ja mielipiteet, herrasmies -elokuvan (The Life and Opinions of Tristram Shandy, Gentleman) sovituksessa, jota kuvataan kartanossa. Hän kiistelee jatkuvasti Toby-setää esittävän näyttelijä Rob Brydonin kanssa ja pitää rooliaan Cooganin kanssa yhtä tärkeänä ja kutsuu itseään kolehdiksi. Elokuvaan on sisällytetty useita jaksoja Tristram Shandysta. Kaikki niistä eivät kuulu elokuvaanelokuvassa. Jälkimmäiset rajoittuvat kertomukseen Tristramin sikiämisestä, syntymästä ja ristiäisistä, Toby-sedän kokemuksiin Namurin taistelussa ja Tristramin äkilliseen ja vahingossa tapahtuneeseen ympärileikkaukseen kolmevuotiaana. Toby-sedän kosiskelu leskirouva Wadmanin Gillian Andersonin kanssa tapahtuu Steve Cooganin uneksimassa kohtauksessa, ja sen jälkeen kun näyttelijät ja kuvausryhmä ovat katsoneet valmiin elokuvan lopun, jossa Walter Shandy pyörtyy vaimonsa synnytyksen nähdessään, kysymystä Miten kirja loppuu? seuraa romaanin loppukohtaus, jossa Yorick sanoo: Se on tarina Kukkosesta ja Härkäisestä - ja paras laatuaan, jonka olen koskaan kuullut! Yorick ei ole elokuvassa mukana; tässä kohtauksessa häntä esittää Stephen Fry, joka esiintyy muualla elokuvassa Patrickina, karikatyyrimäisenä versiona Shandy Hallin todellisesta kuraattorista. DVD:n ekstroissa on kohtaus, jossa Fry puhuu esittämänsä kuraattorin kanssa.</w:t>
      </w:r>
    </w:p>
    <w:p>
      <w:r>
        <w:rPr>
          <w:b/>
        </w:rPr>
        <w:t xml:space="preserve">Esimerkki 1.1483</w:t>
      </w:r>
    </w:p>
    <w:p>
      <w:r>
        <w:t xml:space="preserve">Fakta1: todistaja näki Cullenin murhaavan ilmiantajan saatuaan tietoja entisen vaimon Rachel Myatt Crispin olinpaikasta, Fakta2: entisen vaimon Rachel Myatt Crispin olinpaikka varasti miljoonia dollareita ennen kuin pakeni pojan kanssa, Fakta3: Kimble menee peitetehtäviin löytääkseen Rachelin ja tarjotakseen syytesuojaa vastineeksi siitä, että hän todistaa Crispiä vastaan oikeudessa, Fakta4: Fakta5: Crispin vankilassa pitämistä koskeva tapaus lopetetaan, kun todistaja kuolee käytettyään Crispin äidin toimittamaa pilaantunutta kokaiinia Kaliforniassa.</w:t>
      </w:r>
    </w:p>
    <w:p>
      <w:r>
        <w:rPr>
          <w:b/>
        </w:rPr>
        <w:t xml:space="preserve">Tulos</w:t>
      </w:r>
    </w:p>
    <w:p>
      <w:r>
        <w:t xml:space="preserve">Vuosien ajan huumekuningas Cullen Crispiä jahtaava LAPD:n etsivä John Kimble pidättää hänet murhasta; silminnäkijä näki Cullenin murhaavan ilmiantajan saatuaan tietoja entisen vaimonsa Rachel Myatt Crispin olinpaikasta, joka väitetysti varasti Crispiltä miljoonia dollareita ennen kuin pakeni poikansa Cullen Jr:n kanssa. Yhdessä entisen opettajan, etsiväksi muuttuneen Phoebe Oharan kanssa Kimble lähtee peitetehtäviin Astoriaan, Oregoniin, löytääkseen Rachelin ja tarjotakseen hänelle koskemattomuutta vastineeksi siitä, että hän todistaa Crispiä vastaan oikeudessa. Tätä varten OHaran on toimittava sijaisopettajana Cullen Jr:n päiväkotiluokassa Astorian peruskoulussa. OHara sairastuu kauheaan vatsatautiin ja sairastuu viime hetkellä, joten Kimble ottaa hänen paikkansa opettajana. Epäluuloinen koulun rehtori, neiti Schlowski, on vakuuttunut siitä, että Kimble ei kestä kauaa ennen kuin lopettaa. Aluksi Kimble on häkeltynyt, mutta sopeutuu nopeasti uuteen asemaansa, vaikka hänellä ei ole mitään virallista opettajakokemusta tai -koulutusta. Kimble käyttää lemmikkikonnaansa luokan maskottina, positiivista vahvistamista, poliisikoulutustaan luokan rakenteellisuuden mallina ja kokemustaan isänä, ja hänestä tulee lasten suuresti ihailema ja arvostama hahmo. Kimble alkaa nauttia peitetehtävästään. Hän käsittelee lasten hyväksikäyttötapausta ja voittaa Schlowskin suosion. Tarkkaillessaan Kimblin opetustyyliä hän vakuuttaa, että vaikka hän ei ole samaa mieltä Kimblin menetelmistä, hän näkee, että Kimble on hyvä opettaja. Kimble ihastuu opettajakollegaansa Joyce Palmieriin, oppilaansa Dominicsin äitiin. Joyce on vieraantunut miehestään eikä puhu hänestä, ja kertoo Dominicille, että tämä asuu Ranskassa. Keskustellessaan vähitellen luottavaisemman Joycen kanssa Kimble päättelee, että hän on Rachel Crisp ja Dominic on Cullen Jr. Kaliforniassa Crispin vankilassa pitämistä koskeva juttu lopetetaan, kun todistaja kuolee Crispin äidin Eleanorin toimittaman pilaantuneen kokaiinin käyttöön. Crisp vapautuu vankilasta ja matkustaa heti äitinsä kanssa Astoriaan etsimään Dominicia. Kun Kimble kuulee, että Cullen on vapautettu, hän kysyy Joycen henkilöllisyydestä ja sanoo voivansa suojella häntä, jos tämä tekee yhteistyötä. Cullen on raivoissaan siitä, että Cullen johti häntä harhaan, ja hän kertoo Kimblelle, että Cullen valehteli hänen varastaneen rahat saadakseen tuttuja huumekauppiaita auttamaan häntä löytämään Cullenin. Todellinen syy oli hänen poikansa löytäminen, sillä hän oli vihainen siitä, että hänen vaimonsa katosi hänen mukanaan. Crisp sytyttää tulipalon koulun kirjastossa harhautuksena siepatakseen Dominicin, mutta käyttää häntä panttivankina, kun Kimble saapuu paikalle. Kimblen fretti puree Crispiä kaulaan, jolloin Dominic pääsee pakenemaan; Crisp ampuu Kimbleä jalkaan, ennen kuin Kimble ampuu hänet kuolettavasti. Ulkona Eleanor haavoittaa OHaraa autollaan ennen kuin menee sisälle ja löytää kuolleen poikansa; hän haavoittaa Kimbleä olkapäähän, mutta raivostunut OHara ilmestyy paikalle ja hyökkää kostonhimoisesti kimppuun ja hakkaa hänet tajuttomaksi pesäpallomailalla. Eleanor pidätetään ja tajuton Kimble joutuu sairaalaan OHaran kanssa, ja molemmat toipuvat täysin. OHara palaa poliisivoimiin Kaliforniaan, kun taas Kimble päättää jäädä eläkkeelle ja jää Astoriaan koulun lastentarhanopettajaksi. Joyce liittyy Kimblen seuraan ja suutelee häntä kaikkien hurratessa.</w:t>
      </w:r>
    </w:p>
    <w:p>
      <w:r>
        <w:rPr>
          <w:b/>
        </w:rPr>
        <w:t xml:space="preserve">Esimerkki 1.1484</w:t>
      </w:r>
    </w:p>
    <w:p>
      <w:r>
        <w:t xml:space="preserve">Fakta1: ihmiset nimeltään ovat kehittäneet psyykkinen kyky päästä ihmisten muistoja Seuraavat huippusalainen kokeita, Fakta2: äskettäin leskeksi mies työskentelee Mindscape, Fakta3: havainnot eivät ole n't tunnustettu todisteeksi oikeudessa, Fakta4: John Anna 's isäpuoli uskoo on palkannut salaperäinen mies varjostaa häntä, Fakta5: Anna oli ollut mukana seksuaalinen suhde valokuvaus opettaja</w:t>
      </w:r>
    </w:p>
    <w:p>
      <w:r>
        <w:rPr>
          <w:b/>
        </w:rPr>
        <w:t xml:space="preserve">Tulos</w:t>
      </w:r>
    </w:p>
    <w:p>
      <w:r>
        <w:t xml:space="preserve">Huippusalaisissa kokeissa katsojiksi kutsutut ihmiset ovat kehittäneet psyykkisen kyvyn päästä ihmisten muistoihin. John Washington on yksi näistä lahjakkaista henkilöistä, hiljattain leskeksi jäänyt mies, joka työskentelee Mindscapelle, maailman parhaalle muistiselvitystoimistolle, joka tarjoaa psyykkisten työntekijöidensä kykyjä rikostapausten selvittämiseen, vaikka heidän löydöksiään ei vielä tunnusteta todisteiksi oikeudessa. Erään pieleen menneen istunnon aikana John saa aivohalvauksen ja jää työkyvyttömäksi kahdeksi vuodeksi. Hän on taloudellisesti raunioina, mutta hän omistaa yhä rantatalon, jossa hänen vaimonsa kuoli, mutta kieltäytyy myymästä sitä. Rahan puutteessa John pyytää vanhaa esimiestään Sebastiania uuteen työhön. Hän saa tapauksen, joka koskee nerokasta mutta ongelmallista 16-vuotiasta tyttöä, Anna Greeneä, joka on nälkälakossa. Hänen isäpuolensa haluaa tytön mielisairaalaan, mitä Annan äiti ja tietenkin Anna itse vastustavat jyrkästi. John lähetetään sinne lopettamaan Annan nälkälakko. John ja Anna aloittavat terapiaistunnot, joissa keskitytään Annan aikaan arvostetussa tyttökoulussa ja useisiin siellä sattuneisiin tapahtumiin. John huomaa tuntevansa vetoa Annaan, mutta suhtautuu häneen myös varovaisesti. Annan palvelustyttö Judith, jonka kanssa John oli juuri alkanut seurustella, heitetään portaita alas, ja Annaa syytetään tapahtuneesta. John epäilee myös Annan isäpuolta, jonka hän uskoo palkanneen salaperäisen miehen varjostamaan häntä, sekä Sebastiania, joka Johnin mukaan on salannut häneltä Annaa koskevan tiedoston. Annan käytös Johannesta kohtaan muuttuu flirttailevammaksi, ja hän piirtää Johannasta muotokuvan, jossa on kuvateksti: "Olet ainoa turvani." Annan ei ole koskaan ollut niin varma. John saa tietää, että Annalla oli ollut seksisuhde valokuvauksen opettajansa Tom Ortegan kanssa, joka otti Annasta eroottisia kuvia. Kun hän kuitenkin haastattelee Ortegaa, joka istuu nyt vankilassa, tämä vakuuttaa, että Anna oli hyökkääjä ja lavasti hänet. Toisessa istunnossa John ja Anna palaavat koulussa sattuneeseen tapaukseen, jossa kolme Annan luokkatoveria myrkytettiin. John syyttää Annaa teosta, mutta Anna syyttää siitä toista oppilasta, lempinimeltään Hiirulainen. Kun John kuitenkin haastattelee yhtä myrkytetyistä tytöistä, tämä sanoo, ettei Hiirulaista ole olemassa. Anna onnistuu saamaan Johnin luottamuksen takaisin näyttämällä hänelle valokuvan itsestään ja Mouseysta yhdessä. John ja Anna palaavat vielä kauemmas Annan muistoihin ja löytävät kuvan Sebastianista lähestymässä häntä nelivuotiaana, mikä saa Johnin uskomaan, että Sebastian on lapsena ahdistellut Annaa seksuaalisesti. John syyttää pomoaan Annan ahdistelemisesta, minkä Sebastian kiistää jyrkästi. John ilmoittaa Annan vanhemmille diagnoosistaan ja ehdottaa, etteivät he laittaisi tytärtään laitoshoitoon, kuten he olivat suunnitelleet. Takaisin kotonaan John huomaa, että Annan muotokuvassa oleva allekirjoitus vastaa allekirjoitusta, jonka Mouseyn oletetaan kirjoittaneen valokuvaan. Tutkiessaan Annan vuosikirjaa hän huomaa, että Annan muistojen tyttö ei ollutkaan lempinimeltään Mousey. Juuri silloin hän saa Annalta kiihkeän, hajanaisen puhelun. John ryntää Annan kotiin ja huomaa, että joku on murtautunut sisään. Talon turvahuoneesta John näkee Annan, joka on järkyttynyt vanhempiensa murhattujen ruumiiden löytymisestä ja pakenee paniikissa näkymätöntä hyökkääjää. John soittaa poliisille, saa kuulla, että joku muu on jo soittanut heille, ja seuraa Annaa metsään. Kun poliisit alkavat saapua paikalle, Anna tulee Johnin luo, pyytää anteeksi ja juoksee sitten pois. Poliisi pidättää Johnin, koska hän oletettavasti hyökkäsi Annan kimppuun. Hänen käsissään on verta ja muita todisteita, jotka näyttävät viittaavan siihen, että hän murtautui sisään, huumasi Annan vanhemmat, jotka paljastuvat olevan yhä elossa, ja hyökkäsi sitten Annan kimppuun. Pidätyksen, poliisikuulustelujen ja vankilan jälkeen Johnin luona vierailee mies, joka on seurannut häntä. Kävi ilmi, että tämä mies on toinen muistisairaan etsivä, joka on pitänyt Johnin kanssa istuntoja saadakseen totuuden Annasta selville. Muistietäjä päättelee, että Anna manipuloi omia muistojaan lavastaakseen Johnin murhaajaksi. Sen sijaan hän todennäköisesti lavasti oman kuolemansa paetakseen vanhempiaan, jotka tiesivät, että hän ei koskaan lakkaisi etsimästä häntä, jos hän olisi elossa. John pyytää anteeksi Sebastianilta, joka lupaa käyttää tätä uutta tietoa Johnin vapauttamiseksi. Toisaalla Anna järjestää Johnille yhden punaisen ruusun ja kuvan, jossa hänellä on kädessään tuore sanomalehti, jotta John tietäisi, että hän on yhä elossa. Vankilasta vapautunut John ajaa rantatalolle, jossa hän näkee talon ostaneen perheen istuvan onnellisena kuistilla. John voi jatkaa elämäänsä ja löytää rauhan Judithin kanssa.</w:t>
      </w:r>
    </w:p>
    <w:p>
      <w:r>
        <w:rPr>
          <w:b/>
        </w:rPr>
        <w:t xml:space="preserve">Esimerkki 1.1485</w:t>
      </w:r>
    </w:p>
    <w:p>
      <w:r>
        <w:t xml:space="preserve">Fakta1: joukko koiranpentuja varastetaan eläinkaupasta, Fakta2: Emily soittaa pianolla osan Ludwig van Beethovenin viidennestä sinfoniasta, Fakta3: Varnick vierailee Newtonin kodissa sillä verukkeella, että hän tekee Beethovenin jälkitarkastuksen, Fakta4: George pelkää perheen turvallisuuden puolesta ja vie hänet vastentahtoisesti Varnickin toimistoon, Fakta5: oma perhe vihaa häntä siitä, että hän vei Beethovenin lopetettavaksi.</w:t>
      </w:r>
    </w:p>
    <w:p>
      <w:r>
        <w:rPr>
          <w:b/>
        </w:rPr>
        <w:t xml:space="preserve">Tulos</w:t>
      </w:r>
    </w:p>
    <w:p>
      <w:r>
        <w:t xml:space="preserve">Kaksi varasta varastaa lemmikkieläinkaupasta joukon koiranpentuja. Bernhardinuskoira karkaa ja hiipii Newtonien kotiin. Työnarkomaani George Newton ei halua vastuuta koiran omistamisesta, mutta hänen vaimonsa Alice ja heidän lapsensa Ryce, Ted ja Emily vakuuttavat hänet. Kun Emily soittaa pianolla osan Ludwig van Beethovenin viidennestä sinfoniasta, koiran haukkuu mukana, ja he antavat sille nimen Beethoven. Beethoven auttaa lapsia selviytymään ongelmistaan: hän auttaa Rycea puhumaan ihastukselleen, pelottelee Tedin puolesta kiusaajia ja pelastaa Emilien hengen, kun tämä putoaa vastuuttoman lapsenvahdin uima-altaaseen. George, joka on kateellinen Beethovenin saamasta kiintymyksestä, tuntee itsensä laiminlyödyksi, kun perhe hehkuttaa koiraa. Beethovenin temppuilu pilaa grillijuhlat, joita hän on järjestämässä Bradille ja Brielle, pääomasijoittajille, jotka haluavat sijoittaa ja huijata hänet salaa ulos autonraikastinyrityksestään. Perhe vie Beethovenin eläinlääkärille, tohtori Herman Varnickille, rutiinitarkastukseen ja rokotuksiin. He eivät tiedä, että hän on sekaantunut epäeettisiin ja tappaviin eläinkokeisiin ja että hän palkkasi kaksi varasta. Hän puhuu Georgen kanssa ja kertoo, että bernhardinkoirien oletetaan olevan henkisesti epävakaita, mikä tekee niistä mahdollisesti vaarallisia ihmisille, ja neuvoo häntä tarkkailemaan Beethovenia tarkasti, jotta hän ei havaitsisi mitään merkkejä ilkeydestä. Hän itse asiassa vaatii berninpaimenkoirien kaltaisia suurikokoisia koiria ammuskelukokeeseen. Tohtori Varnick vierailee Newtonin kotona sillä varjolla, että hän tekee Beethovenille seurantatutkimuksen. Hän laittaa tekoverta käsivarteensa ja lyö Beethovenia, kunnes tämä hyppää hänen päälleen. Hän kertoo Georgelle, että Beethoven on lopetettava tai hän nostaa syytteen. Emily, joka näki tohtori Varnickin lyövän Beethovenia, vastustaa, että hyökkäys oli tekaistu, mutta George, joka pelkää perheensä turvallisuuden puolesta, vie hänet vastentahtoisesti tohtori Varnickin vastaanotolle. Matkalla sinne George huomaa oman kiintymyksensä Varnickia kohtaan: hän muistaa, että hänen isänsä joutui viemään heidän koiransa eläinlääkärille lopetettavaksi, eikä hän koskaan antanut sitä anteeksi. Hän pelkää, että hänen oma perheensä vihaa häntä nyt, koska hän vei Beethovenin lopetettavaksi. Kun hän palaa kotiin tyhjän hihnan ja kaulapannan kanssa, hänen perheensä lähtee mieluummin ruokapöydästä kuin jää hänen luokseen. Tunnistettuaan lasten surun ja keskusteltuaan Alicen kanssa perhe menee tohtori Varnickin vastaanotolle, mutta tämä väittää, että Beethoven on jo lopetettu. George huomaa, ettei tohtori Varnickin käsivarressa ole puremajälkiä, ja lyö häntä. Perhe seuraa tohtori Varnickia hänen varastoonsa. Beethoven pääsee vapaaksi, mutta Harvey ja Vernon ottavat hänet takaisin, ja Alice soittaa poliisille. George syöksyy kattoikkunan läpi juuri kun tohtori Varnick valmistautuu ampumaan Beethovenin. Ennen kuin hän ehtii, vangittu jackrussellinterrieri puree häntä haaroihin, jolloin hän ampuu laukauksen ilmaan. Taistelun aikana Ted ajaa autolla rakennukseen ja laukaisee lukuisia ruiskuja Varnickiin, jotka rauhoittavat hänet. Kun perhe vapauttaa kaikki vangitut koirat, he huomaavat Harveyn ja Vernonin yrittävän paeta ja lähettävät koirat heidän peräänsä. He pakenevat romuttamolle, mutta sitä vartioiva dobermannilauma hyökkää heidän kimppuunsa. Tohtori Varnick, Harvey ja Vernon pidätetään eläinten pahoinpitelystä. Uutiset ylistävät perhettä sankareiksi, ja George alkaa pitää Beethovenista. Ryce saa myös puhelun ihastukseltaan. Sitten perhe menee nukkumaan ja toivottaa hyvää yötä Beethovenille ja kaikille pelastetuille koirille, jotka kaikki nukkuvat Newtonien makuuhuoneessa.</w:t>
      </w:r>
    </w:p>
    <w:p>
      <w:r>
        <w:rPr>
          <w:b/>
        </w:rPr>
        <w:t xml:space="preserve">Esimerkki 1.1486</w:t>
      </w:r>
    </w:p>
    <w:p>
      <w:r>
        <w:t xml:space="preserve">Fakta1: Fakta2: Aasian suurin ostoskeskus on valmis avajaisiin: Fakta3: omistaja Manchanda ja Khan lapset Manchanda Ahana ja Naveed yhdessä ystävien kanssa yönä ovat puolue, Fakta4: haamu lapsen kautta paljastaa Vishnu flashback, Fakta5: haamut kuolleiden lasten pelata osa tappamiset</w:t>
      </w:r>
    </w:p>
    <w:p>
      <w:r>
        <w:rPr>
          <w:b/>
        </w:rPr>
        <w:t xml:space="preserve">Tulos</w:t>
      </w:r>
    </w:p>
    <w:p>
      <w:r>
        <w:t xml:space="preserve">Aasian suurin ostoskeskus Amity Mall on valmis avajaisiin, vaikka rakennustyöläisten ja ostoskeskuksen henkilökunnan viimeaikaisiin kuolemantapauksiin liittyy kiistoja, joiden vuoksi tiedotusvälineet ovat leimanneet ostoskeskuksen kummitukseksi. Vishnu Jimmy Shergilliä suositellaan salaperäisesti turvallisuuspäällikön tehtävään avajaisjuhlien aattona. Juhlailtana ostoskeskuksen omistaja Manchanda Arif Zakaria ja hänen yhtiökumppaninsa Khan Asif Basra, Manchandan lapset Ahana Nushrat Bharucha ja Naveed sekä heidän ystävänsä ovat myös juhlissa. Yksi kerrallaan aavemainen ilmestys ottaa kohteekseen teinit ja ostoskeskuksen sijoittajat. Samaan aikaan Vishnu saa hitaasti selville vihjeitä aaveen henkilöllisyydestä. Kun juhlat päättyvät, herra Manchanda, herra Khan, heidän lapsensa ja Vishnu sekä ostoskeskuksen tapahtumapäällikkö joutuvat lukkojen taakse, kun kaikki vieraat ovat lähteneet kotiin. He kamppailevat pysyäkseen hengissä, kun aave jatkaa tappamistaan. Lapsen haamu paljastaa Vishnulle takauman kautta, että ostoskeskus on rakennettu entisen orpokodin päälle, joka paloi maan tasalle kaksi vuosikymmentä sitten. Vishnun yhteys murhiin on se, että hän oli yksi orvoista, jotka asuivat orpokodissa nunnan ja muiden lasten kanssa. Herra Manchanda ja herra Khan yrittivät saada nunnan myymään orpokodin, mutta kun tämä kieltäytyi, he polttivat orpokodin. Vishnu, joka lapsena tunnettiin nimellä Arjun, onnistui pakenemaan, mutta loukkaantumisen vuoksi hän menetti muistinsa tapahtumista. Kauhea savuinen ilmestys on nunnan haamu, joka tappaa kaikki rikokseen osallistuneet. Kuolleiden lasten aaveilla on oma osuutensa murhissa, sillä ne varoittavat, hämmentävät ja pelottelevat ostoskeskuksessa olevia ihmisiä ja tappavat sekä osallisia että syyttömiä ihmisiä. Kun nunna on tappanut herra Manchandan, hän yrittää tappaa myös Ahanan, kunnes Vishnu pyytää nunnaa lopettamaan, koska hän on jo tappanut syylliset miehet. Elokuva päättyy siihen, että nunna säästää Ahanan ja hänet ja Vishnu näytetään kävelemässä ulos ostoskeskuksesta.</w:t>
      </w:r>
    </w:p>
    <w:p>
      <w:r>
        <w:rPr>
          <w:b/>
        </w:rPr>
        <w:t xml:space="preserve">Esimerkki 1.1487</w:t>
      </w:r>
    </w:p>
    <w:p>
      <w:r>
        <w:t xml:space="preserve">Fakta1: elokuva on kuvattu dokumenttielokuvan tyyliin, Fakta2: tapahtumat liittoutuneiden puolella ennakoivat Pohjois-Ranskaa puolustavien akselivaltojen reaktiota, Fakta3: elokuvassa kiinnitetään erityistä huomiota Eisenhowerin päätökseen, Fakta4: Longest Day (Pisin päivä) kertoo suurimman osan D-Dayn tärkeistä tapahtumista brittiläisten purjelentokoneiden lennoista, Fakta5: lavastuskohtauksiin kuuluu laskuvarjohyppy.</w:t>
      </w:r>
    </w:p>
    <w:p>
      <w:r>
        <w:rPr>
          <w:b/>
        </w:rPr>
        <w:t xml:space="preserve">Tulos</w:t>
      </w:r>
    </w:p>
    <w:p>
      <w:r>
        <w:t xml:space="preserve">Elokuva on kuvattu dokudraaman tyyliin. Se alkaa DD-päivää edeltävistä päivistä ja keskittyy tapahtumiin kanaalin molemmin puolin, kuten liittoutuneiden odotteluun huonon sään tauottua ja Pohjois-Ranskaa puolustavien akselivaltojen reaktioiden ennakointiin. Elokuvassa kiinnitetään erityistä huomiota SHAEFin ylipäällikön kenraali Eisenhowerin päätökseen lähteä liikkeelle tarkasteltuaan ensimmäisiä huonon sään raportteja sekä raportteja Saksan ylijohdon sisäisistä erimielisyyksistä sen suhteen, missä maihinnousu saattaisi tapahtua tai miten siihen pitäisi reagoida. Lukuisat kohtaukset dokumentoivat kesäkuun 6. päivän alkutunnit, jolloin liittoutuneiden ilmavoimien joukot lähetettiin valtaamaan keskeisiä paikkoja rantojen sisäpuolella. Myös Ranskan vastarintaliike reagoi uutisiin hyökkäyksen alkamisesta. The Longest Day (Pisin päivä) kertoo useimmista tärkeistä DD-päivään liittyvistä tapahtumista, alkaen brittiläisten purjelentokoneiden tehtävistä Pegasus-sillan turvaamiseksi, SainteMereEglisen ympärille hajautettujen amerikkalaisten laskuvarjojääkäreiden käynnistämistä vastahyökkäyksistä, Ranskan vastarintaliikkeen ja SOE:n agenttien soluttautumisesta ja sabotaasista, Wehrmachtin reaktiosta maihinnousuun ja saksalaisten komentajien epätietoisuudesta siitä, oliko kyse teeskentelystä, jolla valmistauduttiin ylityksiin Pas de Calais'n rajalla, ks. operaatio Fortitude, josta Saksan ylin esikunta oli aina olettanut sen olevan kyseessä. Kohtauksiin kuuluvat laskuvarjohyppy SainteMereEgliseen, Normandian rannoilta rannikolle eteneminen, Yhdysvaltain jääkäreiden rynnäkköjoukkojen hyökkäys Pointe du Hociin, vapaiden ranskalaisjoukkojen hyökkäys Ouistrehamiin ja kahden yksinäisen Luftwaffe-lentäjän rannoille tekemä ilmatorjunta. Elokuva päättyy montaasiin, jossa näytetään liittoutuneiden eri yksiköitä vahvistamassa rantapäätyjään ennen kuin ne etenevät sisämaahan saavuttaakseen Saksan Ranskan kautta.</w:t>
      </w:r>
    </w:p>
    <w:p>
      <w:r>
        <w:rPr>
          <w:b/>
        </w:rPr>
        <w:t xml:space="preserve">Esimerkki 1.1488</w:t>
      </w:r>
    </w:p>
    <w:p>
      <w:r>
        <w:t xml:space="preserve">Fakta1: Fakta2: Millie etsii Marthaa lyhyesti, Fakta3: Marthan salamyhkäinen paluu karkaa isän ja Millien huomaamatta, Fakta4: Isä ja Millie istuvat kotitilan kuistilla, Fakta5: Isä liukuu käsi kädessä karkeasti hakatun aidan yli päivänkakkarapellon läpi kaupunkiin.</w:t>
      </w:r>
    </w:p>
    <w:p>
      <w:r>
        <w:rPr>
          <w:b/>
        </w:rPr>
        <w:t xml:space="preserve">Tulos</w:t>
      </w:r>
    </w:p>
    <w:p>
      <w:r>
        <w:t xml:space="preserve">Elokuva alkaa, kun Mary Pickfordin esittämä Martha ja Gertrude Robinsonin esittämä Millie seisovat päivänkakkarapellolla. Millie nyppii terälehdet yhdestä ja arvelee, rakastaako hän minua... hän ei rakasta minua. Tyttöjen tiet eroavat; Marthan seuraava pysäkki on vihannespelto, jossa hoikka maamies ahkeroi lapion kanssa. Martha kieltäytyy kohteliaasta tarjouksesta tulla rakastavaksi ja karkaa heti kaupunkiin saadakseen ennustajattaren lukemaan kämmenensä. Siellä hänen silmänsä kiinnittyy viiksekkääseen mustalaiseen, joka kertoo hänelle ennustuksen, jossa hän suunnittelee hänen tulevaisuutensa mieleisekseen. Pari juoksee yhdessä ja ylittää puron, johon mies pelastaa tytön putoamiselta. He saapuvat vesiputoukselle, jossa mies saa tytön uskomaan, että hänen ennustuksensa on totta. Tämän lyhyen keskustelun jälkeen Martha riemuiten hyppää kotiinsa ohittaen hoikan talonpojan, joka ei kiinnitä häneen huomiota. Kotitilalle saapuessaan hän päättää heti palata vesiputoukselle. Toisella tapaamiskerralla mustalainen tervehtii Marthaa avosylin, ja muutamien kiihkeiden anelujen jälkeen Martha suostuu hänen syleilyynsä. Lyhyessä välivideossa Millie etsii Marthaa hedelmätarhasta, mutta ei löydä häntä. Martha sanoo mustalaiselle vastentahtoisesti hyvästit - kun tämä on lähtenyt, Martha nauraa ja porskuttaa itsevarmasti. Marthan salamyhkäinen paluu jää isältä ja Millieltä huomaamatta, jotka istuvat kotitilan kuistilla. He näyttävät hyväksyvän selityksen Martyn poissaololle, kun hän osoittaa talon toiseen kerrokseen. Sitten Martha suostuttelee Millien hankkimaan itselleen ennustuksen, ja he livahtavat käsi kädessä karkeahkon aidan yli, päivänkakkarapellon läpi ja kaupunkiin. Kun ennustaja tutkii Millien kämmentä, Marthan huomio kiinnittyy erääseen kaupunkilaisnaiseen. Sitten ovela mustalainen syöksyy paikalle ja hurmaa Millien mukaansa romanttiselle vesiputoukselle. Kun Martha palaa ennustajan teltalle, Millietä ei löydy mistään. Millie on sillä välin pomppinut kotiin ja takaisin vesiputoukselle, jossa mustalainen kehottaa häntä istumaan sopivasti sijoitetulle penkille. Martha vaeltaa takaisin vesiputoukselle hedelmäpuutarhan kautta, jossa hän kauhistuneena löytää mustalaisen kädellään Millien ympärillä ja tarkkailee heitä niin kauan, että näkee mustalaisen suutelevan Millietä poskelle. Sydämensä murtuneena Martha palaa hedelmätarhaan itkemään. Tilanteen mutkistamiseksi isä lähtee kotitilalta, ja hänen reittinsä vie hänet vesiputoukselle, jossa hän huomaa tyttärensä olevan läheisessä kontaktissa mustalaisen kanssa. Raivon vallassa vanhus repii mustalaisen tyttärensä luota ja moittii tätä raivokkaasti. Isä nostaa keppinsä lyödäkseen mustalaista, mutta mustalainen lyö häntä impulsiivisesti kahdella nopealla iskulla vartaloon. Mustalainen kauhistuu tekoaan ja pakenee juuri kun kaksi ohikulkijaa saapuu paikalle. Mustalainen pakenee päivänkakkarapellon halki, kun kasvava joukko talonpoikia lähtee etsimään häntä. Kuljettuaan umpeenkasvanutta peltoa ja puron yli mustalainen saapuu hedelmätarhaan. Martha, joka ei ole tietoinen mustalaisen väärinkäytöksistä, taipuu hänen aneluihinsa ja kätkee hänet onnistuneesti tynnyriin perunoiden alle, jotka hän tyhjentää perunakorista. Kun maatyöläisten joukko on ohi ja kun isä on toipumassa Millien ja ohikulkijan avulla vesiputouksen luona, mustalainen nousee tynnyristä ja hyvästelee hylätyn Marthan hätäisesti ja epämääräisesti. Lopulta etsintäpartio saa mustalaisen kiinni ennustajan vaunun luona, jossa häntä varoitetaan poistumaan kaupungista, minkä hän myös tekee sidottu olkapäällään. Martha istuu masentuneena puuportailla, jotka johtavat tieltä ylöspäin, ja huomaa, että poliisit marssittavat mustalaisen ulos kaupungista. Hän vaeltaa kasvimaalle, jossa hän löytää lohtua aiemmin hylkäämänsä hoikan talonpojan sylistä. Elokuva päättyy päivänkakkarapellolle, jossa Millie jättää toisen terälehdenpoimintakierroksen ja kävelee kädestä käteen yllättäen ilmestyvän, komean maajussin kanssa.</w:t>
      </w:r>
    </w:p>
    <w:p>
      <w:r>
        <w:rPr>
          <w:b/>
        </w:rPr>
        <w:t xml:space="preserve">Esimerkki 1.1489</w:t>
      </w:r>
    </w:p>
    <w:p>
      <w:r>
        <w:t xml:space="preserve">Fakta1: keskustelut eivät n't mene hyvin, Fakta2: pitkän matkan romanssi kehittyy yhteisen kiinnostuksen vuoksi ruoanlaitto ja ruoka, Fakta3: Gowri on heittäytymässä kulinaarisia toimintoja muistoksi kuolleen äidin, Fakta4: Kalidasa alkaa päästää Gowri osaksi salaisuuksia leivontaan monikerroksinen kakku nimeltään, Fakta5: henkilö ei sovi johtuen valtavasta ikäerosta ja persoonallisuuden tyyppi</w:t>
      </w:r>
    </w:p>
    <w:p>
      <w:r>
        <w:rPr>
          <w:b/>
        </w:rPr>
        <w:t xml:space="preserve">Tulos</w:t>
      </w:r>
    </w:p>
    <w:p>
      <w:r>
        <w:t xml:space="preserve">Kalidasa Prakash Rai työskentelee valtion arkeologisessa osastossa ja on ruoan ystävä. Hän on 45-vuotias ja naimaton. Hänen ainoa seuralaisensa on hänen kokkinsa Krishna Thambi Ramaiah. Naveen Tejus on Kalidasan veljenpoika, joka tulee asumaan hänen luokseen etsiessään työtä. Kalidasan elää normaalia elämää, kunnes hän saa väärän puhelun Gowri Snehalta, synkronoijalta, joka asuu ystävänsä Meghana Samyukta Hornadin kanssa. Gowri soittaa tilatakseen dosan ravintolasta, mutta saa sen sijaan Kalidasanin. Heidän keskustelunsa eivät aluksi suju hyvin, mutta heidän yhteisten kiinnostuksenkohteidensa - ruoanlaiton ja ruoan - vuoksi kehittyy kaukosuhde. Kalidasan on synnynnäinen herkkusuu, kun taas Gowri harrastaa kulinarismia kuolleen äitinsä muistoksi. Kalidasa alkaa perehdyttää Gowria leipomisen salaisuuksiin monikerroksisella kakulla nimeltä Joans Rainbow. Kalidasa ja Gowri ovat molemmat hermostuneita ennen ensimmäistä henkilökohtaista tapaamistaan, kun kumpikin tulee tietoiseksi omasta ulkonäöstään, ja kumpikin päättää lähettää tilalle nuoremmat ja paremman näköiset sijaiset, Naveenin ja Meghanan. Tavatessaan Naveen ja Meghana eivät kumpikaan tajua, että toinen on sijainen, sillä he esittäytyvät Kalidasaksi ja Gowriksi. Naveen luulee, että Kalidasa on oikeasti rakastunut Meghanaan, kun taas Meghana luulee, että Gowri on rakastunut Naveeniin. He yrittävät sabotoida vanhempiensa suhdetta kertomalla Kalidasalle ja Gowrille, että heidän tapaamansa henkilö ei sovi heille suuren ikäeron ja persoonallisuustyypin vuoksi. Kalidasa ja Gowri yrittävät unohtaa toisensa ja päätyvät surullisiksi pitkäksi aikaa elokuvan aikana. Lopulta Kalidas antaa periksi yksinäisyydelleen ja soittaa Gowrille, ja molemmat päättävät tavata kasvotusten. Molemmat päättävät tavata toisensa rehellisesti saadakseen asian päätökseen. Naveen ja Meghana, jotka tähän mennessä olivat alkaneet kehittää tunteita toisiaan kohtaan, ovat hämmentyneen huolestuneita kuultuaan tämän, sillä he pelkäävät, että heidän todellinen henkilöllisyytensä paljastuu toiselle. Naveen myöntää lopulta Meghanalle, ettei hän ole oikea Kalidasa, ja Meghana kertoo myös oman puolensa tarinasta. Molemmat tajuavat hämmennyksen ja soittavat Kalidasalle pyytääkseen anteeksi ja kertoakseen kaikki heille tuntemattomat tapahtumat. Kalidasan ja Gowri tapaavat lopulta toisensa suunnitellussa museossa ja heidän suhteensa alkaa.</w:t>
      </w:r>
    </w:p>
    <w:p>
      <w:r>
        <w:rPr>
          <w:b/>
        </w:rPr>
        <w:t xml:space="preserve">Esimerkki 1.1490</w:t>
      </w:r>
    </w:p>
    <w:p>
      <w:r>
        <w:t xml:space="preserve">Fakta1: Balu yksinkertainen ja hyvin rehellinen sielu ei salli hänen saavuttaa ammatillista menestystä Fondly kutsutaan kaupallisessa maailmassa, Fakta2: kaupallinen maailma vaatii tietyn tason moraalinen löyhyys, Fakta3: Balu 's ikääntyvä äiti kulkee vaivoista köyhyyden ennen suorituskykyä, Fakta4: aviomies palaa yhdistää Madhavi ja Balu, Fakta5: Balu päättää uhrata rakkauden osoittaa kunnioitusta instituution avioliiton instituution</w:t>
      </w:r>
    </w:p>
    <w:p>
      <w:r>
        <w:rPr>
          <w:b/>
        </w:rPr>
        <w:t xml:space="preserve">Tulos</w:t>
      </w:r>
    </w:p>
    <w:p>
      <w:r>
        <w:t xml:space="preserve">Balakrishna Kamal Haasan on taloudellisesti heikossa asemassa oleva mutta monilahjakkaasti tanssiva tanssija, joka hallitsee klassiset intialaiset tanssit, kuten Kuchipudin, Bharatanatyamin ja Kathakin. Hänen yksinkertainen ja hyvin rehellinen sielunsa, jota kutsutaan mielellään Baluksi, ei salli hänen saavuttaa ammatillista menestystä kaupallisessa maailmassa, joka edellyttää tiettyä moraalista löysyyttä. Madhavi Jayaprada, varakas nuori nainen ja tanssin mesenaatti, huomaa Balun lahjakkuuden ja toimii hänen hyväntekijänään auttaen häntä saamaan mahdollisuuden osallistua korkeatasoiseen klassisen tanssin festivaaliin. Baluksen ikääntyvä äiti menehtyy köyhyyden vaivoihin kaksi päivää ennen esitystä. Balu, joka oli hyvin kiintynyt äitiinsä, on emotionaalisesti murtunut eikä osallistu tanssifestivaaliin. Madhavi kuitenkin tukee ja rohkaisee häntä ja saa hänet toipumaan. Balu alkaa vähitellen ihastua Madhaviin, kun heidän suhteensa kasvaa. Hän salaa rakkautensa Madhaviin, mutta lopulta hän uskaltaa ilmaista sen. Balu saa selville, että Madhavi jakaa hänen tunteensa, mutta on naimisissa ja eronnut miehestään. Aviomies palaa myöhemmin yhdistämään Madhavin ja Balun, mutta Balu päättää uhrata rakkautensa kunnioittaen avioliittoa. Vuodet kuluvat, ja Balusta on tullut pettyneenä miehenä lohduton alkoholisti ja sanomalehtijournalistina taidekriitikko. Samaan aikaan Madhavin aviomies kuolee, ja hän kuulee Balun tilasta. Madhadh yrittää herättää Balun elämänhalun ja intohimon taidettaan kohtaan, joten hän huolehtii Balun lääketieteellisistä tarpeista ystävänsä Raghu Sarath Babun välityksellä ja pyytää Balua tyttärensä Sailaja SP Sailajan tanssimestariksi. Elokuva päättyy Sailajan lavaesitykseen, jota Balu katselee pyörätuolissa, koska hänen terveytensä on täysin heikentynyt. Raghu ja Madhavi näkevät hänen vievän hänet hiljaa, esitystä keskeyttämättä, takaisin sairaalaan. Balu kuolee matkalla sairaalaan.</w:t>
      </w:r>
    </w:p>
    <w:p>
      <w:r>
        <w:rPr>
          <w:b/>
        </w:rPr>
        <w:t xml:space="preserve">Esimerkki 1.1491</w:t>
      </w:r>
    </w:p>
    <w:p>
      <w:r>
        <w:t xml:space="preserve">Fakta1: Fakta2: Britannia lähettää kuninkaallisen laivaston tykistöupseerin etsimään valtavaa tykkiä: Fakta3: tykki on käynyt läpi vaivalloista matkaa Avilan suuntaan, Fakta4: bändi, jonka avulla tykki saadaan paikallisen väestön avulla, Fakta5: ranskalaiset upseerit saavat tiedon tykin sijainnista.</w:t>
      </w:r>
    </w:p>
    <w:p>
      <w:r>
        <w:rPr>
          <w:b/>
        </w:rPr>
        <w:t xml:space="preserve">Tulos</w:t>
      </w:r>
    </w:p>
    <w:p>
      <w:r>
        <w:t xml:space="preserve">Napoleonin armeijat valtasivat Espanjan niemimaan sodan aikana. Espanjan armeijan valtava piiritystykki hylätään, kun se hidastaa armeijan vetäytymistä. Ranskalaiset ratsumiehet lähetetään etsimään sitä. Espanjan liittolainen Britannia lähettää kuninkaallisen laivaston tykistön upseerin, kapteeni Anthony Trumbull Grantin etsimään valtavaa tykkiä ja huolehtimaan siitä, että se luovutetaan brittijoukoille ennen kuin ranskalaiset voivat hakea sen takaisin. Kun Trumbull kuitenkin saapuu espanjalaisten päämajaan, hän huomaa, että se on evakuoitu ja että sen on nyt miehittänyt sissiryhmä, jota johtaa Ranskaa vihaava Miguel Sinatra. Miguel näyttää Trumbullille hylättyjen tykkien sijainnin jyrkässä rotkossa. Hän sanoo auttavansa valtavan tykin siirtämisessä vain, jos sitä käytetään ensin Avilan linnoitettuja muureja vastaan, jotka Miguelin pakkomielle on valloittaa. Yhteistyönsä aikana miehet alkavat inhota toisiaan. Yksi syy heidän vihamielisyyteensä on Miguelsin nainen Juana Loren, joka on rakastunut Trumbulliin. Samaan aikaan Avilan ranskalainen komentaja, sadistinen kenraali Jouvet Bikel määrää teloittamaan kaikki espanjalaiset, jotka eivät luovuta tietoja tykkien olinpaikasta. Tykki on itse asiassa tehnyt vaivalloisen matkan Avilan suuntaan. Sissijoukko, jonka rivit ovat kasvaneet huomattavasti, on vähällä menettää tykin, kun kenraali Jouvet sijoittaa tykistönsä lähelle vuoristosolaa, jota pitkin heidän on päästävä Avilaan. Paikallisen väestön avustuksella joukko saa tykin läpi raskaista tappioista huolimatta, vaikka tykki rullaa pitkiä rinteitä alas, vaurioituu ja irtoaa osittain vaunuistaan. Tykki siirretään ja kätketään katedraaliin sen korjaamisen ajaksi. Sen jälkeen se naamioidaan katolisen uskonnollisen juhlan aikana koristeelliseksi kulkuealustaksi, jotta se voidaan siirtää miehittävien ranskalaisten ohi. Ranskalaiset upseerit saavat kuitenkin tiedon tykin sijainnista katedraalissa, mutta kun he saapuvat paikalle, tykki on jo korjattu ja siirretty, eikä siitä ole jälkeäkään. Kun tykki vihdoin saapuu sissien leiriin Avilan ulkopuolella sijaitsevilla tasangoilla, Trumbull ja Miguel valmistautuvat hyökkäämään kaupunkiin. Avilaa puolustavat kuitenkin vahvat muurit, kahdeksankymmentä tykkiä ja ranskalaisten joukkojen varuskunta. Trumbull selittää kokoontuneille sissijoukoille, että puolet heidän joukostaan tulee kuolemaan ranskalaisten tykistön erilaisten laukausten ja kivääriryhmien tulituksessa hyökkäysaallon aikana. Myöhemmin hän yrittää vakuuttaa Juanaa olemaan osallistumatta taisteluun, mutta seuraavana päivänä Juana lähtee miesten mukaan. Trumbell laukaisee toistuvasti valtavaa tykkiä, jonka 96-kiloinen kiinteä laukaus, joka iskeytyessään painaa 9000 kiloa, purkaa hitaasti Avilasin eteläistä muuria. Vaikka sissit kärsivät raskaita tappioita, Miguel ja Juana mukaan lukien, he hyökkäävät kaupungin murretun muurin läpi ja kukistavat ranskalaiset joukot. Kenraali Jouvet saa surmansa, ja viimeiset ranskalaisjoukot jäävät kaupungin aukiolle. Taistelun jälkeen Trumbull asettaa Miguelsin ruumiin Avilasin suojeluspyhimyksen patsaan juurelle. Varmistettuaan raskaan tykin pitkälle matkalle Englantiin hän lähtee mukanaan levottomia muistoja seikkailuistaan Espanjan halki.</w:t>
      </w:r>
    </w:p>
    <w:p>
      <w:r>
        <w:rPr>
          <w:b/>
        </w:rPr>
        <w:t xml:space="preserve">Esimerkki 1.1492</w:t>
      </w:r>
    </w:p>
    <w:p>
      <w:r>
        <w:t xml:space="preserve">Fakta1: Fakta2: Paul Hoplin on suunnittelija, joka uhkasi käyttää räjähdettä: FBI:n agentit kokoontuvat New Yorkissa lentoyhtiön edustajien kanssa, Fakta3: Hoplinin rikoskumppanit tarkkailevat aviomiestä ja lasta Brooklynin kattohuoneistossa, Fakta4: Joan tappaa Steven Pakotettu puolustamaan itseään, Fakta5: FBI käyttää hammastietojaan löytääkseen piilopaikan Kellyltä.</w:t>
      </w:r>
    </w:p>
    <w:p>
      <w:r>
        <w:rPr>
          <w:b/>
        </w:rPr>
        <w:t xml:space="preserve">Tulos</w:t>
      </w:r>
    </w:p>
    <w:p>
      <w:r>
        <w:t xml:space="preserve">Paul Hoplin Rod Steiger on 500 000 lunnaiden keräämiseksi tehdyn rikoksen suunnittelija, joka uhkaa käyttää Jim Molnerin James Masonin suunnittelemaa räjähdyslaitetta. Hän ja hänen jenginsä pitävät Molneria, vaimo Joan Inger Stevensiä ja nuorta tytärtä Patty Terry Ann Rossia panttivankeina. FBI:n agentit kokoontuvat New Yorkissa lentoyhtiön edustajien kanssa. Hoplin on lähettänyt nimettömiä viestejä, joissa hän ehdottaa pommin asentamista lentokoneeseen. Joan Molner joutuu lähtemään yksin hakemaan lunnaita, kun Hoplinin rikoskumppanit, nainen nimeltä Kelly Angie Dickinson ja mies nimeltä Vince Jack Klugman, vahtivat hänen miestään ja lastaan Brooklynin kattohuoneistossa. Joan ehtii hädin tuskin takaisin jengin määräajassa estääkseen miehensä kuoleman. Hän jää yksin excon, Steve Neville Brandin kanssa, jolla on aiempia seksuaalisia hyökkäyksiä naisia kohtaan. Pakotettu puolustautumaan, hän tappaa Steven lasinsirpaleella. Kellyn hammastietojen avulla FBI onnistuu löytämään piilopaikan. He riisuvat Vincen aseista ja ampuvat Kellyn haavoittaen häntä. Nyt heidän on löydettävä Molnerin vaimo, mutta Holpin on nähnyt lehtitiedot, joiden mukaan hänen miehensä ja tyttärensä ovat turvassa. Hän juoksee henkensä edestä metroon, ja kun Hoplin lähtee hänen peräänsä, hän astuu kolmannen kiskon päälle ja saa sähköiskun.</w:t>
      </w:r>
    </w:p>
    <w:p>
      <w:r>
        <w:rPr>
          <w:b/>
        </w:rPr>
        <w:t xml:space="preserve">Esimerkki 1.1493</w:t>
      </w:r>
    </w:p>
    <w:p>
      <w:r>
        <w:t xml:space="preserve">Fakta1: Fakta2: loukkaantunut ylpeys kannustaa häntä palaamaan ravintolaan toivoen herättävänsä kiinnostusta, Fakta3: Mildred keskeyttää treffit hänen kanssaan ja ruma riita, Fakta4: rakkaus häntä kohtaan kostautuu ystävyytenä, Fakta5: Miller vie hänet Brightoniin.</w:t>
      </w:r>
    </w:p>
    <w:p>
      <w:r>
        <w:rPr>
          <w:b/>
        </w:rPr>
        <w:t xml:space="preserve">Tulos</w:t>
      </w:r>
    </w:p>
    <w:p>
      <w:r>
        <w:t xml:space="preserve">Philip Paul Henreid, köyhtynyt, kerhojalkainen, epäonnistunut taiteilija, opiskelee Lontoossa lääketiedettä varakkaan setänsä hänelle perustaman säätiön opintotuen turvin. Kun hän tapaa aluksi Mildred Eleanor Parkerin, tämä ei kiinnitä häneen juurikaan huomiota, ja Mildred pitää häntä tavallisena ja karkeana, mutta hänen loukkaantunut ylpeytensä kannustaa häntä palaamaan ravintolaan, jossa Mildred on töissä, toivoen herättävänsä Mildredin kiinnostuksen. Hän kutsuu Mildredin mukaansa teatteriin, ja koska hänellä ei ole muuta tekemistä, Mildred suostuu. Philip tuhlaa vähätkin rahansa Mildrediin, ennen kuin Mildred peruu treffit, ja siitä seuraa ruma riita. Kun Mildred saa selville, että Mildred on ilmeisesti karannut naimisiin yhden vakioasiakkaistaan, Miller Richard Ahernen kanssa, Mildred on aluksi iloinen päästessään eroon emotionaalisesta sidoksestaan Mildrediin. Philip aloittaa uudelleen suhteen Norah Nesbitt Alexis Smithin kanssa, kirjailijaan, jonka hän oli tavannut Ranskassa, mutta pian Philipille käy selväksi, että hänen rakkautensa häntä kohtaan kostautuu vain ystävyytenä. Naimisissa olevan Millerin hylkäämä raskaana oleva Mildred palaa etsimään Philipsin apua, ja tämä vie hänet Brightoniin ja on valmis menemään hänen kanssaan naimisiin ja adoptoimaan lapsen. Hän esittelee Mildredin komealle ja sympaattiselle ystävälleen Harry Griffiths Patric Knowlesille, joka hurmaa Mildredin ja varastaa tämän pois. Philip ystävystyy Athelny Edmund Gwennin, yhden potilaansa, kanssa, ja hänestä tulee nopeasti miehen perheen sunnuntai-illallisten vakioasiakas. Hän herättää Athelnyn vanhimman tyttären Sally Janis Paigen huomion, mutta kun hän näkee kadulla kodittoman Mildredin, hän tarjoaa tälle ja tämän vauvalle yösijan. Suhde on platoninen, ja Mildred raivostuu yhä enemmän Philipsin ilmeisestä kiinnostuksen puutteesta häntä kohtaan. Kun Mildred torjuu Mildredin fyysiset lähentelyt, Mildred ajaa Mildredin ulos tämän kodista, polttaa tämän rahat ja tuhoaa tämän asunnon. Philip saa keuhkokuumeen, ja Griffiths hoitaa häntä kuntoon ja vie hänet lopulta sairaalan hyväntekeväisyysosastolle, jossa Mildred tekee kuolemaa. Kun Philipin kuolema on poistanut hänen pakkomielteensä taakan, hän palaa Sallyn luo.</w:t>
      </w:r>
    </w:p>
    <w:p>
      <w:r>
        <w:rPr>
          <w:b/>
        </w:rPr>
        <w:t xml:space="preserve">Esimerkki 1.1494</w:t>
      </w:r>
    </w:p>
    <w:p>
      <w:r>
        <w:t xml:space="preserve">Fakta1: päätoimittaja ei julkaise todellisia tapahtumia yhteiskunnan sanomalehti, Fakta2: kylä toimii piikana Rajarathinam 's talossa, Fakta3: Vairam ja Kaalai nousta vastaan Raja vaativat korkeampaa palkkaa työntekijöille palkattu Raja, Fakta4: Gautam ja Arundhati Jälkeen lähteä Raja 's talon välikohtaus, Fakta5: ryhmä kyläläisiä johdolla Kaalai kerääntyä ulkopuolella Raja 's talon</w:t>
      </w:r>
    </w:p>
    <w:p>
      <w:r>
        <w:rPr>
          <w:b/>
        </w:rPr>
        <w:t xml:space="preserve">Tulos</w:t>
      </w:r>
    </w:p>
    <w:p>
      <w:r>
        <w:t xml:space="preserve">Gautam, vallankumouksellisia ajatuksia omaava valokuvatoimittaja, jättää työnsä, kun päätoimittaja ei julkaise yhteiskunnan todellisia tapahtumia sanomalehdessään. Eräs Gautamin ystävistä ehdottaa hänelle taidenäyttelyn järjestämistä, jossa hän voisi esitellä maalauksiaan. Tapahtuman aikana hän tapaa sattumalta Arundhatin, Bharathanatyam-tanssijan, joka on innokas esittämään klassisen baletin Nandanarista, kymmenennen vuosisadan dalit-pyhimyksestä. Gautam ehdottaa Arundhatille, että hän esittäisi sen mieluummin kansantaiteen kuin klassisen taiteen muodossa, kuten Bharathanatyamissa, ja Arundhati suostuu siihen. Gautam ja Arundhati matkustavat Kilvenmaniin, kylään Thanjavurin piirikunnassa Tamil Nadussa, tapaamaan Thambirania, joka on ikääntynyt Theru Koothun, Tamil Nadussa yleisen kansantaiteen muodon, edustaja. Gautam ja Arudnhati yöpyvät molemmat maanomistajan Rajarathinamin talossa. Kylässä he tapaavat erilaisia hahmoja - teekauppias Vairamin, hänen raskaana olevan vaimonsa Vallin, heidän tyttärensä Amudhan, seppä Kaalain, hullun minäkertoja Pakkirin ja kylän kaunottaren Papathyn, joka työskentelee piikana Rajarathinamin talossa. Gautam ja Arundhati kiintyvät enemmän näihin hahmoihin. Vairam ja Kaalai nousevat Rajaa vastaan ja vaativat korkeampaa palkkaa Rajaan palkatuille työntekijöille. Gautam ja Arundhati tapaavat sattumalta Thambiranin, joka suostuu auttamaan heitä baletin järjestämisessä. Raivostunut Raja kertoo poliisille, että Vairamin teekauppa on vallannut temppelin maata, ja käskee kätyriensä tuhota kaupan. Kaalai tarjoaa suojaa Vairamille ja hänen perheelleen. Gautam näkee, että Vairamille tehdään vääryyttä, ja puhuu Rajaan, joka neuvoo häntä olemaan puuttumatta asiaan. Papathy haluaa tulla kuvatuksi ja lähestyy Gautamia, minkä vuoksi Rajan kätyrit hyökkäävät hänen kimppuunsa. Tämän välikohtauksen jälkeen Gautam ja Arundhati lähtevät Rajan talosta ja hakeutuvat Thambiran taloon. Tutkiessaan Nandanarsin elämäkertaa Gautam saa uuden näkökulman tarinaansa kylän tapahtumien perusteella ja kehittää tarinan, joka perustuu Rajasin julmiin tekoihin. Samaan aikaan Rajasin kätyrit sieppaavat Vairamin. Ryhmä kyläläisiä kokoontuu Kaalain johdolla Rajan talon ulkopuolelle. Gautam lähestyy Papathya liittyäkseen Rajan vastaiseen protestiin ja pyytää häntä paljastamaan Vairamin olinpaikan. Kaalai ja kyläläiset pelastavat Vairamin sen jälkeen, kun Papathy kertoo heille, että Vairamia pidetään Rajan riisimyllyssä. Kun kyläläiset protestoivat vaatien korkeampaa palkkaa, Raja palkkaa työntekijöitä lähikylistä. Kun Vairam ja Kaalai yrittävät pysäyttää työläiset, Raja saapuu paikalle poliisien kanssa. Kaalai lyö Rajaa ja hänet pidätetään välittömästi teosta. Asianajaja vapauttaa Kaalain takuita vastaan ja pyytää heitä ottamaan poliisin suojelua, mistä he kieltäytyvät. Vairamin ja Kaalain kimppuun hyökkäävät Raajan kätyrit palatessaan kyläänsä, jolloin Kaalai saa surmansa. Poliisin avulla Raja leimaa Kaalain naxaliitiksi saadakseen jutun loppuun käsitellyksi. Tämän kuultuaan kyläläiset kieltäytyvät polttohautaamasta Kaalain, mutta Vairam polttohautaa hänet kylän ulkopuolella. Samaan aikaan Raja tekee rikosilmoituksen Gautamista, Arundhatista ja Vairamista sillä tekosyyllä, että he ovat varastaneet hänen omaisuutensa ja hyökänneet hänen äitinsä kimppuun. Eräs kyläläinen pelastaa Arundhatin, kun Rajan kätyrit yrittävät ahdistella häntä. Konnat sytyttävät myös Kaalaisin majan tuleen, mutta Pakiri pelastaa Vairamin perheen. Hän ja Vairam taistelevat Rajasin kätyreitä vastaan ja tappavat heidät ennen kuin poliisi pidättää heidät. Koko siirtokunta palaa. Seuraavana päivänä Raja nähdään kävelemässä tyytyväisenä pelloillaan. Papathy, joka kohtaa hänet, halaa ja puukottaa hänet kuoliaaksi.</w:t>
      </w:r>
    </w:p>
    <w:p>
      <w:r>
        <w:rPr>
          <w:b/>
        </w:rPr>
        <w:t xml:space="preserve">Esimerkki 1.1495</w:t>
      </w:r>
    </w:p>
    <w:p>
      <w:r>
        <w:t xml:space="preserve">Fakta1: He asuvat pienessä talossa, Fakta3: paljon puita ja ihana puutarha ja karja liikkuu alueella, Fakta4: Rajeev ja perhe asuvat vuokratalossa, Fakta5: todellisuus muodostaa loput tarinasta.</w:t>
      </w:r>
    </w:p>
    <w:p>
      <w:r>
        <w:rPr>
          <w:b/>
        </w:rPr>
        <w:t xml:space="preserve">Tulos</w:t>
      </w:r>
    </w:p>
    <w:p>
      <w:r>
        <w:t xml:space="preserve">Namukku Parkkan kuvastaa keskiluokkaisen malesialaisperheen todellisuutta. Rajeev Anoop Menon on eläinlääkäri ja hänen vaimonsa Renuka Meghna Raj alakoulun opettaja. Heillä on kaksi koulua käyvää tytärtä.He asuvat pienessä talossa, jossa ei ole kunnon kylpyhuonetta, ja eräänä päivänä joku kurkistaa sisään, kun Hhanan oli kylpemässä. He elävät onnellista ja tyytyväistä elämää, mutta heillä on unelma, ja se on oma talo. Heillä on suunnitelmia ihanteellisesta talosta, joka sulautuu luontoon, jossa on paljon puita ja ihana puutarha, ja jossa karja kulkee pihapiirissä. Mutta unelma ylittää heidän varansa. Kaikki muut heidän perheessään omistavat taloja. Mutta Rajeev ja perhe asuvat edelleen vuokratalossa. Kaiken lisäksi Rajeeville on annettu huomautus talon tyhjentämisestä. Hän on pyytänyt armonaikaa, kunnes hän löytää uuden talon. Sitten eräs odottamaton tapahtuma hänen elämässään tekee talon rakentamisesta väistämätöntä. Hän lähtee matkalle kohti omaa taloa, ja todellisuus, jonka hän matkallaan kohtaa, muodostaa tarinan loppuosan. C.I. Velu NagarajanJayasurya, Keralassa asuva kannada-poliisi, auttaa Rajeeviä, ja loppuosa tarinasta kertoo muista tapahtumista, joita hän kohtaa.</w:t>
      </w:r>
    </w:p>
    <w:p>
      <w:r>
        <w:rPr>
          <w:b/>
        </w:rPr>
        <w:t xml:space="preserve">Esimerkki 1.1496</w:t>
      </w:r>
    </w:p>
    <w:p>
      <w:r>
        <w:t xml:space="preserve">Fakta1: Fakta2: Hirai 's ja Shibusawa 's ponnisteluja vastustaa oni Yasunori Kato, Fakta3: entinen luutnantti keisarillisessa armeijassa tuhota Tokion herättämällä Masakado 's henki, Fakta4: suunnitelmat tuodaan tietoon Koda Rohan, Fakta5: Hayakawa 's rakennustyöntekijät törmäävät Kato 's shikigami provosoimalla Terada hakea apua tohtori Kato 's shikigami. Makoto Nishimuraa käyttämään Gakutensokua rakentamisen loppuun saattamiseksi.</w:t>
      </w:r>
    </w:p>
    <w:p>
      <w:r>
        <w:rPr>
          <w:b/>
        </w:rPr>
        <w:t xml:space="preserve">Tulos</w:t>
      </w:r>
    </w:p>
    <w:p>
      <w:r>
        <w:t xml:space="preserve">Elokuva on sovitus alkuperäisen romaanin 13. ensimmäisestä osasta eli neljästä ensimmäisestä niteestä yhteensä 12:sta.Citation needed Elokuva alkaa vuonna 1912, kun Yasumasa Hirai selittää paroni Eiichi Shibusawalle Tokion pitkän historian yhtenä Japanin kummitetuimmista kaupungeista. Hän varoittaa Shibusawaa erityisesti siitä, että onryo Taira no Masakadoa ei saa häiritä, sillä sen henki on tarpeeksi voimakas tuhoamaan kaupungin. Vastauksena tähän kuuntelemiseen Shibusawa antaa Tsuchimikadon perheen neuvoa häntä siinä, miten Tokiosta voidaan tehdä siunattu kaupunki. Sekä Hirain että Shibusawan pyrkimyksiä vastustaa kuitenkin oni Yasunori Kato, keisarillisen armeijan entinen luutnantti, joka haluaa tuhota Tokion herättämällä Masakadon hengen. Tätä varten hän yrittää siepata Yukari Tatsumiyan, Masakadon jälkeläisen, käyttääkseen häntä viestinviejänä yhteydenpitoon hengen kanssa. Koda Rohan tuo kuitenkin hänen suunnitelmansa Tsuchimikadon perheen tietoon. Hirai ja hänen seuraajansa lukitsevat Yukarin Tsuchimikadon temppeliin ja suorittavat monoimi-seremonian puolustaakseen häntä. Kato ja hänen seuraajansa aloittavat rintamahyökkäyksen temppeliä vastaan shikigamien avulla. Kato pakenee Yukarin kanssa ja käyttää häntä mediana, mutta Masakado hylkää hänen tarjouksensa. Ogai Mori diagnosoi Yukarin olevan raskaana Katon lapselle. Keisari Meiji kuolee, mikä merkitsee Meiji-kauden päättymistä. Hirai osoittaa dramaattisesti omistautumistaan Meiji-keisarille ja tekee seppukun. Hänen tekonsa ennustaa kuitenkin Tokion tuhon vuoden 1923, joka on sian vuosi. Kerronta siirtyy vuoteen 1923, Tokioon. Kato vetäytyy Dalianiin, Kiinaan, ja hän ja hänen seuraajansa käyttävät taikuutta aiheuttaakseen keinotekoisia maanjäristysaaltoja, jotka voimistuvat Japaniin. Kato palaa Tokioon herättääkseen Masakadosin hengen itse, mutta hänet keskeyttävät Koda Rohan ja Junichi Narutaki, jotka käyttävät Kimon Tonkou -taikuutta häntä vastaan. Kato ei onnistu herättämään Masakadoa, mutta onnistuu stimuloimaan Suuren Kanton maanjäristyksen. Tapahtumapaikka siirtyy vuoteen 1927. Noritsugu Hayakawa on nimittänyt Torahiko Teradan Japanin ensimmäisen Tokion metron Ginza-linjan rakentamisen johtajaksi. Hayakawan rakennustyöläiset törmäävät Katon shikigamiin, mikä saa Teradan pyytämään apua tohtori Makoto Nishimuralta, joka käyttää Gakutensokua rakentamisen loppuun saattamiseksi. Masakado kutsuu miko Keiko Mekatan puolustamaan hautaansa Katolta. Keiko yhdistää voimansa feng shui -mestari Shigemaru Kurodan kanssa, joka löytää Katon piilopaikan. Samalla kun Kuroda taistelee paikkaa vartioivaa Asura-patsasta vastaan, Keiko ryntää pysäyttämään Katon, mutta Kato kutsuu goho dojinsa torjumaan hänet. Kato yrittää herättää Masakadon Yukarin lapsen, Yukikon, kautta, mutta tämäkään ei onnistu. Keiko selittää Katolle, että Yukiko ei ole hänen lapsensa, vaan pikemminkin Yukarin ja hänen veljensä Yoichiron välisen insestiliiton tulos, joka tekee hänestä Katon hallitsemattoman. Gakutensoku tuhoutuu itsestään katkaisemalla Katon temppeliin liittyvät henkisen energian suonet. Kato yrittää vielä kerran käyttää onmyodo-taikuutta maanjäristyksen aikaansaamiseksi, mutta se ei riitä, ja hän haavoittuu vakavasti yrityksestä. Vaikka hänen suunnitelmansa kariutuvat, Kato sieppaa Keikon ja vie hänet mukanaan Mantsuriaan. Elokuva päättyy keskellä toista vuosittaista, koko kaupunginosan kattavaa juhlaa, jossa juhlitaan pääkaupungin syntymää. Tatsumiyan perhe toivoo Keikon paluuta, kun taas Kyoka Izumi ennustaa Katon paluuta.</w:t>
      </w:r>
    </w:p>
    <w:p>
      <w:r>
        <w:rPr>
          <w:b/>
        </w:rPr>
        <w:t xml:space="preserve">Esimerkki 1.1497</w:t>
      </w:r>
    </w:p>
    <w:p>
      <w:r>
        <w:t xml:space="preserve">Fakta1: Stanfordin yliopiston kykyjenetsijät esiintyvät ensi viikolla, Fakta2: Fakta3: Ben menee juhliin Amyn talolle, Fakta4: Amy esittelee Benin uudelle ystävälle, Fakta5: uusi ystävä osoittautuu Madisoniksi.</w:t>
      </w:r>
    </w:p>
    <w:p>
      <w:r>
        <w:rPr>
          <w:b/>
        </w:rPr>
        <w:t xml:space="preserve">Tulos</w:t>
      </w:r>
    </w:p>
    <w:p>
      <w:r>
        <w:t xml:space="preserve">Ben Cronin on lukionsa uintijoukkueen tähtiuimari. Hänen valmentajansa ilmoittaa hänelle, että Stanfordin yliopiston kykyjenetsijät tulevat ensi viikon uintikisoihin. Ben ja hänen tyttöystävänsä Amy keskustelevat tulevaisuuden suunnitelmistaan. Amy haluaa käydä koulua Rhode Islandilla, mutta selittää menevänsä kouluun Kaliforniaan pysyäkseen lähellä Beniä. Seuraavana päivänä Ben melkein törmää autollaan Madison Belliin ja antaa tälle anteeksipyyntönä kyydin kotiin. Myöhemmin hän huomaa, että Madison oli jättänyt muistikirjansa hänen autoonsa. Muistikirja on täynnä nuotteja, ja Ben huomaa nimikirjaimensa kirjoitettuna nuottiviivan sisään. Palauttaessaan muistikirjan hän tapaa Madisonin serkun Christopherin. Madison vaikuttaa stressaantuneelta ja selittää, ettei ole syönyt, joten Ben tarjoutuu viemään hänet syömään. Illallisella Ben kertoo Madisonille tyttöystävästään, mutta Madison ei vaikuta kovin huolestuneelta ja selittää, että häntä odottaa poika New Yorkissa. Ben kertoo Madisonille osan menneisyydestään; hän alkoi käyttää huumeita viisi vuotta sitten, mikä johti rikollisuuteen ja kuuteen kuukauteen nuorisovankilassa, mikä pelasti hänet, koska hän lopulta tajusi intohimonsa ja lahjansa uintiin. Vaikka Ben yrittää lopettaa treffit, Madison suostuttelee hänet menemään uima-altaalle. Hänen aggressiivinen flirttailunsa houkuttelee Benin mukaan, ja tämän alun epäröinnistä huolimatta he harrastavat seksiä. Molemmat sopivat pysyvänsä ystävinä eivätkä puhu tapaamisestaan. Seuraavana iltana Ben lähtee juhliin Amyn talolle. Amy esittelee Benille uuden ystävänsä, joka osoittautuu Madisoniksi. He teeskentelevät, etteivät ole tavanneet toisiaan. Pian tämän jälkeen Madison on pakkomielteinen Benin suhteen - hän käy Benin luona tapaamassa tämän äitiä ja pommittaa Beniä sähköposteilla ja pikaviesteillä. Ben tajuaa Madisonin epäterveen käytöksen ja vaatii Madisonia jättämään hänet rauhaan. Bens valehtelu kalvaa häntä, mutta ennen kuin hän tunnustaa, Madison kertoo ensin Amylle. Madison tapailee Bensin kilpailevaa joukkuetoveria Joshia. Juuri ennen heidän suurinta uintikilpailuaan Ben hylätään, koska hänen virtsassaan oli steroideja. Ben on raivoissaan ja epäilee Madisonin lavastaneen Joshin. Ben puhuu Joshille huumetestistä ja paljastaa epäilynsä. Päiviä myöhemmin Madison kutsuu Joshia vahingossa Bensin nimellä, kun he suutelevat autossa. Josh tajuaa, että Madisonin pakkomielle Beniin on todellinen, ja kertoo Madisonille, että hän on poissa. Ben yrittää kertoa Amylle kaiken, mutta Amy ei usko häntä. Seuraavana päivänä Ben menee uima-altaalle, jossa hän löytää Joshin kuolleena. Poliisi epäilee, että Ben on syyllinen Joshin murhaan. Todistaakseen syyttömyytensä Ben murtautuu Madisonin huoneeseen löytääkseen todisteita. Hän löytää pullon steroideja ja karmivan pyhäkön, johon Madis on kätkenyt salaa Madisin henkilökohtaisia tavaroita. Christopher varoittaa Beniä samanlaisesta tapauksesta, joka koskee Jake Donnelly -nimistä miestä. Kun Ben vierailee Jaken luona sairaalassa, hoitaja kertoo hänelle, että Jaken tyttöystävä Madison selvisi onnettomuudesta hengissä. Madison naamioituu Beniksi ja varastaa hänen autonsa. Hän seuraa Amya kotiin koulusta ja ajaa Amyn tieltä, ja jälleen Ben lavastetaan syylliseksi rikokseen. Sinä iltana sairaalassa Ben ja muutama ystävä nauhoittavat, kun Madison tunnustaa rikoksensa ja aikeensa, minkä seurauksena Madisons pidätetään. Hän pakenee pidätystä varastamalla poliisin aseen ja ampumalla kaksi häntä saattavaa poliisia. Hän tunkeutuu Bensin taloon ja vie Amyn väkisin koulun uima-altaaseen. Benin katsellessa Madison heittää käsiraudoissa ja tuoliin sidotun Amyn altaaseen. Madison hyökkää heidän kimppuunsa uima-altaan puhdistuslaitteen kahvalla, ja Ben tarttuu toiseen päähän ja vetää Amyn altaaseen. Koska Madison ei osaa uida, hän hukkuu, kun Ben vapauttaa Amyn käsiraudoista ja kantaa hänet pois altaasta. Ben elvyttää Amyn suusta suuhun. Myöhemmin Ben on uimakilpailussa katsojana. Hän menee ulos autolleen, jossa hän ja Amy suutelevat ja ajavat pois.</w:t>
      </w:r>
    </w:p>
    <w:p>
      <w:r>
        <w:rPr>
          <w:b/>
        </w:rPr>
        <w:t xml:space="preserve">Esimerkki 1.1498</w:t>
      </w:r>
    </w:p>
    <w:p>
      <w:r>
        <w:t xml:space="preserve">Fakta1: tyttöystävä tekee väärän johtopäätöksen, Fakta2: Chaplin Distraught on päättänyt lopettaa elämän, Fakta3: mitä Chaplin luulee on lasi myrkkyä, Fakta4: Helpus kun lentää ambulanssi auttaa häntä ennen kuin hän kuolee kuolettavan annoksen myrkkyä lukee sitä, Fakta5: Chaplin 's romanttinen kiinnostus elokuva oli vaimo kollegan Roscoe Fatty Arbuckle</w:t>
      </w:r>
    </w:p>
    <w:p>
      <w:r>
        <w:rPr>
          <w:b/>
        </w:rPr>
        <w:t xml:space="preserve">Tulos</w:t>
      </w:r>
    </w:p>
    <w:p>
      <w:r>
        <w:t xml:space="preserve">Chaplin näyttelee hahmoa, joka eroaa melkoisesti Pikku kulkurista, josta hänestä tuli kuuluisa. Tässä lyhyessä Keystone-elokuvassa Chaplin on sen sijaan rikas yläluokan herrasmies Lord Helpus, jonka romanssi vaarantuu, kun hänen tyttöystävänsä, jota näyttelee Minta Durfee, näkee hänet palvelustytönsä syleilevän häntä ja tekee väärän johtopäätöksen. Tyttö lähettää Lordi Helpuksen vihaisena pois sanoen, ettei halua enää koskaan nähdä häntä. Kun lordi Helpus saapuu kotiin, hän on päättänyt lopettaa elämänsä. Hän nielaisee lasillisen myrkkyä ja näkee itsensä kidutettavana helvetissä. Pian tämän jälkeen tyttöystävän puutarhuri ja palvelustyttö selittävät Mintalle, ettei lordi Helpus flirttaillut lainkaan. Minta lähettää nopeasti anteeksipyyntölapun lordi Helpuselle. sen luettuaan lordi Helpus joutuu paniikkiin ja kutsuu ambulanssin avukseen ennen kuin hän kuolee kuolettavaan myrkkyannokseen. Lordi Helpus ei ole vaarassa menehtyä: Hänen hovimestarinsa oli vaivihkaa vaihtanut lasissa olevan nesteen vaarattomaan veteen. Chaplinin romanttinen kiinnostuksen kohde tässä elokuvassa, Minta Durfee, oli Keystone-näyttelijätoverinsa Roscoe Fatty Arbucklen vaimo.</w:t>
      </w:r>
    </w:p>
    <w:p>
      <w:r>
        <w:rPr>
          <w:b/>
        </w:rPr>
        <w:t xml:space="preserve">Esimerkki 1.1499</w:t>
      </w:r>
    </w:p>
    <w:p>
      <w:r>
        <w:t xml:space="preserve">Fakta1: Maguire kirjoittaa toiminta-ajatuksen urheilun johtamisbisneksessä havaitusta epärehellisyydestä ja halusta työskennellä harvempien asiakkaiden kanssa parempilaatuisten tuotteiden tuottamiseksi, kun hänellä on elämänmuutos urheilun agentin roolista, Fakta2: Fakta3: Jerry ei saa rahaa Cardinalsilta, Fakta4: Rod testaa Jerryn päättäväisyyttä hyvin pitkällä puhelinkeskustelulla, Fakta5: Cushman päätti allekirjoittaa sopimuksen Sugarin kanssa Jerryn sijaan.</w:t>
      </w:r>
    </w:p>
    <w:p>
      <w:r>
        <w:rPr>
          <w:b/>
        </w:rPr>
        <w:t xml:space="preserve">Tulos</w:t>
      </w:r>
    </w:p>
    <w:p>
      <w:r>
        <w:t xml:space="preserve">Jerry Maguire Tom Cruise on kiiltävä 35-vuotias urheiluagentti, joka työskentelee Sports Management International SMI:lle. Saatuaan elämänsä mullistavan oivalluksen roolistaan urheiluagenttina hän kirjoittaa toiminta-ajatuksen urheilujohtamisalalla havaitusta epärehellisyydestä ja halustaan työskennellä harvempien asiakkaiden kanssa, jotta hän voisi tuottaa parempaa laatua. SMI:n johto puolestaan päättää lähettää Bob Sugar Jay Mohrin, Jerryn suojatin, erottamaan hänet. Tämän seurauksena sekä Jerry että Sugar soittavat kaikille Jerryn asiakkaille ja yrittävät saada heidät vakuuttuneiksi siitä, etteivät he palkkaa toisen palveluksia. Jerry puhuu Arizona Cardinalsin laitahyökkääjän Rod Tidwellin Cuba Gooding Jr:n kanssa, joka on yksi hänen asiakkaistaan ja joka on tyytymätön sopimukseensa. Hän tarvitsee 10 miljoonan sopimuksen, jotta hänen perheensä voisi elää. Jerry ilmoitti hänelle, että jos hän loukkaantuu kauden aikana, hän ei saa Cardinalsilta rahaa. Rod testaa Jerryn päättäväisyyttä hyvin pitkällä puhelinkeskustelulla, kun taas Sugar onnistuu vakuuttamaan muut Jerryn asiakkaat pysymään SMI:ssä. Toimistosta lähtiessään Jerry ilmoittaa perustavansa oman toimiston ja kysyy, onko kukaan halukas liittymään häneen, mihin vain 26-vuotias yksinhuoltajaäiti Dorothy Boyd Renee Zellweger suostuu. Samaan aikaan Frank Cush Cushman Jerry OConnell, supertähti pelinrakentajaehdokas, joka odottaa olevansa NFL:n varaustilaisuuden ykkösvalinta, jää aluksi myös Jerryn luokse, kun tämä tekee vierailun Cushmanin kotiin. Sugar onnistuu kuitenkin vakuuttamaan Cushmanin ja tämän isän tekemään sopimuksen SMI:n kanssa Jerryn sijasta draftia edeltävänä iltana. Cushmanin isä antaa ymmärtää, että he päättivät allekirjoittaa sopimuksen Sugarin kanssa Jerryn sijasta, kun he näkivät Jerryn hoitavan Tidwelliä, afroamerikkalaista pelaajaa, kun taas hänen poikansa oli valkoinen pelaaja. Riidan jälkeen Jerry eroaa tyytymättömästä kihlatustaan Avery Kelly Prestonin kanssa. Sitten hän kääntyy Dorothyn puoleen, tulee lähemmäksi tämän nuorta poikaa Ray Jonathan Lipnickiä ja aloittaa lopulta suhteen tämän kanssa. Dorothy harkitsee muuttoa San Diegoon, koska hänellä on siellä varma työtarjous, mutta hän ja Jerry sopivat kuitenkin menevänsä naimisiin. Jerry keskittyy kaikin voimin Rodiin, joka on nyt hänen ainoa asiakkaansa ja jota on vaikea tyydyttää. Seuraavien kuukausien aikana he arvostelevat toisiaan ankarasti: Rod väittää, että Jerry ei yritä tarpeeksi kovasti saada hänelle sopimusta, kun taas Jerry väittää, että Rod ei osoita olevansa pyytämänsä rahan arvoinen. Rod noudattaa Jerryn neuvoa todistaa olevansa sopimuksensa arvoinen. Rod pelaa hyvin ja hänen joukkueensa voittaa. Samaan aikaan Jerryn ja Dorothyn avioliitto heikkenee vähitellen, ja lopulta he eroavat. Cardinalsin ja Dallas Cowboysin välisessä maanantai-illan jalkapallo-ottelussa Rod pelaa hyvin, mutta näyttää loukkaantuvan vakavasti, kun hän saa voittomaalin ja varmistaa Cardinalsille paikan pudotuspeleissä. Hän kuitenkin toipuu ja tanssii hurraavalle yleisölle. Sen jälkeen Jerry ja Rod syleilevät toisia urheilijoita ja urheiluagentteja ja osoittavat, miten heidän suhteensa on kehittynyt puhtaasti liikesuhteesta läheiseksi henkilökohtaiseksi suhteeksi, mikä oli yksi Jerryn toiminta-ajatuksessaan mainitsemista kohdista. Sen jälkeen Jerry lentää takaisin kotiin tapaamaan Dorothya. Sitten hän puhuu useita minuutteja ja kertoo Dorothylle rakastavansa häntä ja haluavansa hänet elämäänsä, minkä Dorothy hyväksyy. Rod esiintyy myöhemmin Roy Firestonesin urheiluohjelmassa. Hänen tietämättään Jerry on hankkinut hänelle 11,2 miljoonan sopimuksen Cardinalsin kanssa, jonka ansiosta hän voi lopettaa ammattilaisuransa Arizonassa. Silminnähden liikuttunut Rod jatkaa kiittämällä kaikkia ja osoittaa lämpimät kiitokset Jerrylle. Jerry puhuu useiden muiden ammattilaisurheilijoiden kanssa, joista osa on lukenut hänen aiemman tehtävänsä ja kunnioittaa hänen työtään Rodin kanssa. Elokuva päättyy siihen, kun Ray heittää pesäpallon ilmaan yllättäen Jerryn. Tämän jälkeen Jerry keskustelee Dorothyn kanssa Rays mahdollisesta tulevasta urasta urheilualalla.</w:t>
      </w:r>
    </w:p>
    <w:p>
      <w:r>
        <w:rPr>
          <w:b/>
        </w:rPr>
        <w:t xml:space="preserve">Esimerkki 1.1500</w:t>
      </w:r>
    </w:p>
    <w:p>
      <w:r>
        <w:t xml:space="preserve">Fakta1: Fakta2: Eddien veli vapautuu vankilasta 27 kuukauden tuomion jälkeen piilotetun aseen kantamisesta: Macklin lähettää hänet takaisin Chicagoon, Fakta3: seuraava siirto on ryöstää pokeripeli, Fakta4: palkkamurhaajat lähetetään tappamaan Macklinin Cody ruokalassa, Fakta5: kokki On heittää kirveen tien ulos rahojen kanssa.</w:t>
      </w:r>
    </w:p>
    <w:p>
      <w:r>
        <w:rPr>
          <w:b/>
        </w:rPr>
        <w:t xml:space="preserve">Tulos</w:t>
      </w:r>
    </w:p>
    <w:p>
      <w:r>
        <w:t xml:space="preserve">Kaksi palkkamurhaajaa ajaa Eddie Macklinin talolle murhatakseen hänet, kun hän rakentaa tiiliseinää takapihalleen. Samaan aikaan Eddien veli Earl Robert Duvall vapautuu Illinoisissa sijaitsevasta vankilasta 27 kuukauden tuomion jälkeen piilotetun aseen kantamisesta. Hänen tyttöystävänsä Bett Karen Black hakee hänet ja vie motelliin. Hän ilmoittaa Earlille veljensä teloituksesta. Earl päättelee, että motelliyöpyminen on ansa, ja kun yksi hänen veljensä tappaneista palkkamurhaajista ryntää huoneeseen, Earl hyökkää väijytyksen ja kiduttaa häntä saadakseen tietoja. Macklin jättää palkkamurhaajan henkiin ja lähettää hänet takaisin Chicagoon varoitukseksi. Bett tunnustaa, että Outfit kidutti häntä ja uhkasi leikata hänen kasvonsa irti, jos hän ei houkuttelisi Macklinia motelliin. Seuraavaksi hän ryöstää pokeripelin, jossa Outfitin jäsen Jake Menner Timothy Carey pelaa. Menner selittää, että Kansasin Wichitan pankki, jonka Eddie ja Earl ryöstivät yhdessä, oli Outfitin peiteoperaatio, joten heitä kahta koskeva sopimus on pelkkä kosto. Macklin laskee, että Outfit on hänelle 250 000 dollaria velkaa aiheuttamistaan vaikeuksista. Hän sanoo, että kaikki, mitä hän sillä välin tienaa ryöstämällä Outfitin toimintaa, on vain kastike. Sitten hän ampuu Menneriä käteen kostoksi Bettin kohtelusta. Menner kertoo pomolleen Mailer Robert Ryanille, että Outfitilla on ongelma, mutta Mailer vaatii, että se on Mennerin ongelma ratkaistavaksi. Eddien tappaneet palkkamurhaajat lähetetään tappamaan Macklinin vanha kumppani Cody Joe Don Baker tämän omistamassa kuppilassa. Cody saa heidät lähtemään huomauttamalla, että kaupungin sheriffi on siellä; sitten hän ja Macklin hautovat suunnitelman jatkaa ryöstöä käyttäen Bettiä kuljettajana. Seuraava kohde on sukellusravintola, jossa ei ole edes kassakaappia. Kun he lähtevät rahojen kanssa, kokki heittää veistä Codya kohti, ja kolme pyssymiestä väijyy ravintolan ulkopuolella. Bett ampuu kaksi heistä alas, ja kolmikko pakenee. Macklin ja Cody lähtevät Chemey Richard Jaeckelin luo hakemaan uutta autoa, sillä heidän autonsa on tehty. Chemeyn käly Sheree North lähentelee Codya. Kun Cody torjuu hänet, nainen väittää Codyn yrittäneen raiskata hänet. Tämä aiheuttaa fyysisen yhteenoton, jonka Chemey onnistuu purkamaan, jolloin Cody ja Macklin voivat lähteä uudella autollaan. Heidän seuraava kohteensa on paljon suurempi operaatio. Cody esiintyy postinkantajana ja Macklin huoltomiehenä. He tyrmäävät sihteerin ja pääsevät takahuoneiden saloihin, jossa he ryöstävät kassakaapin. Macklin ja Cody saavat Mailerin kiinni hevoshuutokaupassa. Mailer suostuu ystävällisesti maksamaan 250 000 dollaria, mutta varoittaa Macklinia lopettamaan hänen yritystensä ryöstämisen. Mailer on raivoissaan siitä, että Macklin pääsi niin lähelle, että pystyi koskemaan häneen. Hän käskee tappaa hänet. Maksun yhteydessä Macklin tajuaa nopeasti, että kyseessä on ansa ja että salkku on täynnä sanomalehtiä rahan sijasta. Hän ja Cody onnistuvat pakenemaan laukaisemalla palohälyttimen, mikä raivostuttaa Maileria entisestään. Cody ja Macklin suunnittelevat hyökkäystä Mailerin hyvin vartioituun kotiin. Cody varoittaa, että sisään on helppo päästä, mutta ulos lähes mahdotonta. He kaappaavat yhden Outfitsin autoista ja pääsevät sillä porttien ohi. Sisällä talossa Cody asentaa pommin pöydän alle. Kaksikko menee yläkertaan metsästämään Maileria, joka vakoilee Codya partapeilistä. Hän onnistuu väijymään Codya ja ampuu häntä vatsaan. Macklin odottaa Maileria eteisessä - yhä tajuissaan oleva Cody ampuu Maileria selkään, minkä jälkeen Macklin tappaa Mailerin. Kun pommi räjähtää, Macklin pukeutuu valkoiseen lääkäritakkiin ja auttaa Codyn ulos talosta. Poliisi, palokunta ja ambulanssi ovat saapuneet paikalle. Lääkärinä esiintyvä Macklin laittaa Codyn ambulanssin takapenkille, ja he nauravat sille, miten helppoa pakeneminen oli.</w:t>
      </w:r>
    </w:p>
    <w:p>
      <w:r>
        <w:rPr>
          <w:b/>
        </w:rPr>
        <w:t xml:space="preserve">Esimerkki 1.1501</w:t>
      </w:r>
    </w:p>
    <w:p>
      <w:r>
        <w:t xml:space="preserve">Fakta1: Fakta2: ympäristökatastrofit aiheuttavat jättiläishirviöiden ja yli-ihmisten ilmestymisen myöhemmin, Fakta3: jättiläishirviöt ja yli-ihmiset rekrytoidaan Maan puolustusvoimiin taistelemaan hirviöitä vastaan, Fakta4: YK:n biologi lähetetään tutkimaan muumioitunutta hirviötä, Fakta5: laji altistuu tappaen esimiehensä ottamaan komennon.</w:t>
      </w:r>
    </w:p>
    <w:p>
      <w:r>
        <w:rPr>
          <w:b/>
        </w:rPr>
        <w:t xml:space="preserve">Tulos</w:t>
      </w:r>
    </w:p>
    <w:p>
      <w:r>
        <w:t xml:space="preserve">Vuosia Tokioon vuonna 1954 tehdyn ensimmäisen hyökkäyksen jälkeen Godzilla jää Etelämantereelle jään alle taistelun jälkeen alkuperäisen Gotengon kanssa. Myöhempinä vuosina ympäristökatastrofit aiheuttavat jättiläishirviöiden ja mutanteiksi kutsuttujen yli-ihmisten ilmestymisen, jotka värvätään Maan puolustusvoimiin EDF:ään taistelemaan hirviöitä vastaan. Kapteeni Gordonin komentama päivitetty Gotengo taistelee ja tuhoaa Mandan, mutta alus tuhoutuu prosessissa ja sen kapteeni Douglas Gordon erotetaan EDF:stä. Mutanttisotilas Shinichi Ozaki saa tehtäväkseen vartioida YK:n biologia, tohtori Miyuki Otonashia, joka on lähetetty tutkimaan muumioitunutta hirviötä. Heidät teleportataan Infant Islandille, jossa he kohtaavat Shobijinit, Mothran keijut, jotka paljastavat muumioituneen hirviön olevan Gigan, muukalaiskyborgi, joka lähetettiin tuhoamaan Maa ja jonka Mothra lopulta kukisti. He varoittavat, että taistelu hyvän ja pahan välillä käydään pian ja että Ozakin on valittava puolensa. Jättiläishirviöt alkavat hyökätä useisiin suurkaupunkeihin. EDF taistelee olentoja vastaan, jotka katoavat salaperäisesti samalla hetkellä, kun Tokion ylle ilmestyy muukalaisten emoalus. Xiliens-nimiset avaruusolennot varoittavat, että saapuva Gorath-niminen planeetta törmää pian Maahan. Maa ja Xiliens allekirjoittavat rauhansopimuksen. Samaan aikaan Minilla, Godzillan poika, löydetään metsästä pojan ja hänen isoisänsä toimesta. Ozaki, Miyuki ja hänen siskonsa Anna, jotka eivät luota Xiliensiin, saavat selville, että heidän näkemänsä Gorath on itse asiassa hologrammi ja että avaruusolennot ovat korvanneet useita EDF:n jäseniä kopioilla. Kun heidän kaltaisensa paljastuu ja tappaa esimiehensä ottaakseen komennon, Xilien Controller X paljastaa suunnitelmansa käyttää ihmisiä ravinnonlähteenä ja ottaa kaikki mutantit Ozakia lukuun ottamatta hallintaansa. X antaa myös hirviöt hallintaansa ja herättää Giganin saadakseen ne tuhoamaan EDF:n. Ryhmä pakenee Giganin takaa-ajamana, ja Gordon suostuttelee heidät matkustamaan Etelämantereelle vapauttamaan Godzillan, joka tuhoaa Giganin helposti. Gotengo ohjaa Godzillan taisteluun muiden hirviöiden kanssa ja palaa Tokioon taistelemaan Xiliensia vastaan. Tunkeuduttuaan emoalukseen ryhmä vangitaan ja tuodaan X:n eteen, sillä tämä on kutsunut Gorathin Maahan. Vaikka Godzilla tuhoaa Gorathin juuri ennen kuin se syöksyy maahan, se vapauttaa Monster X:n ja nämä kaksi hirviötä taistelevat. Uudistettu Gigan auttaa Monster X:ää, mutta Mothra pysäyttää hänet, ja hän haavoittuu vakavasti, mutta onnistuu tuhoamaan kyborgin. Xilien aluksessa, kun taistelu puhkeaa, kun hän ei pysty ottamaan ihmistä haltuunsa Shobijinsin siunauksen vuoksi, X paljastaa, että sekä hän että Ozaki ovat ylivertaisia olentoja, jotka tunnetaan Keizereina. X haavoittuu kuolettavasti, mutta hän laukaisee aluksen itsetuhon, kun ryhmä palaa takaisin Gotengoon hetkeä ennen kuin emoalus räjähtää. Godzilla ja Monster X jatkavat taisteluaan, kun jälkimmäinen muuttuu todelliseen muotoonsa, Keizer Ghidorahiksi. Keizer Ghidorah saa aluksi yliotteen, mutta Godzilla selviää lopulta voittajana. Minilla ilmestyy paikalle ja vakuuttaa Godzillan olemaan tuhoamatta Gotengoa. Eloonjääneet katsovat, kuinka Godzilla ja Minilla palaavat mereen.</w:t>
      </w:r>
    </w:p>
    <w:p>
      <w:r>
        <w:rPr>
          <w:b/>
        </w:rPr>
        <w:t xml:space="preserve">Esimerkki 1.1502</w:t>
      </w:r>
    </w:p>
    <w:p>
      <w:r>
        <w:t xml:space="preserve">Fakta1: Fakta2: Christopher Allport näyttelee Jack Nilssonia, Fakta3: ylimmän johdon on vietettävä viikonloppu hotellissa, Fakta4: osallistujat allekirjoittavat koulutuskurssin ennakkoedellytyksenä luopumisilmoituksen, joka antaa yritykselle luvan käyttää kurssin osallistujia fyysisesti ja psyykkisesti hyväksi, Fakta5: lihava harjoittelija pakotetaan heittämään ruokaa pois muiden seminaarin osallistujien nähden.</w:t>
      </w:r>
    </w:p>
    <w:p>
      <w:r>
        <w:rPr>
          <w:b/>
        </w:rPr>
        <w:t xml:space="preserve">Tulos</w:t>
      </w:r>
    </w:p>
    <w:p>
      <w:r>
        <w:t xml:space="preserve">Yvette Mimieux näyttelee Mystique-nimisen jättiyrityksen toimitusjohtajaa, mutta organisaatio tunnetaan myös nimellä Executive Development Training eli EDT. Christopher Allport esittää Jack Nilssonia, kunnon amerikkalaista nuorta johtajaa. Ylimmän johdon johtajat joutuvat viettämään viikonlopun Bianca Rayn kanssa hotellissa, jossa heihin kohdistetaan psykologista painetta. Koulutuksen ennakkoedellytyksenä osallistujien on allekirjoitettava vastuuvapauslausunto, joka antaa yritykselle luvan käyttää kurssilaisia fyysisesti ja psyykkisesti hyväksi. Osallistujat kamppailevat puutteidensa, kuten lihavuuden ja alkoholismin kanssa. Toinen henkilö on kaappihomoseksuaali, ja neljäs on transvestiitti. Eräässä vaiheessa elokuvaa lihava harjoittelija pakotetaan syömään roskia ja poisheitettyä ruokaa muiden seminaarin osallistujien nähden. Lopulta seminaarin johtajat ja heidän vaimonsa menettävät estonsa myöhemmin tietoisuutta lisäävässä kurssityössä.</w:t>
      </w:r>
    </w:p>
    <w:p>
      <w:r>
        <w:rPr>
          <w:b/>
        </w:rPr>
        <w:t xml:space="preserve">Esimerkki 1.1503</w:t>
      </w:r>
    </w:p>
    <w:p>
      <w:r>
        <w:t xml:space="preserve">Fakta1: Fakta4: Matashichi ja Tahei In pystyvät välttämään sekaannuksen, Fakta5: seuraavana päivänä, kun sotilaat alkavat marssittaa vankeja teloitettavaksi, Tadokoro on Rokurotan ja maanviljelijän tyttären puolella.</w:t>
      </w:r>
    </w:p>
    <w:p>
      <w:r>
        <w:rPr>
          <w:b/>
        </w:rPr>
        <w:t xml:space="preserve">Tulos</w:t>
      </w:r>
    </w:p>
    <w:p>
      <w:r>
        <w:t xml:space="preserve">Kaksi nääntynyttä talonpoikaa, Tahei ja Matashichi, paljastavat keskustelun kautta, että heidän oli tarkoitus taistella Yamanan klaanin rinnalla, mutta he saapuivat paikalle liian myöhään, heitä luultiin hävinneen Akizuki-klaanin sotilaiksi ja heidät pakotettiin hautaamaan kuolleita. Riideltyään ja hajaannuttuaan he joutuvat molemmat jälleen erikseen vangiksi ja heidät pakotetaan kaivamaan kultaa Akizukin linnassa muiden vankien kanssa. Vankien kapinan jälkeen Tahei ja Matashichi pakenevat. Joen läheltä he löytävät kultaa, johon on merkitty Akizukin klaanin puolikuu. Talonpojat kohtaavat salaperäisen miehen, joka vie heidät piilotettuun Akizukin linnoitukseen sen jälkeen, kun he ovat kertoneet hänelle suunnitelmansa paeta Yamana-sotilaita, jotka estävät ihmisiä ja lyötyjä Akizuki-klaanin miehiä ylittämästä rajaa Hayakawaan. Heidän suunnitelmaansa kuuluu matkustaa itse Yamanaan ja siirtyä sitten Hayakawaan toisen rajan kautta. Mies osoittautuu hävinneen Akizuki-klaanin kenraaliksi, Makabe Rokurotaksi. Vaikka Rokurota aikoi tappaa talonpojat, hän päättää suunnitelmasta kuultuaan antaa heidän elää. Hän tajuaa, että heidän suunnitelmansa on niin nerokas, että hän päättää, kertomatta heille, käyttää heidän suunnitelmaansa Akizukin prinsessa Yukin siirtämiseksi Hayakawaan, jonka herra on Akizukin klaanin liittolainen. Kun Rokurota on saattamassa prinsessa Yuki Akizukia ja sitä, mitä hänen perheensä kullasta on jäljellä Hayakawaan, Matashichi ja Tahei eivät tiedä, että heidän mukanaan matkustava tyttö on prinsessa. Pitääkseen henkilöllisyytensä salassa Yuki esiintyy mykkänä. Tehtävän aikana talonpojat estävät sitä ja yrittävät välillä kaapata kullan. Myöhemmin heidän seuraansa liittyy maanviljelijän tytär, jonka he hankkivat orjakauppiaalta. He välttävät kerran vangiksi joutumisen, kun Rokurota tappaa neljä Yamana-partion sotilasta, mukaan lukien kaksi sotilasta, joita Rokurota joutuu ajamaan takaa yhden partion hevosen selässä. Valitettavasti Rokurota päätyy Yamana-leiriin, mutta johtavana kenraalina on Rokurotan ystävällinen kilpailija Hyoe Tadokoro. Tadokoro pahoittelee, ettei kohdannut Rokurottaa taistelussa, ja päättää käydä keihäsduon, jonka Rokurota voittaa. Rokurota kieltäytyy tappamasta Tadokoroa, vaikka Tadokoro pyytää, että hänet tapettaisiin. Rokurota kertoo Tadokorolle, että he tapaavat vielä ja lähtee sitten leiristä hevosen selässä palatakseen takaisin prinsessan luo. Lopulta Yamana-sotilaat ottavat heidät kiinni lähellä Hayakawan rajalla sijaitsevaa asemaa ja pitävät heitä vankeina teloitettavaksi. Sekasorron keskellä Matashichi ja Tahei onnistuvat piiloutumaan ja välttämään vangiksi joutumisen. Hyoe Tadokoro tulee tunnistamaan heidät ennen kuin sotilaat vievät heidät teloitettaviksi. Tadokoro näyttää suurta arpea kasvoillaan ja selittää sen johtuvan Yamana-herran määräämästä pahoinpitelystä, jonka hän sai hävittyään kaksintaistelun Rokurotan kanssa. Tadokoron tavatessa heitä prinsessa pitää puheen siitä, kuinka kuoleman uhatessaankin hän on nauttinut matkasta ja siitä, että on päässyt tutustumaan ihmisyyden rumuuteen ja kauneuteen läheltä. Seuraavana päivänä, kun sotilaat alkavat marssittaa vankeja teloitettavaksi, Tadokoro asettuu prinsessan, Rokurotan ja maanviljelijän tyttären puolelle. Tadokoro auttaa heitä ja kultaa kuljettavia hevosia pakenemaan ja liittyy heidän mukaansa heidän pakomatkalleen rajan yli Hayakawaan. Prinsessan ja Rokurotan paon jälkeen Matashichi ja Tahei törmäävät hevosten kuljettamaan kultaan, mutta Hayakawan sotilaat pidättävät heidät. Sotilaat vievät talonpojat kenraalin luo, jolloin Rokurota selittää Yukin todellisen henkilöllisyyden ja ilmoittaa, että kaikki kulta käytetään hänen perheensä alueen palauttamiseen. Tämän jälkeen talonpojat lähetetään pois, ja he saavat yhden ryon. Lopuksi Tahei antaa tämän Matashichille suojeltavaksi, mutta Matashichi antaa Tahein pitää sen.</w:t>
      </w:r>
    </w:p>
    <w:p>
      <w:r>
        <w:rPr>
          <w:b/>
        </w:rPr>
        <w:t xml:space="preserve">Esimerkki 1.1504</w:t>
      </w:r>
    </w:p>
    <w:p>
      <w:r>
        <w:t xml:space="preserve">Fakta1: Fakta2: Komisario Suryadev Singh on rehellinen ja tehokas poliisi kaupungissa: Karan on nuori ja tehokas mies, joka tarvitsee rahaa, Fakta3: Vishambar voittaa Suryadevin luottamuksen pelastamalla Kajalin väärennetyssä kidnappausdraamassa, jonka Vishambarin goonit ovat toteuttaneet, Fakta4: Kajal rakastuu Karanin kylään, Fakta5: Suryadev saapuu kylään kuullessaan Kajalin ja Karanin katoamisesta.</w:t>
      </w:r>
    </w:p>
    <w:p>
      <w:r>
        <w:rPr>
          <w:b/>
        </w:rPr>
        <w:t xml:space="preserve">Tulos</w:t>
      </w:r>
    </w:p>
    <w:p>
      <w:r>
        <w:t xml:space="preserve">Komisario Suryadev Singh Amrish Puri on rehellinen ja tehokas poliisi kaupungissa. Hänellä on tyttärentytär Kajal Twinkle Khanna, jonka hän on kasvattanut sen jälkeen, kun hänen vihollisensa myrkyttivät hänen vanhempansa, ja jota hän arvostaa enemmän kuin elämäänsä. Mutta Suryadevin serkku Vishambar Suresh Oberoi juonittelee Suryadevin täydellistä tuhoa yhdessä vaimonsa ja lankonsa Bhanwari Shakti Kapoorin kanssa, koska Vishambarin edesmennyt isä antoi koko omaisuutensa, mukaan lukien Sundernagarin kylän, Suryadeville, koska Vishambar on mennyt naimisiin jonkun kanssa vastoin hänen tahtoaan. Niinpä Vishambar suunnittelee tappavansa Kajalin, koska silloin hänen kostonsa on täydellinen ja omaisuus joutuu hänen käsiinsä, koska kukaan ei perisi sitä Suryadevilta, jonka hänen poikansa Nagendra voi periä. Tätä varten Vishambar palkkaa Karan Ajay Devgnin. Karan on nuori ja tehokas mies, joka tarvitsee rahaa sairaan äitinsä hoitamiseen sairaalassa. Pelastamalla Kajalin Vishambarin kätyreiden lavastamassa väärennetyssä kidnappausnäytelmässä hän voittaa Suryadevin luottamuksen. Suryadev päättää lähettää Kajalin kyläänsä sukulaistensa luokse, ja Karan toimii hänen henkivartijanaan vakuuttuneena siitä, että Kajal suojelee häntä vahingolta. Kylässä Kajal rakastuu Karaniin, mutta Karan ei vastaa siihen. Kajal jopa yrittää tappaa Kajalin useaan otteeseen, mutta jostain syystä hän epäröi tappaa Kajalia. Lopulta Karan päättää kertoa Karanille kaiken, mutta Kajal ei suostu kuuntelemaan. Kajal kosiskelee miestä, kunnes mies lopulta ihastuu häneen. Kaiken tämän välissä on Johnny Lever ja hänen tyttöystävänsä hulvattomine esityksineen. Sillä välin Vishambar saa tietää, että Karan on ihastunut Kajaliin, joten hän palkkaa toisen tappajan nimeltä Dilavar eliminoimaan heidät molemmat kylästä. He hyökkäävät juhlallisuuksien aikana ja vievät Kajalin, ja Karan lähtee heidän peräänsä. Karan pelastaa Kajalin, joutuu jälleen Dilavarin ja hänen kätyriensä hyökkäyksen kohteeksi, mutta onnistuu tappamaan heidät kaikki, myös Dilavarin. Lyhyen eron jälkeen villissä luonnossa molemmat palaavat yhteen. Suryadev saapuu kylään kuultuaan Kajalin ja Karanin katoamisesta ja saa tietää Karanin todellisen motiivin, koska Karan on jättänyt huoneeseensa viestin, jonka Karan on kirjoittanut Kajalin luettavaksi ennen kuin hän rakastuu Karaniin. Sitten hän määrää Karanin pidätettäväksi. Etsinnöissä hän löytää tyttärentyttärensä Karanin luota, mutta Karan ei anna hänen vahingoittaa Karania, ja molemmat karkaavat jälleen. Sillä välin Vishambar kidnappaa Karanin äidin ja välittää sanan Nagendran kautta, joka saa Karanilta selkäänsä. Karan ja Kajal jäävät lopulta Suryadevin kiinni. Karan pidätetään ja häntä kidutetaan, mutta hän ei paljasta, kuka oikeastaan on antanut hänelle toimeksiannon tappaa Kajal, koska pelkää, että hänen äitinsä joutuu kärsimään. Sitten Suryadev järjestää tyttärentyttärensä naimisiin Rohitin, pitkäaikaisen ystävänsä pojan kanssa. Kajalin kieltäydyttyä hän kertoo tälle tarinan siitä, kuinka hänen vanhempansa myrkytettiin ja hän oli pitänyt huolta tytöstä. Tyttö suostuu kyynelehtien avioliittoon, mutta sillä ehdolla, että Karan vapautetaan vankilasta, mihin Suryadev suostuu. Kun Karan vapautuu, hän saa tietää Kajalin hääsuunnitelmista ja lähtee raivoissaan pelastamaan äitiään. Kun häävalmistelut ovat käynnissä, Bhanwari sieppaa Rohitin, ja Karan kutsutaan tappamaan Rohit heidän piilopaikassaan, jos hän haluaa äitinsä takaisin. Karan menee pelastamaan Rohitin ja taistelee kaikkia vastaan tappaen heidät kaikki. Mutta Suryadev uskoo, että Karan on kidnappauksen takana, ja antaa käskyn ampua hänet heti. Karan saapuu Rohitin kanssa hääpaikalle ja selittää kaiken. Karan vaatii sitten, että Rohit menee naimisiin Kajalin kanssa. Paikalla oleva Vishambar saa tietää, mitä hänen kotitaloudelleen on tapahtunut, kun hän saa puhelun kuolevalta Bhanwarilta, ja raivostuneena Karanille hän nappaa konekiväärin ja ampuu umpimähkään, kun Rohit on menossa naimisiin Kajalin kanssa, mutta Karan pelastaa Rohitin ja Kajalin, taistelee Vishambaria vastaan ja tappaa hänet konekiväärillä. Kun poliisi vie Karanin pois, Suryadev ojentaa hänelle Kajalin käden ja sanoo, että hän on tappanut rikollisen, että hän on Karanin oikea mies ja että hän pitää Karanin, kunnes Karan palaa, ja lupaa Karanille nopean paluun vankilasta ja avioliiton Kajalin kanssa.</w:t>
      </w:r>
    </w:p>
    <w:p>
      <w:r>
        <w:rPr>
          <w:b/>
        </w:rPr>
        <w:t xml:space="preserve">Esimerkki 1.1505</w:t>
      </w:r>
    </w:p>
    <w:p>
      <w:r>
        <w:t xml:space="preserve">Fakta1: idealistinen mies asuu Akhileshin ja Sumitran kanssa, Fakta2: Fakta4: Akhilesh 's Sumitra korvaus ei saa huolimatta päivittäisten hakemusten jättämisestä valtion virastossa, Fakta5: Manav aloittaa kampanjan vapauttaa hänet käyttämällä sosiaalista mediaa, jossa Arjun Singh ja Yasmin ovat mukana.</w:t>
      </w:r>
    </w:p>
    <w:p>
      <w:r>
        <w:rPr>
          <w:b/>
        </w:rPr>
        <w:t xml:space="preserve">Tulos</w:t>
      </w:r>
    </w:p>
    <w:p>
      <w:r>
        <w:t xml:space="preserve">Eläkkeellä oleva opettaja ja rehtori Dwarka Anand Amitabh Bachchan on idealistinen mies, joka asuu insinööripoikansa Akhileshin, vaimonsa ja miniänsä Sumitran kanssa. Hänen insinööripoikansa Akhileshin ystävä Manav Ajay Devgan on kunnianhimoinen kapitalisti. Manav vaalii ystäväänsä Akhileshia Indraneil Senguptaa, joka kuolee yllättäen liikenneonnettomuudessa, jonka pahantahtoisesti on aiheuttanut Sangram Singh, Intian ministerin Balram Singhin veli Manoj Bajpai, joka on koko Intian tietämättä Akhileshin murhan takana. Balram Singh ilmoittaa korvauksista, joita Akhileshin vaimo Sumitra Amrita Rao ei voi saada, vaikka hän on jättänyt päivittäin hakemuksia valtion virastoon. Raivostuneena Dwarka läimäyttää ministeriötä ja joutuu vankilaan. Manav aloittaa kampanjan hänen vapauttamisekseen sosiaalisen median avulla ja ottaa mukaan Arjun Singh Arjun Rampalin ja toimittaja Yasmin Kareena Kapoorin. Kun toiveikkaat opiskelijat, nälkäiset työläiset ja vihaiset keskiluokan kansalaiset liittyvät agitaatioon, poliitikot alkavat panikoida. Lopulta Dwarka Anand pääsee vapaaksi, kun ministeri ottaa Balram Singhin painostuksesta hänen valituksensa takaisin. Dwarka Anand antaa hallitukselle 30 päivän määräajan, jonka kuluessa sen on selvitettävä kaikki koko piirikunnan keskeneräiset vaateet. Dramaattisten tapahtumien jälkeen hän ryhtyy nälkälakkoon ja pyytää hallitusta antamaan piirikunnassa asetuksen. Samaan aikaan nuori Lal Bahadur tekee itsemurhan tukeakseen agitaatiota. Hänen hautajaistensa aikana väkijoukko tappaa raa'asti neljä poliisia. Pian tämän jälkeen puhkeaa mellakoita, jotka pakottavat Balram Singhin lähettämään puolisotilaallisia joukkoja. Hänen kätyriensä ampuu Dwarka Anandin, joka kuolee Manavin sylissä ja pyytää yleisöä lopettamaan mellakat. Balram Singh jää sitten poliisin kiinni. Manav ja Arjun päättävät perustaa alueellisen puolueen korruption poistamiseksi ja järjestelmän uudelleenrakentamiseksi yhteisen hyvinvoinnin hyväksi.</w:t>
      </w:r>
    </w:p>
    <w:p>
      <w:r>
        <w:rPr>
          <w:b/>
        </w:rPr>
        <w:t xml:space="preserve">Esimerkki 1.1506</w:t>
      </w:r>
    </w:p>
    <w:p>
      <w:r>
        <w:t xml:space="preserve">Fakta1: Fakta2: Mikey päätyi työskentelemään vartijana Beverly Hillsissä: Todd kieltäytyy sallimasta sitä läheisten siteiden vuoksi Mikeyyn, Fakta3: Axel käyttää tekosyytä ottaa lomaa lähteäkseen Beverly Hillsiin selvittämään rikosta, Fakta4: Komisario Andrew Bogomil määrää ylikonstaapeli ja etsivä Billy Rosewoodin seuraamaan Axelia, Fakta5: Maitland jättää Axelin tapettavaksi</w:t>
      </w:r>
    </w:p>
    <w:p>
      <w:r>
        <w:rPr>
          <w:b/>
        </w:rPr>
        <w:t xml:space="preserve">Tulos</w:t>
      </w:r>
    </w:p>
    <w:p>
      <w:r>
        <w:t xml:space="preserve">Nuori ja holtiton detroitilainen poliisi Axel Foleyn viimeisin luvaton salakuvaoperaatio menee pieleen, kun kaksi virkapukuista poliisia puuttuu asiaan, ja seurauksena on kaupungin halki kulkeva hurja takaa-ajo, joka aiheuttaa laajoja vahinkoja. Hänen pomonsa komisario Douglas Todd moittii Axelia hänen käytöksestään ja uhkaa erottaa hänet, ellei hän muuta tapojaan poliisivoimissa. Axel saapuu asuntoonsa ja huomaa, että hänen lapsuudenystävänsä Mikey Tandino on murtautunut sinne. Mikey istui vankilassa, mutta päätyi yhteisen ystävänsä Jenny Summersin ansiosta vartijaksi Beverly Hillsiin. Mikey näyttää Axelille saksalaisia haltijavelkakirjalainoja, ja Axel ihmettelee, miten hän on saanut ne, mutta päättää olla kysymättä häneltä asiasta. Baarissa käymisen jälkeen he palaavat Axelin asunnolle, jossa kaksi miestä lyö Axelin tajuttomaksi ja ottavat sitten Mikeyn kanssa yhteen haltijavelkakirjoista, pahoinpitelevät hänet ja tappavat hänet. Axel pyytää saada tutkia Mikeyn murhaa, mutta komisario Todd kieltäytyy siitä, koska hänellä on läheiset siteet Mikeyyn. Axel käyttää tekosyynä lomaa ja lähtee Beverly Hillsiin selvittämään rikosta. Hän löytää Jennyn työskentelemässä taidegalleriassa ja saa tietää Mikeyn siteistä Victor Maitlandiin, gallerian omistajaan. Kukkienjakajaksi tekeytyvä Axel menee Maitlandin toimistoon ja yrittää kuulustella häntä Mikeystä, mutta Maitlandin henkivartijat heittävät hänet ikkunan läpi ja pidättävät hänet. Poliisiasemalla komisario Andrew Bogomil määrää ylikonstaapeli John Taggartin ja etsivä Billy Rosewoodin seuraamaan Axelia. Useiden kohtaamisten jälkeen, joihin kuuluu myös ryöstön estäminen strippibaarissa, kolmikko kehittää keskinäisen kunnioituksen. Mikeyn murhaajien jäljillä Axel hiipii yhteen Maitlandin varastoon, josta hän löytää kahvinpuruja, joita hän epäilee käytetyn huumeiden pakkaamiseen. Hän myös huomaa, että monet Maitlandin laatikoista eivät ole menneet tullin läpi. Kun Axel pidätetään jälleen, tällä kertaa Maitlandin country clubilla käydyn tappelun jälkeen, hän myöntää Bogomilille, että Maitland on salakuljettaja. Poliisipäällikkö Hubbard, joka on kuullut Axelin harkitsemattomista tutkintatoimista, määrää, että Axel on saatettava pois kaupungista. Axel kuitenkin suostuttelee Rosewoodin hakemaan Jennyn ja viemään hänet Maitlandin varastoon, jonne lähetyksen on määrä saapua samana päivänä. Axel ja Jenny murtautuvat varastoon ja löytävät laatikosta useita pusseja kokaiinia. Ennen kuin Axel ehtii viedä nämä uudet todisteet Rosewoodille, Maitland ja hänen kumppaninsa saapuvat paikalle. Maitland vie Jennyn ja jättää Axelin tapettavaksi, mutta epäröinnin jälkeen Rosewood astuu varastoon ja pelastaa Axelin. Taggart jäljittää Axelin ja Rosewoodin Maitlandin kartanolle, jossa hän liittyy heidän mukaansa pelastamaan Jennyn ja saattamaan Maitlandin oikeuden eteen. Tuhottuaan suurimman osan Maitlandin miehistä Axel tappaa Maitlandin oikean käden Zackin ja tunnistaa hänet Mikeyn tappajaksi. Bogomilsin avulla Axel ampuu Maitlandin kuolettavasti ja pelastaa Jennyn. Bogomil keksii Hubbardille tarinan, joka peittää kaikki osallistujat ilman, että Beverly Hillsin poliisi joutuu epäsuosioon. Koska Axel ymmärtää, että hänet erotetaan Detroitissa, hän pyytää Bogomilia puhumaan komisario Toddin kanssa ja sovittamaan asiat hänen puolestaan. Myöhemmin Taggart ja Rosewood tapaavat Axelin, kun hän kirjautuu ulos hotellista, ja maksavat hänen laskunsa. Axel kutsuu heidät jäähyväisdrinkille, ja he suostuvat.</w:t>
      </w:r>
    </w:p>
    <w:p>
      <w:r>
        <w:rPr>
          <w:b/>
        </w:rPr>
        <w:t xml:space="preserve">Esimerkki 1.1507</w:t>
      </w:r>
    </w:p>
    <w:p>
      <w:r>
        <w:t xml:space="preserve">Fakta1: perhe muuttaa uuteen taloon, Fakta2: Fakta3: Pamela ei ole ollut kiltti Alicelle, Fakta4: isä alkaa seurustella uuden tytön kanssa, Fakta5: Lester nähdään soittamassa bändin kanssa.</w:t>
      </w:r>
    </w:p>
    <w:p>
      <w:r>
        <w:rPr>
          <w:b/>
        </w:rPr>
        <w:t xml:space="preserve">Tulos</w:t>
      </w:r>
    </w:p>
    <w:p>
      <w:r>
        <w:t xml:space="preserve">Alice McKinley Alyson Stoner on 11-vuotias tyttö, joka kohtaa monia haasteita. Hänen äitinsä Marie kuoli, kun hän oli hyvin nuori, joten hän ei koskaan saanut tutustua häneen kunnolla. Hän asuu veljensä Lester Lucas Grabeelin ja isänsä Ben Luke Perryn kanssa. Perhe muuttaa uuteen taloon, ja pian he tapaavat uudet naapurinsa, Alicen ikäisen tytön Elizabeth Parker McKenna Poseyn ja tämän äidin. Seuraavana päivänä Alice menee Elizabethin kanssa kouluun ja törmää Patrick Dylan McLaughlin -nimiseen poikaan, jonka hän sattumalta tapasi pukuhuoneessa muutamaa päivää aiemmin alusvaatteisillaan! He asettuvat jonoon löytääkseen opettajansa, ja Alice todella toivoo pääsevänsä kauniiseen neiti Colesin Ashley Ecksteinin luokkaan. Sen sijaan hän päätyy näennäisen pahan, mutta todellisuudessa tiukan ja huolehtivan rouva Plotkinin Penny Marshallin luokse, joka tekee hänelle tiukkaa. Alice kokeilee näytelmää, jota neiti Colesin luokka ohjaa, ja haluaa todella prinsessan roolin. Ikävä kyllä Alice on ääni kuuro, vaikka hänen isänsä on muusikko, joten hän ei voi saada roolia. Hänen arkkikilpailijansa Pamela Bridgit Mendler saa sen sijaan roolin, ja Alice saa sammakon roolin. Pamela ei ole ollut Alicelle kovinkaan mukava siitä lähtien, kun tämä tuli kouluun. Alice kertoo asiasta isälleen ja veljelleen, mutta nämä ovat lopulta lannistavia. Hänen isänsä avaa uuden liikkeen, ja Alice yrittää sopia isänsä ja neiti Colen välit, sillä hän etsii äitihahmoa menettämänsä tilalle, mutta hänen isänsä sanoo, että Alice on liian nuori hänelle. Sitten hänen isänsä alkaa seurustella uuden tytön, Kellyn, kanssa, ja Alice pelkää, että hänen isänsä menee tämän kanssa naimisiin. Eräänä yönä Alice hiipii alakertaan ja näkee isänsä ja Kellyn suutelevan, ja se satuttaa häntä todella. Hänen tätinsä Sally Ann Dowd, joka on hänen äitinsä vanhempi sisko, ja hänen miehensä tulevat vierailulle. Heidän isänsä pitää Sally-tätiä ärsyttävänä, sillä hänen mielestään lapset eivät osaa huolehtia itsestään. Vierailun aikana Alice löytää videon äidistään, ja myöhemmin hän katsoo videon. Isä moittii Alicea, kun hän saa tietää asiasta, ja sanoo, että ne videot olivat yksityisasioita. Koulussa Alice alkaa hiljalleen ystävystyä rouva Plotkinin kanssa ja huomaa, ettei hän olekaan se noita, joksi kaikki häntä luulevat. Hän tajuaa myös, että neiti Cole ei olekaan ihan sellainen. Näytelmäiltana Alice repii vahingossa lavasteet hajalle, ja kaikki suuttuvat hänelle, myös neiti Cole. Häntä käsketään lähtemään, mutta rouva Plotkin on paikalla auttamassa häntä. Näytelmän jälkeen kaikki pyytävät anteeksi, jopa Pamela. Elokuvan lopussa Pamela ja Alice ovat ystäviä, Patrick pyytää Alicea treffeille, mikä johtaa siihen, että Alice näkee päiväunia siitä, että hän ja Patrick suutelevat, ja Lester nähdään soittamassa bändinsä Naked Nomadsin kanssa.</w:t>
      </w:r>
    </w:p>
    <w:p>
      <w:r>
        <w:rPr>
          <w:b/>
        </w:rPr>
        <w:t xml:space="preserve">Esimerkki 1.1508</w:t>
      </w:r>
    </w:p>
    <w:p>
      <w:r>
        <w:t xml:space="preserve">Fakta1: Roger Porter on Walter Whitneyn kauan kadoksissa ollut poika, Fakta2: Fakta3: Roger on seurausta Walterin suhteesta mustan naisen kanssa, Fakta4: ainoa henkilö tiesi Rogerin äidistä, Fakta5: isä antaa hänelle potkut ja vie auton ja etuudet.</w:t>
      </w:r>
    </w:p>
    <w:p>
      <w:r>
        <w:rPr>
          <w:b/>
        </w:rPr>
        <w:t xml:space="preserve">Tulos</w:t>
      </w:r>
    </w:p>
    <w:p>
      <w:r>
        <w:t xml:space="preserve">Roger Porter Washington, mustaihoinen mies, on valkoisen liikemiehen Walter Whitney Segalin kauan kadoksissa ollut poika, joka asuu Kalifornian San Marinon ylellisessä, pääasiassa valkoisten asuttamassa yhteisössä. Walter, joka on juutalainen, elää aidatussa yhteisössään turhauttavaa elämää, niin seksuaalisesti kuin muutenkin. Eräänä päivänä hän saa tietää entisen tyttöystävänsä poikien olemassaolosta. Kun Roger ilmestyy Waltersin toimistoon, käy ilmi, että hän on seurausta Waltersin suhteesta mustan naisen kanssa, joka on nyt kuollut. Ammatillisen etenemisen vuoksi liike-elämässä hän jätti Rogersin äidin. Ainoa henkilö, joka tiesi Rogersin äidistä, oli hänen antisemitistinen appiukkonsa Warden, joka on myös hänen pomonsa. Waltersin appiukko oli varoittanut häntä siitä, että suhde olisi haitallinen hänen uralleen, joten Walter katkaisi suhteen painostuksen alaisena. Walter yrittää auttaa Rogeria kertomalla vaimolleen Vivian Saint Jamesille, että hän haluaa adoptoida Rogerin. Nainen hyväksyy sen, mutta katuu pian päätöstä saatuaan tietää Rogerin ja Walterin todellisesta suhteesta ja päätyy potkimaan Walterin ulos. Walterin isä myös antaa hänelle potkut ja vie samalla hänen autonsa ja etuutensa. Waltersin ystävät vieraantuvat hänestä. Hän tajuaa, että hänen työpaikkansa ja vaimonsa saavat kaikki hänen etuutensa, jolloin hän jää pennittömäksi. Walter tajuaa käyvänsä läpi sosiaalisia vaihdevuosia, värin vaihtumista. Hänen uuden kirjanpitäjänsä mukaan he eivät halua sinun osallistuvan valkoisena miehenä, joten he pakottavat sinut katsomaan kuin musta mies. Sen jälkeen Roger kirjautuu motelliin ja yrittää tulla toimeen. Samaan aikaan hänen appiukkonsa tarkkailee Waltersin jokaista liikettä varmistaakseen, ettei Walter saa apua tuntemastaan maailmasta, jotta Walter voi palata vanhaan maailmaansa ILMAN Rogeria. Myöhemmin Walter ja Roger muuttavat asuntoon. Walter päätyy alhaiseen ruumiilliseen työhön lapioimaan hevosenlantaa. Viimeiset kymmenen minuuttia siirtyvät komediasta draamaan, jossa Walterin on valittava, hyväksyykö hän, että Roger on hänen poikansa, vai vieraannuttaako hän Rogerin pelastaakseen oman asemansa yhteiskunnassa.</w:t>
      </w:r>
    </w:p>
    <w:p>
      <w:r>
        <w:rPr>
          <w:b/>
        </w:rPr>
        <w:t xml:space="preserve">Esimerkki 1.1509</w:t>
      </w:r>
    </w:p>
    <w:p>
      <w:r>
        <w:t xml:space="preserve">Fakta1: Z Plan -raketti, joka kuljettaa olennon Marsiin, Fakta2: Fakta3: Onodera pettää toisen miehen, Fakta4: Keisuke herää kyläläisten hoivissa selviydyttyään luolastosta, Fakta5: Onodera varastaa jalokiven, kun vaimo on vapauttanut hänet ja ilmoittanut timantista.</w:t>
      </w:r>
    </w:p>
    <w:p>
      <w:r>
        <w:rPr>
          <w:b/>
        </w:rPr>
        <w:t xml:space="preserve">Tulos</w:t>
      </w:r>
    </w:p>
    <w:p>
      <w:r>
        <w:t xml:space="preserve">Sijoittuu kuusi kuukautta Gameran tapahtumien jälkeen: The Giant Monster, meteoriitti törmää Z Plan -rakettiin, joka kuljettaa olentoa Marsiin. Nyt vapaana Gamera palaa Maahan ja tuhoaa Kuroben padon Japanissa. Samaan aikaan toisen maailmansodan veteraani Kano lähettää kolme palkkasoturia eteläisellä Tyynellämerellä sijaitsevalle saarelle noutamaan valtavan opaalin, jonka hän kerran löysi ja piilotti luolaan. Paikallisten kyläläisten varoituksista huolimatta kolmikko löytää opaalin, mutta yksi heistä kuolee skorpionin pistoihin. Toinen mies, Keisuke, Kanon nuorempi veli, joutuu tutkimusmatkailijatoverinsa Onoderan pettämäksi ja ilmeisesti kuolee luolastossa. Matkalla takaisin Japaniin Onodera jättää opaalin vahingossa alttiiksi infrapunavalolle. Lämpö hautoo opaalista oikeastaan munan, josta lopulta kuoriutuu lisko. Lisko kasvaa nopeasti valtavan suureksi ja tuhoaa laivan ja Koben sataman. Keisuke, joka on selvinnyt luolastosta, herää kyläläisten hoivissa. Sitten hän palaa Japaniin Karen-nimisen kylätytön kanssa, joka kutsuu liskoa Barugoniksi. Barugon tekee tuhoa Osakassa jäädytyskaasua päästävällä kielellään ja pysäyttää kostoohjusten laukaisun sateenkaarimaisella säteellä, joka lähtee seitsemästä selkänsä keskellä olevasta piikistä. Barugon kohtaa Gameran ja nämä kaksi taistelevat, ja Gamera jäätyy lopulta jähmettymään. Sillä välin, kun Onodera keskustelee Kanon kanssa siitä, miten opaali, jonka hän uskoo yhä olevan uponneessa laivassa, saataisiin talteen, hän paljastaa vahingossa tappaneensa kaksi toveriaan ja murhaa sitten sekä Kanon että Kanon vaimon peitelläkseen rikostaan. Löydettyään Onoderan Keisuke ja Karen taltuttavat hänet ja jättävät hänet sidottuna kotiinsa. Keisuke ja Karen matkustavat Japanin puolustusministeriöön ja ehdottavat suunnitelmaa, jossa Barugon houkutellaan valtavan timantin avulla järveen hukkumaan. Suunnitelma epäonnistuu, koska timantin säteily ei riitä. Toinen yritys säteilyttämällä timantti ylimääräisellä infrapunasäteilyllä melkein onnistuu, kunnes Onodera, jonka vaimo on vapauttanut ja ilmoittanut timantista, varastaa jalokiven. Sekä hänet että timantti joutuvat kuitenkin välittömästi Barugonin ahmimiksi. Keisuke saa selville, että Barugonin sateenkaarisäteily ei vaikuta peileihin, joten armeija keksii suunnitelman, jossa sen oma sateenkaarisäteily heijastetaan takaisin Barugoniin jättimäisellä peilillä. Barugon haavoittuu omasta säteestään, mutta kehotuksista huolimatta sitä ei saada toistamaan virhettään. Gamera sulaa ulos ja hyökkää jälleen Barugonin kimppuun, ja tuhoisan taistelun jälkeen se hukuttaa Barugonin Biwa-järveen ja lentää pois. Keisuke katuu ahneutensa aiheuttamaa katastrofia, hänen veljensä on kuollut ja hän on löytänyt rakkauden Karenin kanssa, ja hän päättää aloittaa alusta saarella, josta kaikki alkoi.</w:t>
      </w:r>
    </w:p>
    <w:p>
      <w:r>
        <w:rPr>
          <w:b/>
        </w:rPr>
        <w:t xml:space="preserve">Esimerkki 1.1510</w:t>
      </w:r>
    </w:p>
    <w:p>
      <w:r>
        <w:t xml:space="preserve">Fakta1: Fakta2: Drue Van Allen on rakastunut kommunistiseen jatko-opiskelijaan Leonard Arneriin: Fakta3: sanomalehden valokuvaaja ottaa hänestä kuvan Druen autossa, Fakta4: Drue kieltäytyy kuuntelemasta järkeä kenraali huijaa hänet nousemaan Meksikoon matkalla olevaan lentokoneeseen, Fakta5: suudelmat he nukkuvat yön erillisissä huoneissa.</w:t>
      </w:r>
    </w:p>
    <w:p>
      <w:r>
        <w:rPr>
          <w:b/>
        </w:rPr>
        <w:t xml:space="preserve">Tulos</w:t>
      </w:r>
    </w:p>
    <w:p>
      <w:r>
        <w:t xml:space="preserve">Drue Van Allen, amerikkalaisen kenraalin tytär, on rakastunut kommunistiseen jatko-opiskelijaan Leonard Arneriin. Kun Leonard erotetaan yliopiston kampukselta, koska hän oli puhunut opiskelijoille, sanomalehden valokuvaaja ottaa hänestä kuvan Druen autossa ja painaa sen etusivulle. Kun Drue kieltäytyy kuuntelemasta järkeä, kenraali huijaa hänet nousemaan Meksikoon menevään lentokoneeseen, jossa hänen pitäisi muka saattaa Betty-täti pois, ja lukitsee hänet sitten sisälle. Hän on jumissa Juarezissa ilman rahaa päästä kotiin. Kun rähisevä sotilas Jeff kuulee rajapoliisin varoittavan häntä yrittämästä päästä Yhdysvaltoihin, Jeff, jota hän kutsuu lempinimellä Uncle Sam, aloittaa keskustelun ja kertoo, että hänen mielestään hänet pitäisi ampua. Vaikka he halveksivat toisiaan, he tekevät suuren baarilaskun, mutta kummallakaan ei ole rahaa. He lähtevät pois ja ajavat pois; sitten Drue kertoo hänelle, että hän on varastanut hallituksen auton. Kun he saavuttavat rajanylityspaikan, Jeff yrittää pysähtyä, mutta Drue painaa kaasupoljinta ja he ajavat Texasiin. He onnistuvat pakenemaan takaa-ajajia, mutta törmäävät puuhun. Myöhemmin he kidnappaavat P. J. Rooneyn, leppoisan ja niskuroivan aviomiehen, ja lähtevät hänen kotitekoisen asuntovaununsa kyytiin. Hän on iloinen päästessään pois vaimonsa Edithin luota. Lopulta he huijaavat talonmiehen, Baldyn, uskomaan, että he ovat hänen työnantajansa, eversti Turnerin, ystäviä ja antavat heidän asua Turnerin talossa. Kun Jeff ja Drue ovat tanssineet, Jeff kertoo Drueelle rakastavansa häntä; Drue miettii asiaa ja suutelee häntä ennen kuin he menevät yöksi nukkumaan eri huoneisiin. Myöhemmin hän hiipii ulos ja yrittää ajaa pois, mutta viranomaiset ilmestyvät paikalle ja pidättävät heidät molemmat. Kenraali Van Allen vapauttaa Druen vankilasta. Hän on huolissaan lehtijutusta, jonka mukaan Drue ja Leonard aikovat mennä naimisiin, ja myös maahanmuuttoviranomaiselta saamastaan tiedosta, jonka mukaan Leonard ei ole kansalainen vaan epäilty maksettu propagandisti, joka on maassa opiskelijaviisumilla. Kun kenraali tajuaa, että Drue tuntee jotain Jeffiä kohtaan, hän lähettää hakemaan Jeffiä. Keskusteltuaan hänen kanssaan epävirallisesti kenraali lähettää hänet kokoukseen, jossa Leonardin on määrä puhua. Jeff teeskentelee muuttaneensa mielipiteensä saadakseen Arnerin antamaan hänen puhua yleisölle. Hän on aluksi samaa mieltä Leonardin kannan kanssa, mutta näyttää sitten ihmisille, mitä hän todella edustaa. Syntyy mellakka, ja Arner otetaan säilöön karkotettavaksi. Drue tajuaa olevansa rakastunut Jeffiin. He menevät naimisiin ja viettävät kuherruskuukautta P.J:n asuntovaunussa.</w:t>
      </w:r>
    </w:p>
    <w:p>
      <w:r>
        <w:rPr>
          <w:b/>
        </w:rPr>
        <w:t xml:space="preserve">Esimerkki 1.1511</w:t>
      </w:r>
    </w:p>
    <w:p>
      <w:r>
        <w:t xml:space="preserve">Fakta1: Madhavan tapaa tytön vuoristoalueella, Fakta2: Fakta3: vanhemmat ovat sopineet avioliitosta, Fakta4: Sushman äiti saapuu Kuwaitista kihloihin hyvin erityistä suhdetta varten, Fakta5: Sushma alkaa rakastua Sachiniin.</w:t>
      </w:r>
    </w:p>
    <w:p>
      <w:r>
        <w:rPr>
          <w:b/>
        </w:rPr>
        <w:t xml:space="preserve">Tulos</w:t>
      </w:r>
    </w:p>
    <w:p>
      <w:r>
        <w:t xml:space="preserve">Sachin Madhavan Fahadh Faasil saapuu vuoristoalueelle, jossa hän tapaa tytön Sushma Nikithan, ja se on rakkautta ensi silmäyksellä. Myöhemmin hän saa tietää, että tyttö asuu tätinsä luona ja tulee rikkinäisestä perheestä. Hänen isänsä Siddique ja äitinsä Revathy ovat kuulemma eronneet ja asuvat ulkomailla. He haluavat erota laillisesti sen jälkeen, kun heidän ainoa tyttärensä menee naimisiin. Sachin rakastaa häntä syvästi, mutta ei koskaan paljasta tunteitaan, sillä hän saa tietää, että hänen vanhempansa ovat sopineet hänen avioliitostaan. Molemmista tulee hyviä ystäviä ja heillä on hyvin erityinen suhde, kunnes Sushmas äiti saapuu Kuwaitista kihlajaisiinsa. Sushma kuitenkin suostuu avioliittoon edellyttäen, että myös hänen isänsä tulee tilaisuuteen. Mutta hänen ylisuojeleva äitinsä olettaa, että Sushma on rakastunut Sachiniin ja yllyttää häntä valehtelemaan, että hän rakastaa Sachinia. Hän suostuttelee myös Sachinin kertomaan saman valheen ja auttamaan häntä yhdistämään vanhempansa. He karkaavat Sachinin ystävien avulla ja jäävät jonnekin muualle kuin kotiin. Pikkuhiljaa myös Sushma alkaa rakastua Sachiniin. Eräänä päivänä asianajaja Gopi Mammootty tulee tapaamaan heitä ja suostuu auttamaan heitä. Hän kertoo Sachinille totuuden, että Sushman isä tekee kuolemaa johonkin luuydinsairauteen ja hänen viimeinen toiveensa on nähdä tyttärensä naimisissa valitsemansa miehen kanssa. Niinpä hän luovuttaa Sushman tämän äidille. Tarina kerrotaan takaumana, kun Sachin on matkalla rakastajansa häihin ja kertoo menneisyydestään lautalla matkustajille, jotka jäävät koukkuun hänen rakkaustarinaansa. Se, mitä avioliitossa tapahtuu, muodostaa mielenkiintoisen käänteen tässä rakkaustarinassa.</w:t>
      </w:r>
    </w:p>
    <w:p>
      <w:r>
        <w:rPr>
          <w:b/>
        </w:rPr>
        <w:t xml:space="preserve">Esimerkki 1.1512</w:t>
      </w:r>
    </w:p>
    <w:p>
      <w:r>
        <w:t xml:space="preserve">Fakta1: perheen hopea on varastettu viimeisimmän kulkurin toimesta viimeisimmässä yrityksessä uudistaa langenneita ja varattomia miehiä muun perheen raivostuttamiseksi, Fakta2: Fakta3: Rawlins on kuultu puhuvan itsekseen siivotessaan Grosvenorin luona ja häntä epäillään hulluksi, Fakta4: Jerry ja Marion näkevät, kun hän myöhemmin torjuu Jerryn ylimielisen wannabee-poikaystävän, Fakta5: isä kertoo Emilylle ja tilauksille uudesta kulkurista, että hänellä on toisenlaisia ajatuksia seuraavana päivänä.</w:t>
      </w:r>
    </w:p>
    <w:p>
      <w:r>
        <w:rPr>
          <w:b/>
        </w:rPr>
        <w:t xml:space="preserve">Tulos</w:t>
      </w:r>
    </w:p>
    <w:p>
      <w:r>
        <w:t xml:space="preserve">Grosvenor Alan Mowbray, Kilbournen hovimestari, saa aamiaisella selville, että perheen hopeat on varastanut uusin kulkuri Ambrose, jonka Emily Kilbourne Billie Burke oli ottanut siipiensä suojaan autonkuljettajaksi viimeisimmässä yrityksessään uudistaa langenneita ja varattomia miehiä muun perheen raivostuttamiseksi. Hätääntynyt Emily vannoo muun perheen iloksi, ettei ota enää lisää kulkureita. Myöhemmin aamulla ovelle ilmestyy kuitenkin Wade Rawlins Brian Aherne. Hänen autonsa oli hajonnut; kun hän nousi ulos, se kaatui jyrkänteeltä. Hän haluaa käyttää puhelinta, mutta sen sijaan Emily Kilbourne adoptoi hänet heti, Grosvenorin ja Emilyn tyttärien Geraldine Jerry Constance Bennettin ja Marion Bonita Granvillen töykeistä yrityksistä huolimatta. Yritykset taivutella rouva Kilbournea hankkiutumaan eroon tästä viimeisimmästä kulkurista jäävät autuaana huomiotta. Rawlins, joka on nimitetty uudeksi korvaavaksi autonkuljettajaksi, asettuu palvelijoiden tiloihin. Grosvenor kuulee hänen puhuvan itsekseen siivotessaan, ja häntä epäillään hulluksi. Jerry ja Marion näkevät siistityn kulkurin näyttävän täydelliseltä herrasmieheltä, ja Jerry pitää siitä, kun hän myöhemmin sivuuttaa Jerryn ylimielisen wannabee-poikaystävän Herbert Wheeler Phillip Reedin. Nyt he joutuvat toisiin ajatuksiin, kun heidän isänsä Henry Kilbourne Clarence Kolb, joka on palannut töistä, kertoo Emilylle painostavansa ja määrää, että he pääsevät eroon uudesta kulkurista seuraavana päivänä. Virheiden komedia, yölliset välinäytökset, joissa perhe käyttäytyy humalassa, ylimielinen poikaystävä yrittää lähestyä Jerryä, seuraa hätääntyneen neitosen pelastaminen, joka on myös jotenkin hukannut avaimensa, jolloin syntyy ihastuttavaa flirttailua, jonka seurauksena Jerry rakastuu Wadeen. Myös Marion ilmaisee ihastuksensa Wadeen. Seuraavana päivänä Emily Kilbourne kouluttaa Wadesta eroon käskystä huolimatta hänet lakeijaksi senaattori Harlan Paul Evertonin tärkeisiin illalliskutsuihin samana iltana. Samana iltana Rawlins saa Marionin keksimän kepposen ansiosta vahingossa kutsun senaattori Harlanin tärkeisiin illalliskutsuihin. Senaattori Harlan ja hänen tyttärensä Minerva Ann Dvorak pitävät Rawlinsista kovasti. Seuraavana aamuna perhe huomaa Rawlinsin miehittävän vierashuoneen. Häntä on mahdotonta heittää ulos, sillä käy ilmi, että hän on nyt senaattori Harlanin luottamushenkilö ja tyttärensä kiintymyksen kohde. Jerryä kalvaa mustasukkaisuus, kun hän näkee Minervan flirttailevan Rawlinsin kanssa golfissa myöhemmin samana aamuna. Jerryn kanssa käydyn kärhämän jälkeen Rawlins ottaa loppupäivän vapaata ja lähtee asioille. Hänen romuttamansa auto osoittautuu lainaksi. Hän lähtee maksamaan sitä, mutta auto on löydetty ja poliisi ilmoittaa auton omistajalle, että Rawlinsin oletetaan kuolleen. Mies lähtee tunnistamaan autoaan. Niinpä kun Rawlins saapuu paikalle, omistajan apulainen George Willie Best luulee häntä aaveeksi. Kilbournesit uskovat, että Rawlins on lähtenyt lopullisesti, mikä on Jerryn suuri pettymys, kun hän on odottanut sovintoa hänen kanssaan. Seuraavana aamuna aamiaisella sanomalehti kertoo, että tunnettu kirjailija E. Wade Rawlins on kuollut auto-onnettomuudessa, mikä on perheen, keittäjän ja sisäkön järkytys ja kauhistus. Kun Rawlins ilmestyy takaisin elossa, Jerry on suunnattoman helpottunut.</w:t>
      </w:r>
    </w:p>
    <w:p>
      <w:r>
        <w:rPr>
          <w:b/>
        </w:rPr>
        <w:t xml:space="preserve">Esimerkki 1.1513</w:t>
      </w:r>
    </w:p>
    <w:p>
      <w:r>
        <w:t xml:space="preserve">Fakta1: Fakta2: Mary Reilly tulee palvelijattareksi tohtori Henry Jekyllin kotiin: Fakta3: Farraday saapuu Jekyllin kotiin, Fakta4: Puutarhaa kastellessaan huomaa ja tutkiessaan huomaa pienen verilammikon teatteripöydällä, Fakta5: Mary palaa Jekyllin taloon.</w:t>
      </w:r>
    </w:p>
    <w:p>
      <w:r>
        <w:rPr>
          <w:b/>
        </w:rPr>
        <w:t xml:space="preserve">Tulos</w:t>
      </w:r>
    </w:p>
    <w:p>
      <w:r>
        <w:t xml:space="preserve">Mary Reilly tulee palvelijattareksi tohtori Henry Jekyllin kotiin. Hänen ja Jekyllin välille syntyy hyvä suhde, ja Jekyll pyytää häntä usein apuun. Eräänä yönä Mary lukitaan vahingossa laboratorioon ja hän vakoilee Jekyllin uutta avustajaa, Edward Hydea. Vietäessään Jekyllin kirjettä madame Mrs Faradaylle Mary saa tietää, että herra Hyden aiheuttama verinen sotku bordellissa on hänen syytään. Rouva Faraday saapuu Jekyllin kotiin ja vaatii saada tavata hänet. Hän vaatii lisää rahaa hiljaisuuden jatkumisesta. Puutarhaa kastellessaan Mary huomaa laboratorion valojen sammuvan, ja tutkiessaan asiaa hän löytää pienen verilammikon teatteripöydältä. Mary palaa kotiin suunnittelemaan äitinsä hautajaisia. Kun hän on palaamassa Jekyllin talolle, Hyde nappaa hänet kujalta; hän on poliisin takaa-ajamana. Lopulta poliisi kuulustelee Marya murhasta, ja hän kiistää nähneensä Hyden sinä päivänä. Jekyll varoittaa Marya, ettei hänen olisi pitänyt valehdella poliisille. Hän kertoo Marylle, että hän on erottanut Hyden ja lahjonnut tämän katoamaan. Päiviä myöhemmin Mary yllättyy löytäessään Hyden lääkärin sängystä. Mary yrittää tehdä hälytyksen, mutta Jekyll pysäyttää hänet ja paljastaa sitten todellisen luonteensa: hän selittää, että masennuksen parannuskeinona Jekyll ruiskuttaa itseensä seerumia ja muuttuu sen seurauksena Hydeiksi, joka puolestaan ruiskuttaa vastalääkettä palatakseen takaisin Jekylliksi. Hyde sanoo, että hänellä on nyt kyky esiintyä ilman seerumin apua, ja yrittää suostutella tytön harrastamaan seksiä hänen kanssaan. Mary on järkyttynyt; mies päästää hänet menemään. Mary pakkautuu lähtemään, mutta matkalla ulos hän päättää käydä laboratoriossa. Siellä Hyde hyökkää hänen kimppuunsa ja painaa veitsen hänen kurkulleen, mutta ei tapa häntä. Sitten hän ruiskuttaa itseensä vastalääkettä, ja Mary joutuu todistamaan yhden miehen kauheaa muuttumista toiseksi. Jekyll paljastaa, että Hyde on sekoittanut myrkyn vastalääkkeeseen, ja kuolee sitten Maryn syliin. Aamulla Jekyll, vaikka onkin kuollut, on muuttunut Hydeen vielä viimeisen kerran, hereillä ja hymyillen, kun Mary kävelee sumuun.</w:t>
      </w:r>
    </w:p>
    <w:p>
      <w:r>
        <w:rPr>
          <w:b/>
        </w:rPr>
        <w:t xml:space="preserve">Esimerkki 1.1514</w:t>
      </w:r>
    </w:p>
    <w:p>
      <w:r>
        <w:t xml:space="preserve">Fakta1: Fakta2: vakoojat aktivoidaan erityisellä koodilausekkeella, Fakta3: tehtävänä oli sabotoida siviili- ja sotilaallisen infrastruktuurin keskeisiä osia konfliktin sattuessa, Fakta4: Nikolai Dalchimsky matkustaa Amerikkaan ja ottaa mukaansa puhelinkirjan, Fakta5: Borzov on valinnut agentit amerikkalaisten kotikaupunkien alkukirjainten mukaan.</w:t>
      </w:r>
    </w:p>
    <w:p>
      <w:r>
        <w:rPr>
          <w:b/>
        </w:rPr>
        <w:t xml:space="preserve">Tulos</w:t>
      </w:r>
    </w:p>
    <w:p>
      <w:r>
        <w:t xml:space="preserve">Kuuban ohjuskriisin jälkeen Neuvostoliitto asetti kaikkialle Yhdysvaltoihin useita pitkäaikaisia, syvälle piiloutuneita agentteja, vakoojia, jotka oli aivopesty niin perusteellisesti, etteivät edes he tienneet olevansa agentteja ja jotka voidaan aktivoida vain erityisellä koodilausekkeella. Lause on rivi Robert Frostin runosta Pysähtyminen metsään lumisena iltana, jota seuraa agentin oikea etunimi. Heidän tehtävänään oli sabotoida siviili- ja sotilaallisen infrastruktuurin keskeisiä osia konfliktin sattuessa. Kuluu yli 20 vuotta, ja kylmä sota väistyy vähitellen rauhoittumisen tieltä. Nikolai Dalchimsky Donald Pleasence, KGB:n päämajan virkailija, pakenee niukasti vanhojen stalinismin uskollisten armottomia puhdistuksia, ja hän matkustaa Amerikkaan ja vie mukanaan Puhelin-kirjan, joka sisältää kaikkien nukkuvien agenttien nimet, osoitteet ja puhelinnumerot. Hän alkaa aktivoida heitä yksi kerrallaan. Amerikkalainen vastavakoilu joutuu sekasortoon, kun näennäisesti tavalliset kansalaiset räjäyttävät aiemmin huippusalaisia tiloja, jotka ovat sittemmin muuttuneet suhteellisen merkityksettömiksi, ja tekevät sitten itsemurhan. KGB ei uskalla kertoa poliittisille johtajilleen, saati sitten amerikkalaisille, huolimattomuudestaan siinä, ettei se ole deaktivoinut vakoiluverkostoa. KGB:n majuri Grigori Borzov Charles Bronson, joka on valittu valokuvamuistinsa vuoksi, painaa mieleensä puhelinkirjan ainoan toisen kappaleen sisällön. Sitten hänet lähetetään etsimään ja pysäyttämään Dalchimsky kaikessa hiljaisuudessa, ennen kuin jompikumpi osapuoli saa tietää, mitä on tekeillä, mikä nolostuttaisi KGB:tä suuresti ja mahdollisesti jopa käynnistäisi sodan suurvaltojen välillä. Borzov saa avukseen vain yhden ainoan agentin, Barbara Lee Remickin, joka oli istutettu Amerikkaan vuosia aiemmin. Lopulta Borzov oivaltaa Dalchimskyn hyökkäysmallin takana olevan menetelmän: hän on valinnut agentit heidän amerikkalaisten kotikaupunkiensa alkukirjainten mukaan ja kirjoittanut oman nimensä sabotaasiin eri puolilla Amerikkaa. Tämän tiedon avulla Borzov pystyy ennakoimaan Dalchimskyn seuraavan valitun nukkuvan agentin ja paikallistamaan ja tappamaan Dalchimskyn. Romaanissa on kuitenkin useita käänteitä. Barbara saa KGB:ltä käskyn salamurhata Borzovin, kun tämä onnistuu, jotta hän pääsee eroon vaarallisesta irtopäästä. Lisäksi hän on kaksoisagentti, joka itse asiassa työskentelee Amerikalle. Kun hän ilmoittaa asiasta amerikkalaiselle esimiehelleen Sandburg Frank Marthille, tämä käskee häntä myös tappamaan Borzovin, jotta hän säilyttää KGB:n luottamuksen. Barbara on kuitenkin rakastunut tulevaan kohteeseensa. Hän ilmoittaa asiasta Borzoville, ja yhdessä he kiristävät molempia osapuolia jättämään heidät rauhaan ja pitävät jäljellä olevien Telefon-agenttien uhkaa heidän päänsä yläpuolella.</w:t>
      </w:r>
    </w:p>
    <w:p>
      <w:r>
        <w:rPr>
          <w:b/>
        </w:rPr>
        <w:t xml:space="preserve">Esimerkki 1.1515</w:t>
      </w:r>
    </w:p>
    <w:p>
      <w:r>
        <w:t xml:space="preserve">Fakta1: pari tapasi collegessa, Fakta2: frat pojat ja comely co-eds yhtä lailla odottamaan aikaa, Fakta3: Petey 's ujo kämppis on työskennellyt jopa hermo kutsua kampuksen kauneus Mirabel Allstairs olla päivämäärä, Fakta4: Petey vetää kepposia menee niin pitkälle kuin vaihtaa professori 's kellot viivästyttää tentti, Fakta5: myöhemmin teko vandalismi johtaa vielä pidätys</w:t>
      </w:r>
    </w:p>
    <w:p>
      <w:r>
        <w:rPr>
          <w:b/>
        </w:rPr>
        <w:t xml:space="preserve">Tulos</w:t>
      </w:r>
    </w:p>
    <w:p>
      <w:r>
        <w:t xml:space="preserve">Heidän 35-vuotishääpäivänään kuulemme tarinan siitä, miten pariskunta tapasi yliopistossa. P. J. Petey Simmons on varakas tulokas, joten kilpailevat veljeskunnat taistelevat hänestä. Hänen egonsa paisuu, kun sekä opiskelijapojat että kauniit opiskelijat odottavat hänen aikaansa. Petey joutuu jatkuvasti vaikeuksiin, ja hänet pidätetäänkin. Koulun tansseissa Peteyn ujo kämppäkaveri on rohjennut kutsua kampuksen kaunottaren Mirabel Allstairsin seuralaisekseen. Yhä ylimielisemmäksi käyvä Petey ei välitä omasta seuralaisestaan, Martha Scroggsista, vaan tanssii sen sijaan muiden tyttöjen kanssa. Petey tekee kepposia kampuksella, ja hän menee niin pitkälle, että vaihtaa professorin kelloja lykätäkseen tenttiä. Myöhemmin tapahtuva ilkivalta johtaa jälleen yhteen pidätykseen. Tällä kertaa tuomari uhkaa tuomita Peteyn kuudeksi kuukaudeksi vankilaan. Petey pyytää viikon lykkäystä ennen tuomion antamista ja käyttää sen ajan Marthan kosiskeluun, sillä hän on saanut selville, että Martha on tuomarin tytär. Kun hänen juonensa paljastuu, vihainen tuomari lukitsee Peteyn kaupungin vankilaan. Martha on nyt ihastunut häneen, mutta heittää kiven saadakseen hänet pidätetyksi, jotta hän voi päätyä viereiseen selliin Peteyn kanssa kädestä pitäen kaltereiden väliin. Takaisin nykyhetkessä vanha tuomari ei vieläkään voi uskoa, miten hänen tyttärensä ja vävynsä päätyivät yhteen. He kuulevat myös, että Petey Jr. on juuri pidätetty, mikä ei yllätä tuomaria yhtään.</w:t>
      </w:r>
    </w:p>
    <w:p>
      <w:r>
        <w:rPr>
          <w:b/>
        </w:rPr>
        <w:t xml:space="preserve">Esimerkki 1.1516</w:t>
      </w:r>
    </w:p>
    <w:p>
      <w:r>
        <w:t xml:space="preserve">Fakta1: Roberta Hoffman viittaa hänet koekuvaukseen merkittävän valokuvaajan Jack McCartherin kanssa, Fakta2: Fakta3: Jack peittää alastoman vartalon kultamaalilla, Fakta4: Sarah imee verta Jessen kädestä, Fakta5: Ruby nähdään kylpyammeessa, joka on täynnä Jessen verta.</w:t>
      </w:r>
    </w:p>
    <w:p>
      <w:r>
        <w:rPr>
          <w:b/>
        </w:rPr>
        <w:t xml:space="preserve">Tulos</w:t>
      </w:r>
    </w:p>
    <w:p>
      <w:r>
        <w:t xml:space="preserve">Kuusitoistavuotias malliehdokas Jesse on juuri muuttanut Georgian pikkukaupungista Los Angelesiin. Hän tapaa valokuvaaja Deanin, joka tekee hänen ensimmäiset kuvauksensa, ja meikkaaja Rubyn, joka esittelee vanhemmat mallit Sarahin ja Gigin. Nämä kolme naista ovat kiinnostuneita Jessin luonnollisesta kauneudesta ja uteliaita hänen seksuaalisista taipumuksistaan. Jesse teeskentelee kokemusta jälkimmäisestä. Jesse saa sopimuksen mallitoimiston omistajalta Roberta Hoffmanilta, joka kehottaa häntä teeskentelemään olevansa yhdeksäntoista ja ohjaa hänet koekuvaukseen tunnetun valokuvaajan Jack McCartherin kanssa. Jesse menee treffeille Deanin kanssa, mutta pitää tämän lähentelyt loitolla. Hän palaa motellihuoneeseensa ja huomaa, että se on ryöstetty ja puuma on vallannut sen. Jesse lähtee kuvauksiin Jackin kanssa, joka peittää hänen alastoman vartalonsa kultamaalilla. Kuvaus onnistuu hyvin, ja Gigi ja Sarah alkavat kadehtia Jessin nuoruutta, kun taas Ruby on ihastunut häneen. Jesse menee muotisuunnittelija Robert Sarnon casting-kutsuun, jossa myös Sarah on paikalla. Hän ei kiinnitä Sarahiin mitään huomiota, mutta on Jessen lumoissa. Hätääntynyt Sarah kysyy häneltä, miltä tuntuu olla se, jota kaikki ihailevat. Jesse myöntää, Sen kaikki. Sarah syöksyy häntä kohti, ja Jesse viiltää vahingossa kätensä lasiin. Sarah imee heti veren Jessen kädestä. Jesse ryntää takaisin motelliin, pyörtyy ja saa hallusinaatioita oudoista kuvista. Dean saapuu paikalle ja hoitaa Jessen haavan. Sarnon muotinäytöksessä Gigi kertoo Jesselle kaikista kauneusleikkauksista, joita hän on tehnyt, ja ilmaisee epäuskonsa siitä, ettei Jesse ole käyttänyt valusohvia menestyksen saavuttamiseksi. Kun Jesse on päättämässä näytöstä, hän näkee näyn hehkuvasta kolmiosta, jonka hän näki aiemmin hallusinaatiossaan. Esityksen jälkeen näkyvästi muuttunut Jesse lähtee Deanin kanssa baariin. Siellä Sarno mustamaalaa kauneusleikkauksia tekeviä naisia käyttäen esimerkkinä nöyryytettyä Gigiä. Sitä vastoin hän ylistää Jessin luonnollista ulkonäköä. Dean kyseenalaistaa tämän näkemyksen ja yrittää saada Jessen lähtemään, mutta Jesse torjuu hänet ja näyttää nyt narsistiselta uudelta persoonaltaan. Jesse näkee painajaista, jossa hänet pakotetaan seksuaalisesti nielemään veitsi. Hän herää hyvissä ajoin kuullessaan, kun joku näpelöi hänen ovensa lukkoa. Hän kääntää nopeasti lukon, mutta jää kuuntelemaan, kun tunkeilija murtautuu viereiseen huoneeseen ja pahoinpitelee naispuolisen asukkaan. Kauhuissaan hän soittaa Rubylle, joka kehottaa häntä tulemaan tänne. Ruby yrittää aloittaa seksin hänen kanssaan, mutta Jesse torjuu hänet ja paljastaa olevansa neitsyt. Ruby piirtää kaavion Jessesin peiliin ja lähtee toiseen työpaikkaansa meikkaajaksi ruumishuoneelle, jossa hän tyydyttää itseään naisen ruumiilla. Ruby palaa kotiin ja huomaa Jessen olevan nyt häpeilemättä narsistinen. Gigi ja Sarah hyökkäävät Jessen kimppuun. Ruby työntää Jessen valtavaan tyhjään uima-altaaseen, jolloin hänen jalkansa murtuu. Kolme naista lähestyvät häntä veitsien kanssa. Ruby nähdään sen jälkeen Jessen verta täynnä olevassa kylpyammeessa; Sarah ja Gigi nähdään pesemässä verta pois suihkussa. Myöhemmin paljastuu, että Rubylla on okkultistisia tatuointeja. Hän makaa Jessesin merkitsemättömällä haudalla osana rituaalia, joka huipentuu hänen olohuoneessaan, jossa hänen sukupuolielimistään pursuaa verta. Seuraavana päivänä Sarah vie Gigin yhteen Jackin kuvauksiin toisen Annie-nimisen mallin kanssa. Jack vaeltaa olohuoneeseen ja on yhtäkkiä ihastunut Sarahiin ja erottaa Annien saman tien. Kesken kuvausten Gigi voi pahoin ja lähtee pois. Sarah katsoo, kuinka Gigi oksentaa yhden Jessin silmämunista. Hän huutaa katuen, että minun on saatava hänet ulos minusta, ja puukottaa itseään saksilla. Sarah katsoo Gigin kuolevan, syö oksennetun silmämunan ja palaa kuvauksiin.</w:t>
      </w:r>
    </w:p>
    <w:p>
      <w:r>
        <w:rPr>
          <w:b/>
        </w:rPr>
        <w:t xml:space="preserve">Esimerkki 1.1517</w:t>
      </w:r>
    </w:p>
    <w:p>
      <w:r>
        <w:t xml:space="preserve">Fakta1: Fakta2: Caroline Ellis palkataan Terrebonne Parishissa sijaitsevan eristyksissä olevan plantaasitalon vahtimestariksi: Fakta3: Ben yrittää paeta huoneesta myrskyn aikana, Fakta4: Violet antoi luurankoavaimen tutkiakseen talon ullakkoa, Fakta5: Luke tuo Violetin Carolineksi paljastuneen Caroline takaisin taloon.</w:t>
      </w:r>
    </w:p>
    <w:p>
      <w:r>
        <w:rPr>
          <w:b/>
        </w:rPr>
        <w:t xml:space="preserve">Tulos</w:t>
      </w:r>
    </w:p>
    <w:p>
      <w:r>
        <w:t xml:space="preserve">Caroline Ellis, saattohoitoapulainen, irtisanoutuu sairaalasta ja palkataan Louisianan Terrebonne Parishissa sijaitsevan eristyksissä olevan plantaasitalon vahtimestariksi. Talon iäkäs rouva Violet Devereaux tarvitsee apua miehensä Benjaminin hoidossa, joka on halvaantunut suurimmaksi osaksi ilmeisen aivohalvauksen seurauksena. Perheen lakimiehen, Luke Marshallin, vaatimuksesta Caroline ottaa paikan vastaan. Kun Ben yrittää paeta huoneestaan myrskyn aikana, Caroline käyttää Violetilta saamaansa luurankoavainta tutkiakseen talon ullakkoa, jossa Ben Violetin mukaan sai aivohalvauksen. Hän löytää salaisen huoneen, joka on täynnä rituaalitarvikkeita. Caroline kohtaa Violetin, joka paljastaa, että huone kuului ennen kahdelle afroamerikkalaiselle palvelijalle, jotka työskentelivät talossa 90 vuotta aiemmin. Palvelijat, Mama Cecile ja Papa Justify, olivat tunnettuja hoodoo-harrastajia, ja heidät lynkattiin sen jälkeen, kun he olivat suorittaneet rituaalin omistajien kahden lapsen kanssa, joilta Violet ja Ben myöhemmin ostivat talon. Violet kertoo Carolinalle, etteivät he pidä talossa peilejä, koska he näkevät niissä Cecilen ja Justifyn heijastuksia. Caroline lainaa ullakolta äänilevyn nimeltä Conjure of Sacrifice, joka on nauhoite, jolla Papa Justify lausuu Hoodoo-rituaalia. Caroline arvelee, että Bensin aivohalvauksen aiheutti Hoodoo, mutta uskoo, että hänen halvaantumisensa on hänen oman uskonsa aiheuttama nocebo-vaikutus eikä mikään yliluonnollinen asia. Ystävänsä Jillin neuvoja kuunnellen Caroline menee läheiseen pesulaan piilotettuun Hoodoo-kauppaan, jossa Hoodoo-nainen antaa hänelle työkalut ja ohjeet Benin parantamiseen. Rituaalin suorittamisen jälkeen Ben saa takaisin jonkin verran puhe- ja liikuntakykyä, ja hän rukoilee Carolinea hakemaan hänet pois Violetin luota. Caroline kertoo Lukelle epäilyksistään Violetia kohtaan, mutta tämä pysyy epäilevänä. He matkustavat huoltoasemalle, jonka Caroline on aiemmin huomannut olevan vuorattu tiilipölyllä, jonka hän on kuullut olevan puolustuskeinona hoodoota vastaan; tiilipölyviivan ohi ei kuulemma pääse kukaan, joka haluaa pahaa. Hän kysyy eräältä omistajalta, sokealta naiselta, uhriloitsusta, joka on Hoodoo-loitsu, jossa loitsun tekijä varastaa uhrilta jäljellä olevat elinvuodet. Caroline on yhä vakuuttuneempi Hoodoon aitoudesta ja pelkää, että Violet tekee loitsun pian Beniin. Caroline huomaa, että Violet ei kykene ohittamaan yhden talon oviaukon yli asetettua tiilipölyviivaa, mikä vahvistaa hänen epäilyksensä. Caroline tekee Violetin toimintakyvyttömäksi ja yrittää paeta talosta Benin kanssa, mutta Violet kahlitsee taikuudella etuoven. Caroline piilottaa Benin tontille ja menee Luken toimistoon pyytämään apua. Luke, joka paljastuu Violetin rikostoveriksi, tuo Carolinen takaisin taloon. Käyttämällä strategisesti tiilipölyä Caroline pakenee ullakolle työntäen Violetin alas portaita ja katkaisten samalla tämän jalat, soittaa hätänumeroon ja Jillille apua ja tekee loitsun, jonka hän uskoo olevan suojaava loitsu. Violet, joka on saanut hänet kiinni, paljastaa, että hän itse asiassa vangitsi itsensä suojapiirin sisään. Violet työntää Carolinea kohti kokopitkää peiliä, jossa heijastuu ensin yksi alkuperäisen omistajan lapsista, sitten Violet ja lopuksi Cecile. Uhrausloitsun nauhoitus soi, ja he vaihtavat kehoja. Violet paljastuu Cecile-äidiksi, joka oli ollut Violetin ruumiissa Conjure-taikuuden aikana, herää Carolinen ruumiissa ja syöttää Violetin ruumiissa olevalle Carolinen ruumiille juomaa, joka saa hänet halvaantumaan. Luke, joka paljastuu Papa Justifyksi, saapuu yläkertaan, ja paljastuu, että Mama Cecile ja Papa Justify ovat suorittaneet uhriloitsua uusille ihmisille heidän oletetun lynkkauksensa jälkeen. Koska Hoodoo vaikuttaa oletettavasti vain niihin, jotka uskovat siihen, Cecile ja Justify joutuivat odottamaan, että Caroline uskoo Hoodoon omien tutkimustensa kautta. Hätäpalvelu saapuu seuraavana aamuna ja vie Carolinen ja Luken pois Violetin ja Benin halvaantuneiden kuolevien ruumiiden loukussa; Luke Justify kertoo Jillille tämän saapuessa paikalle, että Devereauxit jättivät talon Carolinen haltuun, mikä varmistaa, että Cecile ja Justify asuvat talossa edelleen.</w:t>
      </w:r>
    </w:p>
    <w:p>
      <w:r>
        <w:rPr>
          <w:b/>
        </w:rPr>
        <w:t xml:space="preserve">Esimerkki 1.1518</w:t>
      </w:r>
    </w:p>
    <w:p>
      <w:r>
        <w:t xml:space="preserve">Fakta1: valmentaja kotikaupungin joukkue tarjoaa hänelle työtä enforcer, Fakta2: veteraani enforcer ja Doug 's idoli alennetaan alaikäisten jälkeen palvelevat 20-pelin pelikielto viiltävä vastustaja päähän takaapäin, Fakta3: Laflamme maatilan joukkue pelaa Halifax Highlanders suojella Laflamme ja olla kämppäkaveri Kanadassa, Fakta4: harmi vanhempien ja Laflamme menettää jään aikaa ja varajäsenen kapteenin asema Dougille, Fakta5: Doug keskeytetään seuraavaan peliin vastaan Rhea ja John 's Shamrocks</w:t>
      </w:r>
    </w:p>
    <w:p>
      <w:r>
        <w:rPr>
          <w:b/>
        </w:rPr>
        <w:t xml:space="preserve">Tulos</w:t>
      </w:r>
    </w:p>
    <w:p>
      <w:r>
        <w:t xml:space="preserve">Doug Glatt Seann William Scott, on kohtelias, hyväsydäminen, mutta hölmö portsari baarissa Massachusettsissa. Doug tuntee olevansa yhteiskunnan hyljeksimä, varsinkin kun hänen isänsä ja veljensä ovat molemmat menestyviä lääkäreitä. Doug käy parhaan ystävänsä Pat Jay Baruchelin kanssa ala-asteen jääkiekko-ottelussa. Pat pilkkaa vierasjoukkuetta tappelun aikana, ja eräs heidän pelaajistaan kiipeää katsomoon ja haukkuu häntä homofobisella solvauksella. Doug, jonka veli on homo, astuu väliin ja hakkaa vastustajan pelaajan helposti. Pian tämän jälkeen Doug saa puhelun kotikaupunkinsa joukkueen valmentajalta, joka tarjoaa hänelle töitä enforcerina. Samaan aikaan veteraanivahti ja Dougin idoli Ross The Boss Rhea Liev Schreiber siirretään alaikäisten joukkoon kärsittyään 20 ottelun pelikiellon vastustajan takaapäin päähän lyömisestä. Kolme vuotta aiemmin Rhea löi ja aivotärähdytti erittäin taitavan lupauksen Xavier Laflamme MarcAndre Grondinin, jolla on ollut vaikeuksia toipua tapahtuneesta lyönnin pelossa, minkä vuoksi hän on jäänyt alaikäisiin. Saatuaan lempinimen The Thug Doug palkattiin Kanadassa sijaitsevaan farmijoukkueeseen, Halifax Highlandersiin, jossa Laflamme pelaa, suojelemaan Laflammea ja olemaan hänen huonetoverinsa. Highlanders kokee menestystä Dougin ollessa heidän enforcerinsa, ja hänestä tulee nopeasti suosittu fanien ja joukkuetovereiden keskuudessa, hänen vanhempiensa ja Laflammen harmiksi, joka menettää jääaikaa ja varakapteenin paikan Dougille. Dougilla on romanttinen suhde Eva Alison Pillin kanssa, joka on jääkiekkofani ja pitää pelaajista. Highlandersilla on jäljellä neljä ottelua, ja se tarvitsee kaksi voittoa varmistaakseen pudotuspelipaikan. Quebecin maaottelussa, kun vastustajan pelaaja aivotärähdyttää Laflammen kovalla iskulla, Doug hakkaa pelaajan raa'asti tajuttomaksi ja hänet erotetaan seuraavasta pelistä Rheaa ja St. Johns Shamrocksia vastaan. Doug tapaa Rhean kuppilassa, jossa Rhea hylkää Dougin väitteen, että hän on jääkiekkoilija, ja kutsuu häntä juntiksi. Vaikka Rhea tunnustaa Dougsin fyysisen suorituskyvyn ja antaa Dougille kunnioitusta, Rhea varoittaa Dougia, että jos he koskaan kohtaavat jäällä, hän antaa Dougille turpiin. Highlanders häviää Shamrocksille, kun Doug on pelikiellossa ja Laflamme sairaalahoidossa. Doug ottaa yhteyttä Laflammeen ja lupaa tälle, että hän on aina hänen tukenaan jäällä. Seuraavassa ottelussa Highlanders johtaa 1-0 Dougin ja Laflammen vahvan yhteispelin ansiosta. Loppusekunneilla Doug torjuu kasvoillaan laukauksen, ja hänen nilkkansa loukkaantuu sitä seuranneessa rähinässä. Highlanders voittaa, mutta tarvitsee viimeisessä ottelussaan voiton Rheaa ja Shamrocksia vastaan päästäkseen pudotuspelipaikkaan. Kahden erän jälkeen Shamrocks voittaa Highlandersin 2-0. Rhea ja Doug pudottavat hanskat kolmannessa erässä. Doug kaatuu ensin, mutta Rhea kutsuu linjatuomarit pois ja antaa hänen nousta ylös. Doug onnistuu murtamaan Rhean nenän, mutta rikkoo samalla aiemmin loukkaantuneen nilkkansa. Doug onnistuu nousemaan ylös ja tyrmää Rhean ilkeällä vasemmalla koukulla. Eva ja hänen joukkuetoverinsa auttavat vakavasti loukkaantuneen Dougin pois jäältä, ja Laflamme tekee Dougs ponnistelujen ja Rhean tappion innoittamana luonnollisen hattutempun, jolla Highlanders johtaa 3-2. Pelin viimeisellä minuutilla Eva lohduttaa pukuhuoneessa Dougia, joka kommentoi: "Taisin lyödä häntä." Tämä on kuitenkin vain yksi asia.</w:t>
      </w:r>
    </w:p>
    <w:p>
      <w:r>
        <w:rPr>
          <w:b/>
        </w:rPr>
        <w:t xml:space="preserve">Esimerkki 1.1519</w:t>
      </w:r>
    </w:p>
    <w:p>
      <w:r>
        <w:t xml:space="preserve">Fakta1: alamaailman pomo menetti vaimonsa, Fakta2: Fakta3: Samba saa tietää syyn sisaren itsemurhaan, Fakta4: Pasupathi tappaa kaikki Samban talossa, Fakta5: poliisi kieltää heitä pääsemästä AP:hen vuodeksi.</w:t>
      </w:r>
    </w:p>
    <w:p>
      <w:r>
        <w:rPr>
          <w:b/>
        </w:rPr>
        <w:t xml:space="preserve">Tulos</w:t>
      </w:r>
    </w:p>
    <w:p>
      <w:r>
        <w:t xml:space="preserve">Dharmayya Naidu Vijayakumar on alamaailman pomo, joka menetti vaimonsa, koska hän on kouluttamaton. Siksi hän haluaa edistää koulutusta seema-alueellaan rakentamalla kouluja. Hän huomaa, että hänen omistamassaan louhoksessa on hyvälaatuisia graniittiesiintymiä. Samba NTR Jr. on Dharmayya Naiduksen poika. Pasupathi Prakash Raj on Dharmayya Naiduksen vävy. Pasupathi pelaa peliä niin, että Dharmayya Naidu joutuu antamaan graniittilouhoksen myötäjäisiksi Pasupathin perheelle, minkä vuoksi Dharmayya Naidun tytär tekee itsemurhan. Kun Samba saa tietää syyn sisarensa itsemurhaan, hän valtaa louhoksen ja tappaa Pasupathin veljet. Pasupathi tappaa kostoksi kaikki Samban talon asukkaat. Samba ja hänen vihollisensa Pasupathi hakeutuvat Kanchiin ja Amritsiriin, koska poliisi kieltää heitä pääsemästä AP:hen vuodeksi. Samba asettuu sareen valmistajaksi ja kauppiaaksi Kanchiin Tamil Nadussa. Loppuosa tarinasta kertoo siitä, miten hän palaa Seemaan ja kostaa Pasupathille ja alkaa sitten palvella koulutusalalla.</w:t>
      </w:r>
    </w:p>
    <w:p>
      <w:r>
        <w:rPr>
          <w:b/>
        </w:rPr>
        <w:t xml:space="preserve">Esimerkki 1.1520</w:t>
      </w:r>
    </w:p>
    <w:p>
      <w:r>
        <w:t xml:space="preserve">Fakta1: Fakta2: Professori on uusnatsien kehittämä, Fakta3: Merrick tuhoaa Schliebenin laboratorioon piilotetut rakettisuunnitelmat, Fakta4: Radikaalit muslimit vaativat tuhoamaan itse raketin ja Merrickin, Fakta5: Schlieben pakenee Lähi-idän tiedustelupalveluja mahdottomia mahdollisuuksia vastaan.</w:t>
      </w:r>
    </w:p>
    <w:p>
      <w:r>
        <w:rPr>
          <w:b/>
        </w:rPr>
        <w:t xml:space="preserve">Tulos</w:t>
      </w:r>
    </w:p>
    <w:p>
      <w:r>
        <w:t xml:space="preserve">Mike Merrick Audie Murphy on amerikkalainen agentti, joka lähetetään tapaamaan saksalaista tiedemiestä professori Schlieben George Sandersia. Tehtävän aikana paljastuu, että professori on uusnatsi, joka kehittää aseistettua rakettia, jota voidaan käyttää länsimaita vastaan. Merrickin on nyt tuhottava Schliebenin laboratorioon piilotetut rakettisuunnitelmat. Asiat mutkistuvat entisestään, kun radikaalimuslimit vaativat itse raketin ja Merrickin tuhoamista. Siepattuaan Schliebenin tyttären hänen on nyt paettava Lähi-idän tiedustelupalveluja mahdottomia mahdollisuuksia vastaan.</w:t>
      </w:r>
    </w:p>
    <w:p>
      <w:r>
        <w:rPr>
          <w:b/>
        </w:rPr>
        <w:t xml:space="preserve">Esimerkki 1.1521</w:t>
      </w:r>
    </w:p>
    <w:p>
      <w:r>
        <w:t xml:space="preserve">Fakta1: Strode valmistautuu Michaelin paluuseen, Fakta2: Laurie houkuttelee Michaelin laitoksen katolle, Fakta3: Michael puukottaa hänet kuoliaaksi, Fakta4: Seuraavana vuonna opiskelijat Donna Chang Jen Danzig Jim Morgan Rudy Grimes ja Sara Moyer voittavat kilpailun, jossa he pääsevät esiintymään Freddie Harrisin ja ystävänsä ohjaamaan Dangertainment-todellisuusohjelmaan, Fakta5: opiskelijat joutuvat viettämään yönsä ystävänsä Michaelin kotona.</w:t>
      </w:r>
    </w:p>
    <w:p>
      <w:r>
        <w:rPr>
          <w:b/>
        </w:rPr>
        <w:t xml:space="preserve">Tulos</w:t>
      </w:r>
    </w:p>
    <w:p>
      <w:r>
        <w:t xml:space="preserve">31. lokakuuta 1998 Laurie Strode tappaa vahingossa ensihoitajan, jonka kanssa hänen veljensä Michael Myers oli vaihtanut vaatteita. Syyllisyydestä kärsivä Laurie on nyt vankina Grace Andersenin parantolassa, jossa hoitajat uskovat hänen olevan katatoninen. Sen sijaan hän valmistautuu Michaelsin paluuseen. 30. lokakuuta 2001 Laurie teeskentelee olevansa vahvasti lääkittynä ja valmistautuu väistämättömään kohtaamiseen veljensä kanssa. Michael tunkeutuu laitokseen ja tappaa kaksi vartijaa, joista toisen pää irtoaa ja toisen kurkku viilletään auki, kun hän pääsee Laurien luo. Takaa-ajon jälkeen Laurie houkuttelee Michaelin laitoksen katolle. Vaikka Laurie lankeaa Laurien ansaan, Laurien pelko siitä, että hän tappaa jälleen väärän ihmisen, saa yliotteen; kun Laurie yrittää poistaa Laurien naamarin, Michael puukottaa häntä ja heittää hänet katolta kuolemaan. Hänen elämäntehtävänsä on vihdoin suoritettu yli kahdenkymmenen vuoden Laurien jäljittämisen jälkeen, ja Michael palaa kotiin hylättyyn lapsuudenkotiinsa. Seuraavana vuonna opiskelijat Bill Woodlake, Donna Chang, Jen Danzig, Jim Morgan, Rudy Grimes ja Sara Moyer voittavat kilpailun, jossa he pääsevät Freddie Harrisin ja hänen ystävänsä Nora Winstonin ohjaamaan Dangertainment-nimiseen internet-todellisuusohjelmaan, jossa heidän on vietettävä yö Michaelin kotona selvittääkseen, mikä sai hänet tappamaan. Halloweenina he, varustautuneina pääkameroilla sekä koko talossa olevilla kameroilla, etsivät talon ja jakautuvat kolmeen ryhmään. Saran viestikaveri Deckard seuraa lähetystä Halloween-juhlissa. Samaan aikaan Michael ilmestyy yhtäkkiä ja puukottaa Billiä päähän ja tappaa kameramiehen. Donna ja Jim alkavat olla intiimisti kellarissa, ja ruumiita täynnä oleva seinä kaatuu heidän päälleen. Jim tajuaa, että ruumiit ovat tekaistuja ja että ohjelma on lavastus. Jim lähtee, mutta Donna huomaa tunnelin kaatuneen seinän takana. Myers jahtaa häntä tunnelin läpi ennen kuin seivästää hänet seinässä olevaan piikkiin. Juhlissa Deckard ja muut juhlijat todistavat murhaa. Deckard tajuaa, että murha oli todellinen, mutta muut uskovat sen olevan näytelmä. Freddie kulkee talon läpi Michaeliksi pukeutuneena, mutta oikea Myers seuraa häntä salaa. Freddie erehtyy luulemaan Michaelia aiemmin tapetuksi kameramieheksi, Charlieksi, ja käskee tätä menemään autotalliin auttamaan Noraa; Michael menee autotalliin ja tappaa Noran. Kun Rudy, Sara ja Jim löytävät Freddien Myersin puvussa, hän paljastaa heille suunnitelman ja pyytää heitä tekemään yhteistyötä kertoen, että hän on järjestänyt heille kaikille mukavan palkkapäivän. Kun hän lähtee, kolmikko päättää kerätä muut kolme ja lähteä. Mutta ennen kuin he pääsevät, Jen löytää aiemmin päähän puukotetun ja kadonneen Billin ruumiin, jonka Myers on mestannut suoraan Rudyn, Saran ja Jimin edessä. Rudy ja Sara pakenevat, mutta Jim jää torjumaan Myersia, mutta hänen päänsä murskataan. Michael tappaa Rudyn kiinnittämällä hänet oveen keittiöveitsillä ja jahtaa Saraa yläkertaan. Sara lukitsee itsensä makuuhuoneeseen ja rukoilee Deckardia auttamaan häntä. Muut juhlijat tajuavat, että kuolemat eivät ole lavastettuja. Kun Deckard viestii hänelle Myersin sijainnin, Sara pakenee ja Freddie löytää hänet. Myers löytää heidät ja hyökkää heidän kimppuunsa. Freddie loukkaantuu ja Sara pääsee tunneleihin. Hän löytää ulospääsyn läheltä Donnasin ruumista ja pääsee autotalliin, jossa Myers löytää hänet ja sytyttää autotallissa sähköpalon. Freddie palaa ja alkaa taistella Michaelia vastaan lähitaistelussa. Kun Freddie saa ylivoiman, hän sen sijaan teloittaa Myersin sähköllä ja kietoo hänet sähköjohtoihin, ennen kuin kantaa Saran ulos palavasta autotallista. Myersin talo palaa maan tasalle, ja Sara kiittää Deckardia hänen henkensä pelastamisesta. Michaelsin ruumis ja hänen uhriensa ruumiit viedään ruumishuoneelle. Kun oikeuslääkäri alkaa tutkia Michaelsin ruumista, hän herää.</w:t>
      </w:r>
    </w:p>
    <w:p>
      <w:r>
        <w:rPr>
          <w:b/>
        </w:rPr>
        <w:t xml:space="preserve">Esimerkki 1.1522</w:t>
      </w:r>
    </w:p>
    <w:p>
      <w:r>
        <w:t xml:space="preserve">Fakta1: Fakta2: ylivallanhimoinen äiti tarjoutuu huolehtimaan hänestä, mutta Adam kieltäytyy, Fakta3: Rachael hankkii hänelle eläkkeelle jääneen vinttikoiran lemmikkinä nimeltä, Fakta4: Kyle näkee Rachaelin miehen kanssa galleriassa, Fakta5: Adam eroaa Rachaelista lopullisesti.</w:t>
      </w:r>
    </w:p>
    <w:p>
      <w:r>
        <w:rPr>
          <w:b/>
        </w:rPr>
        <w:t xml:space="preserve">Tulos</w:t>
      </w:r>
    </w:p>
    <w:p>
      <w:r>
        <w:t xml:space="preserve">Adam Lerner Joseph GordonLevitt on Seattlessa asuva 27-vuotias yleisradion toimittaja, jonka tyttöystävä ja taiteilija Rachael Bryce Dallas Howard ei hyväksy parasta ystäväänsä ja työtoveriaan Kylea Seth Rogenia. Kun Kyle on räväkkä ja suorapuheinen, Adam on introvertimpi ja lempeämpi. Koettuaan kovia kipuja selässään Adamilla diagnosoidaan selkärangan pahanlaatuinen kasvain schwannoma neurofibrosarkooma, ja hän joutuu kemoterapiaan. Hän näkee internetistä, että eloonjäämisprosentti on 5050. Kun Adam paljastaa tämän, hänen yliampuva äitinsä Diane, joka hoitaa Alzheimerin tautia sairastavaa miestään Richardia, tarjoutuu hoitamaan häntä, mutta Adam kieltäytyy, sillä Rachael on jo luvannut huolehtia hänestä. Rachael kuitenkin tuntee olonsa epämukavaksi hänen hoitojensa aikana ja myöhästyy usein hakemaan hänet. Hän myös hankkii miehelle lemmikiksi eläkkeelle jääneen kilpa-ajovinttikoiran, jonka nimi on Skeletor. Koko Adamsin kamppailun ajan Kyle yrittää ylläpitää moraaliaan auttamalla Adamia ajamaan päänsä ja käyttämällä avoimesti sairauttaan naisten iskemiseen. Treffeillä Kyle näkee Rachaelin toisen miehen kanssa galleriassa, mikä pakottaa hänet tunnustamaan uskottomuutensa; Adam jättää Rachaelin lopullisesti. Hän alkaa seurata Kylea ja käyttää sairauttaan poimiakseen onnistuneesti kaksi naista baarissa. Samaan aikaan Adam alkaa epäilevästi käydä nuoren, kokemattoman terapeutin, Katherine McKayn, tohtorikoulutettavan, joka tekee väitöskirjansa kliinistä osaa sairaalassa, luona. Vaikka heidän suhteensa ja istunnot alkavat epätasaisesti, Adam alkaa vähitellen avautua Adamille. Kun Katherine ajaa hänet kotiin erään sytostaattihoitojakson jälkeen, he pääsevät yhteisymmärrykseen, jolloin heidän ammatillinen ja henkilökohtainen suhteensa hämärtyvät. Nainen auttaa Adamia ymmärtämään äitinsä tilanteen ja sen, että myös läheiset tuntevat yhtä paljon stressiä kuin potilas, mikä auttaa Adamia korjaamaan hänen ja äitinsä välisen kuilun. Hoitojen aikana Adam ystävystyy Alaniin ja Mitchiin, kahteen vanhempaan syöpäpotilaaseen, jotka myös saavat kemoterapiaa, ja jotka antavat hänelle neuvoja ja polttavat marihuanaa hänen kanssaan. Mitchin kuoltua Adams pelko mahdollisesta kuolemastaan ja tulevaisuudestaan nousee pintaan, kun hänelle myöhemmin ilmoitetaan, että hänet on leikattava. Edellisenä iltana Adam riitelee päihtyneen Kylen kanssa ja vaatii tätä ajamaan, vaikka ei pysty. Läheltä piti -tilanteen jälkeen Adam murtuu ja haukkuu Kylen siitä, että hän ei näytä ottavan häntä vakavasti ja käyttää sitä omaksi hyödykseen. Adam soittaa Katherinelle ja kertoo toivovansa, että hänellä olisi Katherinen kaltainen tyttöystävä, mutta sanoo myös olevansa väsynyt ja haluavansa kaiken olevan ohi. Sinä yönä Adam jää Kylesin luo ja löytää heidän ensimmäiseltä matkaltaan kirjakauppaan, jossa Kyle otti myyjän mukaansa, kirjan Facing Cancer Together (Syöpä yhdessä kohdattavana), joka on täynnä muistiinpanoja, korostettuja kohtia ja käännetyt sivut, jotka todistavat, että Kyle välittää vilpittömästi ja on yksinkertaisesti jatkanut Adamin kohtelemista samalla tavalla diagnoosia edeltävästä ajasta lähtien. Seuraavana päivänä Kyle vie Adamin kotiin, joka syleilee Kylen olevan hyvä ystävä ja pyytää anteeksi edellisillan tapahtumia. Kun Adam on hyvästellyt perheensä, hän käy leikkauksessa. Odotusaikana Katherine menee odotushuoneeseen ja tapaa vahingossa Adamsin perheen ja Kylen. Leikkauksen jälkeen Kyle, Diane ja Katherine saavat kuulla, että vaikka luun hajoaminen oli pahempaa kuin he olivat luulleet, kasvain poistettiin onnistuneesti ja Adam toipuisi. Jonkin aikaa myöhemmin Adam valmistautuu treffeille Katherinen kanssa, kun Kyle rohkaisee häntä ja puhdistaa Adamsin selässä olevan leikkaushaavan. Ovikello soi ja Adam päästää Katherinen sisään. Kylen lähdettyä Katherine kysyy: "Mitä nyt?", ja Adam vain hymyilee - hän on vihdoin vapaa syövästä.</w:t>
      </w:r>
    </w:p>
    <w:p>
      <w:r>
        <w:rPr>
          <w:b/>
        </w:rPr>
        <w:t xml:space="preserve">Esimerkki 1.1523</w:t>
      </w:r>
    </w:p>
    <w:p>
      <w:r>
        <w:t xml:space="preserve">Fakta1: vanha mies nimeltä kertoo tarinan vanhalle naiselle, Fakta2: Singh kertoo Siddharthista ja Anjalista, Fakta3: Anjalin isä vie tyttären, Fakta4: Siddharth ei koskaan kuule Anjalista, Fakta5: Anjali aikoo asettua aloilleen miehen kanssa.</w:t>
      </w:r>
    </w:p>
    <w:p>
      <w:r>
        <w:rPr>
          <w:b/>
        </w:rPr>
        <w:t xml:space="preserve">Tulos</w:t>
      </w:r>
    </w:p>
    <w:p>
      <w:r>
        <w:t xml:space="preserve">Elokuva alkaa, kun vanha mies, nimeltään herra Singh Mithun Chakraborty, kertoo tarinaa vanhalle naiselle, jonka muisti lipsuu päivä päivältä. Herra Singh kertoo nuorista rakastavaisista Siddharthista ja Anjalista, joita näyttelevät Aseem Ali Khan ja Priyanka Mehta. Anjali on rikas tyttö, mutta Siddharth on köyhän miehen poika. Anjalin isä Dalip Tahil paheksuu suhdetta ja vie tyttären pois. Masentunut Siddharth alkaa kirjoittaa kirjeitä tytölle. Hän kirjoittaa 365 kirjettä koko vuoden aikana, mutta ei koskaan kuule Anjalista. Anjalan uskoo, että mies on unohtanut hänet. Vuodet kuluvat, eikä Anjali löydä Siddharthia, joten hän aikoo lopulta asettua aloilleen toisen miehen kanssa. Mutta kohtalolla oli muita ajatuksia, ja rakastavaiset tapaavat jälleen. Kun takauma loppuu, elokuva palaa vanhempaan pariskuntaan. Vanha nainen tajuaa, että herra Singh kertoi tarinan heidän omasta rakkaustarinastaan, ja hänen muistonsa menneisyydestä palaavat kiireesti. Herra Singh on hetkeksi onnellinen, mutta hänen vaimonsa muisto lähtee jälleen.</w:t>
      </w:r>
    </w:p>
    <w:p>
      <w:r>
        <w:rPr>
          <w:b/>
        </w:rPr>
        <w:t xml:space="preserve">Esimerkki 1.1524</w:t>
      </w:r>
    </w:p>
    <w:p>
      <w:r>
        <w:t xml:space="preserve">Fakta1: Fakta2: kone on Yamatan komennossa, Fakta3: professori Marshall Brent ja tytär saapuvat uudenlaisen lentokoneilmaisimen kanssa, Fakta4: akselivoimat suunnittelevat Kanadan valtausta, Fakta5: professori kuolee, kun vangittu kone törmää jokilaivaan.</w:t>
      </w:r>
    </w:p>
    <w:p>
      <w:r>
        <w:rPr>
          <w:b/>
        </w:rPr>
        <w:t xml:space="preserve">Tulos</w:t>
      </w:r>
    </w:p>
    <w:p>
      <w:r>
        <w:t xml:space="preserve">Kanadaa pommittaa armottomasti salaperäinen lentokone, joka on bumerangin muotoinen ja jonka nimi on Falcon. Kone on japanilaisen amiraali Yamatan komennossa. Koneen henkilöllisyys pysyy mysteerinä, kunnes professori Marshall Brent ja hänen tyttärensä Carol saapuvat paikalle uudenlaisen lentokoneilmaisimen kanssa. Akselivoimat suunnittelevat Kanadan valtausta, ja koska he katsovat professori Brentin olevan uhka heidän suunnitelmalleen, he kidnappaavat hänet. RCMP-kersantti Dave King yrittää pelastaa hänet, mutta professori kuolee, kun lentokone, jossa häntä pidetään vangittuna, törmää jokilaivaan. Carol Brent, joka on päättänyt jatkaa isänsä työtä, onnistuu kersantti Kingin avulla estämään akselivaltion vakoojia kaappaamasta hänen isänsä keksimää laitetta. Kun vakoilurengas tekee viimeisen epätoivoisen yrityksen kaapata laite hytistä, jossa hän piileskelee, hän tuhoaa sen mieluummin kuin antaa sen joutua vihollisen käsiin. Hänet kidnapataan ja viedään tulivuoren kraatteriin, jossa vakoilurengas pitää päämajaansa. Kersantti Kingin tehtävänä on pelastaa hänet.</w:t>
      </w:r>
    </w:p>
    <w:p>
      <w:r>
        <w:rPr>
          <w:b/>
        </w:rPr>
        <w:t xml:space="preserve">Esimerkki 1.1525</w:t>
      </w:r>
    </w:p>
    <w:p>
      <w:r>
        <w:t xml:space="preserve">Fakta1: kansakuntaan iskee sarja pommiräjähdyksiä eri puolilla maata, Fakta2: Fakta3: roistot seuraavat Vickyä huoneeseen, Fakta4: Roma on paennut rikkaan ja varakkaan isänsä asettamien tiukkojen sääntöjen vuoksi, Fakta5: Jani hankkii Vickylle töitä kitaristina/laulajana hotellissa esittämällä häntä hyvin kuuluisana laulajana.</w:t>
      </w:r>
    </w:p>
    <w:p>
      <w:r>
        <w:rPr>
          <w:b/>
        </w:rPr>
        <w:t xml:space="preserve">Tulos</w:t>
      </w:r>
    </w:p>
    <w:p>
      <w:r>
        <w:t xml:space="preserve">Maata koettelee sarja pommi-iskuja, jotka leviävät ympäri maata. Poliisipäällikkö Murad on ymmällään siitä, kuka on iskujen takana. Poliisipäällikkö saa nimettömän puhelun, jossa soittaja sanoo tietävänsä, ketkä ovat räjähdysten takana ja keitä heidän kumppaninsa ovat. Hän sanoo myös haluavansa auttaa poliisia. Tämän jälkeen ilmiantaja kertoo, että hän on tallentanut pääsuunnittelijoiden ja heidän kumppaniensa nimet ja kuvat mikropisteeseen. Informantti on herra Gonz, joka on Twist Musical Photo Shop -liikkeen omistaja. Päähenkilö tai pahis on Skorpioni. Hän saa tietää, että ilmiantaja on aikeissa antaa järjestöjensä tiedot poliisille. Skorpioni lähettää sitten miehensä tai kätyriensä hakemaan mikropistettä. Heti kun roistot astuvat kauppaan ja alkavat uhkailla ilmiantajaa antamaan mikropisteen, sankari Vicky Biswajeet astuu kauppaan hakemaan kitaraansa. Tietolähde sujauttaa mikropisteen Vickyn kitaraan ja Vicky poistuu sieltä. Konnat saavat tietää tästä ja alkavat seurata Vickyä. Vicky on laulaja ja kitaristi paikallisessa yökerhossa. Hän yhdessä Nancy Helenin kanssa viihdyttää yleisöä. Yökeikan jälkeen Vicky ja Nancy suuntaavat Vickyn huoneeseen. Siellä he kohtaavat herra Gonin, joka on pahasti loukkaantunut. Sillä välin roistot seuraavat Vickyä hänen huoneeseensa ja tappavat herra Gonin. He yrittävät viedä häneltä hänen isänsä lahjaksi saaman kitaran, joka sisältää mikropisteen, mutta Vicky pakenee kitaran kanssa. Hän on pakosalla ja yrittää vakuuttaa poliisille, että herra Gonz on tapettu, mutta ei onnistu siinä. Hän kohtaa jälleen gorillat. Tällä kertaa hän pakenee heitä ja nousee junaan. Siellä hän tapaa romani Babitan, joka on myös paennut kotoaan rikkaan ja varakkaan isänsä asettamien tiukkojen sääntöjen vuoksi. Junamatkan aikana Vicky ja Roma ystävystyvät. Pahikset seuraavat Vickyä ja yrittävät hyökätä heidän kimppuunsa junassa. Vicky ja Roma onnistuvat pakenemaan junasta. He ovat keskellä ei mitään ja lähtevät kohti lähintä kaupunkia. Matkalla kaupunkiin he kohtaavat keksijä Jani Bhain, joka antaa heille kyydin kaupunkiin räätälöidyllä autollaan. Janista ja Vickystä tulee parhaat ystävät, ja Jani hankkii Vickylle työpaikan kitaristina hotellissa esittämällä häntä hyvin kuuluisana laulajana. Roma muuten asuu samassa hotellissa. Vicky ja Roma rakastuvat. Skorpioni saa tietää, että Vicky asuu hotellissa hänen kätyrinsä Julien kautta, joka on hotellin työntekijä. Samaan aikaan Nancy tulee hotelliin ja aiheuttaa väärinkäsityksen Vickyn ja Roman välille. Roma jättää Vickyn ja Nancy vie Vickyn huoneeseensa. Nancy suunnittelee tappavansa Vickyn, mutta tapattaa samalla itsensä vahingossa. Kuollessaan hän kertoo Vickylle, että Skorpioni lähetti hänet ja hänen oli pakko tappaa, koska hänen vanhempansa oli otettu panttivangiksi. Loppuosa elokuvasta käsittelee sitä, kuka Skorpioni on ja pääsevätkö Vicky ja Roma yhteen.Viite 7</w:t>
      </w:r>
    </w:p>
    <w:p>
      <w:r>
        <w:rPr>
          <w:b/>
        </w:rPr>
        <w:t xml:space="preserve">Esimerkki 1.1526</w:t>
      </w:r>
    </w:p>
    <w:p>
      <w:r>
        <w:t xml:space="preserve">Fakta1: tiedeyhteisö hylkää teoriat ja Laurience on vaarassa menettää kaiken, Fakta2: Fakta3: pystyy peittämään oudon fyysisyytensä jopa miehen ruumiissa, Fakta4: Dick hirtetään isäksi oletetun miehen murhasta, Fakta5: Clare ja Gratton palauttavat Lauriencen mielen oikeaan ruumiiseen, mutta hänen ruumiinsa on murtunut pudotessaan paniikissa korkeasta ikkunasta.</w:t>
      </w:r>
    </w:p>
    <w:p>
      <w:r>
        <w:rPr>
          <w:b/>
        </w:rPr>
        <w:t xml:space="preserve">Tulos</w:t>
      </w:r>
    </w:p>
    <w:p>
      <w:r>
        <w:t xml:space="preserve">Tohtori Laurience Karloff, aikoinaan arvostettu tiedemies, alkaa tutkia mielen ja sielun alkuperää eristäytyneessä kartanossaan. Apunaan hänellä on vain lupaava kirurgi Clare Wyatt Lee ja pyörätuolia käyttävä liittolainen Clayton Donald Calthrop. Tiedeyhteisö hylkää hänen teoriansa, ja Laurience on vaarassa menettää kaiken, minkä eteen hän on työskennellyt niin pakkomielteisesti. Pelastaakseen tutkimuksensa Laurience lausuu, että Lorenz alkaa käyttää aivojen siirtoa koskevia keksintöjään omiin häijyihin tarkoituksiinsa ja korvaa hyväntekijä lordi Haslewood Frank Cellierin mielen raajarikkoisen ja syövyttävän Claytonin persoonallisuudella. Lordi Haslewoodin varallisuuden ja arvovallan turvin Lauriencesta tulee lähes pysäyttämätön hullu tiedemies. Huolimatta vaikutusvaltaisesta mesenaatista ja huippuluokan laboratoriosta ketjupolttava Laurience on edelleen tyypillinen hajamielinen professori, jonka rypistyneen takin selässä on pyyhekumi pölyä ja joka tarvitsee jatkuvasti ja epätoivoisesti vahvaa hiusharjaa. Hän ei kuitenkaan ole immuuni ihastuttavan tohtori Wyattin naiselliselle viehätykselle. Hän yrittää ottaa haltuunsa lordi Haslewoodin komean pojan Dick John Loderin ruumiin viettelemällä Claren, mutta huomaa, että hänen on mahdotonta peittää omaa outoa fyysisyyttään edes toisen miehen ruumiissa. Hän ei myöskään pysty olemaan polttamatta savuketta Claren nähden, vaikka hän tietää, ettei nuori Dick Haslewood koskaan tupakoinut. Valitettavasti Laurience kuristi lordi Haslewoodin ruumiissa asuvan Claytonin, ennen kuin hän siirsi mielensä Dickin mieleen, jotta Dick, joka myöhemmin oli vankina Lauriencen omassa ruumiissa, hirtettäisiin isäkseen oletetun miehen murhasta. Totuuden tajutessaan Clare ja hänen ystävänsä tohtori Gratton Cecil Parker palauttavat Lauriencen mielen oikeaan ruumiiseensa, mutta tämä ruumis on murtunut pahasti pudottuaan paniikissa korkeasta ikkunasta, kun Dick Haslewood oli vastentahtoisesti hänen hallussaan. Myönnettyään tuhlanneensa uskomattoman keksinnön itsekkääseen ja murhanhimoiseen suunnitelmaan särkynyt Laurience kertoo Clarelle, ettei hänen olisi koskaan pitänyt sekaantua ihmissieluun. Hän vie tietonsa hautaan muutettuaan mielensä viimeisen kerran.</w:t>
      </w:r>
    </w:p>
    <w:p>
      <w:r>
        <w:rPr>
          <w:b/>
        </w:rPr>
        <w:t xml:space="preserve">Esimerkki 1.1527</w:t>
      </w:r>
    </w:p>
    <w:p>
      <w:r>
        <w:t xml:space="preserve">Fakta1: Fakta2: kirkon ihmiset eivät n't osallistua Temple festivaali, Fakta3: Lakshmikutty Thampuratty of kovilakam osana vie miekka ja lamppu temppelin rituaali, Fakta4: ystävälliset suhteet hindujen ja kristittyjen jälkeen tuli vahvempi kuin ennen tapahtumaa, Fakta5: Kulathungal Chacko ja veljet johtaa muutoksia tarina</w:t>
      </w:r>
    </w:p>
    <w:p>
      <w:r>
        <w:rPr>
          <w:b/>
        </w:rPr>
        <w:t xml:space="preserve">Tulos</w:t>
      </w:r>
    </w:p>
    <w:p>
      <w:r>
        <w:t xml:space="preserve">Thirunakkara Perumal kehittyy Perumatthurkkaran kylässä. Sekä hindut että kristityt asuivat siellä rauhanomaisesti.Temppeli on Perumathur Kovilakamin ulkopuolella, ja festivaalin aikana molempien uskontojen edustajat osallistuivat seremonioihin. Jos kirkon väki ei osallistu temppelifestivaaliin, festivaalia ei järjestetä kyseisenä vuonna. Osana rituaalia Lakshmikutty Thampuratty Seema Kovilakamista ottaa temppelin miekan ja lampun. Muutaman vuoden kuluttua hän rakastui Kalappurakkal tharavadin Mathai Madhuun ja menee myöhemmin naimisiin tämän kanssa. Tämän tapahtuman jälkeen hindujen ja kristittyjen ystävälliset suhteet vahvistuivat entisestään. Kulathungal Chacko ja hänen veljensä kadehtivat tätä sopusointuista suhdetta, mikä myöhemmin johti muutoksiin tarinassa.</w:t>
      </w:r>
    </w:p>
    <w:p>
      <w:r>
        <w:rPr>
          <w:b/>
        </w:rPr>
        <w:t xml:space="preserve">Esimerkki 1.1528</w:t>
      </w:r>
    </w:p>
    <w:p>
      <w:r>
        <w:t xml:space="preserve">Fakta1: huijari tekee pikkuvarkauksia sulkeakseen isän ottaman lainan, Fakta2: Fakta3: Vidyasagar kulkee pois ottamalla turvapaikan Archanan talossa, Fakta4: Archana on hämmentynyt Johnnyn käyttäytymisen muutoksesta, Fakta5: Johnnyn rikokset sisälsivät vastuun...</w:t>
      </w:r>
    </w:p>
    <w:p>
      <w:r>
        <w:rPr>
          <w:b/>
        </w:rPr>
        <w:t xml:space="preserve">Tulos</w:t>
      </w:r>
    </w:p>
    <w:p>
      <w:r>
        <w:t xml:space="preserve">Archana Sridevi on suosittu laulaja, ja Johnny Rajinikanth on hänen innokas faninsa. Johnny on huijari, joka tekee pikkuvarkauksia vain ahneen OLonesin vuoksi, jotta hänen isänsä ottama laina saataisiin maksettua. Johnny ei koskaan jätä väliin Archanan konsertteja, ja hän huomaa tämän. Heidän välilleen kehittyy hellä rakkaus, mutta Johnny on varovainen hyväksymään Archanasin rakkauden, koska hänen taustansa ei ole puhdas. Eräänä päivänä Johnny kuitenkin hyväksyy Archanan rakkauden, kun tämä kosii häntä. Samaan aikaan Vidyasagar Rajinikanth, parturi ja Johnnyn kaksoisolento, elää yksinäistä elämää lemmikkieläintensä kanssa. Hän ihastuu Bhama Deepaan, toiseen yksinäiseen, ja molemmat suunnittelevat avioliittoa. Vidyasagar huomaa rakastajattarensa uskottomuuden ja tappaa tämän raivoissaan. Tietäen kaksoisolennostaan Johnnysta ja tietäen, että poliisi etsii häntä, hän yrittää siirtää murhasyytteen hänelle ja luopuu myös naisista katselemalla heitä hämärässä. Poliisi jahtaa molempia, Johnny piiloutuu metsään, ja Vidyasagar yrittää esiintyä Johnnynä hakeutumalla Archanasin taloon. Archana loukkaantuu Vidyasagarin ylimielisestä käytöksestä, ja hän on hämmentynyt Johnnyn käytöksen muutoksesta. Lopulta Vidyasagar tajuaa tyhmyytensä, ymmärtää, etteivät kaikki naiset ole samanlaisia, samoin kuin heidän rakkautensa, ja yhdistää rakastavaiset jäämällä kiinni poliisin haaviin ja ottamalla vastuun Johnnyn rikoksista.</w:t>
      </w:r>
    </w:p>
    <w:p>
      <w:r>
        <w:rPr>
          <w:b/>
        </w:rPr>
        <w:t xml:space="preserve">Esimerkki 1.1529</w:t>
      </w:r>
    </w:p>
    <w:p>
      <w:r>
        <w:t xml:space="preserve">Fakta1: Fakta2: sabotööri on jättänyt salkun sytyttimiä ja pomminvalmistuskomponentteja ratapihalle, Fakta3: mies yritti sabotoida Portsmouthin kuninkaalliselle laivaston telakalle tarkoitettua junalastillista merimiinoja, Fakta4: poliisi joutuu evakuoimaan paikallisia asukkaita, Fakta5: poliisi aikoo napata sabotöörin Portsmouthissa, kun hän menee katsomaan tuhopolttajan tapauksen tuloksia.</w:t>
      </w:r>
    </w:p>
    <w:p>
      <w:r>
        <w:rPr>
          <w:b/>
        </w:rPr>
        <w:t xml:space="preserve">Tulos</w:t>
      </w:r>
    </w:p>
    <w:p>
      <w:r>
        <w:t xml:space="preserve">Birminghamissa rautatiepoliisin konstaapeli Charles Baron John Horsley joutuu yhteenottoon miehen kanssa, jonka uskotaan olevan paikallinen irtolainen. Mies pääsee karkuun, mutta pian selviää, että kyseessä on sabotööri, joka on jättänyt ratapihalle matkalaukun, joka on täynnä sytyttimiä ja pomminvalmistusosia. Poliisi tajuaa, että mies yritti sabotoida Portsmouthin kuninkaallisen laivaston telakalle tarkoitettua junalastillista merimiinoja. Juna pysäytetään mahdollisimman pian siltä varalta, että räjähdys olisi lähellä, mutta lähistöllä on asuinalue, ja poliisin on evakuoitava paikalliset asukkaat. Paikalliset viranomaiset ottavat yhteyttä entiseen toisen maailmansodan aikaiseen Kanadan kuninkaallisten pioneerijoukkojen pomminraivausmajuri Peter Lyncort Glenn Fordiin, joka asuu kaupungissa pariisilaisranskalaisen vaimonsa Janine Anne Vernonin kanssa ja työskentelee AngloCanadian Machine Tool Co., Ltd:n palveluksessa. Lyncort suostuu auttamaan, kun kaupungin rautatiepoliisin turvallisuuspäällikkö Jim Warrilow Maurice Denham vierailee. Lyncortin vaimo ei ole paikalla, sillä hän oli jättänyt Lyncortin heidän kymmenennen riitansa jälkeen kuukauden sisällä. Lyncort alkaa avata junakuormallisen miinoja yksi kerrallaan. Ne ovat onttoja, ja mihin tahansa niistä piilotettu pieni räjähdyspanos voisi räjäyttää koko junan. Työ on hidasta ja vaarallista, ja Warilow liittyy mukaan Lyncortin apulaiseksi. He löytävät räjähdyspanoksen, ja Lyncort purkaa sen. Sillä välin poliisi suunnittelee ottavansa sabotöörin kiinni Portsmouthissa, jos hän menee sinne katsomaan työnsä hedelmiä, kuten tuhopolttaja, joka jää rikospaikalleen. Konstaapeli Baron ajaa Portsmouthin rautatieasemalle. Hän tunnistaa epäillyn, joka otetaan kiinni, heidät lennätetään kuninkaallisen laivaston helikopterilla takaisin Birminghamiin ja viedään pysähtyneeseen junaan. Lyncort kertoo, että pommi on purettu, mutta sabotööri kiihtyy. On olemassa toinenkin pommi, ja sen on määrä räjähtää minä hetkenä hyvänsä, tappaen heidät kaikki ja tuhoten koko naapuruston. Siinä on kuitenkin kemiallinen sytytin, jonka ajoitus voi olla hieman epätarkka. Janine ei kuitenkaan tiedä tästä kaikesta mitään. Kun hän tulee kotiin kolmelta yöllä sovittaakseen Lyncortin kanssa, hän löytää heidän kotinsa tyhjänä ja alkaa soittaa puheluita kaikkiin paikallisiin sairaaloihin peläten, että Lyncort on joutunut onnettomuuteen. Lopulta Janine saa selville, missä hänen miehensä on, ja saapuu paikalle juuri ajoissa nähdäkseen miehen löytävän toisen pommin. Hän heittää sen pois junasta, ja se räjähtää harmittomasti ilmassa. He kävelevät pois, toisiaan tiukasti syleillen, kun elokuva päättyy.</w:t>
      </w:r>
    </w:p>
    <w:p>
      <w:r>
        <w:rPr>
          <w:b/>
        </w:rPr>
        <w:t xml:space="preserve">Esimerkki 1.1530</w:t>
      </w:r>
    </w:p>
    <w:p>
      <w:r>
        <w:t xml:space="preserve">Fakta1: Fakta2: mafiosot pakottavat heidät tunnistamaan levon ennen kuin tappavat heidät, Fakta3: Stansyck ottaa toimistotyöpaikan, jota lainkuuliainen veli suosittelee, Fakta4: Bartok on suuri arpi lääkärin kasvojen vasemmalla puolella, Fakta5: Swangron löydetään lääkärin sihteerin toimesta.</w:t>
      </w:r>
    </w:p>
    <w:p>
      <w:r>
        <w:rPr>
          <w:b/>
        </w:rPr>
        <w:t xml:space="preserve">Tulos</w:t>
      </w:r>
    </w:p>
    <w:p>
      <w:r>
        <w:t xml:space="preserve">Juuri vankilasta vapautunut John Muller Paul Henreid suunnittelee Rocky Stansyckin johtaman laittoman kasinon ryöstön. Ryöstö menee pieleen, ja gangsterit ottavat kiinni osan Mullerin miehistä ja pakottavat heidät tunnistamaan loput ennen kuin tappavat heidät. Stansyckilla on maine siitä, että hän jäljittää ja tappaa vihollisensa vaikka kuinka kauan, joten Muller päättää lähteä kaupungista ja piiloutua. Hän ottaa vastaan toimistotyöpaikan, jota hänen lainkuuliainen veljensä Frederick Eduard Franz suosittelee, mutta päättää nopeasti, että työ ei sovi hänelle. Sattumalta tapahtuva kohtaaminen hammaslääkäri tohtori Swangron John Qualenin kanssa paljastaa, että Muller näyttää täsmälleen samassa rakennuksessa työskentelevältä psykoanalyytikolta, tohtori Bartokilta, ainoana erona on suuri arpi tohtorin kasvojen vasemmalla puolella. Muller tarttuu tilaisuuteen ja ryhtyy tutkimaan Bartokia, ja hän jopa livahtaa tämän toimistoon tutkimaan hänen arkistojaan. Hänet löytää lääkärin sihteeri Evelyn Hahn Joan Bennett. Hän erehtyy luulemaan miestä työnantajakseen ja suutelee tätä, mutta huomaa nopeasti, että tämä on joku muu. Mies suostuttelee Evelynin lähtemään treffeille, vaikka Evelyn on katkeroitunut ja väittää luopuneensa haaveista rakkauden löytämisestä. Muller ryhtyy esiintymään Bartokina, ja hänen apunaan on se, että hän opiskeli psykoanalyysia lääketieteellisessä ennen kuin jätti opinnot kesken. Hän ottaa lääkäristä valokuvan ja leikkaa sen avulla samanlaisen arven omiin kasvoihinsa. Valitettavasti valokuvan kehittäjät käänsivät negatiivin, joten Mullerilla on nyt arpi väärällä puolella. Hän huomaa virheen vasta, kun hän on jo murhannut Bartokin ja valmistautuu heittämään ruumiin jokeen. Hänellä ei ole muuta vaihtoehtoa kuin toteuttaa suunnitelma joka tapauksessa. Onneksi kukaan muu kuin toimiston siivooja, jonka epäluulot Muller onnistuu tyynnyttämään, ei huomaa eroa, ei edes Evelyn tai Bartokin potilaat. Muller saa selville, että hänellä on tyttöystävä, Virginia Taylor Leslie Brooks, ja että he käyvät Maxwellsissä, yläluokan kasinolla. Kävi myös ilmi, että Bartok on hävinnyt raskaasti. Kun huolestunut Frederick Muller yrittää ottaa yhteyttä veljeensä, jäljet johtavat Bartokin luo. Arpi vakuuttaa Frederickille, että hänen näkemänsä mies on vain kaksoisolento. Evelyn, joka ei aiemmin ollut tietoinen vaihdoksesta mutta on nyt hyvin epäluuloinen, paljastaa, että John Muller sanoi lähtevänsä Pariisiin. Frederick Muller kertoo Bartokille, ettei hänen veljensä tarvitse enää piileskellä; Stansyck on tuomittu tulovero-ongelmista ja hänet on määrä karkottaa. Tämän jälkeen Evelyn tajuaa, että Muller on huijari ja että hänen on täytynyt tappaa psykoanalyytikko. Vaikka mies myöntää hänelle tehneensä sen, hän ei ilmianna miestä poliisille, vaan ostaa lipun purjehtimaan Honoluluun. Muller saa tietää asiasta ja lupaa lähteä hänen mukaansa, mutta Muller ei usko, että mies jättäisi tällaisen tilaisuuden käyttämättä rikastuakseen. Muller järjestää muut lääkärit ottamaan hänen potilaansa ja suuntaa satamaan. Siellä hänet kuitenkin pysäyttää kaksi miestä, jotka haluavat keskustella Bartoksin 90 000 dollarin pelivelasta. Kun Muller yrittää karata, he ampuvat hänet kuolettavasti. Evelyn purjehtii pois tietämättä, että Muller makaa kuolemaisillaan laiturilla.</w:t>
      </w:r>
    </w:p>
    <w:p>
      <w:r>
        <w:rPr>
          <w:b/>
        </w:rPr>
        <w:t xml:space="preserve">Esimerkki 1.1531</w:t>
      </w:r>
    </w:p>
    <w:p>
      <w:r>
        <w:t xml:space="preserve">Fakta1: isä ja isoäiti haluavat, että hän nai sukulaistytön, Fakta2: sukulaistyttö on avulias perheelle, Fakta3: Meenan aviomies käyttää rahaa juomiseen ja uhkapeleihin, Fakta4: Meenalla kehittyy suhde maitotyttöön, Fakta5: Anandakonar on maitotytön kihlattu.</w:t>
      </w:r>
    </w:p>
    <w:p>
      <w:r>
        <w:rPr>
          <w:b/>
        </w:rPr>
        <w:t xml:space="preserve">Tulos</w:t>
      </w:r>
    </w:p>
    <w:p>
      <w:r>
        <w:t xml:space="preserve">Pazhanilla on kaksi lasta - Chandiran ja Meena. Meena on naimisissa. Chandiran rakastaa Pankajamia. Hänen isänsä ja isoäitinsä haluavat hänen menevän naimisiin sukulaistytön, Thangamin kanssa, joka on perheelle hyvin avulias. Mutta Chandiran menee naimisiin Pankajamin kanssa uhmaten heitä. Meenan aviomies tuhlaa rahaa juomiseen ja uhkapeleihin. Hän myös pettää häntä ja luo suhteen maitonaiseen. Meena on huolissaan. Pankajam, joka on kotoisin rikkaasta perheestä, ei ole taloudellisesti tyytyväinen Chandiraniin. Hän alkaa myös epäillä, että Chandiranilla on suhde Thangamin kanssa. Anandakonar, maitomies, joka on myös maitovaimon kihlattu, saa selville Meenan aviomiehen tuhlailevan elämän ja sen, että hän yrittää vietellä morsiamensa, maitovaimon. Anandakonar yrittää löytää ratkaisun. Se, miten kaikki ratkeaa, on tarinan ydin.</w:t>
      </w:r>
    </w:p>
    <w:p>
      <w:r>
        <w:rPr>
          <w:b/>
        </w:rPr>
        <w:t xml:space="preserve">Esimerkki 1.1532</w:t>
      </w:r>
    </w:p>
    <w:p>
      <w:r>
        <w:t xml:space="preserve">Fakta1: epäonnistunut nyrkkeilijä joutuu nyrkkeilyliiton likaisen politiikan uhriksi, Fakta2: Fakta3: Prabhu tarjoutuu kouluttamaan Madhia välittämättä Madhin vanhemmasta siskosta, Fakta4: Lakshmi päivänä paljastaa tunteet Prabhille karsintaottelussa, Fakta5: Dev käyttää tilannetta hyväkseen kutsumalla Madhin Delhiin kulttuurivaihtoturnaukseen.</w:t>
      </w:r>
    </w:p>
    <w:p>
      <w:r>
        <w:rPr>
          <w:b/>
        </w:rPr>
        <w:t xml:space="preserve">Tulos</w:t>
      </w:r>
    </w:p>
    <w:p>
      <w:r>
        <w:t xml:space="preserve">Prabhu Selvaraj Tamil-versioAdi Tomar Hindi-versio Madhavan on epäonnistunut nyrkkeilijä, joka on erittäin lahjakas, mutta joutuu nyrkkeilyliiton likaisen politiikan uhriksi. Kymmenen vuotta myöhemmin hän toimii naisten nyrkkeilyjoukkueiden valmentajana, mutta on äärimmäisen vihainen ja turhautunut valinnoissa esiintyvään puolueellisuuteen. Koska hänellä on erimielisyyksiä liiton johtajan Dev Khatrin Zakir Hussainin kanssa, häntä syytetään väärin perustein seksuaalisesta häirinnästä ja hänet siirretään Chennaihin. Huolimatta erittäin huonosta infrastruktuurista PrabhuAdi onnistuu löytämään lahjakkuuden tienvarren kalanmyyjä Madhi Ritika Singhistä, jonka hän huomaa, kun tämä pieksee tuomareita siskojensa turnauksessa. Prabhu ei välitä Madhin vanhemmasta siskosta Lakshmi Mumtaz Sorcarista, joka on nyrkkeillyt kahdeksan vuotta, vaan tarjoutuu valmentamaan Madhia muutaman tunnin päivässä. Mutta nämä kaksi eivät tule toimeen keskenään, koska PrabhusAdis on häikäilemätön harjoitusmenetelmä ja Madhin aggressiivinen luonne. Tämän seurauksena Madhi häviää tahallaan paikallisottelun. Myöhemmin Prabhu pyytää Lakshmin ja Madhin vanhempia, Saamikannu Kaali Venkatia ja Damayanthi Baljinder Kauria, lähettämään heidät asumaan hostelliin hänen luokseen, jotta heidän tyttärensä voivat treenata ahkerasti. Madhi ymmärtää häntä väärin, mutta katuu myöhemmin, kun hän saa tietää, että Prabhu on myynyt polkupyöränsä ostaakseen hänelle uudet harjoitusvälineet. Madhi aloittaa sitten harjoittelun Prabhun kanssa ja kehittää tunteita häntä kohtaan. Karsintaottelupäivänä Madhi paljastaa tunteensa Prabhulle, joka heti hylkää hänet. Lämmittelyssä ennen ottelua mustasukkainen Lakshmi loukkaa Madhin käden, jolloin Madhi häviää. Prabhu on vihainen, ja hän luulee, että Madhi hävisi taas tahallaan ja heittää hänet ulos harjoitusleiriltä. Dev käyttää tilannetta hyväkseen kutsumalla Madhin Delhiin kulttuurivaihtoturnaukseen ja pakottaa hänet ottelemaan raskaansarjan venäläistä nyrkkeilijää vastaan, joka tyrmää Madhin muutamassa sekunnissa. Tämän jälkeen Dev lähestyy demotivoitunutta Madhia sopimattomalla ehdotuksella, johon Madhi reagoi haavoittamalla miestä. Dev kostaa tämän pidättämällä Madhin väärillä varkaussyytteillä. Prabhu tulee apuun ja vapauttaa hänet takuita vastaan. Myöhemmin hän vie Madhin Delhiin saadakseen tälle villin kortin nyrkkeilyn maailmanmestaruuskilpailuihin. Monet seuran jäsenet, Lakshmi mukaan lukien, syyttävät Madhia seksuaalisten palvelusten tarjoamisesta Prabhulle. Kaikista syytöksistä välittämättä Madhi tekee kovasti töitä ja voittaa välierän. Finaalipäivänä Dev poistaa Madhin nimen listalta ja pyytää Prabhua eroamaan välittömästi, jos hän haluaa nähdä Madhin finaalissa saman venäläisnyrkkeilijän kanssa, joka tyrmäsi hänet Delhissä. Madhi pääsee ottelemaan loppuotteluun, mutta on masentunut saatuaan tietää Prabhin eroamisesta. Hän menettää jatkuvasti pisteitä ensimmäisillä kierroksilla ja loukkaantuu pahasti, kunnes Prabhu ilmestyy stadionille ja kehottaa häntä hyökkäämään vastustajan käsivarsien kimppuun, jotta tämä heikkenisi. Madhi noudattaa pelisuunnitelmaa ja tyrmää vastustajan sekuntia ennen loppukierroksen loppua. Dev hyppää nopeasti kehään ottamaan kunnian Madhin valmentamisesta, mutta Madhi lyö häntä ja juoksee Prabhun luo. Madhi ja Prabhu halailevat toisiaan osoittaen tunteikasta jälleennäkemistä.</w:t>
      </w:r>
    </w:p>
    <w:p>
      <w:r>
        <w:rPr>
          <w:b/>
        </w:rPr>
        <w:t xml:space="preserve">Esimerkki 1.1533</w:t>
      </w:r>
    </w:p>
    <w:p>
      <w:r>
        <w:t xml:space="preserve">Fakta1: entinen piirisyyttäjä pidätetään poliisin ratsian aikana, Fakta2: vieraantunut ex-vaimo työskentelee oikeuden toimittajana, Fakta3: Shanley toimii rikollispomo Al Krugerin ja autovarkaiden rengin puolustusasianajajana, Fakta4: Carol saa tietää Bobin kuolemasta, Fakta5: Bobista tulee osavaltion erityissyyttäjä Krugeria ja jengiä vastaan.</w:t>
      </w:r>
    </w:p>
    <w:p>
      <w:r>
        <w:rPr>
          <w:b/>
        </w:rPr>
        <w:t xml:space="preserve">Tulos</w:t>
      </w:r>
    </w:p>
    <w:p>
      <w:r>
        <w:t xml:space="preserve">Victor Shanley Litel on entinen piirisyyttäjä, joka pidätetään poliisin ratsian aikana. Kun häntä syytetään yöoikeudessa, hän tapaa vieraantuneen ex-vaimonsa Carol ONeil Dvorakin, joka työskentelee oikeudenkäynnin toimittajana. Pidettyään sekopäisen puheen korruptoituneesta rikosoikeusjärjestelmästä Shanley pyörtyy. Carol vie hänet sitten kotiin ja puhdistaa hänet, missä hän ilmoittaa, että koska lain oikealla puolella oleminen ei ole koskaan auttanut häntä, hän aikoo työskennellä rikollispomo Al Krugerin ja hänen autovarkaidensa puolustusasianajajana. Huolimatta jatkuvasta menestyksestään Krugerin ja hänen jenginsä puolustamisessa Shanley tuntee edelleen tarvetta tehdä hyviä tekoja, mihin vaikuttaa lähinnä Carolin ystävällinen luonne. Yrittäessään auttaa Bob Terrilliä, Krugerin autovarkausjengiin sotkeutunutta nuorta miestä, Shanley tarjoutuu maksamaan hänen koulumaksunsa, jotta hän voisi opiskella lentotekniikkaa ja lopettaa rikollisen elämänsä. Vastoin Shanleyn varoituksia Bob päättää kertoa Krugerille, että hän on lähdössä, ja Kruger järjestää hänen tappamisensa. Kun Carol kuulee Bobin kuolemasta, hän tulee hysteeriseksi ja vakuuttaa Shanleylle, että tämä on vastuussa. Sitten hän päättää jälleen ryhtyä rehelliseksi ja ryhtyy osavaltion erityissyyttäjäksi Krugeria ja hänen jengiään vastaan ja ansaitsee näin Carolin rakkauden ja kunnioituksen.</w:t>
      </w:r>
    </w:p>
    <w:p>
      <w:r>
        <w:rPr>
          <w:b/>
        </w:rPr>
        <w:t xml:space="preserve">Esimerkki 1.1534</w:t>
      </w:r>
    </w:p>
    <w:p>
      <w:r>
        <w:t xml:space="preserve">Fakta1: Fakta2: Sae on vastuussa ilkeiden juorujen levittämisestä, koska on mustasukkainen Momosta: Fakta4: Toji pelastaa Momon kiusaamiselta ja kertoo totuuden hänestä ja Momosta, mikä johtaa siihen, että opiskelijat pyytävät anteeksi Momolta ja vihaavat Sae:ta, Fakta5: Sae:n tarina on jätetty takaisin vuonna 2006.</w:t>
      </w:r>
    </w:p>
    <w:p>
      <w:r>
        <w:rPr>
          <w:b/>
        </w:rPr>
        <w:t xml:space="preserve">Tulos</w:t>
      </w:r>
    </w:p>
    <w:p>
      <w:r>
        <w:t xml:space="preserve">Momo Adachi on entinen lukion uintijoukkueen jäsen. Hän ruskettuu helposti ja hänen hiuksensa on vaalennettu; valitettavasti hänen tietämättömät luokkatoverinsa stereotypisoivat häntä, ja hän joutuu kestämään huhuja siitä, että hän on helppo tyttö, jolla on ollut monia seksisuhteita. Hänen ainoa ystävänsä on Sae, joka on itse asiassa vastuussa ikävien juorujen levittämisestä, koska hän on mustasukkainen Momosta. Momo on rakastunut Tojiin, hiljaiseen pesäpalloilijaan, mutta myös juonitteleva Sae on iskenyt silmänsä poikaan. Momon elämää mutkistaa entisestään Kairi Okayasu, nokkela playboy, joka on päättänyt tehdä hänestä omansa. Hän paljastaa Momolle, että tämä pelasti hänet hukkumiselta kesällä ennen lukion alkua. Asiat mutkistuvat entisestään, kun Sae yrittää tehdä Momosta onnettomamman ja levittää huhuja Momon ja Kairin seurustelusta. Huhu kaksikon välisestä suudelmasta pitää paikkansa, mutta Kairi aloitti suudelman, kun taas Momo pysyi häkeltyneenä vuorovaikutuksesta. Kun Toji joutuu sairaalaan, Sae suostuttelee Tojin jättämään Momon. Kairin ansiosta hän saa selville kaikki Saen keksimät valheet ja huhut. Toji pelastaa Momon kiusaamiselta Saen valheiden ansiosta jälleen ja kertoo totuuden hänestä ja Momosta, minkä seurauksena oppilaat pyytävät anteeksi Momolta ja vihaavat Saea. Toji ja Momo palaavat yhteen, mutta Sae yrittää myöhemmin hankaloittaa heidän suhdettaan jälleen uhkaamalla mustamaalata Momoa äskettäin hankkimillaan yhteyksillä joukkotiedotusvälineisiin. Vaikka Toji on aluksi uhmakas, hän eroaa vastentahtoisesti Momosta suojellakseen tätä. Momo on aluksi murtunut, varsinkin kun hän ei tiedä, että se on osa Saen juonia. Lopulta hän kuitenkin alkaa seurustella Kairin kanssa, jota hän oli aiemmin pitänyt ärsyttävänä, ja alkaa pian rakastua Toomiin. Kun Momolle paljastuu, miksi Toji jätti hänet, Momo joutuu valitsemaan Tojin ja Kairin välillä. Ongelmia syntyy lisää ja rakkauskolmio tiivistyy. Saes Storyssa Sae jätetään vuodella taaksepäin, sillä hän lintsasi aina tunneilta. Hän on liian itsepäinen, joten hän käy joka päivä Momon ja Kairin yliopistolla. Toji menee itse hyvään yliopistoon. Sitten Sae tapaa yhden lapsuudenrakkaistaan, Kanjin eli Apinapojan, joka lähti Malesiaan, kun he olivat nuoria, ja lupasi mennä naimisiin Saen kanssa palattuaan. Rakastunut Saeen, Kanji seuraa häntä ympäriinsä yrittäen voittaa hänet puolelleen. Hän huolehtii Saen koirasta, Sorasta, kun Saen vanhemmat eivät enää anna hänen pitää koiraa. Koira kävelee hieman ontuen; eräänä päivänä, kun Sora yritti seurata Saea, tämä heitti tassuunsa kiven ja loukkasi sen. Sae aloittaa mallintamisen ja teeskentelee menevänsä Momon kanssa yliopistoon, vaikka on oikeasti vielä lukiossa. Hän tapaa Hondan ja työskentelee CC:lle mallina. Hän tapaa Takuma-nimisen miehen, joka myöhemmin hylkää hänet. Sae tapaa toisen miehen nimeltä Shinji, mutta tajuaa, ettei tämä koskaan oikeasti pitänyt hänestä. Kaikki nämä ylä- ja alamäet saavat Saen tajuamaan, että Momo, Kairi ja Kanji ovat ainoat ihmiset, jotka välittävät hänestä.</w:t>
      </w:r>
    </w:p>
    <w:p>
      <w:r>
        <w:rPr>
          <w:b/>
        </w:rPr>
        <w:t xml:space="preserve">Esimerkki 1.1535</w:t>
      </w:r>
    </w:p>
    <w:p>
      <w:r>
        <w:t xml:space="preserve">Fakta1: Fakta2: Vimala, pyhimyksen tytär, huolehtii Sridevistä äidin kuoleman jälkeen: Fakta3: Bhupathi suunnittelee hyökkäävänsä Tirumala Nayakan linnoitukseen, Fakta4: Ramani on varkaan tytär, Fakta5: Seuraavana päivänä oikeudessa Ramani kuulee Vimalan selityksen.</w:t>
      </w:r>
    </w:p>
    <w:p>
      <w:r>
        <w:rPr>
          <w:b/>
        </w:rPr>
        <w:t xml:space="preserve">Tulos</w:t>
      </w:r>
    </w:p>
    <w:p>
      <w:r>
        <w:t xml:space="preserve">Tirumala Nayaka Rajanala Ramaraju Gummadi ovat naapurikuninkaita, jotka ovat kilpailijoita. Tirumala Nayakalla on tytär Sridevi Girija. Vimala G. Varalakshmi pyhimyksen tytär huolehtii Sridevistä äitinsä kuoleman jälkeen. Tirumala Nayaka antaa suojaa ryöstäjä Bhupathi Mahankali Venkaiahille. Ramarajun poika Jayachandra N. T. Rama Rao haluaa tehdä rauhan Tirumala Nayakan kanssa, jotta he pääsisivät eroon Bhupathista. Bhupathin veljenpoika Kiriti R. Nageswara Rao ja tytär Ramani Anjali Devi tietävät tästä ja he luulevat, että Ramaraju Tirumala Nayaka suunnittelevat yhdistymistä. Siksi he suunnittelevat hyökkäävänsä Tirumala Nayakan linnoitukseen. Jayachandra epäonnistuu yrityksessään, mutta Vimalan pyynnöstä hän tapaa Sridevin salaa. Samaan aikaan Bhupati Kiriti hyökkää linnoitukseen ja vangitsee Tirumala Nayakan yhdessä Sridevin, Vimalan ja Jayachandran kanssa. Ramani Sridevi rakastavat molemmat Jayachandraa. Kun Ramani ilmaisee rakkautensa hänelle, tämä torjuu hänet, koska hän on varkaan tytär. Gajapati Relangi, Raja Guruvu Sadananda Swamyn K. V. S. Sarma:n seuraaja, solmii valepuvussa ystävyyden Bhupathi Kiriti:n kanssa napatakseen heidän salaisuutensa. Kun Sadananda Swamy tietää, että linnoitus on joutunut Bhupathin käsiin, hän yrittää pelastaa hänet oppilaidensa kanssa, mutta epäonnistuu Tirumala Nayaka hirtetään Bhupathin toimesta. Vimala haluaa kostaa tämän, joten hän vangitsee Bhupathin ja tappaa hänet. Seuraavana päivänä Ramani kuulee oikeudessa Vimalan selityksen ja muuttaa mielensä. Hän antaa valtakunnan takaisin ja tekee Sridevistä kuningattaren. Hovissa Jayachandra ylistää Ramanin rehellisyyttä ja hyväksyy hänen rakkautensa, kun Sridevi tuntee mustasukkaisuutta ja yrittää tappaa Ramanin, mutta vahingossa Vimala kuolee. Sridevi syyttää Ramania ja sekoittaa kätensä Kiritiin, joka rakastaa Ramania. Gajapathin avulla Ramani Jayachandra pakenee linnoituksesta ja pääsee valtakuntaansa. Kaikki luulevat Ramania Srideviksi ja hyväksyvät heidän avioliittonsa. Samaan aikaan Sridevi lähettää Ramarajulle kirjeen, jonka mukaan Ramani on tappanut Vimalan. Ramaraju pyytää Ramania lähtemään linnoituksesta. Jayachandra tulee myös ulos linnoituksesta etsimään Ramania. Samaan aikaan Gajapathi tavoittaa Ramarajun ja paljastaa totuuden. Silloin Ramaraju tajuaa virheensä ja ymmärtää Ramanin arvokkuuden. Matkalla Kiriti Sridevi nappaa Ramanin ja Jaya Chandra juoksee heidän peräänsä. Jayachandra taltuttaa Kiriti ja kun Sridevi yrittää tappaa Ramanin, hän valitettavasti vain kuolee. Lopulta Ramaraju saapuu sinne, hyväksyy Ramanin miniäkseen ja kehuu häntä Raja Nandiniksi. Lopulta elokuva päättyy onnelliseen Jayachandra Ramanin avioliittoon.</w:t>
      </w:r>
    </w:p>
    <w:p>
      <w:r>
        <w:rPr>
          <w:b/>
        </w:rPr>
        <w:t xml:space="preserve">Esimerkki 1.1536</w:t>
      </w:r>
    </w:p>
    <w:p>
      <w:r>
        <w:t xml:space="preserve">Fakta1: Fakta2: setä on kouluttanut häntä vakoojaksi, Fakta3: Jack voittaa puhalluskalan avulla jättäen Nadian pakenemaan paikalta, Fakta4: Nadia pudottaa Alexin jättimäisen portugalilaisen Man o Warin tappamaksi, Fakta5: Sayle lähtee toteuttamaan varasuunnitelmaa ja Alex koulukaverinsa avulla.</w:t>
      </w:r>
    </w:p>
    <w:p>
      <w:r>
        <w:rPr>
          <w:b/>
        </w:rPr>
        <w:t xml:space="preserve">Tulos</w:t>
      </w:r>
    </w:p>
    <w:p>
      <w:r>
        <w:t xml:space="preserve">Alex Rider on 14-vuotias koulupoika, joka asuu Ian-setänsä ja heidän taloudenhoitajansa Jack Starbrightin kanssa. Ian on oletettavasti pankinjohtaja, ja Alexin harmiksi hän on usein poissa kotoa. Eräänä päivänä Alexille kerrotaan, että hänen setänsä on kuollut auto-onnettomuudessa, mutta hän saa nopeasti selville, että hänen setänsä oli itse asiassa MI6:lle työskennellyt vakooja ja hänet murhattiin. Hänen setänsä entiset työnantajat, MI6:n erikoisoperaatioiden osastoon kuuluva Alan Blunt ja rouva Jones värväävät hänet ja selittävät Alexille, että hänen setänsä on kouluttanut häntä vakoojaksi. Alex kieltäytyy aluksi yhteistyöstä, mutta suostuu, kun he uhkaavat olla uusimatta viisumia ja karkottaa Jackin, koska hänen viisuminsa oli päättynyt seitsemän vuotta aiemmin. Tämän jälkeen Alex lähetetään sotilaskoulutusleirille Brecon Beaconsissa, jossa toimii Special Air Service. Aluksi harjoittelijatoverit halveksivat häntä hänen ikänsä vuoksi, mutta pian hän saa heidän kunnioituksensa kykyjensä ansiosta. Hän lähtee ensimmäiseen tehtäväänsä Smithersin apuvälineiden avulla. Miljardööri Darrius Sayle lahjoittaa ilmaiseksi tehokkaita tietokonejärjestelmiä, joiden koodinimi on Stormbreaker, jokaiseen Yhdistyneen kuningaskunnan kouluun. MI6 epäilee hänen anteliailta vaikuttavia suunnitelmiaan ja lähettää Alexin peitetehtävään kilpailun voittajaksi tutkimaan asiaa. Siellä hän tapaa itse Saylen ja tämän kaksi rikoskumppania, herra Grinin ja Nadia Volen, ja hänelle näytetään Stormbreaker-tietokone toiminnassa. Myöhemmin, kun Alex on illallisella Saylen kanssa, epäilyttävä Vole varastaa Alexin puhelimen ja jäljittää SIM-kortin hänen kotiinsa Chelseassa. Hän menee sinne ja saa selville Alexin todellisen henkilöllisyyden; siellä ollessaan Jack häiritsee häntä ja tappelee hänen kanssaan. Vaikka Jack on alivoimainen, hän voittaa puhalluskalan avulla, ja Nadia pakenee paikalta. Samana yönä Alex hiipii ulos makuuhuoneensa ikkunasta nähdäkseen salaperäisten konttien keskiyön toimituksen Saylesin piilopaikkaan. Seuraavana päivänä Alex joutuu vaikeuksiin, kun hänen peitetarinansa paljastuu. Yritettyään paeta laitoksesta hän jää kiinni, ja Sayle selittää Stormbreakerin todelliset syyt - jokainen järjestelmä sisältää muunnetun isorokkoviruskannan, joka Stormbreakerin aktivoituaan tappaa kaikki maan koululaiset. Sayle jättää Alexin sidottuna ja lähtee Lontoon tiedemuseoon. Nadia pudottaa Alexin vesisäiliöön, jossa jättiläismäinen portugalilainen sotamies tappaa hänet, mutta hän pakenee Smithersin toimittaman metaldisintegroivan valkosaippuvoiteen avulla. Nadia nujerretaan, kun meduusa osuu häneen, jolloin säiliö repeää. Alex pääsee sitten kyytiin Mil Mi8 -helikopteriin, jota ohjaa herra Grin, ja käyttää natriumpentotalinuolta saadakseen herra Grinin tottelevaisuuteensa. Alex hyppää helikopterista laskuvarjolla ja laskeutuu juuri kun pääministeri on aikeissa painaa nappia, joka aktivoi tietokoneet. Alex ampuu kiväärillä koroketta, mikä tuhoaa painikkeen ja pilaa Saylesin suunnitelman. Raivoissaan Sayle lähtee toteuttamaan varasuunnitelmaansa, ja Alex lähtee koulukaverinsa Sabina Pleasuresin avustuksella Saylen perään Lontoon kaduilla. Viisikymmentä kerrosta ylempänä yhdessä Saylen pilvenpiirtäjässä Alex saavuttaa hänet ja irrottaa hänen varalähettimensä. Sayle jahtaa häntä katolle ja työntää Alexin ja Sabinan katolta, jolloin he jäävät roikkumaan irronneen kaapelin varaan. Yassen saapuu yllättäen helikopterilla ja tappaa Saylen samalla tavalla kuin Ianin ennen Alexin pelastamista. Tämän jälkeen Yassen kertoo Alexille, että Saylesta oli tullut työnantajilleen häpeäksi ja että Alexin pitäisi unohtaa hänet, mutta Alex kieltäytyy sanomasta, että hänen Ian-setänsä tappaminen tarkoittaa, että he ovat edelleen vihollisia. Alex palaa kouluun; hän ja Sabina puhuvat tapahtuneesta ja sanoo, ettei se tule koskaan toistumaan. Elokuva päättyy, kun joku tarkkailee Alexia kaukaa. Hän huomaa sen ja tajuaa, ettei se ole loppu.</w:t>
      </w:r>
    </w:p>
    <w:p>
      <w:r>
        <w:rPr>
          <w:b/>
        </w:rPr>
        <w:t xml:space="preserve">Esimerkki 1.1537</w:t>
      </w:r>
    </w:p>
    <w:p>
      <w:r>
        <w:t xml:space="preserve">Fakta1: Downeyta syytetään yleisestä sotaoikeudesta, koska heitä syytetään merijalkaväen sotilastoverinsa William Santiagon murhasta Guantanamo Bayn laivastotukikohdassa Kuubassa, Fakta2: Santiago rikkoi komentoketjua yrittäessään saada siirron pois Guantanamosta, Fakta3: Tukikohdan komentaja eversti Nathan Jessup ja upseerit kiistelevät parhaasta toimintatavasta, Fakta4: Kendrick oli käskenyt joukkueen olla koskematta julkisesti Santiagoon, Fakta5: Galloway suostuttelee Kahvin kutsumaan Jessupin todistajaksi huolimatta sotaoikeuden uhasta korkea-arvoisen upseerin mustamaalaamisen vuoksi.</w:t>
      </w:r>
    </w:p>
    <w:p>
      <w:r>
        <w:rPr>
          <w:b/>
        </w:rPr>
        <w:t xml:space="preserve">Tulos</w:t>
      </w:r>
    </w:p>
    <w:p>
      <w:r>
        <w:t xml:space="preserve">Yhdysvaltain merijalkaväen korpraali Harold Dawson ja sotamies Louden Downey joutuvat yleiseen sotaoikeuteen, koska heitä syytetään merijalkaväen sotamiehen William Santiagon tappamisesta Guantanamo Bayn laivastotukikohdassa Kuubassa. Santiagolla oli huonot suhteet merijalkaväen sotilastovereihinsa, hän vertasi heitä huonosti ja rikkoi komentoketjua yrittäessään saada siirron pois Guantanamosta. Tukikohdan komentaja eversti Nathan Jessup ja hänen upseerinsa kiistelevät parhaasta toimintatavasta: vaikka Jessupin toimeenpaneva upseeri, everstiluutnantti Matthew Markinson kannattaa Santiagon siirtoa, Jessup hylkää vaihtoehdon ja määrää Santiagon komentavan upseerin, luutnantti Jonathan James Kendrickin, kouluttamaan Santiagosta paremman merijalkaväen sotilaan. Merivoimien tutkija ja asianajaja, komentajakapteeniluutnantti JoAnne Galloway epäilee Dawsonin ja Downeyn suorittaneen punaisen koodin: väkivaltaisen laittoman rangaistuksen. Galloway haluaa puolustaa heitä, mutta juttu annetaan luutnantti Daniel Kahvelle, kokemattomalle ja innottomalle asianajajalle, joka on mieltynyt syytesopimuksiin. Aluksi Gallowayn, joka paheksuu Kaffeen ilmeistä laiskuutta, ja Kaffeen, joka paheksuu Galloween sekaantumista, välillä syntyy kitkaa. Kaffee neuvottelee syyttäjän, kapteeni Jack Rossin, USMC:n, kanssa syyllisyyssopimuksen; Dawson ja Downey kieltäytyvät sopimuksesta, koska he väittävät, että Kendrick antoi punaisen koodin käskyn minuuttia sen jälkeen, kun hän oli julkisesti käskenyt joukkueen olla koskematta Santiagoon, ja koska he eivät koskaan aikoneet uhrinsa kuolevan. Dawson osoittaa suoranaista halveksuntaa Kaffeen pelkuruutta kohtaan ja kieltäytyy jopa tervehtimästä. Kaffee tapaa Jessupin, joka kertoo, että Santiago oli määrä siirtää. Galloway suostuttelee Kaffeea viemään tapauksen oikeuteen; puolustus osoittaa, että Guantanamossa oli punainen koodi -käskyjä ja että Dawson oli nimenomaan oppinut olemaan tottelematta mitään käskyä sen jälkeen, kun häneltä evättiin ylennys sen vuoksi, että hän oli auttanut merijalkaväen sotilasta, jota voitiin pitää punaisen koodin alaisena. He kärsivät kuitenkin kahdesta merkittävästä takaiskusta: Downey paljastaa ristikuulustelussa, ettei hän itse asiassa ollut paikalla, kun Dawson sai oletetun punaisen koodin käskyn, ja Markinson, joka häpeää sitä, että hän ei onnistunut suojelemaan komentamaansa merijalkaväen sotilasta, kertoo Kahvelle, että Jessup ei koskaan määrännyt siirtoa, mutta tekee itsemurhan mieluummin kuin todistaa. Ilman Markinsonin todistajanlausuntoa Kaffee uskoo jutun hävinneen ja valittaa, että hän taisteli jutun kanssa sen sijaan, että olisi suostunut sopimukseen. Galloway suostuttelee Kaffeea kutsumaan Jessupin todistajaksi, vaikka hän joutuisi sotaoikeuteen korkea-arvoisen upseerin mustamaalaamisesta. Jessup suhtautuu tasaisesti Kaffeen kuulusteluihin, mutta hermostuu, kun Kaffee huomauttaa ristiriidasta hänen todistuksessaan: Jessup totesi, että merijalkaväen sotilaat eivät koskaan tottele käskyjä ja että Santiago oli siirrettävä pois tukikohdasta oman turvallisuutensa vuoksi, mutta koska hän oli käskenyt miehiään jättämään Santiagon rauhaan, Santiago ei ollut vaarassa. Jessup on raivoissaan jäätyään kiinni valheesta ja inhoten sitä, mitä hän pitää Kaffeen röyhkeytenä merijalkaväen sotilaita kohtaan, ja hän ylistää sotilaiden ja omansa merkitystä kansalliselle turvallisuudelle. Kun häneltä kysytään suoraan, määräsikö hän punaisen koodin, hän sanoo halveksuen, että määräsi; Jessup yrittää perustella käskyä, kun hänet pidätetään, ja Kendrick pidätetään myöhemmin omasta puolestaan. Dawson ja Downey vapautetaan murhasyytteestä, mutta heidät todetaan syyllisiksi Yhdysvaltain merijalkaväen sotilaalle sopimattomaan käytökseen, ja heidät erotetaan kunniattomasti. Dawson hyväksyy tuomion, mutta Downey ei ymmärrä, mitä he tekivät väärin. Dawson selittää, etteivät he olleet onnistuneet puolustamaan niitä, jotka olivat liian heikkoja taistelemaan itsensä puolesta, kuten Santiago. Kun he ovat lähdössä, Kaffee sanoo Dawsonille, ettei kunnia tule laastarista käsivarressa. Dawson seisoo asennossa, tunnistaa hänet upseeriksi ja tekee tervehdyksen.</w:t>
      </w:r>
    </w:p>
    <w:p>
      <w:r>
        <w:rPr>
          <w:b/>
        </w:rPr>
        <w:t xml:space="preserve">Esimerkki 1.1538</w:t>
      </w:r>
    </w:p>
    <w:p>
      <w:r>
        <w:t xml:space="preserve">Fakta1: Fakta2: tekstitys ilmoittaa yleisölle paikan ja vuoden, Fakta3: opiskelija ja Ruo Gu 's ystävä Zhou Wei esittelee hänet poikaystävälle Ruo Gu, Fakta4: Ensimmäinen suututtaa mustasukkaisuus ja emotionaalinen epävakaus tyttöystävä alkaa olla suhde Li Ti, Fakta5: Li Ti ja Ruo Gu Keski-Kiinan kaupunki on muuttanut Berliiniin Wuhaniin</w:t>
      </w:r>
    </w:p>
    <w:p>
      <w:r>
        <w:rPr>
          <w:b/>
        </w:rPr>
        <w:t xml:space="preserve">Tulos</w:t>
      </w:r>
    </w:p>
    <w:p>
      <w:r>
        <w:t xml:space="preserve">Kesäpalatsi, joka kattaa useita kaupunkeja ja yli vuosikymmenen, kertoo Hao Lein esittämän Yu Hongin tarinan, Tumenin rajakaupungista kotoisin olevan nuoren naisen tarinan, joka hyväksytään kuvitteelliseen Beiqingin yliopistoon, jonka nimi muistuttaa joko Pekingin yliopistoa Beida tai Tsinghuan yliopistoa Qinghua. Koulussa Yu Hong tapaa Hu Linglingin esittämän parhaan ystävänsä Li Ti:n ja Guo Xiaodongin esittämän yliopistopoikaystävänsä ja elämänsä rakkauden Zhou Wein. Elokuva on jaettu kahteen osaan. Ensimmäinen alkaa 1980-luvun lopulla tekstitys kertoo katsojalle paikan ja vuoden eri kohdissa elokuvaa, kun Yu Hong astuu yliopistoon. Yksinäinen ja eristyksissä ahtaista asuinolosuhteista huolimatta Yu Hong ystävystyy lopulta toisen opiskelijan, Li Ti:n, kanssa, joka esittelee hänet tämän poikaystävälle Ruo Gu:lle, jota esittää Zhang Xianmin, ja Ruo Gus ystävälle Zhou Weille. Yu Hong ja Zhou Wei aloittavat intohimoisen, mutta epävakaan rakkaussuhteen juuri kun poliittiset voimat liikkuvat kohti Tiananmenin aukiota. Kaksi tapahtumaa päättää elokuvan ensimmäisen puoliskon: Ensinnäkin Zhou Wei, joka on suuttunut tyttöystävänsä mustasukkaisuudesta ja emotionaalisesta epävakaudesta, aloittaa suhteen Li Ti:n kanssa, ja toiseksi opiskelijoihin kohdistetaan tukahduttamistoimet Tiananmenin aukiolla ja Beidan kampuksella. Kaiken tämän aikana Yu Hongin vanha poikaystävä Xiao Jun, jota näyttelee Cui Jin Tumenista, saapuu paikalle, ja he lähtevät pois, jolloin Yu Hong päättää, että hän jättää yliopiston kesken. Tämän jälkeen elokuva etenee useita vuosia eteenpäin, kun Lou Ye lomittaa kolmen päähenkilönsä matkat uutiskuviin kylmän sodan päättymisestä ja Hongkongin luovutuksesta vuonna 1997. Yu Hong on jälleen lähtenyt Tumenista ensin Shenzheniin ja sitten Keski-Kiinan Wuhaniin, kun taas Li Ti ja Ruo Gu ovat muuttaneet Berliiniin. Yu Hong ei pysty unohtamaan Zhou Weiä, ja hänellä on tyhjiä suhteita naimisissa olevan miehen ja ystävällisen mutta hiljaisen postihuonetyöntekijän kanssa. Elokuvassa seurataan hänen tyytymättömyyttään yhteiskuntaa kohtaan ja sitä, miten hän käyttää seksiä tyytyväisyyden korvikkeena. Kun Yu Hong lopulta huomaa olevansa raskaana, hän tekee abortin ja muuttaa Chongqingiin, jossa hän menee naimisiin. Li Ti, Ruo Gu ja Zhou Wei puolestaan elävät hiljaista elämää ulkosuomalaisina Berliinissä. Vaikka Li Ti ja Zhou Wei rakastelevat edelleen satunnaisesti, Li Ti tajuaa hiljaa, että Zhou Wei ei rakasta häntä. Vaikka kolme ystävää vaikuttavat onnellisilta, kun Zhou Wei aikoo palata kotiin Kiinaan ja asettua Chongqingin kaupunkiin, Li Ti tekee yllättäen itsemurhan. Siellä hän ottaa yhteyttä entisiin luokkatovereihin, jotka puolestaan osoittavat hänelle Yu Hongin sähköpostiosoitteen. Yli kymmenen vuoden jälkeen Zhou Wei ja Yu Hong tapaavat vihdoin Beidaihin lomakohteessa. Halatessaan he kysyvät toisiltaan, mitä nyt? Kun Yu Hong lähtee muka ostamaan juomia, Zhou Wei ymmärtää, etteivät he voi koskaan olla yhdessä, ja lähtee myös.</w:t>
      </w:r>
    </w:p>
    <w:p>
      <w:r>
        <w:rPr>
          <w:b/>
        </w:rPr>
        <w:t xml:space="preserve">Esimerkki 1.1539</w:t>
      </w:r>
    </w:p>
    <w:p>
      <w:r>
        <w:t xml:space="preserve">Fakta1: olosuhteet saavat Vishwasin valehtelemaan Kajalin lisäksi myös äidilleen, Fakta2: Fakta3: lääkäri kertoo hänelle sairaalassa, Fakta4: Gundappa tarvitsee tuoda CD rahaa heille, Fakta5: äiti ja Kajal ovat Napoleonin hallussa.</w:t>
      </w:r>
    </w:p>
    <w:p>
      <w:r>
        <w:rPr>
          <w:b/>
        </w:rPr>
        <w:t xml:space="preserve">Tulos</w:t>
      </w:r>
    </w:p>
    <w:p>
      <w:r>
        <w:t xml:space="preserve">Savitri Rao Padmini Kolhapure, leski, toivoo, että hänen ainoasta pojastaan Vishwas Shahid Kapoorista kasvaa urhea komisario. Vishwas haluaa kuitenkin näyttelijäksi. Poliisitarkastajaksi pukeutuneena hän tapaa takaa-ajossa sosiaalityöntekijä Kajal Ileana DCruzin. Kajal erehtyy luulemaan häntä komisarioksi ja kiittää häntä siitä, että hän auttoi häntä nappaamaan roistot, kun taas Vishwas leikkii mukana. Hänet julkaistaan sanomalehdessä erehdyksessä komisarioksi, minkä Savitri näkee. Hän saapuu Mumbaihin nähdäkseen unelmansa toteutuvan, ja olosuhteet saavat Vishwasin jatkamaan valehtelua paitsi Kajalille myös äidilleen. Elokuvan kuvausten aikana Vishwasin äiti saa tietää, ettei hän olekaan komisario. Hän pyörtyy ja joutuu sairaalaan, jossa lääkäri kertoo, että hänet on leikattava ja että siihen tarvitaan 10 lakhia. Hän suostuu työskentelemään Gundappa Saurabh Shuklalle, joka on Vishwasin ja Kajalin kiinniottamien goonien pomo, rahaa vastaan, ja hänen on tuotava heille CD-levy. Kun hän pakenee CD:n saatuaan, poliisi ottaa hänet kiinni ja ampuu vahingossa kaksi poliisia. Koska hän on nyt murhaaja, hänellä ei ole muuta vaihtoehtoa kuin liittyä Gundappan jengiin. Samaan aikaan Kajal, joka on siinä uskossa, että Vishwas on mennyt pahaksi, suunnittelee muutaman miehen kanssa pelastavansa hänet rikoksilta. Niinpä he menevät tarkoituksella jengin luolaan ja kertovat hölmölle Gundappalle, että hän tuli naimisiin Vishwasin kanssa. Näin luodaan hämmennystä, jotta Gundappa jättää Vishwasin. Toisaalta myös kidnapattu komisario Darshan Jariwala kertoo Savitrille, että Vishwas ei itse asiassa tee mitään rikosta vaan työskentelee poliisille. Kajal kuulee tämän Savitrilta myöhemmin ja menee pyytämään Vishwasilta anteeksi, että oli ymmärtänyt hänet väärin. Tietämättä, että heitä tarkkaillaan valvontakameran kautta, hän pyytää anteeksi Vishwasilta ja vuotaa yksityiskohtia Vishwasin suunnitelmista. Jotenkin Vishwas ja hänen kaverinsa pääsevät pakenemaan. Mutta hänen äitinsä ja Kajal jäävät Napoleon Mukesh Tiwarin, Gundappan pomon, vangiksi. Taisteltuaan gooneja vastaan Vishwas luovuttaa Napoleonin, joka paljastuu hänen omaksi isäkseen, poliisille ja kertoo kaikille, että hänestä tulee poliisi, koska he ovat todellisia elämänsankareita. Hän teki kaikki elokuvamaiset toimet valepoliisina ja haluaa nyt olla oikea poliisi ja tehdä velvollisuutensa maansa puolesta. Hänen äitinsä unelma on vihdoin toteutunut.</w:t>
      </w:r>
    </w:p>
    <w:p>
      <w:r>
        <w:rPr>
          <w:b/>
        </w:rPr>
        <w:t xml:space="preserve">Esimerkki 1.1540</w:t>
      </w:r>
    </w:p>
    <w:p>
      <w:r>
        <w:t xml:space="preserve">Fakta1: karkea mutta ystävällinen mies asuu Amalapuramissa veljentyttären kanssa, Fakta2: Sathya ja hänen veljentyttärensä Lavanya ovat parhaita ystäviä, Fakta3: Lavanya putoaa keinusta puistossa, Fakta4: Pasupathi asuu Los Angelesissa USA:ssa, Fakta5: avioituu Neelun kanssa tappaa Pasupathin.</w:t>
      </w:r>
    </w:p>
    <w:p>
      <w:r>
        <w:rPr>
          <w:b/>
        </w:rPr>
        <w:t xml:space="preserve">Tulos</w:t>
      </w:r>
    </w:p>
    <w:p>
      <w:r>
        <w:t xml:space="preserve">Sathyanarayan Murthy Chiranjeevi on karkea mutta kiltti mies, joka asuu Amalapuramissa veljentyttärensä, äitinsä, siskonsa ja tämän aviomiehen kanssa. Sathya ja hänen veljentyttärensä Lavanya Shriya Sharma jakavat erityisen siteen ja ovat parhaita ystäviä. Eräänä päivänä Lavanya putoaa puistossa keinusta ja kuolee. Sathya saa myöhemmin tietää, että hänet on ampunut asekauppias Pasupathi Arbaaz Khan, joka asuu Los Angelesissa, Yhdysvalloissa. Sathyanaraya haluaa lähteä Yhdysvaltoihin kostamaan veljentyttärensä kuoleman, mutta hän ei saa pysyvää viisumia, koska hän on kouluttamaton. Samaan aikaan hän tapaa Shilaza Sameera Reddyn ja rakastuu häneen, mutta menee naimisiin Neelu Bhoomikan kanssa, koska tämä oli green cardin haltija, ja lähtee sitten Kaliforniaan, Yhdysvaltoihin tämän kanssa ja tappaa Pasupathin.</w:t>
      </w:r>
    </w:p>
    <w:p>
      <w:r>
        <w:rPr>
          <w:b/>
        </w:rPr>
        <w:t xml:space="preserve">Esimerkki 1.1541</w:t>
      </w:r>
    </w:p>
    <w:p>
      <w:r>
        <w:t xml:space="preserve">Fakta1: Fakta2: Jack Bishop on uudelleen naimisissa Amaya Bishopin kanssa, joka asuu hänen ja Toby Bishopin tyttären kanssa ensimmäisestä avioliitostaan: Tobyn kidnappasi tuntematon tekijä, mikä johti paikallisen poliisin ja lopulta FBI:n osallistumiseen, Fakta3: syylliseksi luultiin paikallista pikkurikollista ja toistuvaa seksuaalirikollista, Fakta4: Roberto joutui elämään kaduilla, Fakta5: todellinen kidnappaaja oli Jackin uusi vaimo serkun avustuksella.</w:t>
      </w:r>
    </w:p>
    <w:p>
      <w:r>
        <w:rPr>
          <w:b/>
        </w:rPr>
        <w:t xml:space="preserve">Tulos</w:t>
      </w:r>
    </w:p>
    <w:p>
      <w:r>
        <w:t xml:space="preserve">Jack Bishop Simon Baker työskentelee lainavirkailijana Del Riossa, Texasissa, ja on uudelleen naimisissa Amaya Bishop Paz Vegan kanssa, ja hän asuu hänen ja tyttärensä Toby Bishop Chloe Grace Moretzin kanssa ensimmäisestä avioliitostaan. Tuntematon tekijä kidnappaa Tobyn, minkä vuoksi paikallinen poliisi ja lopulta FBI joutuvat mukaan. FBI ryhtyy tutkimaan Jackin menneisyyttä vain huomatakseen, ettei hänellä ole virallisia tietoja yli kymmenen vuoden takaa, eikä ole todisteita siitä, miten hänen ensimmäinen vaimonsa oli kuollut tai minne hänet oli haudattu. Aluksi syylliseksi luullaan paikallista pikkurikollista ja toistuvaa seksuaalirikollista, mutta paljastuu, että asiaan saattaa liittyä Meksikon rikollispiireissä suosittu vaarallinen kultti Santa Muerte -uskonnollinen liike. Jackin entinen elämä Meksikon mafian Santa Muertea palvovana palkkamurhaajana paljastuu, kun hän yrittää epätoivoisesti selvittää, kuka hänen tyttärensä sieppasi. Myöhemmin saamme tietää, että Jackin oikea nimi oli Roberto. Vaikka hän syntyi Oklahomassa, hänen huumeriippuvainen äitinsä vei hänet Meksikoon, kun hän oli nuori. Äiti kuoli myöhemmin, ja Roberto joutui luomaan elämänsä kadulla. Lopulta hänestä tuli Meksikon mafian järjestyksenvalvoja. Hän meni naimisiin Katie-nimisen naisen kanssa, ja he saivat lapsen, Tobyn. Jack pakenee FBI:tä Teksasissa ja pääsee rajan yli Acunaan. Siellä häntä syytetään prostituoidun murhasta, joka yritti auttaa häntä löytämään Tobyn. Vaikka hän ei tehnyt sitä, Meksikon poliisi pidättää hänet. Myöhemmin Jack onnistuu pakenemaan meksikolaisesta vankilasta naamioituneena. Acunassa hän tekee itsensä tunnetuksi. Suunnitelmiensa mukaisesti hän houkuttelee häntä etsivän salamurhaajan hänen hotelliinsa. He tappelevat ja Jack lyö salamurhaajan, jota hän kiduttaa saadakseen tietoja Tobyn olinpaikasta. Salamurhaaja kertoo Jackille, että Tobyn oli siepannut Katie, JacksRoberton ex-vaimo. Jack murtautuu bordelliin, jota Katie nyt johtaa Acunassa, ja kohtaa Katien, joka on itse raivoissaan siitä, että JackRoberto karkasi varoittamatta ja vei Tobyn mukanaan. Jack luulee Katien valehtelevan, kun tämä sanoo, ettei tiedä, missä Toby on, ja murhaa hänet. Elokuvan loppuratkaisussa selviää, että todellinen kidnappaaja oli Jackin uusi vaimo Amaya, jonka apuna oli hänen serkkunsa, Del Rion sheriffi, joka koko elokuvan ajan vaikutti siltä, että hän yritti auttaa Jackia ja että hän uskoi Jackin syyttömyyteen. Saamme tietää, että koko elokuvan ajan näkemällämme takaumalla, jossa JackRoberto kuristaa miehen Katien käskystä tämän katsoessa ihastuneena, on uusi merkitys. Mies, jonka Roberto kuristi, oli Amayn isä. Mikä vielä pahempaa, Amaya oli huoneessa Roberton ja Katien kanssa, kun he kuristivat hänen isänsä, piilossa sängyn alla. Amayan isä oli rappeutunut uhkapeluri, joka oli suuressa velassa Katille ja meksikolaiselle mafialle, ja kun hän ei pystynyt maksamaan, Katie käski Roberton tappaa hänet. Amaya näki kaiken tämän. Ymmärrämme, että sen jälkeen Amaya pani alulle monimutkaisen suunnitelman muuttaa Yhdysvaltoihin ja mennä naimisiin JackRoberton kanssa rangaistakseen tätä isänsä murhasta. Amaya ja sheriffi sieppasivat Tobyn. Amaya ja sheriffi sytyttivät palamaan huoneen, jossa Jack on, saman huoneen, jossa hän tappoi Amayan isän monta vuotta sitten. Mutta Jack pystyy näkemään, että Toby on sidottuna huoneen sängyllä. Hän onnistuu vapauttamaan Tobyn ja he pääsevät vahingoittumattomina pakenemaan tulipalosta. Katsoja luulee, että tämä on elokuvan loppu ja että sillä on onnellinen loppu. Mutta sitten saamme viimeisessä käänteessä tietää totuuden. Amaya ei oikeasti siepannut Tobya. Kun Amaya selitti Tobylle, kuka hänen isänsä oikeasti oli, Amaya pystyi värväämään Tobyn käyttämään Santa Muerten taikaa auttamaan vielä pahemman koston toteuttamisessa JackRobertolle. Amaya kertoo Tobylle, että hänen isänsä tappaa hänen äitinsä, mikä itse asiassa tapahtui aiemmin, kun Jackin kiduttama salamurhaaja huijasi hänet tappamaan Katien Tobyn löytämiseksi. Amaya kertoi Tobylle, että Santa Muerte -taikuus antaisi hänelle voimaa kostaa isälleen kauhea kosto tuosta murhasta. Niinpä Amaya päästi tarkoituksella Jackin ja Tobyn pakenemaan. Hänen suunnitelmansa oli, että he eläisivät onnellisina monta vuotta ja sitten Toby tappaisi hänen isänsä. Loppukohtauksessa näemme Jackin ja Tobyn pakenevan syvemmälle Meksikoon vanhassa bussissa. Kun hän istuu ja katselee ohi kulkevaa maaseutua, kuulemme Tobyn lausuvan samaa Santa Muerta -laulua voiman saamiseksi, jota muut, Jack mukaan lukien, lausuivat koko elokuvan ajan.</w:t>
      </w:r>
    </w:p>
    <w:p>
      <w:r>
        <w:rPr>
          <w:b/>
        </w:rPr>
        <w:t xml:space="preserve">Esimerkki 1.1542</w:t>
      </w:r>
    </w:p>
    <w:p>
      <w:r>
        <w:t xml:space="preserve">Fakta1: ryhmä amerikkalaisia opiskelijatyttöjä saapuu Hotel Venitieniin Ranskan Rivieralla, Fakta2: Andre huomaa de Sugorolan yrittävän livahtaa ulos sviitistä ja eroaa Simonesta, Fakta3: huomaa varastavansa taksiauton, jota ei saa, Fakta4: ajaa teeskentelee rakastunutta, Fakta5: Sally on sinnikäs ja tekee kaikenlaista pitääkseen hänet poissa kilpailijan kynsistä.</w:t>
      </w:r>
    </w:p>
    <w:p>
      <w:r>
        <w:rPr>
          <w:b/>
        </w:rPr>
        <w:t xml:space="preserve">Tulos</w:t>
      </w:r>
    </w:p>
    <w:p>
      <w:r>
        <w:t xml:space="preserve">Ryhmä amerikkalaisia opiskelijatyttöjä saapuu Hotel Venitieniin Ranskan Rivieralla. Hotellin aulassa Sally Baxter kohtaa Monsieur de Segurolan, kuuluisan baritonin, ja pyytää häntä kirjoittamaan jotain hänen nimikirjoitusalbumiinsa. Kun hän kuitenkin lukee, mitä mies on kirjoittanut, hän repii sen irti. Seuraavaksi hän näkee komean Andre Briault'n, kuuluisan tennismestarin, ja tämän tyttöystävän Simonen. Kun Andre ajaa pois, Sally huomaa Simonen ja de Sugorolan ottavan katsekontaktia. Albine, Andren palvelija, ei myöskään hyväksy Simonea. Kun Andre myöhemmin soittaa Simonelle puhelimitse, hän kuulee jonkun laulavan; Simone väittää, että se on vain levysoittimen soitto, mutta sitten de Sugorola yskii. Andre lähtee hotelliin tarkistamaan Simonea. Simone yrittää harhauttaa häntä, mutta Andre huomaa de Sugorolan yrittävän livahtaa ulos sviitistään, heittää hänet käytävään ja eroaa Simonesta. Viimeisen osan todistaa Sally. Hän jahtaa Andrea saadakseen tämän nimmarin, mutta hänen kynästään näyttää loppuneen muste. Miehen lähdettyä hän huomaa, että mustetta kuitenkin on; koska hän ei saa taksia, hän varastaa auton ja seuraa miestä kasinolle. Siellä hän häviää vahingossa 50 000 frangia pelatessaan baccaratia miestä vastaan, ja häntä pyydetään maksamaan. Hän kirjoittaa shekille, ettei hänellä ole rahaa, ja Andre repäisee sen hyväntahtoisesti. Sitten Andre huomaa Simonen. Hän on yhä rakastunut Simoneen, joten Sally ehdottaa hänelle, että hän teeskentelisi olevansa rakastunut johonkin toiseen. Andre pitää sitä erinomaisena suunnitelmana; hän valitsee Sallyn ja kertoo tälle, että näin hän voi maksaa pelivelkansa. Hän neuvoo Sallya olemaan koskaan yksin Simonen kanssa ja olemaan antamatta hänen heikentyä. Kun Simone yrittää saada hänet takaisin, Simone esittelee hänet kihlatulleen Sallylle. Hän kuitenkin lankeaa jatkuvasti Simonen houkutuksiin. Onneksi Sally on äärimmäisen sinnikäs ja tekee uskomattomia asioita pitääkseen miehen poissa kilpailijansa kynsistä. Lopulta Sally lyö miestä leukaan, jotta tämä ei enää jahtaisi Simonea. Simone reagoi tönäisemällä Simonea viereiseen huoneeseen ja tyrmää tämän tajuttomaksi. Tämä saa hänet vihdoin tajuamaan, ketä hän todella rakastaa.</w:t>
      </w:r>
    </w:p>
    <w:p>
      <w:r>
        <w:rPr>
          <w:b/>
        </w:rPr>
        <w:t xml:space="preserve">Esimerkki 1.1543</w:t>
      </w:r>
    </w:p>
    <w:p>
      <w:r>
        <w:t xml:space="preserve">Fakta1: Fakta2: Fakta3: liiketoiminta on laajentunut viime vuosina, Fakta4: Man Ching Adversely on kohdannut imperiumin alamäen, Fakta5: Po raahaa tappajan pois Sandin paikalta.</w:t>
      </w:r>
    </w:p>
    <w:p>
      <w:r>
        <w:rPr>
          <w:b/>
        </w:rPr>
        <w:t xml:space="preserve">Tulos</w:t>
      </w:r>
    </w:p>
    <w:p>
      <w:r>
        <w:t xml:space="preserve">Hongkongin saaren eteläistä kaupunginosaa, joka on tunnettu rauhattomuudestaan, hallitsee viisi jengiä. Viisi johtajaa, Jimmy Calvin Poon, Coffee Paul Wong, Jupiter Convoy Chan, Sand Jun Kung ja Man Ching Anson Leung jakavat saman vallan alueella. Näennäisesti kaikki pysyy rauhallisena, kukin jengi omistaa oman alueensa ja konflikteja syntyy harvoin. Koska Jimmyn vaimo Cheung Wah Ada Choi on kuitenkin niin lahjakas johtamaan heidän liiketoimintaansa, joka on laajentunut viime vuosina, he ovat vähitellen kaikkien varakkaimpia. Man Chingin imperiumin alamäki on sitä vastoin edessä, liiketoiminta supistuu ja sen valta kaventuu. Samalla kun jengit toimivat aktiivisesti maanalaisessa kaupassa, poliisi odottaa epätoivoisesti vain yhtä mahdollisuutta. Nyt heidän on aika iskeä. Eräänä iltana, kun Jimmy on syömässä senioreiden kanssa, aseistettu nuori mies ampuu useita isoja laukauksia hänen päähänsä. Tietäen tämän Cheung Wah lopettaa kerralla kaikki bisneskaupat ja nimittää Po Shawn Yuen, Jimmyn oikean käden, kaivamaan rystyset esiin, mutta pitämään asiat hiljaisina. Samaan aikaan, kun Jimmy on yhä koomassa, riita leviää viiden jengin kesken, jotka tarttuvat tähän tilaisuuteen ohittaakseen muiden alueet. Väkivalta leviää itäisellä alueella, verenvuodatus on väistämätöntä. Ponnistelujen avulla Po raahaa lopulta tappajan pois Sandsin paikalta. Cheung Wah palaa Taiwanista heti johtoon. Keskiyön hiljaisella kadulla vaeltaessaan Po aistii ympärillään outoja asioita, joissa poliisit ovat epätavallisen poissa. Itse asiassa he ovat jo asemissa lentokentällä ja odottavat Wahin paluuta. Oikeuden ja pimeyden välinen taistelu on alkamassa. Rebellionin Bluray Disc -julkaisu sisälsi vaihtoehtoisen lopun, joka näytti Cheung Wahin peitepoliisina, poiketen alkuperäisestä lopusta, jossa Cheung Wah pidätettiin elokuvan lopussa. Se sisälsi myös erilaisen alun kuin DVD-versio. Muita eroavaisuuksia elokuvaan ovat muun muassa Po:n korvaaminen kokonaan peitepoliisina Cheung Wahilla, pidennetyt jengitappelukohtaukset ja pidennys kohtauksessa, jossa Po yrittää päästä sisään Sandsin alueille.</w:t>
      </w:r>
    </w:p>
    <w:p>
      <w:r>
        <w:rPr>
          <w:b/>
        </w:rPr>
        <w:t xml:space="preserve">Esimerkki 1.1544</w:t>
      </w:r>
    </w:p>
    <w:p>
      <w:r>
        <w:t xml:space="preserve">Fakta1: Fakta3: työtön uneksija opiskelee Joga Bonito Total Footballia ja Johan Cruyffia toimiessaan esikaupunkien jalkapallojoukkueen valmentajana, Fakta4: Isabella tekee okkerimiehestä italialaisen, Fakta5: Lisa haluaa hänen keskittyvän perheen perustamiseen.</w:t>
      </w:r>
    </w:p>
    <w:p>
      <w:r>
        <w:rPr>
          <w:b/>
        </w:rPr>
        <w:t xml:space="preserve">Tulos</w:t>
      </w:r>
    </w:p>
    <w:p>
      <w:r>
        <w:t xml:space="preserve">Charlie Terry Rogers on hyvännäköinen, ahkera veli, joka pyörittää Vitos-sedän kahvilaa sekä paikallista jalkapalloseuraa. Hän nauttii satunnaisesta menestyksestä naisten kanssa, mutta välttää varovasti sitoutumista. Toinen veli, Frank Peter Evangelista on työtön haaveilija, joka opiskelee Joga Bonitoa, Total Footballia ja Johan Cruyffia ja toimii samalla lähiöjalkapallojoukkueensa valmentajana. Charlielle kyse on vain voittamisesta, Frankille huippuosaamisen tavoittelusta. Samalla heidän esikaupunkijoukkueensa koostuu vanhoista koulukavereista, joilla on omat ongelmansa. Damon Peter Michell on naimisissa Isabella Elena Carapetiksen kanssa, joka hiljalleen muuttaa okra-miehensä italialaiseksi. Angelo Sam Tripodi on naimisissa Lisa Kimberley Hartin kanssa; tämä haluaa miehen keskittyvän perheen perustamiseen. Kon Frank Romeo ja Mark Saxon Cordeaux ovat laiskureita; he työskentelevät Sarah Chloe Gardnerille, joka ihastuu Charlieen. Ja Charlie ihastuu Katie Georgii Speakmaniin, saavuttamattomaan seksikkääseen blondiin, jolla on salaisuus. Kaikki kaverit lähestyvät jalkapallouransa loppua. Perhevelvollisuudet, ikä ja bisnespaineet yhdistyvät niin, että tämä on heidän viimeinen yhteinen kautensa, ja he haluaisivat lähteä mestareina. Tätä varten he ryhtyvät vakavaan harjoitteluun ja omaksuvat muutamia kyseenalaisia taktiikoita. Kun setä Vito Gabriel Damiani, pelin kummisetä, tukee poikia voittamaan cupin 50 000 eurolla, jännitteet kasvavat. Kun joukkue lähestyy vaikeasti saavutettavaa paikkaa cupin finaalissa, Charlie löytää todellisen rakkauden, mutta joutuu päättämään, onko Katie sellainen tyttö, jonka hän voi turvallisesti ottaa kotiin äidikseen. Kaiken tämän läpi kietoutuu Socceroos-joukkueen eteneminen vuoden 2006 MM-finaalissa, ja Australian joukkueen tasainen menestys herättää innostusta australialaisissa, jotka eivät perinteisesti ole olleet kiinnostuneita jalkapallosta, ja lisää innostusta poikia kohtaan. Se on hauska elokuva, sanoi tuottaja Matt Salleh. Se on hahmovetoinen, ja toivottavasti sen hahmot ovat sellaisia, jotka puhuttelevat ihmisiä.</w:t>
      </w:r>
    </w:p>
    <w:p>
      <w:r>
        <w:rPr>
          <w:b/>
        </w:rPr>
        <w:t xml:space="preserve">Esimerkki 1.1545</w:t>
      </w:r>
    </w:p>
    <w:p>
      <w:r>
        <w:t xml:space="preserve">Fakta1: Fakta2: tietoa ei voida selittää tieteellä tai logiikalla, Fakta3: vastausten etsiminen tuo hänet ja tutkijaryhmänsä Intiaan, Fakta4: miehellä on erityisiä intuitiivisia ja parantavia voimia, Fakta5: Varunin erityiset intuitiiviset ja parantavat voimat väittää kehittyneensä meditaation kautta.</w:t>
      </w:r>
    </w:p>
    <w:p>
      <w:r>
        <w:rPr>
          <w:b/>
        </w:rPr>
        <w:t xml:space="preserve">Tulos</w:t>
      </w:r>
    </w:p>
    <w:p>
      <w:r>
        <w:t xml:space="preserve">Tohtori Gayatri Bipasha Basu on intialais-amerikkalainen paranormaalien ilmiöiden tutkija Kalifornian yliopistossa, jossa hän tutkii esoteerisia käytäntöjä, kuten voodoota, henkien riivaamista, magiaa ja parantavia voimia. Hän etsii tällaisiin käytäntöihin liittyvää salattua tietoa, tietoa, jota ei voida selittää tieteellä tai logiikalla. Vastausten etsiminen vie hänet ja hänen tutkijaryhmänsä Intiaan. Hän törmää Varun Sanjay Duttiin, jolla on erityisiä intuitiivisia ja parantavia kykyjä, jotka hän väittää kehittäneensä meditaation avulla. Hän on sekoitus intialaista filosofiaa ja modernia kulttuuria, mestari taistelulajeissa ja Lord Hanumanin palvoja. Päivisin hän palvoo ja harjoittelee, öisin hän työskentelee klubin portsarina. Gayatri on heti vaikuttunut Varunin kyvyistä ottaa ihmisiltä pois kipu ja sairaudet ja parantaa heidät. Hänestä tulee hänen tutkimuksensa kohde. Gayatrin muutaman kokeen jälkeen Varun saa oivalluksen pimeän voiman olemassaolosta, joka on piilossa. Hän selittää, että voima liittyy Ravanas Rudrakshiin, joka on piilossa maailmalta. Tämä ei ole tavallinen Rudraksh, vaan se kantaa siemenessään voimia, jotka voivat muuttaa ihmisiä uusiksi lajeiksi. Tämän Rudrakshin kantajalla on yliluonnollisia voimia, joita ei voi kuvitella. Tieteen kielellä se on moniulotteinen hologrammi siemenen muodossa. Samaan aikaan Bhuria Sunil Shetty, Rakshasa, kommunikoi henkisesti Varunin kanssa, jotta he voivat jakaa kykynsä, sillä kumpikaan heistä ei pysty käyttämään Rudrakshan koko voimaa yksin. Varun kieltäytyy, mutta Bhuria jatkaa yrityksiä yhdistää voimansa ja manipuloida Varunia. Gayatri löytää joukon outoja sanoja, jotka aiheuttavat muutoksia ihmisissä, kun ne lausutaan. Hän testaa näiden äänien vaikutuksia rottaan ja huomaa outoja mutaatioita ja muutoksia rotan elimistön toiminnassa. Suzy, Gayatrin tutkimusapulainen, kuulee nuo äänet suoraan, joutuu riivaajaksi ja alkaa työskennellä Bhurialle. Suzy yrittää tappaa Gayatrin, mutta Varun voittaa hänet ja pelastaa Gayatrin, minkä jälkeen Suzy kuolee yrittäessään paeta. Varun ja Gayatri lähtevät näin selvittämään tätä Rudrakshia, Bhurian todellisuutta ja löytämään myös tiettyjä vastauksia Varunin omalle itselleen. Heidän vaarallinen matkansa kulkee läpi Himalajan karuimpien maastojen Sri Lankan Yalassa sijaitsevien legendaarisen kuningas Ravanan palatsien salaperäisten raunioiden luo. Näin hän saa selville, miten Bhuria, köyhä mutta villi ja ylimielinen Rudrakshan kaivausryhmään kuulunut työläinen, muuttui voimakkaaksi Rakshashaksi, jolla on yliluonnollisia voimia, että hullun lausumat sanat olivat itse asiassa muinainen säe, Rakshasha-mantra, ja että Bhurian todellinen tavoite on käyttää Rudrakshaa ja Rakshasha-mantraa pahuuden ja vihan levittämiseen maailmaan ja siten tehokkaasti palauttaa jälleen kerran Rakshashojen valta. Näin siitä tulee jälleen kerran hyvän ja pahan välinen taistelu, jossa jommankumman on voitettava toinen.</w:t>
      </w:r>
    </w:p>
    <w:p>
      <w:r>
        <w:rPr>
          <w:b/>
        </w:rPr>
        <w:t xml:space="preserve">Esimerkki 1.1546</w:t>
      </w:r>
    </w:p>
    <w:p>
      <w:r>
        <w:t xml:space="preserve">Fakta1: B-29 Superfortress -pommikoneen lentäjä, Fakta2: Merrill saa käskyn tuhota Yalu-joen sillan Koreassa, Fakta3: tehtävä viivästyy huonon sään vuoksi, Fakta4: tylsistyneet ja turhautuneet miehistön jäsenet alkavat tapella Sammista, Fakta5: paikallinen nainen palkataan pesulan pesijäksi tukikohtaan.</w:t>
      </w:r>
    </w:p>
    <w:p>
      <w:r>
        <w:rPr>
          <w:b/>
        </w:rPr>
        <w:t xml:space="preserve">Tulos</w:t>
      </w:r>
    </w:p>
    <w:p>
      <w:r>
        <w:t xml:space="preserve">Korean sodan aikana Yhdysvaltain ilmavoimien kapteeni John Merrill John Ireland on Boeing B29 Superfortress -pommikoneen lentäjä. Merrillin tukikohta on Okinawassa, ja hänet määrätään tuhoamaan Yalu-joen silta Koreassa. Tehtävä viivästyy jatkuvasti huonon sään vuoksi. Hänen perämiehensä Bill Williams joutuu tulemaan väliin, kun tylsistyneet ja turhautuneet miehistön jäsenet alkavat riidellä Sammi Marla Englishista, paikallisesta naisesta, joka työskentelee pesijättärenä heidän tukikohdassaan. Kun sää vihdoin selkenee kohteen yllä, Merrill saa käskyn hyökätä strategisesti tärkeään siltaan, mutta vain pilvipeite suojaa häntä. Pohjoiskorealaiset ovat valmistautuneet, ja ilmatorjuntatykit iskevät pommikoneeseen, kun se laskeutuu pilvien alta. Hyökkäys onnistuu, mutta osa miehistön jäsenistä saa surmansa, mukaan lukien tukikohdan suosittu trumpetisti Jockey Chet Baker. Muut koneessa olleet haavoittuvat. Merrill joutuu kamppailemaan paitsi vaurioituneen pommikoneen kanssa, myös lentämään läpi tappavan myrskyn. Pommikone palaa tukikohtaan, mutta laajojen vaurioiden ja vain yhden moottorin ollessa vielä toiminnassa Merrill joutuu tekemään pannukakkulaskun. 2. huomautus Selviytyjät ehtivät ajoissa takaisin kuulemaan Sammisin kihlauksen kuulutuksen yhdelle miehistön jäsenistä, kersantti Buddy Lewis Larry Pennellille.</w:t>
      </w:r>
    </w:p>
    <w:p>
      <w:r>
        <w:rPr>
          <w:b/>
        </w:rPr>
        <w:t xml:space="preserve">Esimerkki 1.1547</w:t>
      </w:r>
    </w:p>
    <w:p>
      <w:r>
        <w:t xml:space="preserve">Fakta1: Fakta2: hän ja äiti vaeltavat New Yorkin kaduilla ruokaa ja suojaa etsien, Fakta3: Wildfire päättää jäljittää isän, Fakta4: McGill syyttää Wildfirea siitä, että koira palaa rantaan, Fakta5: Wildfire'n ihailija tuo koiran takaisin Fortune-iskuihin.</w:t>
      </w:r>
    </w:p>
    <w:p>
      <w:r>
        <w:rPr>
          <w:b/>
        </w:rPr>
        <w:t xml:space="preserve">Tulos</w:t>
      </w:r>
    </w:p>
    <w:p>
      <w:r>
        <w:t xml:space="preserve">Se on koiran elämää -elokuvan kertojana on Vic Morrow'n esittämä Wildfire, bullterrierikoira, joka parantaa sen adoptoivan varakkaan perheen elämää. Vuosisadan vaihteessa se vaeltaa äitinsä kanssa New Yorkin kaduilla etsien ruokaa ja suojaa. Wildfire on pian utelias menneisyydestään ja etsii vastauksia vanhalta, asiantuntevalta naapuruston koiralta, joka kertoo, että hänen isänsä, Champion Regent Royal - oletettavasti palkittu taistelukoira - hylkäsi hänen äitinsä, kun tämä oli raskaana. Wildfire päättää jäljittää isänsä ja tappaa hänet, ennen kuin hän huomaa, että hänen äitinsä on kadonnut salaperäisesti. Nyt omillaan päättäväinen kulkukoira lähtee etsimään kunniaa ja päätyy vaaralliseen Boweryn kaupunginosaan, jossa siitä tulee saluunan menestyvä varikkotappelija. Wildfire kukoistaa Patch McGill Jeff Richards -nimisen häikäilemättömän huijarin asiantuntemuksen alaisena, mutta sen voittoputki päättyy äkillisesti, kun sen isäntä asettaa sen ahneesti vastakkain paljon isomman koiran kanssa; McGill syyttää Wildfirea tappiosta, minkä vuoksi koira palaa takaisin ranta-alueelle. Onni lyö leimansa, kun Wildfiren ihailija - eläintenhoitaja Jeremiah Nolan Edmund Gwenn - tuo koiran takaisin majapaikkaansa valtavaan maaseutukartanoon, jonka omistaa itse itsensä miljonääriksi luonut koirankasvattaja herra Wyndham, jota esittää Dean Jagger. Wyndham on katkera omasta heikentyneestä terveydestään ja vastustaa aluksi "rakkikoiran" läsnäoloa, mutta hänen tyttärensä Dorothy Sally Fraser tunnistaa koiran kauneuden ja vakuuttaa isänsä antamaan koiran jäädä, jos se saa nauhan paikallisessa koiranäyttelyssä. Wildfire rakastuu kilpailijatoveriinsa Miss Ladyshipiin, eikä se ainoastaan pääse kilpailuun, vaan voittaa siellä myös ensimmäisen palkinnon. Kävi ilmi, että Wildfiren isä ei ollutkaan taistelija vaan tunnettu näyttelykoira, ja Wildfire on kuin vanhasta päästä. Sittemmin Wyndham lämpenee pelottomalle koiralle, ihailee sen rohkeutta ja oppii taas nauttimaan elämästä hyväksymällä oman kuolevaisuutensa. Dorothy ilmoittaa Wildfiren Madison Square Gardenin Grand National Championship -kilpailuun, jossa sankari kohtaa kohtalonsa kilpailemalla Regent Royalia vastaan. Wildfire voittaa jälleen kerran, mutta päättää olla tappamatta isäänsä, sillä Regent Royalin armollinen tappion hyväksyminen on koskettanut häntä. Koiramellakka puhkeaa, kun Wildfire puolustaa isäänsä kiukuttelevilta koirilta. Sankari luulee häpäisseensä Wyndhamin perheen ja pakenee paikalta, minkä jälkeen hän joutuu koiranpyydystäjän ansaan, jolla on sattumalta Wildfiren äiti vaunuissaan. Wyndham saapuu paikalle ja ostaa Wildfiren ja tämän äidin koiranpyytäjältä. Takaisin kartanossa Regent Royal tapaa Wildfiren äidin, ja karannut missikilpailija Miss Ladyship synnyttää Wildfiren pentueen.</w:t>
      </w:r>
    </w:p>
    <w:p>
      <w:r>
        <w:rPr>
          <w:b/>
        </w:rPr>
        <w:t xml:space="preserve">Esimerkki 1.1548</w:t>
      </w:r>
    </w:p>
    <w:p>
      <w:r>
        <w:t xml:space="preserve">Fakta1: tarina on elämäkerrallinen ja fantastinen samaan aikaan, Fakta2: veljekset työskentelevät viimeistelläkseen historian herttualle, Fakta3: Vilhelm käyttää rahaa kuullakseen ne paikallisilta, Fakta4: tarinan kertoo vanha nainen metsässä, Fakta5: tarinan huipentuma sisältää elokuvan erikoistehosteiden suurimman osan käytöstä.</w:t>
      </w:r>
    </w:p>
    <w:p>
      <w:r>
        <w:rPr>
          <w:b/>
        </w:rPr>
        <w:t xml:space="preserve">Tulos</w:t>
      </w:r>
    </w:p>
    <w:p>
      <w:r>
        <w:t xml:space="preserve">Tarina keskittyy Grimmin veljeksiin, Wilhelm Laurence Harveyyn ja Jacob Karlheinz Bohmiin, ja se on yhtä aikaa elämäkerrallinen ja fantastinen. He työskentelevät viimeistelläkseen paikallisen herttuan Oscar Homolkan historian, vaikka Wilhelm on kiinnostuneempi satujen keräämisestä ja käyttää usein rahansa kuunnellakseen niitä paikallisilta. Satujen, kuten Tanssiva prinsessa ja Suutari ja tontut, tarinat on integroitu pääjuoneen. Yksi saduista kerrotaan kirjakaupassa kolmelle lapselle kokeiluna, jonka tarkoituksena on selvittää, onko satukokoelman julkaisemisesta mitään hyötyä. Toisen sadun, Laulavan luun, kertoo metsässä vanha nainen Martita Hunt, joka kertoo tarinoita lapsille, kun kutsumaton Wilhelm kuuntelee salaa avoimesta ikkunasta. Tämän tarinan huipentuma liittyy jalokivellä koristeltuun lohikäärmeeseen, ja siinä käytetään elokuvan erikoistehosteita eniten. Wilhelm kadottaa herttuan sukuhistorian käsikirjoituksen kirjoittaessaan tätä kolmatta tarinaa, jota hänen oli tarkoitus kerätä lisätietoa sukuhistoriaa varten, eivätkä veljekset pysty noudattamaan määräaikaa. Heidän on maksettava vuokransa, josta he olivat luopuneet työnsä ajaksi. Wilhelm sairastuu vakavasti mahdollisesti kuolemaan johtavaan keuhkokuumeeseen, kun hän kahlaa purossa noutaakseen käsikirjoituksen, joka putosi veteen salkun hajottua. Hän näkee unta, että yöllä hänen luokseen tulee erilaisia satuhahmoja, jotka pyytävät häntä nimeämään heidät ennen kuolemaansa. Unessa Russ Tamblyn toistaa roolinsa Tom Thumbina vuoden 1958 elokuvasta. Wilhelmin kuume laskee, ja hän toipuu täysin ja jatkaa omia töitään samalla kun hänen veljensä julkaisee säännöllisesti kirjoja, muun muassa saksan kieliopin historiaa ja lakikirjaa. Veljensä kokemuksesta järkyttynyt Jacob alkaa tehdä yhteistyötä satujen parissa Wilhelmin kanssa. Lopulta heidät kutsutaan Berliinin kuninkaallisen akatemian kunniajäseniksi, mutta kutsussa ei mainita satuja. Jacob valmistautuu pitämään puheen, jossa hän tarkoituksella loukkaa akatemiaa Wilhelmin hylkäämisestä. Kun heidän junansa saapuu asemalle, paikalle saapuu lapsilaumoja, jotka huutavat: "Me haluamme sadun!". Wilhelm aloittaa: "Olipa kerran kaksi veljestä. Lapset hurraavat, ja elokuva päättyy kuvatekstikorttiin, jossa lukee ...ja he elivät onnellisina elämänsä loppuun asti.</w:t>
      </w:r>
    </w:p>
    <w:p>
      <w:r>
        <w:rPr>
          <w:b/>
        </w:rPr>
        <w:t xml:space="preserve">Esimerkki 1.1549</w:t>
      </w:r>
    </w:p>
    <w:p>
      <w:r>
        <w:t xml:space="preserve">Fakta1: bändi tekee monipuolista työtä, kuten toimii poikien bändinä avioliittojen ammattimaisille koirien pyydystäjille ja polttohautauspalvelun miehille, Fakta2: Fakta3: Babu kaivaa tuoreen ruumiin prosessissa pakkaa hänet Malliswarin autoon ja heittää auton laaksoon, Fakta4: Lakshmi asui vanhempien siskojen talossa, Fakta5: köyhät hämmentyneet sielut liittyvät yhteen ja onnellinen loppu</w:t>
      </w:r>
    </w:p>
    <w:p>
      <w:r>
        <w:rPr>
          <w:b/>
        </w:rPr>
        <w:t xml:space="preserve">Tulos</w:t>
      </w:r>
    </w:p>
    <w:p>
      <w:r>
        <w:t xml:space="preserve">Achi Babu Allari Naresh, Sathi Babu Sunil ja Suri Babu Prabhu Deva ovat kolme parasta kaveria lapsuudesta asti. He muodostavat bändin, joka tekee monipuolista työtä, kuten toimii poikien bändinä avioliittoja varten, ammattimaisina koirien pyydystäjinä ja polttohautauspalvelun miehinä. Karate Malliswari Gajala, toinen lapsuuden painajaismainen karatekilpailijoita jahtaava neitokainen, houkuttelee Achi Babun rakkauteen. Sitten hän sieppaa Achi Babun pois Suri Babun ja Sathi Babun luota tehdäkseen hänestä elävän poikaystävänsä. He myös kihlautuvat keskenään. Suri Babu ja Sathi Babu ärsyyntyvät heidän teoistaan ja kidnappaavat Malliswarin. He sitovat hänet tuoliin ja hautovat sitten toisen suunnitelman, jolla Achi Babu saadaan uskomaan, että Malliswari on kuollut. Tässä prosessissa he kaivavat tuoreen ruumiin krematoriosta, pakkaavat sen Malliswarin autoon ja heittävät auton laaksoon. Poliisi vahvistaa, että Malliswari on kuollut, ja Achi Babun sydän murtuu jälleen. Sitten ilmestyy Venkata Lakshmi Anita Hassanandani, Achi Babun lapsuudenrakas. Venkata Lakshmi näkee taas takauman. Kun hän asui vanhemman sisarensa talossa, hänen miehensä ihastui häneen ja eräänä yönä, kun hän nukkui, mies tuli hänen makuuhuoneeseensa ja rakasteli häntä. Kun hän herää, hän näkee järkyttyneenä yöpaitansa auki ja juoksee ulos huoneesta. Hänen vanhempi sisarensa ei auta häntä, ja hänellä oli kiire liittyä Matasri Shakeelan johtamaan Ashramiin. Sathi Babu ja Suri Babu hautovat toisen suunnitelman pariskunnan yhdistämiseksi. Tällä hetkellä Malliswari pakenee luolasta. Tarinan loppuosa kertoo siitä, miten nämä sekavat sieluparat yhdistyvät ja miten onnellinen loppu tapahtuu.</w:t>
      </w:r>
    </w:p>
    <w:p>
      <w:r>
        <w:rPr>
          <w:b/>
        </w:rPr>
        <w:t xml:space="preserve">Esimerkki 1.1550</w:t>
      </w:r>
    </w:p>
    <w:p>
      <w:r>
        <w:t xml:space="preserve">Fakta1: Fakta2: kaunis nainen kiinnittää Richardin huomion, Fakta3: Glen saa Richardin luopumaan Ellenin tavoittelusta mainitsemalla kihlauksesta Russell Quintonin kanssa, Fakta4: Richard käskee häntä huolehtimaan omista asioistaan, Fakta5: Ellen lopettaa kihlauksen Russellin kanssa ollakseen Richardin kanssa.</w:t>
      </w:r>
    </w:p>
    <w:p>
      <w:r>
        <w:rPr>
          <w:b/>
        </w:rPr>
        <w:t xml:space="preserve">Tulos</w:t>
      </w:r>
    </w:p>
    <w:p>
      <w:r>
        <w:t xml:space="preserve">Kirjailija Richard Harland ja hänen poikansa Danny vierailevat kesällä Richardsin asianajajan ja ystävän Glenin luona. Richard on leskimies, jonka vaimo kuoli auto-onnettomuudessa, joka rampautti Dannyn. Kun he saapuvat, kaunis nainen, Ellen Berent, kiinnittää Richardsin huomion, ja paljastuu, että hänkin asuu Glensissä äitinsä Margaretin ja siskonsa Ruthin kanssa. Glen yrittää saada Richardin luopumaan Ellenin jahtaamisesta mainitsemalla tämän kihlauksesta Russell Quintonin kanssa, mutta ihastunut Richard käskee häntä huolehtimaan omista asioistaan. Myös Ellen on ihastunut Richardiin ja purkaa kihlauksensa Russellin kanssa ollakseen Richardin kanssa. Ellen suostuttelee Richardin menemään naimisiin, ja he menevätkin nopeasti naimisiin. Pian Ellen näyttää pimeän puolensa muuttumalla manipuloivaksi ja mustasukkaiseksi. Järvimökillä hän aiheuttaa eripuraa Richardin ja pitkäaikaisen talonmiehen välille vihjailemalla, että Richard yritti iskeä häntä. Hän erottaa Dannyn pitkäaikaisen hoitajan. Kun Margaret ja Ruth käyvät vierailulla, Richard puhuu Ruthille hänen taideteostensa käyttämisestä tulevan kirjansa kanteen, mikä saa Ellenin raivokohtauksen. Ellen on opettanut Dannylle etäuintia poijuihin hänen istuessaan soutuveneessä. Eräänä päivänä Danny valittaa kramppia, ja Ellen ei välitä hänen avunpyynnöistään. Richard, joka on sisällä töissä, kuulee Dannyn avunhuudot ja ryntää vesille pikaveneellä. Ellen teeskentelee yrittävänsä auttaa etsimään häntä, kun he molemmat sukeltavat toistuvasti veteen, mutta on liian myöhäistä, ja Danny hukkuu. Richard vetäytyy yhä enemmän Ellenistä ja alkaa nukkua heidän talonsa vierashuoneessa. Ellen menee paniikkiin, kun hän menettää otteensa Richardista, ja hän menee vierashuoneeseen ja herättää Richardin, ja he harrastavat seksiä. Ellen ilmoittaa olevansa raskaana, ja he vaikuttavat hetken aikaa onnellisilta. Ellen kertoo Ruthille vihaavansa raskautta ja että Richard välittää vain vauvasta, ei hänestä. Ellen tapaa lääkärinsä ja kertoo haluavansa abortin eikä ole keskustellut asiasta Richardin kanssa. Lääkäri, joka on myös Richardsin ystävä, sanoo, ettei hän voi tehdä aborttia ja että hänen odotetaan pitävän sitä salassa Richardilta, ja kertoo Ellenin joutuvan menemään jonnekin muualle. Ellen hiipii ulos talosta ja menee järvimökille, jossa hän lavastaa vahingossa putoamisensa, jonka seurauksena hän menettää vauvan. Richard, joka on alkanut viettää enemmän aikaa Ruthin kanssa, myöntää tälle, että hänen mielestään Ellenin vauvan menettäminen oli parasta ja että hän aikoo jättää Ellenin, koska ei enää rakasta tätä ja oli jäämässä hänen luokseen vain vauvan takia. Ellen päättelee, että Richardilla on suhde Ruthiin, kun hän näkee Richardin uuden kirjan kannen, jossa on Ruthin taidetta. Richard kertoo Ellenille, että he tarvitsevat aikaa toisilleen ja että hän lähtee New Yorkiin muutamaksi päiväksi. Itsensä vieressä Ellen alkaa suunnitella kostoa. Ellen kertoo Ruthille unettomista öistä ja painajaisista, joita hänellä on ollut, ja pyytää Ruthilta hänen reseptillä saamiaan barbituraattisia unilääkkeitä. Ruth käy hakemassa ne Ellenille, ja Ellen tutkii käsilaukkuaan ja löytää sieltä lentoliput New Yorkiin. Ellen avaa kaikki kapselit ja dumppaa jauheen makeutuspakkaukseen ja laittaa sitten kapselit takaisin yhteen ja täyttää ne talkoilla. Ellensin syntymäpäiväjuhlissa hän pyytää Richardia puhumaan hänelle kahden kesken toisessa huoneessa ja vihjaa tietävänsä, mitä miehen ja Ruthin välillä on meneillään. Kun he riitelevät, mies puhuu Dannylle Dannyn kuolemasta. Hän myöntää antaneensa Dannyn hukkua, koska Richard kiinnitti enemmän huomiota Dannyyn kuin häneen. Richard lyö häntä, jolloin tämä kaatuu ja ryntää ulos talosta. Ruth ja Margaret tulevat lohduttamaan häntä, ja Ruth sekoittaa Ellenin juomaan jääteehen makeutusainetta, joka on oikeastaan Ellenin sinne laittamaa unilääkettä. Myöhemmin samana päivänä, kun Ruth on pakkaamassa matkalleen, hän kuulee Ellenin huutavan häntä ja pyytävän häntä soittamaan sairaalaan kertoen ottaneensa unilääkkeitä. Ruth uskoo Ellenin teeskentelevän ja menee laskemaan Ellenin antamat unilääkkeet ja huomaa, että vain yksi puuttuu. Ellen kuolee lopulta, ja vaikka Ruth aluksi luokitellaan itsemurhaksi, hänet pidätetään ja asetetaan syytteeseen murhasta. Syyttäjänä toimii Ellensin entinen sulhanen Russell, ja hän esittää todisteita siitä, että Ruth oli mustasukkainen Ellenille ja että Ellen lähetti hänelle kirjeen, jossa mainitaan Ruthin yrittäneen tappaa hänet. Margaret löytää Ellenin juhlissa käyttämän takin taskusta vaihdetun makeutusainepakkauksen ja ruutijäämiä. Testi päättelee, että Ellen yritti lavastaa oman murhansa, ja syytteistä Ruthia vastaan luovutaan. Richard ja Ruth nähdään järvitalolla yhdessä.</w:t>
      </w:r>
    </w:p>
    <w:p>
      <w:r>
        <w:rPr>
          <w:b/>
        </w:rPr>
        <w:t xml:space="preserve">Esimerkki 1.1551</w:t>
      </w:r>
    </w:p>
    <w:p>
      <w:r>
        <w:t xml:space="preserve">Fakta1: elokuva alkaa takaumilla Tarzan of Apes -elokuvasta taustatarinan luomiseksi, Fakta2: Fakta3: ryhmä valmistautuu palaamaan sivilisaatioon, Fakta4: Tarzan on sivilisaatiossa kuin härkä posliinikaupassa, mikä käy ilmi jo varhain tanssisalissa sattuneessa tuhoisassa välikohtauksessa, Fakta5: lainsuojattomat kidnappaavat Janen, mikä antaa Tarzanille tilaisuuden pelastaa hänet.</w:t>
      </w:r>
    </w:p>
    <w:p>
      <w:r>
        <w:rPr>
          <w:b/>
        </w:rPr>
        <w:t xml:space="preserve">Tulos</w:t>
      </w:r>
    </w:p>
    <w:p>
      <w:r>
        <w:t xml:space="preserve">Elokuva alkaa takaumilla Tarzan of the Apes -elokuvasta taustatarinan luomiseksi. Professori Porterin Thomas Jeffersonin johtama afrikkalainen retkikunta, jonka tarkoituksena oli löytää Tarzan Elmo Lincoln, lordi Greystoken aperaised perijä, on ollut menestys, ja Tarzan ja Porterin tytär Jane Enid Markey ovat rakastuneita. Seurue valmistautuu nyt palaamaan sivilisaatioon, kun alkuasukkaat hyökkäävät sen kimppuun ja erottavat sen apinamiehestä. Tarzanin isäserkku William Cecil Clayton Colin Kenny, nykyinen lordi Greystoke, joka haluaa säilyttää rikkautensa ja tittelinsä, ilmoittaa nähneensä villien tappavan Tarzanin. He uskovat Tarzanin kuolleen ja lähtevät ilman huoltajaansa. Tarzan on kuitenkin selvinnyt hengissä, ja hän on innokas palaamaan Janen luo. Kun hän huomaa, että hänen uudet ystävänsä ovat poissa, hän ui toisen veneen luokse. Lopulta hän pääsee Yhdysvaltoihin ja rantautuu lähelle Portersin tilaa San Franciscossa, Kaliforniassa. Sivilisaatiossa Tarzan on kuin härkä posliinikaupassa, mikä käy ilmi jo varhain tanssisalissa sattuneessa tuhoisassa välikohtauksessa, jossa hänen taitonsa tekee vaikutuksen La Belle Odine Cleo Madisoniin. Asiat palaavat raiteilleen, kun lainsuojattomat kidnappaavat Janen, ja Tarzan saa tilaisuuden pelastaa hänet. Jane kuitenkin suhtautuu häneen kylmän viileästi, sillä Clayton on valheellisesti vakuuttanut hänelle, että hän on rakastunut toiseen naiseen. Sydämensä murtuneena Tarzan vannoo sivistyksen irti ja palaa Afrikkaan. Odine kertoo totuuden myöhässä, ja Jane seuraa häntä, ja hän on onnellisesti jälleen yhdessä rakastajansa kanssa viidakossa.</w:t>
      </w:r>
    </w:p>
    <w:p>
      <w:r>
        <w:rPr>
          <w:b/>
        </w:rPr>
        <w:t xml:space="preserve">Esimerkki 1.1552</w:t>
      </w:r>
    </w:p>
    <w:p>
      <w:r>
        <w:t xml:space="preserve">Fakta1: Fakta2: yökerhon omistaja Kenny Randall on rakastunut, Fakta3: Eddie kiristää Loisia, Fakta4: Redin tuomio pidennetään elinkautiseksi, Fakta5: Dottie tuodaan kuolemaantuomittujen vankilaan.</w:t>
      </w:r>
    </w:p>
    <w:p>
      <w:r>
        <w:rPr>
          <w:b/>
        </w:rPr>
        <w:t xml:space="preserve">Tulos</w:t>
      </w:r>
    </w:p>
    <w:p>
      <w:r>
        <w:t xml:space="preserve">Lois King salaa ongelmallisen menneisyytensä yökerhon omistaja Kenny Randallilta, joka palkkaa hänet laulamaan The Cockatoo -klubilleen ja on rakastunut häneen. Lois joutuu vankilassa istuvan isänsä Redin ex-kumppanin Eddien kiristämäksi. Eddie ja naispuolinen kassakaappivaras Dottie Manson pitävät huolen siitä, että Redin tuomio pitenee elinkautiseksi, ellei Lois auta heitä ryöstämään yökerhoa. Kenny törmää vahingossa murtovarkaisiin ja saa surmansa. Lois löytää hänen ruumiinsa ja hänet pidätetään ja tuomitaan väärin perustein murhasta. Lois on kuolemansellissä, kun Dottie tuodaan vankilaan. Kun muut vangit saavat Dottien tunnustamaan Kennyn murhan, teloitus on jo suoritettu.</w:t>
      </w:r>
    </w:p>
    <w:p>
      <w:r>
        <w:rPr>
          <w:b/>
        </w:rPr>
        <w:t xml:space="preserve">Esimerkki 1.1553</w:t>
      </w:r>
    </w:p>
    <w:p>
      <w:r>
        <w:t xml:space="preserve">Fakta1: tarina alkaa puusepän työpajasta nimeltä, Fakta2: Fakta3: Pinokkio on matkalla kouluun, Fakta4: Kissa suostuttelee hänet osallistumaan Strombolin nukketeatteriin, Fakta5: Jiminy saapuu tapaamaan Pinokkiota.</w:t>
      </w:r>
    </w:p>
    <w:p>
      <w:r>
        <w:rPr>
          <w:b/>
        </w:rPr>
        <w:t xml:space="preserve">Tulos</w:t>
      </w:r>
    </w:p>
    <w:p>
      <w:r>
        <w:t xml:space="preserve">Jiminy Cricket selittää, että hän aikoo kertoa tarinan toiveen toteutumisesta. Hänen tarinansa alkaa Geppetto-nimisen puusepän työpajassa. Jiminy katselee, kun Geppetto viimeistelee puisen marionetin, jonka hän nimeää Pinokkoksi. Ennen nukahtamistaan Geppetto toivoo tähdeltä, että Pinokkio olisi oikea poika. Yön aikana Sininen keiju vierailee työpajassa ja herättää Pinokkion henkiin, vaikka hän on edelleen nukke. Tyttö ilmoittaa Pinokkokolle, että jos hän osoittautuu rohkeaksi, totuudelliseksi ja epäitsekkääksi, hänestä tulee oikea poika, ja antaa Jiminyn toimia hänen omantuntonaan. Geppetto huomaa, että hänen toiveensa on toteutunut, ja on täynnä iloa. Matkalla kouluun Pinokkio joutuu kuitenkin Rehellinen John-kettu ja hänen toverinsa Gideon-kissa harhaan, ja he suostuttelevat Pinokkion osallistumaan Strombolis-nukketeatteriin Jiminyn vastalauseista huolimatta. Pinocchiosta tulee Strombolin tähtinäyttelijä marionettina, joka osaa laulaa ja tanssia ilman naruja. Kun Pinokkio kuitenkin haluaa lähteä kotiin yöksi, Stromboli lukitsee hänet lintuhäkkiin. Jiminy saapuu katsomaan Pinokkiota, mutta ei pysty vapauttamaan häntä. Sininen keiju ilmestyy paikalle ja kysyy Pinokkialta, miksi hän ei ollut koulussa. Jiminy kehottaa Pinokkiaa kertomaan totuuden, mutta Pinokkio alkaa valehdella, minkä seurauksena hänen nenänsä kasvaa yhä pidemmäksi. Pinokkio vannoo olevansa tästä lähtien kiltti, ja Sininen keiju palauttaa Pinokkion nenän alkuperäiseen muotoonsa ja päästää hänet vapaaksi, mutta varoittaa Pinokkiota, että tämä on viimeinen kerta, kun hän voi auttaa Pinokkiota. Samaan aikaan kaupungin toisella puolella Rehellinen John ja Gideon tapaavat vaunumiehen, joka lupaa maksaa heille rahaa, jos he löytävät tuhmia pikkupoikia, jotka hän voi viedä huvisaarelle. Kun Pinokkio tapaa matkalla kotiin, he vakuuttavat hänet siitä, että hänen on lähdettävä lomalle sinne. Matkalla huvisaarelle Pinokkio ystävystyy Lampwickin, rikollisen pojan, kanssa. Ilman sääntöjä tai auktoriteettia, joka voisi valvoa heidän toimintaansa, Pinocchio ja muut pojat alkavat pian polttaa tupakkaa, pelata uhkapelejä, vandalisoida ja juopotella, Jiminyn kauhistukseksi. Myöhemmin, kun Jiminy yrittää päästä kotiin, hän saa selville, että saari kätkee sisäänsä hirvittävän kirouksen: Pleasure Islandille tuodut pojat muutetaan aaseiksi ja myydään orjatyövoimaksi. Jiminy juoksee takaisin varoittamaan Pinokkiota, mutta huomaa, että Lampwick on muuttunut aasiksi; Pinokkio onnistuu pakenemaan vain osittain muuttuneena. Kotiin palattuaan Pinokkio ja Jiminy huomaavat, että työpaja on tyhjä. Pian he saavat siniseltä keijulta kyyhkynä kirjeen, jossa kerrotaan, että Geppetto oli lähtenyt etsimään Pinokkiota, mutta jättiläismäinen valas nimeltä Monstro oli nielaissut hänet, ja nyt hän asuu sen vatsassa. Pinokkio on päättänyt pelastaa isänsä ja hyppää mereen Jiminyn seurassa. Pian Monstro nielaisee Pinokkionkin, ja hän saa jälleen yhteyden Geppettoon. Pinokkio keksii juonen, jolla hän saa Monstron aivastamaan, jolloin heillä on mahdollisuus paeta. Suunnitelma onnistuu, mutta raivostunut valas jahtaa heitä ja hajottaa heidän lautansa. Pinokkio vetää Geppetton turvaan luolaan, ennen kuin Monstro syöksyy siihen. Geppetto ja Jiminy huuhtoutuvat turvallisesti rannalle, mutta Pinokkio kuolee. Kotona ryhmä suree Pinokkiota. Sininen keiju kuitenkin päättää, että Pinokkio on osoittanut olevansa rohkea, totuudellinen ja epäitsekäs, että hän syntyy uudelleen oikeaksi ihmispojaksi, ja kaikki juhlivat. Jiminy astuu ulos kiittämään keijua, ja hänet palkitaan kultaisella merkillä, joka todistaa hänet viralliseksi tunnolliseksi.</w:t>
      </w:r>
    </w:p>
    <w:p>
      <w:r>
        <w:rPr>
          <w:b/>
        </w:rPr>
        <w:t xml:space="preserve">Esimerkki 1.1554</w:t>
      </w:r>
    </w:p>
    <w:p>
      <w:r>
        <w:t xml:space="preserve">Fakta1: Fakta2: isä kuolee onnettomuudessa metsästäessään ruokaa, Fakta3: Yuki ja Ame vaihtavat ihmis- ja susimuotojaan, Fakta4: Hana työskentelee ahkerasti elättääkseen perheen omilla viljelyksillä, Fakta5: Ame ottaa oppia vanhemmalta ketutarhalta luonnossa selviytymisestä.</w:t>
      </w:r>
    </w:p>
    <w:p>
      <w:r>
        <w:rPr>
          <w:b/>
        </w:rPr>
        <w:t xml:space="preserve">Tulos</w:t>
      </w:r>
    </w:p>
    <w:p>
      <w:r>
        <w:t xml:space="preserve">Japanin Tokiossa opiskelija Hana rakastuu ihmissuteen, jonka kanssa hän saa kaksi puoliksi ihmissusilasta: tyttären, Yukin, ja vuotta myöhemmin pojan, Amen. Pian tämän jälkeen heidän isänsä kuolee onnettomuudessa metsästäessään ruokaa lapsille. Hanan elämä yksinhuoltajaäitinä on vaikeaa; Yuki ja Ame vaihtavat jatkuvasti ihmis- ja susimuotojaan, ja Hanan on piilotettava heidät maailmalta. Kun sosiaalityöntekijät käyvät hänen luonaan huolestuneina siitä, että lapset eivät ole saaneet rokotuksia, Hana muuttaa perheen maaseudulle, pois uteliailta naapureilta. Hän tekee kovasti töitä korjatakseen ränsistyneen talon ja elättääkseen perheen omilla viljelyksillään. Eräänä talvipäivänä Ame melkein hukkuu jokeen yritettyään metsästää kuningaskalastajaa, mutta Yuki pelastaa hänet, ja Ame saa lisää itseluottamusta. Yuki rukoilee äitiään päästämään hänet kouluun kuten muutkin lapset. Hana suostuu sillä ehdolla, että Yuki pitää susiluontonsa salassa. Vaikka Yukin luokkatoverit pitävät häntä aluksi outona, hän saa pian ystäviä. Ame on kuitenkin kiinnostuneempi metsästä ja ottaa oppitunteja vanhemmalta ketutytöltä luonnossa selviytymisestä. Neljännellä luokalla Yukin luokka saa uuden siirtooppilaan, Souhein, joka huomaa, että Yukissa on jotain outoa. Kun hän lähtee hänen peräänsä, Yuki muuttuu sudeksi ja vahingossa haavoittaa häntä, mikä johtaa tapaamiseen heidän vanhempiensa ja opettajiensa kanssa. Souhei kertoo heille, että susi hyökkäsi hänen kimppuunsa ja vapauttaa Yukin syyllisyydestä. Heistä tulee ystäviä. Myöhemmin Yuki ja Ame kiistelevät siitä, ovatko he ihmisiä vai susia. Kaksi vuotta myöhemmin, kun Yuki on koulussa, myrsky yltyy ja Ame katoaa metsään auttamaan kettuopettajaansa; Hana seuraa häntä. Vanhemmat hakevat muut lapset koulusta, ja Yuki ja Souhei jäävät yksin. Yuki näyttää Souheille, että hän voi muuttua sudeksi; Souhei kertoo, että hän tiesi sen jo ja lupaa pitää salaisuuden. Kun Hana etsii Amea metsästä, hän liukastuu ja putoaa tajuttomaksi. Ame löytää hänet ja kantaa hänet turvaan. Hana herää ja näkee, kuinka Ame muuttuu aikuiseksi sudeksi ja juoksee vuorille. Hän tajuaa, että Ame on löytänyt oman tiensä ja hyväksyy hänen jäähyväisensä. Vuotta myöhemmin Yuki lähtee kotoa muuttaakseen yläasteen asuntolaan. Ames suden ulvontaa kuuluu kauas metsässä. Yksin talossa asuva Hana pohtii, että susilasten kasvattaminen oli kuin satua, ja tuntee ylpeyttä siitä, että on kasvattanut heidät hyvin.</w:t>
      </w:r>
    </w:p>
    <w:p>
      <w:r>
        <w:rPr>
          <w:b/>
        </w:rPr>
        <w:t xml:space="preserve">Esimerkki 1.1555</w:t>
      </w:r>
    </w:p>
    <w:p>
      <w:r>
        <w:t xml:space="preserve">Fakta1: matkustaja havaitsee hänet huijariksi, Fakta2: kaveri Wally Case käsittelee raivostunutta Bubbles Hennessyä, Fakta3: laulaja haastaa hänet oikeuteen lupauksen rikkomisesta, Fakta4: Alfred on rakastunut Marjoryyn, Fakta5: Marjory hyväksyy kosinnan, mikä saa Peten tuntemaan mustasukkaisuuden piston.</w:t>
      </w:r>
    </w:p>
    <w:p>
      <w:r>
        <w:rPr>
          <w:b/>
        </w:rPr>
        <w:t xml:space="preserve">Tulos</w:t>
      </w:r>
    </w:p>
    <w:p>
      <w:r>
        <w:t xml:space="preserve">Rikasta aviomiestä etsivä yökerhon savuketyttö Marjory Stuart lähtee luksuslaivalle esiintyen rikkaana perijättärenä. Matkustaja, Pete Hamilton, huomaa, että hän on huijari, kun hän huomaa, että hänen arvokas rannekorunsa on itse asiassa tehty tahnasta. Sillä välin kun hänen kaverinsa Wally Case käsittelee raivostunutta Bubbles Hennessyä, laulajaa, joka haastaa hänet oikeuteen lupauksen rikkomisesta, Pete ystävystyy Marjoryn kanssa ja tarjoutuu vapaaehtoiseksi auttamaan tätä löytämään sopivan miehen. Hän valitsee Alfred Monroen, joka ei ole kovin jännittävä, mutta ehdottomasti hyvin toimeentuleva. Marjory ryhtyy työstämään Alfredia, mutta mikään hänen yrityksistään, imartelusta alkoholiin, ei saa miestä ihastumaan häneen. Voodoo-papitar antaa Wallylle lemmenjuomaa. Hän ja Pete kokeilevat sitä Alfrediin, ja se toimii. Alfred on nyt hulluna Marjoryyn, ja Marjory hyväksyy Marjoryn kosinnan, mikä saa Peten tuntemaan mustasukkaisuutta. Ennen kuin Marjorie ehtii lähteä, hänen todellinen henkilöllisyytensä paljastuu ja hotelli vaatii häntä maksamaan laskunsa. Pete ja Wally suunnittelevat varastavansa Bubblessin kalliin rintakorun ja arpovat sen. Bubbles käyttää juomaa Wallyyn ja saa hänet alttarille. Marjory puolestaan purjehtii New Yorkiin uuden sulhasensa Alfredin kanssa, joka tarjoaa anteliaasti 2000 dollaria Petelle siitä, että tämä esittelee hänet morsiusneidolleen. Myöhemmin epätoivoinen Pete ilahtuu, kun Marjory odottaa häntä yksin, lemmenjuoma kädessä.</w:t>
      </w:r>
    </w:p>
    <w:p>
      <w:r>
        <w:rPr>
          <w:b/>
        </w:rPr>
        <w:t xml:space="preserve">Esimerkki 1.1556</w:t>
      </w:r>
    </w:p>
    <w:p>
      <w:r>
        <w:t xml:space="preserve">Fakta1: elokuva on historiallinen rakkaustarina, joka perustuu Akbarin Azamiin, Fakta2: Fakta3: Salim kasvaa hemmotelluksi, Fakta4: isä lähettää hänet sotaan opettamaan hänelle rohkeutta ja kurinalaisuutta, Fakta5: Anarkali kieltäytyy hylkäämästä Salimia, vaikka Akbar vaatii hoitoa.</w:t>
      </w:r>
    </w:p>
    <w:p>
      <w:r>
        <w:rPr>
          <w:b/>
        </w:rPr>
        <w:t xml:space="preserve">Tulos</w:t>
      </w:r>
    </w:p>
    <w:p>
      <w:r>
        <w:t xml:space="preserve">Elokuva on historiallinen rakkaustarina, joka perustuu 1500-luvun mogulikeisari Akbars Mughal E Azamiin. Akbar N. T. Rama Rao, jolla ei ole miespuolista perillistä, tekee pyhiinvaelluksen pyhäkköön rukoillakseen, että hänen vaimonsa Jodha Jamuna synnyttäisi pojan. Myöhemmin hänen hovinsa laulaja Tansen Gummadi tuo keisarille uutisen poikansa syntymästä. Riemuissaan siitä, että hänen rukouksiinsa on vastattu, Akbar antaa Tansenille sormuksensa ja lupaa antaa hänelle kaiken, mitä tämä toivoo. Poika Salim kasvaa hemmotelluksi, kevytmieliseksi ja itseriittoiseksi. Isä lähettää hänet sotaan opettamaan hänelle rohkeutta ja kuria. Neljätoista vuotta myöhemmin prinssi Salim Nandamuri Balakrishna palaa arvostettuna sotilaana ja rakastuu hovitanssija Nadiraan, jonka keisari on nimennyt uudelleen Anarkali Deepaksi, joka tarkoittaa granaattiomenankukkaa. Suhteen saa selville mustasukkainen Bahar Madhavi, korkea-arvoinen tanssija, joka haluaa, että prinssi rakastaisi häntä, jotta hänestä voisi jonain päivänä tulla kuningatar. Epäonnistuneena Salimin rakkauden voittamisessa hän paljastaa Salimin kielletyn suhteen Anarkalin kanssa. Salim anoo, että hän saisi mennä naimisiin Anarkalin kanssa, mutta hänen isänsä kieltäytyy ja vangitsee hänet. Anarkali kieltäytyy kohtelustaan huolimatta hylkäämästä Salimia, kuten Akbar vaatii. Salim kapinoi ja kokoaa armeijan kohdatakseen Akbarin ja pelastaakseen Anarkalin. Salim häviää taistelussa, ja hänen isänsä tuomitsee hänet kuolemaan, mutta hän saa kuulla, että tuomio kumotaan, jos Anarkali, joka on nyt piilossa, luovutetaan kuolemaan hänen puolestaan. Anarkali antautuu pelastaakseen prinssin hengen, ja hänet tuomitaan kuolemaan hautaamalla hänet elävältä. Ennen kuin tuomio pannaan täytäntöön, Anarkali anelee saada viettää muutaman tunnin Salimin kanssa tämän tekovaimona. Hänen pyyntöönsä suostutaan, sillä hän on suostunut huumaamaan Salimin, jotta tämä ei voi häiritä hänen hautaamistaan. Kun Anarkalia muurataan, Akbaria muistutetaan siitä, että hän on edelleen Tansenille palveluksen velkaa, sillä juuri hän toi hänelle uutisen Salimin syntymästä. Hän rukoilee Anarkalin hengen puolesta. Keisari muuttaa mielipiteensä, mutta vaikka hän haluaisi vapauttaa Anarkalin, hän ei voi, koska hänellä on velvollisuus maataan kohtaan. Siksi hän järjestää Anarkalin salaisen pakenemisen maanpakoon Tansenin kanssa, mutta vaatii, että kaksikon on elettävä salassa ja että Salim ei saa koskaan tietää, että Anarkali on yhä elossa.</w:t>
      </w:r>
    </w:p>
    <w:p>
      <w:r>
        <w:rPr>
          <w:b/>
        </w:rPr>
        <w:t xml:space="preserve">Esimerkki 1.1557</w:t>
      </w:r>
    </w:p>
    <w:p>
      <w:r>
        <w:t xml:space="preserve">Fakta1: salaperäinen vanha nainen nimeltä Malla lähestyy endokrinologi tohtori Paul Talbotia, Fakta2: Fakta3: Nando-heimon salaisessa seremoniassa käytetään orkidean siitepölyä ja miespuolisen uhrin käpyrauhasen eritteitä, jotka on otettu niskasta erityisen sormuksen avulla, Fakta4: Kesäkuu havaittuaan, että petollinen aviomies toi hänet mukanaan, jotta hän tappaisi koehenkilön, Fakta5: poliisit tulevat tutkimaan murhia.</w:t>
      </w:r>
    </w:p>
    <w:p>
      <w:r>
        <w:rPr>
          <w:b/>
        </w:rPr>
        <w:t xml:space="preserve">Tulos</w:t>
      </w:r>
    </w:p>
    <w:p>
      <w:r>
        <w:t xml:space="preserve">Salaperäinen vanha nainen nimeltä Malla Estelle Hemsley, joka väittää, että arabialaiset orjakauppiaat toivat hänet Amerikkaan 140 vuotta sitten, lähestyy endokrinologi tohtori Paul Talbot Phillip Terryä ja lupaa paljastaa hänelle ikuisen nuoruuden salaisuuden. Seuraamalla Mallaa takaisin Afrikkaan hän ja hänen ikääntyvä, onneton vaimonsa June Coleen Gray todistavat nando-heimon salaista seremoniaa, jossa käytetään orkidean siitepölyä ja miesuhrin niskasta erityisellä sormuksella otettuja käpyrauhasen eritteitä muuttamaan Mallaa tilapäisesti uudelleen nuoreksi ja kauniiksi tytöksi Kim Hamiltoniksi. Kun June saa selville, että hänen juonitteleva aviomiehensä toi hänet mukaansa vain koehenkilöksi, hän tapattaa miehen uhriksi ja tulee itse nuoreksi, vaikka häntä varoitetaankin, ettei se kestä kauan. Hän varastaa sormuksen ja pakenee takaisin Yhdysvaltoihin tapettuaan toisen miehen. Esittäytyen omaksi veljentyttärekseen Terry Hartiksi hän pitää itsensä nuorena tappamalla miehiä heidän käpyuutteestaan. Hän ihastuu nopeasti asianajajaan Neil Foster Grant Williamsiin, joka on puolet hänen todellisesta iästään, ja tappaa tämän mustasukkaisen kihlatun Sally Gloria Talbottin sekä säilyttääkseen nuorekkaan ulkonäkönsä että eliminoidakseen kilpailijat. Kun poliisit tulevat tutkimaan murhia, June käyttää yksin ollessaan Sallyn käpyrauhasta, mutta huomaa, ettei se toimi, koska se on naispuolinen, ja ennen kuin poliisit löytävät hänet, hän heittäytyy ulos ikkunasta ja kuolee, ja kun he näkevät hänen ruumiinsa, se on entistä kutistuneemmassa tilassa.</w:t>
      </w:r>
    </w:p>
    <w:p>
      <w:r>
        <w:rPr>
          <w:b/>
        </w:rPr>
        <w:t xml:space="preserve">Esimerkki 1.1558</w:t>
      </w:r>
    </w:p>
    <w:p>
      <w:r>
        <w:t xml:space="preserve">Fakta1: elokuvan tahti ja sävy tehdään selväksi avaustaistelussa metsässä, kun Wah-jee ja setä yrittävät paeta Mien Tsu-munin johtamia häikäilemättömiä taistelijoita, Fakta2: Wah-jee toipunut on laitetaan töihin temppeliin soijamaitoa valmistamaan juoksee kaupunkiin ja puhdistaa savun täyttämät uunin haavat, Fakta3: Huangin vetää Tsui-jeen isä, Fakta4: oma isä kuoli hopeahiuksisen taistelijan käsissä, Fakta5: hopeahiuksinen taistelija kuuluu samaan ryhmään kuin Tsu-mun.</w:t>
      </w:r>
    </w:p>
    <w:p>
      <w:r>
        <w:rPr>
          <w:b/>
        </w:rPr>
        <w:t xml:space="preserve">Tulos</w:t>
      </w:r>
    </w:p>
    <w:p>
      <w:r>
        <w:t xml:space="preserve">Elokuvan tahti ja sävy käyvät heti selviksi, kun Wahjee Cheung Lik ja hänen setänsä Sham Chinbo yrittävät paeta Mien Tsumun Chan Lain johtamia häikäilemättömiä taistelijoita. Kaksikko pääsee buddhalaiseen temppeliin, mutta setä kuolee Tsumunin ja hänen roistojensa murtauduttua sisään. Huang Yeung Chaklam -niminen munkiksi muuttunut taistelija onnistuu tappamaan useimmat heistä. Kun Wahjee on toipunut haavoistaan, hänet laitetaan töihin temppeliin, jossa hän tekee soijamaitokuljetuksia kaupunkiin ja siivoaa savun täyttämää uunia. Hän viettää aikaa kahden nuoremman munkin kanssa ja vaihtaa ystävällisiä kung fu -iskuja Tsuijee Jeannie Changin, viehättävän soijamaidon myyjän kanssa. Tsumun palaa alueelle kahden taisteluveljen kanssa, joihin kuuluu myös Bolo Leung. Wahjee on kyllästynyt temppelin piinaaviin kotitöihin ja lähtee, mutta kuulee Tsumunin suunnitelmat Huangin tappamiseksi ja päättää varoittaa mentoriaan. Syntyy tappelu, josta Wahjee selviää vain sen jälkeen, kun Tsuijeen isä Fan Meisheng vetää hänet väkisin pois. Tässä vaiheessa Wahjee saa tietää, että hänen oma isänsä kuoli hopeatukkaisen taistelijan Hwang Jangleen käsissä, joka kuuluu samaan ryhmään kuin Tsumun. Kolme taisteluveljeä pakeni aluksi Jangleen hyökkäystä, mutta nyt jäljellä on enää Tsuijees isä. Wahjee, Tsuijee ja hänen isänsä menevät piiloon, jossa Wahjee alkaa hallita 36 tappavaa tyyliä juuri ajoissa kohdatakseen Jangleen. Edelliseen liittyy myös pienempi rinnakkainen juoni, jossa Jangleen veli Mark Long lähtee tiibetiläiseen temppeliin etsimään Kaung Wu Chun Jack Lung -nimistä kung fu -mestaria saadakseen 36 tappavan tyylin käsikirjan.</w:t>
      </w:r>
    </w:p>
    <w:p>
      <w:r>
        <w:rPr>
          <w:b/>
        </w:rPr>
        <w:t xml:space="preserve">Esimerkki 1.1559</w:t>
      </w:r>
    </w:p>
    <w:p>
      <w:r>
        <w:t xml:space="preserve">Fakta1: sokea kašmirilaisnainen matkustaa ensimmäistä kertaa tanssiryhmän kanssa New Delhiin esiintymään tasavallan päivän seremoniassa, Fakta2: Rehan ja Zooni Viimeisenä yönä viettää yön Delhi, Fakta3: Zooni on lähdössä seuraavana päivänä, Fakta4: että mies asetti pommin räjähdyksen liikkeelle, Fakta5: Tyagi lähettää joukkoja pysäyttämään hänet.</w:t>
      </w:r>
    </w:p>
    <w:p>
      <w:r>
        <w:rPr>
          <w:b/>
        </w:rPr>
        <w:t xml:space="preserve">Tulos</w:t>
      </w:r>
    </w:p>
    <w:p>
      <w:r>
        <w:t xml:space="preserve">Zooni Ali Beg Kajol on sokea kashmirilaisnainen, joka matkustaa ensimmäistä kertaa tanssiryhmän kanssa New Delhiin esiintymään tasavallan päivän seremoniassa. Matkalla hän tapaa Rehan Khan Aamir Khanin, Casanova-matkanjohtajan, joka flirttailee hänen kanssaan. Vaikka hänen ystävänsä varoittavat Zoonia miehestä, hän rakastuu. Viimeisenä yönä Delhissä Rehan ja Zooni viettävät yön yhdessä ja päätyvät sänkyyn. Kun Zooni on lähdössä seuraavana päivänä, Rehan tulee ja vie hänet mukanaan. Hänen vanhempansa saapuvat Delhiin avioliittoa varten. Zoonille tehdään toimenpide, joka auttaa häntä näkemään uudelleen, mutta kun hän tulee leikkauksesta, hän saa tietää, että Rehan kuoli pommi-iskussa kaupungissa. Malini Tyagi Tabu on tiedustelun erikoisagentti, jonka tehtävänä on arvioida pommiräjähdyksen aiheuttamaa uhkaa ja siitä vastuussa olevaa ryhmää, itsenäisen Kashmirin puolesta taistelevaa itsenäistä IKF-järjestöä. Paljastuu, että Rehan on mies, joka pani pommiräjähdyksen liikkeelle ja lavasti sitten kuolemansa, jotta Zooni ei tulisi etsimään häntä. Rehan myöntää rakastavansa Zoonia, mutta myöntää myös, ettei voi enää koskaan nähdä häntä vaarallisen elämänsä vuoksi. Seitsemän vuotta myöhemmin Rehan on jälleen IKF:n tehtävissä. IKF on hankkinut ydinaseen, mutta sen on saatava käsiinsä laukaisin, joka on armeijan hallussa. Rehan varastaa sen, mutta Tyagi on tajunnut hänen suunnitelmansa ja lähettää joukkoja pysäyttämään hänet. Rehan loukkaantuu tulitaistelussa. Hän hakee apua syrjäisestä talosta. Se osoittautuu Zoonin taloksi. Zooni oli tullut raskaaksi Rehanin oletetun kuoleman jälkeen ja on synnyttänyt ja kasvattanut hänen ja Rehanin pojan. Zooni ja hänen isänsä pelastavat Rehanin, vaikka kumpikaan ei tiedä tämän todellista henkilöllisyyttä. Vaikka Rehan aluksi suhtautuu heihin etäisesti, hän alkaa kiintyä poikaansa ja perheeseen. Lopulta Rehan paljastaa heille todellisen henkilöllisyytensä. Aluksi loukkaantunut Zooni kieltäytyy antamasta Rehanin jättää häntä uudelleen, ja Zoonin isä naittaa heidät. Tyagi julkaisee Rehanista raportin, jossa varoitetaan yleisöä siitä, että hän on terroristi. Zoonin isä näkee tämän raportin ja kohtaa Rehanin. Rehan heittää Zoonisin isän vahingossa alas reunalta ja tappaa hänet. Hän lähettää radiopuhelun IKF:lle armeijan upseerin talosta, mutta tappaa upseerin, kun tämä huomaa Rehanin. Zooni löytää isänsä ruumiin, ja Rehan valehtelee tämän kuolemasta. Myöhemmin Zooni kuitenkin näkee uutisraportin ja löytää liipaisimen. Hän ottaa poikansa mukaansa ja pakenee upseeritalolle, josta hän pyytää radiolla apua. Tyagi käskee häntä pysäyttämään Rehanin. Rehan saapuu paikalle seuraavana päivänä ja ottaa liipaisimen Zoonilta sanoen, että IKF tappaa hänet ja heidän poikansa, jos hän ei tee niin. Zooni ampuu häntä jalkaan. Rehan vetää aseensa häntä kohti, mutta ei saa itseään ampumaan. Zooni ampuu häntä uudelleen, tällä kertaa kuolettavasti, pysäyttääkseen hänet. Tyagi estää IKF:ää ampumasta Zoonia. Rehan kuolee Zoonin syliin. Zooni ja hänen poikansa käyvät myöhemmin isänsä ja Rehanin haudoilla, jotka on haudattu vierekkäin. Kun hänen poikansa kysyy, oliko hänen isänsä väärässä, Zooni kertoo hänelle, että hänen isänsä teki sen, mitä hän piti oikeana.</w:t>
      </w:r>
    </w:p>
    <w:p>
      <w:r>
        <w:rPr>
          <w:b/>
        </w:rPr>
        <w:t xml:space="preserve">Esimerkki 1.1560</w:t>
      </w:r>
    </w:p>
    <w:p>
      <w:r>
        <w:t xml:space="preserve">Fakta1: Fakta2: uusi poikaystävä suostuttelemaan isä sallimaan hänen mennä naimisiin Brucen kanssa, Fakta3: Alexin isä palkkaa etsivän Brucelle ja Alexin parhaalle ystävälle, Fakta4: Carlos yrittää pelastaa Alexandran loukkaantumiselta, mutta joutuu Brucen pahoinpitelemäksi, Fakta5: Alex poistaa Brucen ja Dominiquen, ennen kuin hän lähtee lentokentälle korjaamaan ristiriitoja Carlosin kanssa.</w:t>
      </w:r>
    </w:p>
    <w:p>
      <w:r>
        <w:rPr>
          <w:b/>
        </w:rPr>
        <w:t xml:space="preserve">Tulos</w:t>
      </w:r>
    </w:p>
    <w:p>
      <w:r>
        <w:t xml:space="preserve">Australialaisen perijätär Alexandra Hobartsin Emma Sammsin isä on paheksunut jokaista poikaystävää, jonka hän on tuonut kotiinsa tapaamaan häntä, mukaan lukien hänen kookasta, elämäntapaista sulhastaan Bruce Vernon Wellsia. Katastrofaalisten syntymäpäiväjuhlien jälkeen Alexandra päättää haastaa isänsä Terence Cooperin pahimman poikaystävän, jonka hän löytää. Hän palkkaa Australian Sydneyssä sijaitsevan meksikolaisen ravintolan onneton tarjoilija Carlos Cheech Marinin naamioitumaan uudeksi poikaystäväkseen ja suostuttelemaan isänsä suostumaan Brucen avioliittoon. Carlos tarvitsee rahaa pelastaakseen huonosti menestyvän ravintolan, ja hän suostuu temppuun. Hän käyttäytyy äänekkäästi, riidanhaluisesti ja vastenmielisesti, järkyttää kaikkia Hobartin perheenjäseniä ja heidän highsociety-ystäviään juhlissa karkealla käytöksellään ja herättää samalla Alexin eksentrisen serkun, Maggie Jeanette Croninin, ei-toivottua huomiota. Jonkin ajan kuluttua Alex kuitenkin huomaa, että Carlos on varsin karkeista ja hienostelemattomista tavoistaan huolimatta itse asiassa hyvin huolehtivainen ja herkkä ihminen, ja hän jopa huomaa ihastuvansa Carlosiin. Alexin isä ei kuitenkaan usko tätä, ja hän palkkaa etsivän kuvaamaan Brucea ja Alexin parasta ystävää Dominique Carole Davisia kompromissiasennossa. Carlos saa vihiä uskottomuudesta, ja yrittäessään pelastaa Alexandran loukkaantumiselta päätyy Brucen pahoinpitelemäksi. Alex paljastaa Brucen ja Dominiquen juhlissa ja lähtee sitten lentokentälle korjaamaan välit Carlosin kanssa. Toivoen, ettei hän ole liian myöhässä, Alex saa isänsä kutsumaan koneen takaisin lentokentälle. Hobart tajuaa, miten jalo Carlos on, ja sijoittaa Carlosin ravintolaan ja pelastaa sen siten sulkemiselta.</w:t>
      </w:r>
    </w:p>
    <w:p>
      <w:r>
        <w:rPr>
          <w:b/>
        </w:rPr>
        <w:t xml:space="preserve">Esimerkki 1.1561</w:t>
      </w:r>
    </w:p>
    <w:p>
      <w:r>
        <w:t xml:space="preserve">Fakta1: Fakta4: Raja huolimatta kasvaa filandering playboy Bansi 's hyvä kasvatus, Fakta5: Vijay 's äiti tapaa kiltti tyttö kutsutaan temppelissä, Vijay 's äiti tapaa ystävällinen tyttö kutsutaan temppelissä</w:t>
      </w:r>
    </w:p>
    <w:p>
      <w:r>
        <w:rPr>
          <w:b/>
        </w:rPr>
        <w:t xml:space="preserve">Tulos</w:t>
      </w:r>
    </w:p>
    <w:p>
      <w:r>
        <w:t xml:space="preserve">Vijay ja Raja ovat olleet parhaita ystäviä lapsuudesta asti. Vijay on tottelevainen, rehellinen ja ahkera ja asuu äitinsä kanssa. Häntä vaivaa aina onnettomuudessa kuolleen tyttöystävänsä Renun kuolema. Raja on varakkaan liikemiehen Mahendra Pratapin poika, joka vihaa poikaansa, koska tämän vaimo kuoli synnytyksessä. Hän syyttää Rajaa vaimonsa kuolemasta ja haluaa, ettei hänellä ole mitään suhdetta poikaansa. Tämän seurauksena Raja kasvatustehtävä lankeaa heidän uskollisen palvelijansa Bansin harteille, joka antaa Rajaan äidin ja isän rakkauden. Bansin hyvästä kasvatuksesta, Vijayn äidin rakkaudesta ja Vijayn opastuksesta huolimatta Raja kasvaa kuitenkin hedonistista elämäntapaa eläväksi, naistenmieliseksi playboyksi. Uskollisena ystävänä Vijay joutuu aina pelastamaan ystävänsä vaikeuksista, ja hän jopa moittii ja kehottaa häntä muuttamaan naishimoisia tapojaan, mutta Raja on parantumaton. Eräänä päivänä Vijayn äiti tapaa temppelissä ystävällisen tytön nimeltä Rama ja päättää naittaa hänet pojalleen. Vijay suostuu vastahakoisesti, tietämättä edes, kuka tyttö on. Erään tärkeän liikeasian vuoksi Raja joutuu matkustamaan Lontooseen, eikä voi osallistua häihin. Hääyönä Vijay näkee morsiamensa kasvot ensimmäistä kertaa ja saa elämänsä järkytyksen. Kävi ilmi, että Rama on sama tyttö, jonka Raja oli aikoinaan raiskannut, eikä Vijay ollut pystynyt pelastamaan häntä. Vijaylle kävi heti selväksi, että Rama oli mennyt hänen kanssaan naimisiin vain kostaakseen, sillä hän uskoi, että Vijay oli myös ollut yhteistyössä Rajaan kanssa, kun tämä raiskasi hänet. Kun Raja palaa Lontoosta, hänkin järkyttyy nähdessään Raman, mutta Raja tai Vijay eivät voi paljastaa mitään Vijayn äidille. Molemmat jatkavat elämäänsä ja piinaavat joka hetki sitä, mitä he tekivät Ramalle. Tämä sisäinen syyllisyys aiheuttaa kuilun ystävien välille ja ajaa Vijayn jopa alkoholisoitumaan. Kun Rama kuulee Vijayn syyttömyydestä, hän muuttaa mielensä ja hän ja Vijay tekevät sovinnon. Rama sanoo myös, että hän on päättänyt päästää irti vihastaan ja antanut Rajaalle anteeksi. Raja ei kuitenkaan tiedä tästä ja syyllisyytensä piinaamana päättää tehdä itsemurhan juomalla myrkkyä. Vijay ja Rama ryntäävät Rajan luokse, mutta he ovat liian myöhässä. Raja kuolee lopulta ystäviensä syliin.</w:t>
      </w:r>
    </w:p>
    <w:p>
      <w:r>
        <w:rPr>
          <w:b/>
        </w:rPr>
        <w:t xml:space="preserve">Esimerkki 1.1562</w:t>
      </w:r>
    </w:p>
    <w:p>
      <w:r>
        <w:t xml:space="preserve">Fakta1: Richelieu käskee Miladyn viedä sen Lontoon Toweriin lavastaakseen hänet suhteeseen Buckinghamin kanssa, Fakta2: Fakta3: Richelieu neuvoo kuningas Ludvigia järjestämään tanssiaiset, Fakta4: Rochefort ottaa Constancen kiinni, koska hän auttoi muskettisotureita pakenemaan häntä, Fakta5: D'Artagnan osoittautuu houkutuslinnuksi, jonka avulla kumppanit voivat varastaa Buckinghamin ilmalaivan ja pelastaa hänet.</w:t>
      </w:r>
    </w:p>
    <w:p>
      <w:r>
        <w:rPr>
          <w:b/>
        </w:rPr>
        <w:t xml:space="preserve">Tulos</w:t>
      </w:r>
    </w:p>
    <w:p>
      <w:r>
        <w:t xml:space="preserve">Venetsiassa muskettisoturit Athos, Porthos ja Aramis varastavat Milady de Winterin avustuksella Leonardo da Vincin tekemät ilmalaivan piirustukset. Milady kuitenkin pettää heidät, tekee heidät toimintakyvyttömiksi ja myy piirustukset Buckinghamin herttualle. Vuotta myöhemmin dArtagnan lähtee Gascognessa sijaitsevasta kylästään Pariisiin siinä toivossa, että hänestä tulisi muskettisoturi kuten hänen isästään, mutta saa kuulla, että muskettisotilaat on lakkautettu. Maaseudun baarissa hän haastaa kardinaali Richelieuksen vartioston johtajan, kapteeni Rochefortin kaksintaisteluun loukkaannuttuaan hänestä, mutta Rochefort vain ampuu hänet, kun hän on hajamielinen. Pariisissa dArtagnan tapaa erikseen Athoksen, Porthoksen ja Aramisin, ja koska hän vahingossa loukkaa kaikkia kolmea, hän käy kaksintaistelua jokaisen kanssa. Athos tuo Porthoksen ja Aramisin kaksintaisteluun apulaisikseen, jolloin dArtagnan tajuaa heidän todelliset henkilöllisyytensä. Richelieuksen vartijat saapuvat pidättämään heidät, mutta dArtagnanin innoittamina muskettisoturit taistelevat yhdessä ja voittavat. Kaikki neljä kutsutaan nuoren kuningas Ludvig XIII:n eteen, ja Richelieu kehottaa häntä teloittamaan heidät, mutta kuningatar Anne on vaikuttunut heidän rohkeudestaan, ja kuningas kruunaa heidät sen sijaan. Richelieu neuvoo Miladya, joka on nyt hänen rikoskumppaninsa, laittamaan kuningatar Annen omaisuuteen väärennettyjä rakkauskirjeitä, varastamaan hänen timanttikaulakorunsa ja viemään sen Toweriin Lontooseen lavastaakseen hänet suhteeseen Buckinghamin kanssa, mikä pakottaisi kuningas Ludvigin teloittamaan hänet ja julistamaan sodan Englannille. Tässä vaiheessa kansa vaatisi kokeneempaa johtajaa: Richelieuta itseään. Varmistaakseen oman asemansa Milady vaatii Richelieuta ilmoittamaan kirjallisessa valtuutuksessa, että hän toimii Ranskan puolesta. Väärennetyt kirjeet löydetään ja annetaan kuningas Ludvigille, jota Richelieu neuvoo järjestämään tanssiaiset, joissa kuningatar Anne pakotettaisiin käyttämään kaulakorua. Jos hän ei tee niin, hänen suhteensa on todellinen, ja sota syttyy. Kuningatar Annen hovineito Constance Bonacieux saa tietää Richelieun suunnitelmasta ja pyytää muskettisotureita pysäyttämään hänet. He seuraavat Miladya ja Buckinghamia Lontooseen, kun taas Constance joutuu Rochefortin vangiksi, koska hän auttaa muskettisotureita pakenemaan häntä. Lontoossa Milady kertoo Buckinghamille, että muskettisoturit ovat saapuneet kostamaan hänelle, ja opettaa hänelle kaikki heidän taipumuksensa taistelussa. DArtagnan otetaan kiinni, mutta hän osoittautuu harhautukseksi, jonka ansiosta hänen kumppaninsa voivat varastaa Buckinghamin ilmalaivan ja pelastaa hänet. Miladyn pakoileva vaunumies paljastuu muskettisoturien palvelijaksi Planchet'ksi ja luovuttaa hänet herroilleen, jotka hakevat häneltä kaulakorun. Athos valmistautuu teloittamaan Miladyn petoksesta, mutta hän hyppää ilmalaivasta ja kuolee ilmeisesti omilla ehdoillaan. Muskettisoturit lähtevät takaisin Pariisiin, mutta Rochefort pysäyttää heidät paljon suuremmalla ilmalaivalla, sillä Milady oli antanut Richelieulle kopiot da Vincien piirustuksista. Rochefort tarjoutuu vaihtamaan Constancen kaulakoruun, mutta ottaa dArtagnanin kiinni ja hyökkää kimppuun heti, kun tämä on saanut jalokivet. Hänen ylivoimainen ilmalaivansa on ylivoimainen ja vaurioittaa vastustajan alusta vakavasti, mutta muskettisoturit käyttävät pilviä hyväkseen ja ryhtyvät vastahyökkäykseen. Taistelu päättyy, kun molemmat alukset törmäävät toisiinsa ja törmäävät Notre Damelle. Katolla dArtagnan käy kaksintaistelua ja lopulta tappaa Rochefortin. Constance lähetetään edeltä palauttamaan kaulakoru kaikessa hiljaisuudessa kuningatar Annalle. muskettisoturit saapuvat tanssiaisiin ja valehtelevat kuningas Ludvigin ja hänen kansansa vuoksi väittäen, että Rochefort yritti sabotoida Richelieun heille rakentamaa ilmalaivaa ja että he teloittivat hänet maanpetoksesta Richelieun luvalla. Vakuuttaakseen kuninkaan Athos esittää Miladysille luvan, jonka tämä hyväksyy. Tyytyväinen Richelieu tarjoaa muskettisotureille paikkaa hänen kaartissaan, mutta he kieltäytyvät, ja Richelieu vannoo kostoa. Samaan aikaan Buckingham löytää Miladyn elossa Englannin kanaalista ja ilmoittaa aikovansa kostaa. Sitten kamera vetäytyy taaksepäin ja näyttää, kuinka hän etenee kohti Ranskaa massiivisen taistelulaivaston ja ilmalaivojen kanssa.</w:t>
      </w:r>
    </w:p>
    <w:p>
      <w:r>
        <w:rPr>
          <w:b/>
        </w:rPr>
        <w:t xml:space="preserve">Esimerkki 1.1563</w:t>
      </w:r>
    </w:p>
    <w:p>
      <w:r>
        <w:t xml:space="preserve">Fakta1: Fakta2: Jessyn isä kieltäytyy naittamasta häntä Josuttyn kanssa: Josutty jälkeen matkustaa liittyä vaimon avioliitto, Fakta3: Josutty 's elämä Kun kääntyy päästä sinne, Fakta4: vaimo harjoittaa avioliiton ulkopuolista elämää entisen poikaystävän kanssa, Fakta5: Rose uskotaan olevan totta koko kaiken elämässä</w:t>
      </w:r>
    </w:p>
    <w:p>
      <w:r>
        <w:rPr>
          <w:b/>
        </w:rPr>
        <w:t xml:space="preserve">Tulos</w:t>
      </w:r>
    </w:p>
    <w:p>
      <w:r>
        <w:t xml:space="preserve">Josutty Dileep on Josephin ja Shoshamman poika. Hän kuuluu keskiluokkaiseen perinteiseen kristittyyn maanviljelijäperheeseen Kattappanassa, Idukkissa. Lapsena hän halusi papiksi. Hän kuitenkin rakastuu Jessy Rachana Narayanankuttyyn, naapurinsa ja lapsuudenystäväänsä. Josutty on kuudesluokkalainen ja köyhistä oloista, minkä vuoksi Jessyn isä kieltäytyy naittamasta häntä Josuttyn kanssa. Jessy oli valmis menemään isäänsä vastaan ja menemään naimisiin Josuttyn kanssa, mutta hän ei halua, että heidän perheensä kärsisivät heidän takiaan. Myöhemmin Jessy meni naimisiin ja muutti eteenpäin. Josuttys perhe oli syvässä velassa ja oli sisko naimisiin pois, antautuminen neuvoja hänen ystäviensä ja sukulaistensa hän suostuu naimisiin Rose Jyothi Krishna, eronnut sairaanhoitaja asettui Uudessa-Seelannissa. Avioliiton jälkeen hän matkustaa Uuden-Seelannin Rotoruaan vaimonsa luokse. Perillä Josuttyn elämä kääntyy päälaelleen. Roses kaksisuuntainen luonne hämmentää Josuttya, ja myöhemmin hän saa selville, että hänen vaimonsa elää avioliiton ulkopuolista elämää entisen poikaystävänsä kanssa. Yhtäkkiä hän tajuaa olevansa täysi nolla ja kaiken sen, mitä hän on koko elämänsä ajan uskonut todeksi, olleen väärin, ja hän vannoo tekevänsä rahaa. Hänen ystävänsä Priya ja Devassy auttavat häntä pitämään ravintolaa ja hän kasvaa hitaasti taloudellisesti. Hän ihastuu Priyaan ja työskentelee yhdeksän vuotta Uudessa-Seelannissa. Hän kosii Priyaa kerran, mutta Priya tunnustaa surullisena, että hänen avioliittotilaansa kaukana asuvan ja kotipuolisonsa kanssa ei silti voi muuttua. Isänsä kuoleman jälkeen hän palaa Kattappanaan ja joutuu kohtaamaan äidin, isän ja läheisen ystävän poismenon aiheuttaman tyhjyyden tukahdutetun todellisuuden elämässään. Siellä hän tapaa ovelta ovelle -myyjänaisenNayantaran ja menee hänen kanssaan naimisiin ja vannoo saavansa enemmän lapsia kuin hänen ensirakkautensa ja naapurinsa Jessy tarkoituksenaan elää elämää täysillä.</w:t>
      </w:r>
    </w:p>
    <w:p>
      <w:r>
        <w:rPr>
          <w:b/>
        </w:rPr>
        <w:t xml:space="preserve">Esimerkki 1.1564</w:t>
      </w:r>
    </w:p>
    <w:p>
      <w:r>
        <w:t xml:space="preserve">Fakta1: Fakta2: koira vetää miehen raiteille, Fakta3: toinen matkustaja putoaa raiteille saatuaan sydänkohtauksen, Fakta4: Paulin on löydettävä joku, joka on valmis tappamaan itsensä seuraamalla maanantaina, Fakta5: Tommyn vaimo ja tytär ovat muuttaneet Lake Districtiin.</w:t>
      </w:r>
    </w:p>
    <w:p>
      <w:r>
        <w:rPr>
          <w:b/>
        </w:rPr>
        <w:t xml:space="preserve">Tulos</w:t>
      </w:r>
    </w:p>
    <w:p>
      <w:r>
        <w:t xml:space="preserve">Paul Callow Mackenzie Crook ajaa vahingossa metrolla miehen yli, kun tämä on joutunut koiransa vetämänä raiteille. Viikon tauon jälkeen hän tappaa toisen matkustajan, joka kaatuu raiteille saatuaan sydänkohtauksen. Ennen kuin hän jää vapaalle toisen onnettomuuden takia, hänen kollegansa kertovat hänelle Lontoon metrossa vallitsevasta vähän tunnetusta säännöstä, josta kukaan ei puhu: kolme alle kuukauden sisällä, ja menetät työsi ansaitsemalla itsellesi kymmenen vuoden palkan kerralla. Seuraavan viikon vapaaksi jääminen tarkoittaa kuitenkin sitä, että Paulin on löydettävä joku, joka on valmis tappamaan itsensä seuraavaan maanantaihin mennessä. Paul ryhtyy etsimään jotakuta, joka on valmis kuolemaan junansa alle - ja kuultuaan raportin Holbornin viaduktiosta hän törmää Tommy Cassidy Colm Meaneyyn, joka yrittää hypätä alas. Hän tarttuu tämän kädestä ja vetää hänet ylös, mutta Tommy ei suinkaan ole kiitollinen, vaan suuttuu Paulin sekaantumisesta ja valittaa, etteivät hyväntekijät vain välitä omista asioistaan, mutta poliisin sireenin kuultuaan hän suostuu nousemaan Paulin autoon. Baarissa Paul selittää Tommylle, että hän maksaa hänelle, jos tämä on valmis hyppäämään hänen junansa eteen. Tommy on halveksuva ja kysyy, mitä hyötyä rahasta on, jos hän joutuu kuolemaan. Paul sanoo, että hän voi pitää viimeisen viikonlopun hauskaa. Tommy haluaa kuitenkin tehdä jotain merkityksellistä. Tommy suostuu Paulin ehdotukseen ja päättää viettää viimeisen viikonloppunsa hyvittämällä erkaantuneen perheensä kanssa. Tommy vuokraa auton ja he matkustavat Liverpooliin. Siellä he huomaavat, että Tommyn vaimo Rosemary Imelda Staunton ja tytär Frances Gemma Arterton ovat muuttaneet Lake Districtiin. Paul lähtee mukaan suojellakseen sijoitustaan. Lake Districtissä Tommy kohtaa vaimonsa ja tyttärensä vastustusta. Hän tekee sovinnon vaimonsa kanssa, joka paljastaa löytäneensä uuden miehen. Paul tapaa tyttären paikallisessa pubissa, ja he juovat itsensä humalaan ja nukkuvat yhdessä. Sunnuntaiaamuna Tommy yrittää puhua tyttärensä kanssa ja näkee tämän sängyssä Paulin kanssa. Tommy jahtaa tytärtään kukkuloiden yli, kunnes saa lievän sydänkohtauksen ja joutuu sairaalaan. Tommy ja Paul lähtevät takaisin Lontooseen. Paul kertoo Tommylle, ettei halua tappaa häntä, mutta Tommy vaatii häntä tekemään sen. Maanantaiaamuna Paulille kerrotaan kollegoilta, että kolmen ja ulos -sääntö oli vitsi, eikä siitä makseta mitään. Kun aika lähestyy, Paul näkee Tommyn raiteilla ja pysähtyy ilmoittamaan, että raiteilla on eläin. Itkien ja muistellen sopimusta Paul kiihdyttää kuitenkin kohti Tommya, joka lausuu William Butler Yeatsin runon Lake Isle of Innisfree, kun juna tappaa hänet. Järkyttyneenä Paul istuu kotona ja alkaa sitten kirjoittaa ja muuttaa romaaninsa nimeksi Three and Out, ja näemme Francesin saavan kopion romaanista sekä 10 000 puntaa, jotka Paul oli luvannut Tommylle. Shekin takana on omistuskirjoitus In Memory of Tommy Cassidy (Tommy Cassidyn muistoksi). Kun Frankie tajuaa, että hänen isänsä on kuollut, hän purskahtaa itkuun. Hän matkustaa Lontooseen ja tapaa Paulin, ja he lähtevät sukeltamaan valkohaiden kanssa, mikä oli Tommyn viimeinen toive.</w:t>
      </w:r>
    </w:p>
    <w:p>
      <w:r>
        <w:rPr>
          <w:b/>
        </w:rPr>
        <w:t xml:space="preserve">Esimerkki 1.1565</w:t>
      </w:r>
    </w:p>
    <w:p>
      <w:r>
        <w:t xml:space="preserve">Fakta1: Fakta2: pariskunta pitää etsintää seikkailullisena ja ylittää sen ilman, että etsivät vihjeitä salaisilta yhteyshenkilöiltä, jotka tietävät nimensä, Fakta3: Frances saa ruusulla koristellun hatun merkiksi ensimmäisestä kontaktista, jossa näkymätön yhteyshenkilö istuttaa Richardin takkiin Etelä-Saksan matkaoppaita, Fakta4: ensimmäinen yhteyshenkilö neuvoo heitä menemään kahvilaan hiljaisella Montmartrella, Fakta5: yhdistettyinä yhdessä muodostavat nuotistoasteikon, jossa on laulun alkusävelet.</w:t>
      </w:r>
    </w:p>
    <w:p>
      <w:r>
        <w:rPr>
          <w:b/>
        </w:rPr>
        <w:t xml:space="preserve">Tulos</w:t>
      </w:r>
    </w:p>
    <w:p>
      <w:r>
        <w:t xml:space="preserve">Keväällä 1939 Englannissa Oxfordin yliopiston professori Richard Myles Fred MacMurray ja hänen tuore morsiamensa Frances Joan Crawford päättävät lähteä häämatkalle mantereelle. Koska he ovat amerikkalaisia turisteja ja siksi epäilyksen ulkopuolella, he joutuvat Britannian salaisen palvelun toimeksiannosta etsimään tiedemiestä, joka on kehittänyt vastatoimen natsien uutta salaista asetta, magneettista merimiinaa vastaan. Tietämättä hänen nimeään, ulkonäköään tai sitä, mistä hänet löytää, pariskunta pitää etsintää seikkailunhaluisena ja kulkee halki Euroopan etsien vihjeitä salaisilta yhteyshenkilöiltä. Pariisissa Frances saa ruusulla koristellun hatun merkiksi ensimmäisestä kontaktista, joka neuvoo heitä hiljaa menemään Montmartren kahvilaan, jossa näkymätön yhteyshenkilö laittaa Richardsin takin sisään Etelä-Saksan matkaoppaan. Pariskunta huomaa kirjan kartalla sarjan mustepisteitä, jotka yhdessä muodostavat nuotinluvun, jossa on My Love Is Like a Red, Red Rose -kappaleen alkusävelet, ja he päättelevät, että se on heidän salasanansa. Kolme nuppineulaa samassa kartassa johdattaa heidät kirjojen myyjän, A. Werner Felix Bressartin, luo Salzburgiin. Werner ilmoittaa heille, että heidän on mentävä tiettyyn museoon, jossa kreivi Hassert Seidel Conrad Veidt -niminen mies, joka kutsuu itseään oppaaksi, ehdottaa heille, että he kirjautuisivat sisään Frau Kleist Johanna Hoferin pitämään vierastaloon. Hän antaa heille Franz Lisztistä kertovan kirjan, jossa on merkintöjä, joiden mukaan heidän seuraavan pysähdyspaikkansa pitäisi olla Tirolissa sijaitseva Pertisaun kylä, jossa heidän pitäisi tiedustella shakkinappuloita keräilevästä lääkäristä. Joitakin päiviä myöhemmin pariskunta aikoo mennä Lisztin esitykseen, mutta Thornley Bruce Lester, talossa asuva vierustoveri ja vastavalmistunut Oxfordista, neuvoo heitä siitä luopumaan. He menevät kuitenkin, ja saman äänekkään kohtauksen aikana, jota Thornley oli harjoitellut aiemmin illalla, ammutaan ja tapetaan natsieversti, Dachaun keskitysleirin komentaja. Viranomaiset vaativat koko yleisön kuulustelua, mutta Richardin ja Francesin pelastaa Gestapon päällikkö kreivi Sig von Aschenhausen Basil Rathbone, Richardsin entinen Oxfordin koulutoveri. Thornley myöntää myöhemmin Richardille tappaneensa natsin kostoksi siitä, että tämä kidutti ja tappoi hänen itävaltalaisen morsiamensa. Hän myös varoittaa Richardia siitä, että Thornley ja hänen morsiamensa olivat aikoinaan myös olleet epäilyksen yläpuolella. Frances ja Richard menevät shakin keräilijän, tohtori Mespelbrunn Reginald Owenin kotiin; mutta vaikka hän ei näytä olevan paikalla, kreivi von Aschenhausen on. He huomaavat hänen pianollaan nuotit kappaleeseen My Love Is Like a Red, Red Rose, mutta Sig ei vastaa Richardin hänelle antamaan tunnistussignaaliin, ja pariskunta alkaa epäillä. He kuulevat yläkerrasta kolisevia ääniä ja huomaavat, että Sig pitää Mespelbrunnia vankina. Mespelbrunn kehottaa heitä pakenemaan ja että Gestapo on tulossa heidän peräänsä. Pariskunta poistuu talosta juuri ajoissa, ja Hassert ilmestyy auttamaan heitä vapauttamaan Mespelbrunnin, joka on kadonnut tiedemies tohtori Smith. Kaikki neljä suuntaavat Innsbruckiin, ja Mespelbrunn antaa Richardille vastatoimen suunnitelmat. Pariskunta hankkii väärennettyjä passeja Schultz-nimiseltä iäkkäältä pariskunnalta. Richardin ja Francesin on tarkoitus valepuvussa nousta Milanoon menevään junaan eri asemilla, mutta kun Gestapo pidättää Schultzit, poliisi etsii heitä. Gestapo pidättää Francesin ja kuulustelee häntä, mutta Thornley, joka on myös Innsbruckissa matkalla samaan junaan, löytää Richardin. Richard, Thornley ja Hassert hiipivät Francesin vankilaan ja tappavat kaikki hänen vangitsijansa, myös Sigin, mutta myös Thornley kuolee. Hassert ja nuoripari pääsevät natsien rajavartijoiden huijaamisen jälkeen lopulta vapaaksi Italiaan.</w:t>
      </w:r>
    </w:p>
    <w:p>
      <w:r>
        <w:rPr>
          <w:b/>
        </w:rPr>
        <w:t xml:space="preserve">Esimerkki 1.1566</w:t>
      </w:r>
    </w:p>
    <w:p>
      <w:r>
        <w:t xml:space="preserve">Fakta1: Fakta2: Toisaalta perinteinen yksinkertainen desi-tyttö Bangladeshista saa kasvatusta vain veljeltään: Aasha On on perinteinen yksinkertainen desi tyttö toinen käsi, Fakta3: isä heittää heidät ulos talosta, Fakta4: Mohammod Ali menee vapaaehtoisesti töihin yötä päivää, Fakta5: Hridoy menee naimisiin Shabnurin veljen liikekumppanin tyttären kanssa.</w:t>
      </w:r>
    </w:p>
    <w:p>
      <w:r>
        <w:rPr>
          <w:b/>
        </w:rPr>
        <w:t xml:space="preserve">Tulos</w:t>
      </w:r>
    </w:p>
    <w:p>
      <w:r>
        <w:t xml:space="preserve">Hridoy Shakib Khan on rikas kaupunkilaispoika, joka syntyi miljardöörivanhemmille ja kasvoi Lontoossa. Aasha Apu Biswas taas on perinteinen, yksinkertainen desi-tyttö Bangladeshista, jota kasvattaa hänen ainoa veljensä Mohammod Ali Misha Sawdagor. Hänen sydämensä särkyy, kun heidän isänsä menee naimisiin toisen naisen kanssa ja heittää heidät ulos talosta nöyryyttäen heitä samalla. Heidän äitinsä kuolee, ja hänen hautansa rakennetaan heidän omistamalleen pienelle maalle, kunnes zamindar kertoo heille, että se on hänen maataan, koska heidän äitinsä oli ottanut mieheltä lainaa. Mohammod Ali ilmoittautuu vapaaehtoiseksi tekemään yötä päivää töitä maksaakseen lainan takaisin, kunhan he eivät purkaa hänen äitinsä hautaa. Zamindar suostuu, ja paikallinen asemapäällikkö auttaa heitä. Hitaasti Mohammod Ali ja Aasha kasvavat aikuisiksi. Eräänä päivänä Purnima, Aashan paras ystävä, tulee heidän kotiinsa kutsumaan Aashan luokseen, sillä hän on menossa naimisiin. Samana päivänä saapuu myös Purniman serkku Hridoy äitinsä Shabnur Dularin kanssa. Hridoy ja Aasha rakastuvat vähitellen, mutta Hridoyn äiti ei siedä sitä, koska Aasha ei ole yhtä rikas kuin he, eikä siten vastaa heidän vaatimuksiinsa; Hridoy on myös menossa naimisiin Shabnurin veljesten liikekumppanin tyttären, Bobbyn, kanssa. Shabnur nöyryyttää Aashaa sekä Mohammod Alia, joka saapuu paikalle minuuttia aikaisemmin, ja molemmat heitetään ulos talosta, kun Shabnur syyttää heitä yrityksestä houkutella ja vangita Hridoy. Kun Hridoy saa tietää tästä, hän menee Aashan taloon ja rukoilee tämän veljeä hyväksymään hänet. Mohammod Ali antaa hänelle mahdollisuuden, aivan kuten Zamindar antoi hänelle mahdollisuuden, kun hän oli pieni. Hridoy saa tehtäväkseen huolehtia lehmistä, siivota niiden jäljet ja kasvattaa kauden loppuun mennessä enemmän satoa kuin Mohammod Ali; jos hän ei tee niin, Hridoy heitetään ulos kylästä eikä hän voi enää koskaan nähdä Aashaa. Zamindar ja hänen poikansa eivät ole tyytyväisiä, sillä Zamindarin poika halusi naida Aashan. Heidän, Bobbyn ja tämän isän yrittäessä saada Hridoyta häviämään kilpailun, Hridoy joutuu tekemään kovasti töitä rakkautensa eteen ja syömään joka päivä punaisia chilejä ja riisiä, vaikka ei kestä sitä. Zamindarien ja Bobbyn monien tempausten kautta Hridoy lopulta todistaa Mohammod Alille rakkautensa Aashaa kohtaan ja onnistuu kasvattamaan lisää viljaa. Zamindarin poika kuitenkin kidnappaa Aashan ja yrittää myöhemmin raiskata hänet. Syntyy taistelu, jossa Hridoy tappaa Zamindarin pojan. Mohammod Ali, tajuttuaan, että Hridoyn ja Aashan pitäisi olla yhdessä, ottaa syyt niskoilleen ja viettää viisi vuotta vankilassa. Elokuva päättyy Mohammod Alin vapautumiseen vankilasta, jolloin Aasha ja Hridoy menevät naimisiin kaikkien läsnäollessa. Shabnur hyväksyy Aashan miniäkseen.</w:t>
      </w:r>
    </w:p>
    <w:p>
      <w:r>
        <w:rPr>
          <w:b/>
        </w:rPr>
        <w:t xml:space="preserve">Esimerkki 1.1567</w:t>
      </w:r>
    </w:p>
    <w:p>
      <w:r>
        <w:t xml:space="preserve">Fakta1: ohjaaja erottaa hänet paikan päällä katsojien edessä, Fakta2: hänen halventamisensa toimistossa saa näyttelijän sekoamaan ja silpomaan itsensä, Fakta3: Lossman in on opettaja nykypäivän Australiassa, Fakta4: ihmishenkiä menetetään salaperäisillä ja häiritsevillä tavoilla, Fakta5: agentti suostuttelee Turnbillin palaamaan Australiaan.</w:t>
      </w:r>
    </w:p>
    <w:p>
      <w:r>
        <w:rPr>
          <w:b/>
        </w:rPr>
        <w:t xml:space="preserve">Tulos</w:t>
      </w:r>
    </w:p>
    <w:p>
      <w:r>
        <w:t xml:space="preserve">Kyllästynyt Brads Frank Robertsin ruudun antagonistien virheisiin, hänen ohjaajansa, Hilary Jacobs Kylie Minogue, nöyryyttää häntä julkisesti ja erottaa hänet paikan päällä katsojien edessä. Kun näyttelijä toivoo vielä yhtä tilaisuutta hänen toimistossaan, hän halventaa häntä entisestään, mikä saa hänet sekoamaan ja silpomaan itsensä, ennen kuin hän leikkaa hänen kielensä irti käyttäen muunneltuja rekvisiittasaksia, jotka ovat hänen todellinen aseensa. Ennen kuin hän ehtii vahingoittaa ketään muuta, hänen näyttelijänsä Vanessa Turnbill Molly Ringwald antaa hänelle hätävarjelun, joka päättyy siihen, että Brad näennäisesti kuolee sähköiskun seurauksena, kun PR-mies Lossman Geoff Revell katsoo vierestä. Mutta kun Brad kuolee, näyttää siltä, että hän kiroaa kurjuutensa lähteen: Hot Bloodedia ja kaikkia, jotka työskentelevät sen parissa. Nyt nykypäivän Australiassa Lossman on opettaja, joka käyttää henkilökohtaisia kokemuksiaan varoittaakseen oppilaitaan siitä, että kaikki yritykset saattaa Hot Blooded! -elokuvan kuvaukset tai jopa näytökset päätökseen ovat päättyneet ihmishenkien menettämiseen salaperäisillä ja järkyttävillä tavoilla, kuten siihen, että tuottaja on epäilyttävästi saanut sähköiskun leikkaushuoneessa tai että ohjaaja on salaperäisesti löydetty kurkku auki viillettynä. Jotkut hänen oppilaistaan päättävät kuitenkin, että tällainen mahdollisuus on liian suuri houkutus, ja hänen paremmista toiveistaan huolimatta he päättävät yrittää saada elokuvan valmiiksi päättötyönä. He ottavat yhteyttä Vanessa Turnbilliin, jonka agentti suostuttelee hänet palaamaan Australiaan; kun hän saapuu lentokentälle, Raffy ja Hester ottavat hänet vastaan ja vievät hänet lehdistötilaisuuteen, jossa elokuvaa mainostetaan; kun häntä haastatellaan, paikallinen toimittaja kysyy Vanessalta, onko hän huolissaan elokuvaan kohdistuvasta kirouksesta, mutta Vanessa ohittaa kysymyksen vitsillä sanoen, että jos minä kuolen, minulle maksetaan ylimääräistä. Kun kuvausryhmä tekee elokuvaa, Scarman tappaa useita heistä. Lopulta hän häviää, kun työjälki palaa tulipalossa. Valmiin elokuvan ensi-illassa. Scarman nousee ulos filmikopiosta.</w:t>
      </w:r>
    </w:p>
    <w:p>
      <w:r>
        <w:rPr>
          <w:b/>
        </w:rPr>
        <w:t xml:space="preserve">Esimerkki 1.1568</w:t>
      </w:r>
    </w:p>
    <w:p>
      <w:r>
        <w:t xml:space="preserve">Fakta1: paikallinen hevoskasvattaja Sisällissodan aikana vastustaa kapteeni John Dillon ja komppania unionin sotilaiden takavarikoimalla palkinto hevoset Elmtree Farm, Fakta2: Fakta3: Peter itkee, kun sotilaat ratsastavat pois hevosten kanssa nuorin poika, Fakta4: Jack tarjoaa palveluksiaan viimeisen palkintohevosen kouluttajana, Fakta5: Blue Grass juoksee kaulaa myöten Dillonin hevosen Postmanin kanssa.</w:t>
      </w:r>
    </w:p>
    <w:p>
      <w:r>
        <w:rPr>
          <w:b/>
        </w:rPr>
        <w:t xml:space="preserve">Tulos</w:t>
      </w:r>
    </w:p>
    <w:p>
      <w:r>
        <w:t xml:space="preserve">Sisällissodan aikana Thad Goodwin, vanhempi, Charles Waldron Elmtree Farmista, paikallinen hevoskasvattaja vastustaa kapteeni John Dillon Douglass Dumbrillea ja komppaniaa unionin sotilaita takavarikoimassa hänen palkintohevosiaan. Dillon tappaa hänet, ja hänen nuorin poikansa Peter Bobs Watson itkee, kun sotilaat ratsastavat hevosten kanssa pois. 75 vuotta myöhemmin, vuonna 1938, Peter Walter Brennan, joka on nyt varttunut vanhus, asuu yhä Elmtree Farmilla ja kasvattaa hevosia veljentyttärensä Sally Loretta Youngin kanssa. Dillonin pojanpoika Jack Richard Greene ja Sally tapaavat, eikä Sally tiedä, että poika oli Dillon. Sallyn isä Thad Goodwin, Jr. kuolee, kun hänen puuvillaspekulaationsa laskee. Goodwinit joutuvat huutokauppaamaan lähes kaikki hevosensa, ja Jack tarjoaa Sallylle palveluksiaan viimeisen palkintohevosen, Bessies Boyn, valmentajana, joka myöhemmin loukkaantuu. Sally menettää lopulta tilan, ja herra Dillon lunastaa alkuperäisen vedon Thad Jr:n kanssa ja tarjoaa Sallylle mitä tahansa kaksivuotiasta tilallaan. Hän valitsee Blue Grassin suosikki Postmanin sijasta, ja Jack valmentaa sen Derbyyn. Lopulta hän saa selville Jackin todellisen henkilöllisyyden ja erottaa tämän valmentajaksi. Kisan aikana Blue Grass juoksee niskan päällä Dillonin hevosen Postmanin kanssa, mutta Blue Grass voittaa Jackin neuvojen ansiosta. Sally syleilee Jackia, mutta Peter romahtaa ennen palkintoseremoniaa ja kuolee. Hänen hautajaisissaan Dillon ylistää häntä ja menneen amerikkalaisen elämän menneisyyttä The Grand Old Man of the American Turf -nimellä.</w:t>
      </w:r>
    </w:p>
    <w:p>
      <w:r>
        <w:rPr>
          <w:b/>
        </w:rPr>
        <w:t xml:space="preserve">Esimerkki 1.1569</w:t>
      </w:r>
    </w:p>
    <w:p>
      <w:r>
        <w:t xml:space="preserve">Fakta1: huijari nostaa maan myyntihintaa, Fakta2: rautatie on tulossa kaupunkiin, Fakta3: paljasjalkainen postinkantaja johdattaa Sylvanuksen Palm Beachin rantaa pitkin Miamiin, Fakta4: Adie Titus liittyy Sylvanuksen ja Stevenin seuraan esiintymällä lapsena, Fakta5: John Russell näyttelee Theronia.</w:t>
      </w:r>
    </w:p>
    <w:p>
      <w:r>
        <w:rPr>
          <w:b/>
        </w:rPr>
        <w:t xml:space="preserve">Tulos</w:t>
      </w:r>
    </w:p>
    <w:p>
      <w:r>
        <w:t xml:space="preserve">Robert Cummings näyttelee vuonna 1895 huijaria Sylvanus Hurleyta, joka yrittää nostaa omistamansa maan myyntihintaa uskottelemalla Miamin asukkaille, että kaupunkiin on tulossa rautatie. Jerome Courtland näyttelee paljain jaloin kulkevaa postinkantajaa Steven Piertonia, joka johdattaa Sylvanuksen pitkin rantaa Palm Beachilta Miamiin ja joka suhtautuu epäilevästi Sylvanuksen juoneen. Terry Moore on karannut teini-ikäinen Adie Titus, joka liittyy Sylvanuksen ja Stevenin seuraan heidän kävelymatkallaan esiintyen lapsena. John Russell esittää Theronia, suo-jengin johtajaa, joka yrittää viedä Adien pois. Will Geer näyttelee Dan Pagetia, sanomalehden päätoimittajaa ja Miamin pormestaria.</w:t>
      </w:r>
    </w:p>
    <w:p>
      <w:r>
        <w:rPr>
          <w:b/>
        </w:rPr>
        <w:t xml:space="preserve">Esimerkki 1.1570</w:t>
      </w:r>
    </w:p>
    <w:p>
      <w:r>
        <w:t xml:space="preserve">Fakta1: Fakta2: Kreivitär Tanya Vronski toimii syöttiä pahamaineiselle jalokivivarkaalle Andre Desormeaux'lle ja avustajalle, jotka kiertävät Eurooppaa: Fakta3: Desormeaux yrittää suostutella kreivittären työskentelemään jälleen heidän kanssaan, Fakta4: Paul ja Tanya lähtevät autolla varkaiden perään, Fakta5: Polo palaa taloon äkillisen mielenmuutoksen jälkeen.</w:t>
      </w:r>
    </w:p>
    <w:p>
      <w:r>
        <w:rPr>
          <w:b/>
        </w:rPr>
        <w:t xml:space="preserve">Tulos</w:t>
      </w:r>
    </w:p>
    <w:p>
      <w:r>
        <w:t xml:space="preserve">Kreivitär Tanya Vronski toimii syöttinä pahamaineiselle jalokivivarkaalle Andre Desormeaux'lle ja hänen apulaiselleen Pololle, jotka kiertävät Eurooppaa. Kaikki sujuu suunnitelmien mukaan, kunnes Tanya rakastuu heidän seuraavaan kohteeseensa Paul Vernayhin. Silti jengi onnistuu saamaan Paulin uhriksi. Ryöstön jälkeen Tanya ilmoittaa jäävänsä eläkkeelle ja menee naimisiin Paulin kanssa. Desormeaux yrittää taivutella häntä muuttamaan mielensä, mutta turhaan. He tapaavat uudelleen kuukausia myöhemmin Pariisissa, ja Desormeaux yrittää jälleen saada kreivittären työskentelemään heidän kanssaan. Päästäkseen lopullisesti eroon heistä hän teeskentelee suostuvansa heidän suunnitelmiinsa, mutta sen sijaan hän lavastaa heidät kiinni. Hänen suunnitelmansa kuitenkin kariutuu, ja hänen kaksi rikoskumppaniaan tulevat hänen kotiinsa juhlien aikana ja teeskentelevät olevansa vieraita. He onnistuvat varastamaan vieraiden korut ja pakenemaan. Ennen kuin he lähtevät, Desormeaux kiristää Tanyaa uhkaamalla kertoa Paulille hänen menneisyydestään, ellei hän saa 200 000 frangia. Varkaus paljastuu pian, ja Paul ja Tanya lähtevät autollaan varkaiden perään. Matkalla Paul saa tietää Tanyan taustasta ja antaa tälle anteeksi. Kun he ovat poissa, Polo palaa äkillisesti mielensä muuttuneena heidän kotiinsa ja antaa korut takaisin. Sillä välin Desormeaux nousee laivaan Amerikkaan. Paul ja Tanya palaavat ja huomaavat, että jalokivet on palautettu. He antavat Pololle anteeksi. Tanya viihdyttää Vernayn kartanossa vieraita esittämällä tanssin baletin Joutsenlammesta. Sitten Polo nousee laivaan ja teeskentelee, että korut ovat yhä salkussa. Sitten hän pudottaa matkalaukun vahingossa veteen.</w:t>
      </w:r>
    </w:p>
    <w:p>
      <w:r>
        <w:rPr>
          <w:b/>
        </w:rPr>
        <w:t xml:space="preserve">Esimerkki 1.1571</w:t>
      </w:r>
    </w:p>
    <w:p>
      <w:r>
        <w:t xml:space="preserve">Fakta1: Fakta2: Kauhea salaisuus ja kauhu piilee naapurustossa, Fakta3: Poliisi pidättää groteskin mykän miehen, Fakta4: Uskoton aviomies joutuu yhteenottoihin juoppo vaimon kanssa, Fakta5: Vishal sulauttaa kykyjä ihmiskehoon, jotta hän voi unelmoida siitä, että hän tekee</w:t>
      </w:r>
    </w:p>
    <w:p>
      <w:r>
        <w:rPr>
          <w:b/>
        </w:rPr>
        <w:t xml:space="preserve">Tulos</w:t>
      </w:r>
    </w:p>
    <w:p>
      <w:r>
        <w:t xml:space="preserve">Tohtori Sameer Navin Nischol on juuri palannut kotipaikkakunnalleen Chandan Nagariin Venäjällä suorittamiensa lääketieteen opintojen jälkeen. Häntä avustaa tohtori Bakshi Rajindernath, joka on ammatiltaan eläinlääkäri, mutta näyttää olevan tienvarsijonglöörin lähisukulainen. Perhe toivottaa Sameerin tervetulleeksi, ja hänen lapsuuden ihastuksensa Kiran Sarika toivottaa hänet tervetulleeksi, ja pian hän ajautuu romanttiseen suhteeseen. Sameer saa tietää kauheasta salaisuudesta ja kauhusta, joka piilee nimettömänä lähipiirissä. Vaikuttaa siltä, että haudanryöstäjä kaivaa jostain syystä hautoja ja varastaa ruumiita. Sameer päättää ottaa selvää asiasta ja kohtaa pian menestyksen rankan affaire dhonneurin jälkeen. Haudankaivaja on irvokas mykkä Dev Kumar, jonka poliisi pian pidättää. Sameer jäljittää jotenkin mykän miehen piilopaikan. Se on tohtori Vishalin talo. Tohtori Vishal Om Shivpuri on uskoton aviomies, joka joutuu usein riitaan juopuneen vaimonsa rouva Vishal Nadiran kanssa. Sameer pääsee Kiranin kanssa kartanoon sisälle ja löytää laboratorion, joka on täynnä useita häkkieläimiä odottamassa hämäräperäisiä seurauksia. Tohtori Vishal menee vihasta punaiseksi, kun hän löytää Sameerin laboratoriostaan. Sameer kuitenkin voittaa tohtori Vishalin suosion saamalla yhden hänen rikkinäisistä laitteistaan toimimaan. Sameer saa selville, että tohtori Vishal työskentelee eläinten ominaisuuksien parissa ja haluaa sulauttaa niiden kyvyt ihmiskehoon, jotta hänen unelmansa yli-ihmisestä voisi toteutua. Sameer varoittaa tohtori Vishalia sotkemasta luontoa, mutta tohtori Vishal pilkkaa Sameerin triviaalit puheet. Eräänä yönä rouva Vishal löytää Vishalin viettelemässä hänen pitämäänsä naista. Raivostuneena rouva Vishal ruiskuttaa Vishalin kehoon tappavaa eläinseerumia, ja tässä vaiheessa alkaa todellinen kauhu. Nyt hän muuttuu öisin verenhimoiseksi hirviöksi.</w:t>
      </w:r>
    </w:p>
    <w:p>
      <w:r>
        <w:rPr>
          <w:b/>
        </w:rPr>
        <w:t xml:space="preserve">Esimerkki 1.1572</w:t>
      </w:r>
    </w:p>
    <w:p>
      <w:r>
        <w:t xml:space="preserve">Fakta1: kirjallisuuden professori Shim Hak-kyu jäätyään kiinni joutuu lähtemään Soulista opettamaan pienessä maaseutukaupungissa seksiskandaalia, Fakta2: asia on ratkaistu jättäen masentuneen vaimon ja tyttären, Fakta3: suhde leviää kaupungin asukkaisiin, Fakta4: Hak-kyun nimi puhdistetaan ystävän avulla, jolloin hän voi opettaa yliopistossa, Fakta5: Hee-won paljastuu oppineensa Hak-kyun olinpaikan ja kunnon seksin hyväksi hänen kanssaan.</w:t>
      </w:r>
    </w:p>
    <w:p>
      <w:r>
        <w:rPr>
          <w:b/>
        </w:rPr>
        <w:t xml:space="preserve">Tulos</w:t>
      </w:r>
    </w:p>
    <w:p>
      <w:r>
        <w:t xml:space="preserve">Jouduttuaan seksiskandaaliin kirjallisuuden professori Shim Hakkyu Jung Woosung joutuu lähtemään Soulista opettamaan pieneen maaseutukaupunkiin, kunnes asia on selvitetty, ja jättää jälkeensä masentuneen vaimonsa Yoon Seahin ja tyttärensä Chungee Park Seoyeonin. Hakkyu sotkeutuu suhteeseen Deokee Esomin kanssa, joka on naiivi lipunmyyjä pian lakkautettavassa huvipuistossa. Heidän suhteensa leviää nopeasti kaupungin asukkaisiin ja häiritsee suuresti Deokeen kuuroa äitiä Kim Namjinia. Lopulta Hakkyen nimi puhdistuu hänen ystävänsä Dongwoo Lee Changhoonin avulla, ja hän pääsee opettamaan yliopistoonsa. Ennen lähtöään Deokee paljastaa, että heidän aiempi läheisyytensä oli saanut hänet raskaaksi. Abortin jälkeen Hakkyu lähtee ja lupaa palata Deokeen luo. Sen sijaan hän palaa kotiin ja antaa hengähdystauon onnettomalle vaimolleen. Vaikka Hakkyu lähtee vielä joksikin aikaa maaseutukaupunkiin, hän välttelee Deokeea ja kehottaa tätä odottamaan. Eräänä yönä Hakkyu vierailee hänen kotonaan lahjotakseen hänet rahasummalla siihen, ettei hän enää koskaan puhuisi heidän suhteestaan. Konfliktin aikana Deokee unohtaa sammuttaa hellan, joka nielaisee hänen kotinsa, jossa hänen äitinsä on yhä sisällä. Saatuaan Chungeelta huolestuttavia puheluita Hakkyu palaa kotiin ja huomaa, että hänen vaimonsa on tehnyt itsemurhan. Kahdeksan vuotta myöhemmin Hakkyusta on tullut menestyvä kirjailija, mutta hän elää villiä elämäntapaa, kuten juomista, tupakointia ja uhkapelejä, ja velkaantuu pahasti. Samaan aikaan hän saa tietää, että sairaus uhkaa hänen näkökykyään. Chungee Park Soyoung puolestaan alkaa lipsua ja menee klubille, jossa hän tapaa Deokeen, joka on ottanut Yoon Sejungin identiteetin ja muuttaa Shimin uudeksi naapuriksi. Deokee alkaa usein hoitaa Shimiä, kun Hakkyu ajautuu velkojensa ja yliopistosta saamiensa potkujen takia syöksykierteeseen, ja suosittelee hänelle myös silmälääkäri Yang Jinwoota, joka vain sokeuttaa hänet. Lopulta uhkapelipomo Choi Kim Heewon pakottaa Hakkyun allekirjoittamaan sopimuksen, jossa Chungee lähetetään Japaniin prostituoiduksi muhkeaa rahasummaa vastaan. Hakkyun suruaikana Deokee paljastaa Hakkyulle henkilöllisyytensä ja vihansa ja sanoo, että hän saa Hakkyun kärsimään, kunnes tämä kuolee. Hän paljastaa myös saaneensa Dongwoolta tietää Hakkyuksen sijainnin ja kunnon, jotta hän voisi harrastaa seksiä tämän kanssa. Deokee kuitenkin kauhistuu, kun nyt kokenut Chungee onnistuu palaamaan kotiin. Chungee paljastaa tietävänsä jo, mitä Deokee oli tehnyt perheelleen, muun muassa suositellut pilkkasilmälääkäriä, ja lupaa palauttaa kostonsa takaisin. Asiakkaansa, japanilaisen Shinjo Hutan, joka hallitsee herra Chois kasinoa, kautta Deokeen sopimus herra Choin kanssa saadaan solmittua. Chungee pakottaa sitten Deokeen silmälääkärin suorittamaan leikkaukseen, jonka silmälääkäri on suorittanut hänen lyötyään hänet, antaakseen silmänsä isälleen. Ennen leikkausta Hakkyu pyytää anteeksi kyynelehtivältä Deokeelta ja kertoo, että hän korjaa kaiken hänen ja Chungeen välillä. Elokuva päättyy, kun nyt sokea Deokee istuu järven rannalla ja kädestä kiinni ottava Hakkyu katselee häntä ja sanoo Deokee, minä rakastan sinua.</w:t>
      </w:r>
    </w:p>
    <w:p>
      <w:r>
        <w:rPr>
          <w:b/>
        </w:rPr>
        <w:t xml:space="preserve">Esimerkki 1.1573</w:t>
      </w:r>
    </w:p>
    <w:p>
      <w:r>
        <w:t xml:space="preserve">Fakta1: nykyinen aikajana Kauttaaltaan leikataan tarina siitä, miten Dean ja Cindy tulivat mukaan elokuvaan, Fakta2: Fakta3: Dean ja Cindy tapaavat isoäidin hoitokodissa, Fakta4: Megan löydetään kuolleena tien varrelta, mikä rasittaa pariskunnan avioliittoa entisestään, Fakta5: Cindy ja Dean riitelevät autossa.</w:t>
      </w:r>
    </w:p>
    <w:p>
      <w:r>
        <w:rPr>
          <w:b/>
        </w:rPr>
        <w:t xml:space="preserve">Tulos</w:t>
      </w:r>
    </w:p>
    <w:p>
      <w:r>
        <w:t xml:space="preserve">Elokuva on epälineaarinen kerronta. Elokuvan aikana nykyhetken aikajanaa ja Deanin ja Cindyn seurustelun alkutarinaa lomitetaan keskenään. Seuraavassa on lineaarinen tiivistelmä juonesta. Dean on nuori toivottoman romanttinen lukion keskeyttänyt nuori, joka työskentelee muuttofirmassa Brooklynissa. Cindy on pyrkivä lääkäri, joka opiskelee lääketiedettä, asuu jatkuvasti riitelevien vanhempiensa kanssa ja hoitaa isoäitiään Pennsylvaniassa. Hän myös seurustelee opiskelutoverinsa Bobbyn kanssa. Eräänä päivänä yhdynnän aikana Bobby ei käyttänyt suojaa, mikä saa vihaisen Cindyn eroamaan hänestä. Dean ja Cindy tapaavat isoäitinsä hoitokodissa, kun Dean on toimittamassa uuden asukkaan huonekaluja. Hän antaa Cindylle numeronsa, mutta Cindy ei koskaan soita. He tapaavat sattumalta uudelleen bussissa ja alkavat seurustella pian sen jälkeen. He rakastuvat syvästi, ja pian sen jälkeen mustasukkainen Bobby saa tietää asiasta ja pahoinpitelee Deanin. Cindy huomaa olevansa raskaana ja kertoo Deanille, ettei vauva todennäköisesti ole hänen. Aborttiklinikalla Cindy päättää viime hetkellä perua toimenpiteen. Dean lohduttaa Cindyä ja kertoo, ettei häntä haittaa, vaikka lapsi ei olisikaan hänen ja hän haluaa perustaa perheen Cindyn kanssa. Cindy ja Dean menevät naimisiin. Viisi vuotta myöhemmin pariskunta asuu Pennsylvanian maaseudulla tyttärensä Frankien ja perheen koiran Meganin kanssa. Dean maalaa työkseen taloja ja kamppailee alkoholin kanssa, kun taas Cindy työskentelee sairaanhoitajana klinikalla. Megan katoaa eräänä päivänä ja löydetään kuolleena tienvarresta, mikä rasittaa pariskunnan avioliittoa entisestään. Vanhojen perhevideoiden katselun jälkeen Dean vaatii Cindyn viemistä romanttiselle lomalle motelliin, jotta he saisivat vähän aikaa irrottautua kiireisestä elämästään, Cindyn vastahakoisuudesta huolimatta. Viinakaupassa Cindy törmää Bobbyyn ja aloittaa keskustelun. Cindy ja Dean riitelevät autossa, kun Cindy mainitsee tapaavansa Bobbyn uudelleen. Motellissa Dean yrittää jatkuvasti vietellä Cindyä, mutta tämä torjuu hänet. He alkavat riidellä ja Dean lukitsee Deanin motellihuoneen ulkopuolelle. Cindy kutsutaan pois klinikalta aikaisin aamulla. Hän ottaa auton ja jättää Deanille viestin. Klinikalla Cindyn pomo, tohtori Feinberg, puhuu hänelle tarjoamastaan työpaikasta. Hän pyytää häntä muuttamaan lähemmäs työpaikkaa ja ehdottaa, että he voisivat viettää aikaa yhdessä viikonloppuisin. Silminnähden järkyttyneenä Cindy sanoo aiemmin luulleensa, että mies tarjosi hänelle paikkaa hänen ammattitaitonsa vuoksi. Suuttuneena siitä, että Cindy lähti motellista herättämättä häntä, Dean ilmestyy klinikalle humalassa. Hän riitelee kiivaasti Cindyn kanssa, mikä johtaa väkivaltaiseen yhteenottoon tohtori Feinbergin kanssa. Tohtori Feinberg potkaisee sekä Deanin että Cindyn ulos ja erottaa jälkimmäisen. Cindy vaatii avioeroa poistuessaan klinikalta. Vanhempiensa luona Dean yrittää taivutella Cindyä antamaan avioliitolle uuden mahdollisuuden ja kysyy, haluaako hän, että heidän tyttärensä kasvaa rikkinäisessä kodissa. Cindy sanoo, ettei hän halua Frankien kasvavan vanhempien kanssa, jotka vihaavat toisiaan niin paljon. Kun Dean muistuttaa Cindyä heidän häävaloistaan, he halailevat ja pyytävät anteeksi. Sitten Cindy vetäytyy pois ja pyytää tilaa. Deanin nähdään kävelevän pois talosta, kun Frankie juoksee hänen perässään. Dean käskee Frankieta palaamaan äitinsä luokse, vaikka Frankie rukoilee häntä jäämään. Dean haastaa hänet kisaan yrittäen lähettää hänet takaisin Cindyn luo. Dean jatkaa kävelemistä, kun Cindy hakee järkyttyneen Frankien, joka huutaa I love him.</w:t>
      </w:r>
    </w:p>
    <w:p>
      <w:r>
        <w:rPr>
          <w:b/>
        </w:rPr>
        <w:t xml:space="preserve">Esimerkki 1.1574</w:t>
      </w:r>
    </w:p>
    <w:p>
      <w:r>
        <w:t xml:space="preserve">Fakta1: Fakta2: yksikkö eliminoidaan sotilaallisessa ilmaiskussa Duken kanssa, Fakta3: Storm Shadow loukkaantuu paon aikana ja vetäytyy toipumaan, Fakta4: Blind Master lähettää Snake Eyesin ja Jinxin Shadowin serkun, Fakta5: Snake Eyes ja Jinx paikallistavat Storm Shadowin taistelun jälkeen ninjojen kanssa.</w:t>
      </w:r>
    </w:p>
    <w:p>
      <w:r>
        <w:rPr>
          <w:b/>
        </w:rPr>
        <w:t xml:space="preserve">Tulos</w:t>
      </w:r>
    </w:p>
    <w:p>
      <w:r>
        <w:t xml:space="preserve">The Rise of Cobra -elokuvan tapahtumien jälkeen Duke Channing Tatumista on tullut G.I. Joe -yksikön johtaja, jota Yhdysvaltain presidentiksi tekeytyvä Zartan Arnold Vosloo Jonathan Pryce lavastaa syylliseksi ydinkärkien varastamiseen Pakistanista. Yksikkö eliminoidaan sittemmin sotilaallisessa ilmaiskussa, jossa Duke on yksi uhreista. Ainoat eloonjääneet ovat Roadblock Dwayne Johnson, Flint D.J. Cotrona ja Lady Jaye Adrianne Palicki. Samaan aikaan Storm Shadow Byunghun Lee ja Firefly Ray Stevenson pelastavat Cobra-komentaja Luke Braceyn maanalaisesta huipputurvavankilasta Saksassa ja jättävät Destron taakseen. Storm Shadow loukkaantuu paon aikana ja vetäytyy Himalajan temppeliin toipumaan. Kuultuaan, että hän on elossa, Blind Master RZA, Arashikage-klaanin johtaja, lähettää Snake Eyes Ray Parkin ja hänen oppipoikansa Jinx Elodie Yungin, Storm Shadowsin serkun, vangitsemaan Storm Shadow'n, jotta tämä voisi vastata setänsä, Hard Masterin, murhasta. Roadblock, Flint ja Lady Jaye palaavat Yhdysvaltoihin, jossa he perustavat tukikohdan ränsistyneeseen kuntosaliin. Kun Zartan ilmoittaa, että Cobra korvaa Joet Yhdysvaltain johtavana erikoisjoukkojen yksikkönä, Lady Jaye päättelee, että joku esiintyy presidenttinä, ja Roadblock johdattaa heidät kenraali Joseph Colton Bruce Willisin luo, joka antaa heille aseita ja auttaa heitä soluttautumaan varainkeruutapahtumaan, johon presidentti osallistuu. Lady Jaye varastaa näytteen presidentin DNA:sta ja varmistaa, että hän on Zartan. He pakenevat yhteenoton jälkeen Fireflyn ja Zandar Matt Geraldin, Yhdysvaltain salaisen palvelun presidentin osaston johtajan ja Cobran jäsenen kanssa. Snake Eyes ja Jinx paikallistavat ja vangitsevat Storm Shadowin taistelun jälkeen ninjojen kanssa ja vievät hänet Japaniin, jossa Storm Shadow paljastaa, että Zartan murhasi Hard Masterin ja että hän liittyi Cobraan kostaakseen setänsä puolesta. Storm Shadow liittyy Snake Eyesin ja Jinxin seuraan, kun he liittyvät Joen joukkoihin ja yrittävät pysäyttää Cobran. Zartan kutsuu maailman johtajat huippukokoukseen historialliseen Fort Sumteriin, jossa hän kiristää heitä poistamaan ydinasevarastot käytöstä ja paljastaa, että hän on luonut Zeus-projektin: seitsemän orbitaalista kineettistä joukkotuhoasetta, jotka ovat hänen komennossaan. Hän tuhoaa Lontoon keskustan osoittaakseen ylivoimansa ja uhkaa tuhota muita pääkaupunkeja, jos maat eivät alistu Cobralle. Storm Shadow pettää Cobra-komentajan ja tappaa Zartanin, mikä paljastaa Cobran petoksen maailman johtajille. Snake Eyesin, Jinxin ja Flintin taistellessa Cobran sotilaita vastaan Cobran komentaja aktivoi loput kuusi asetta ja käskee Fireflyn suojella laukaisulaitetta. Roadblock tappaa Fireflyn taistelussa, ja hän deaktivoi ja tuhoaa kiertorata-aseet. Sillä välin Colton ja Lady Jaye tappavat Zandarin ja pelastavat presidentin. Cobra-komentaja pakenee taistelun aikana, ja Storm Shadow katoaa kostettuaan setänsä. Oikea presidentti puhuu kansakunnalle Valkoisessa talossa järjestettävässä seremoniassa, jossa Roadblock, Lady Jaye, Flint, Jinx ja Snake Eyes muistetaan sankareina. Colton lahjoittaa Roadblockille M1911-pistoolin, joka kuului kenraali George S. Pattonille, käytettäväksi, kun hän vihdoin löytää Cobra Commanderin ja kostaa Duken ja muiden Joen puolesta. Roadblock nostaa aseen ylpeänä käteensä ja ampuu yhden laukauksen kaatuneiden toveriensa kunniaksi.</w:t>
      </w:r>
    </w:p>
    <w:p>
      <w:r>
        <w:rPr>
          <w:b/>
        </w:rPr>
        <w:t xml:space="preserve">Esimerkki 1.1575</w:t>
      </w:r>
    </w:p>
    <w:p>
      <w:r>
        <w:t xml:space="preserve">Fakta1: Fakta2: pieni tyttö soitti numeroon vahingossa, Fakta3: Sandhya ystävystyy Preethamin kanssa, Fakta4: Pretham rakastuu Anjaliin, Fakta5: Anjali saa tietää Preethamin rakkaudesta.</w:t>
      </w:r>
    </w:p>
    <w:p>
      <w:r>
        <w:rPr>
          <w:b/>
        </w:rPr>
        <w:t xml:space="preserve">Tulos</w:t>
      </w:r>
    </w:p>
    <w:p>
      <w:r>
        <w:t xml:space="preserve">Preetham on varakkaan mutta taikauskoisen kiinteistönvälittäjän Rangayana Raghun ainoa poika. Hänen läheinen ystävänsä on Venkatesh Sharan. Kun Preetham on läpäissyt P.U.C.:n, hänen isänsä astrologit ilmoittavat hänen isälleen, että Preethamin on löydettävä vaimo, jotta hänen taloutensa pysyisi rauhallisena. Välttääkseen ongelman Preetham ja Venkatesh lahjovat astrologin kertomaan Preethamin isälle Sakaleshpurassa asuvasta erittäin sopivasta tytöstä, joka on kuvitteellinen ja Preethamin ja Venkateshin keksimä. Näin Preetham pääsee pakenemaan Sakleshpuraan, jossa hän asuu Thammiah-nimisen armeijan everstin luona. Täällä hän törmää Anjaliin Yuvika Chaudharyyn, joka asuu läheisessä kaupunginosassa, sekä Sandhyaan Anjana Sukhaniin, joka on itsenäinen tyttö ja miesvihaaja. Preetham alkaa myös saada paljon puheluita Luckylta, pikkutytöltä, joka soitti vahingossa hänen numeroonsa ja josta tuli hänen kännykkäystävänsä. Preetham ihastuu Sandhyaan. Pikkuhiljaa Preetham ystävystyy Anjalin kanssa, ja saadakseen pisteitä Sandhyalle hän keksii tarinan, jonka mukaan Anjali olisi joutunut lapsuuden rakastajansa hylkäämäksi ja masentunut. Sandhya ystävystyy Preethamin kanssa auttaakseen Anjalin niin sanotusta kurjuudesta, ja vähitellen heistä kolmesta tulee ystäviä. Preetham alkaa löytää Anjalista monia ominaisuuksia ja saa vähitellen selville, kuinka hyvä hän on. Vähitellen Pretham rakastuu Anjaliin, kun taas Sandhya alkaa pitää Preethamista. Kun Anjali saa tietää Preethamin rakkaudesta, hän lähtee Sakleshpurasta ja kuulee Anjalin puhuvan vanhan miehen kanssa, jota Anjali auttaa taloudellisesti ja joka on itse asiassa Anjalin isä. Preetham lähtee murtuneena. Bangaloreen saapuessaan Preetham saa ensin tietää, että Lucky on kuollut sydänkohtaukseen ja ettei hän enää koskaan näe tyttöä. Sitten hän kuulee Anjalin lääkäriltä, että Anjali on syöpäpotilas, joka tekee kuolemaa. Kaikesta huolimatta hän tapaa Anjalin ja vakuuttaa tälle, että kolme minuuttia rakastetun kanssa on parempi kuin sata vuotta rakastamattoman kanssa, ja Preetham ja Anjali pääsevät yhteen.</w:t>
      </w:r>
    </w:p>
    <w:p>
      <w:r>
        <w:rPr>
          <w:b/>
        </w:rPr>
        <w:t xml:space="preserve">Esimerkki 1.1576</w:t>
      </w:r>
    </w:p>
    <w:p>
      <w:r>
        <w:t xml:space="preserve">Fakta1: kilpailevat vakoojat rakastuvat, Fakta2: Cortez työskentelee supervakoilijoiden järjestössä toimistotöissä, Fakta3: Ingrid ja Gregorio kutsutaan kentälle, Fakta4: lapset jätetään Felix Gumm-sedän huostaan, Fakta5: Carmen At avaa oven käyttämällä koko nimeä turvatalossa.</w:t>
      </w:r>
    </w:p>
    <w:p>
      <w:r>
        <w:rPr>
          <w:b/>
        </w:rPr>
        <w:t xml:space="preserve">Tulos</w:t>
      </w:r>
    </w:p>
    <w:p>
      <w:r>
        <w:t xml:space="preserve">Ingrid ja Gregorio Cortez ovat kilpailevia vakoojia, jotka rakastuvat toisiinsa. He jäävät eläkkeelle, ja heillä on kaksi lasta, kaksitoistavuotias Carmen ja yhdeksänvuotias Juni. He työskentelevät supervakoilijoiden järjestön OSS:n palveluksessa toimistotöissä. Lapsilla ei ole aavistustakaan vanhempiensa aiemmasta urasta. Ingrid ja Gregorio kutsutaan takaisin kentälle, kun agentteja katoaa. Lapset jäävät Felix Gumm-sedän huostaan. Gregorio epäilee, että lastentelevisiojuontaja Fegan Floop on siepannut agentit ja muuntanut heidät Fooglies-olioiksi, jotka ovat hänen ohjelmassaan esiintyviä olentoja. Floopin peukalorobotit, joiden kädet, jalat ja pää muistuttavat ylisuuria peukaloita, ottavat heidät kiinni ja vievät heidät Floopin linnaan. Felix saa hälytyksen vanhempien vangitsemisesta, aktivoi vikasietojärjestelmän, kertoo lapsille totuuden ja sen, ettei hän olekaan heidän setänsä vaan agentti. Peukalopainajat hyökkäävät taloon, ja lapset pakenevat yksinään autopilotille asetetulla sukellusveneellä turvataloon. Turvatalossa Carmen avaa oven käyttämällä koko nimeään, ja lapset saavat tietää vanhempiensa menneisyydestä, kun he päättävät pelastaa heidät. Sisällä Floopsin linnassa hän esittelee uusimman luomuksensa herra Lispille, pienet lasten muotoiset robotit. Hän haluaa korvata maailman johtajien lapset näillä supervahvoilla roboteilla ja hallita maailmaa. Androidit ovat tyhmiä, eivätkä ne voi toimia luontaisen ohjelmointinsa ulkopuolella. Lisp on raivoissaan ja vaatii käyttökelpoisia androideja. Floop ja hänen kakkoskomentajansa Alexander Minion kuulustelevat Gregoriota ja Ingridiä Kolmannesta aivosta. Ingrid ei tiedä aiheesta mitään, kun taas Gregorio väittää tuhonneensa aivot vuosia sitten. Floopin lähdettyä Gregorio paljastaa Ingridille, että Kolmannet aivot oli salainen OSS-projekti, jonka parissa hän aikoinaan työskenteli: tekoälyaivot, joilla oli koko OSS:n taidot. Projekti hylättiin liian vaarallisena, mutta Gregorio ei saanut itseään tuhoamaan lopullista prototyyppiä. Takaisin turvatalossa lasten luona vierailee neiti Gradenko, joka väittää työskentelevänsä OSS:lle ja antaa Carmenille rannekorun luottamuksen merkiksi. Gradenko sanoo haluavansa Kolmannet aivot, mutta Carmen ei tiedä siitä mitään. Gradenko määrää talon purettavaksi, ja Juni näkee Peukaloisen ulkona tuhoamassa sukellusvenettä. Gradenkon aikeet paljastuvat, Juni paljastaa vahingossa Kolmannen Aivon, ja siitä seuraa takaa-ajo, jossa on mukana Carmen ja joitakin kätyreitä, joilla on jetpackit. Carmen saa lopulta aivot, ja hän ja Juni pakenevat. Carmen tajuaa liian myöhään, että Gradenkon hänelle antama ranneke oli jäljitin, ja hänen ja Juniin kimppuun hyökkäävät heidän robottikollegansa. Vaikka Juni yrittää tuhota sen, hän ei pysty siihen, ja androidit lentävät pois Kolmannet aivot mukanaan. Sen avulla Floop voi saavuttaa päämääränsä, mutta hän haluaa jatkaa lastensarjaansa. Minionilla on toisenlaiset suunnitelmat ja hän ottaa vallan ja lukitsee Floopin virtuaalihuoneeseensa, kammioon, jossa hän kuvaa televisiosarjaansa. Lapset saavat vastentahtoisesti apua Gregoriosin veljeltä Isador Machete Cortezilta, kun he tulevat hänen vakoilukauppaansa. Kun Machete kieltäytyy lähtemästä heidän mukaansa, he varastavat osan hänen varusteistaan ja ottavat hänen vakoilukoneensa lentääkseen Floopin linnaan. Sillä aikaa kun heidän lapsensa rynnistävät linnaan, Minion vie Ingridin ja Gregorion Fooglilizeriin, koneeseen, joka on mutatoinut muut OSS-agentit Foogliesiksi. Gregorio paljastaa, että Minion työskenteli ennen OSS:lle, mutta hänet erotettiin, kun Gregorio ilmoitti hänen peukaloineen Kolmannen aivon projektia. Juni pelastaa Floopin ja sitten heidän vanhempansa. Yhdessä he vangitsevat Minionin Fooglilizeriin, ja kun he kohtaavat Lispin ja Gradenkon, perhe joutuu kaikkien 500 robottilapsen valtaamaksi. Machete tunkeutuu ikkunasta sisään ja liittyy perheen joukkoon taistelemaan. Viime hetkellä Floop pystyy kuitenkin ohjelmoimaan robotit uudelleen vaihtamaan puolta. 500 supervahvaa robottia nujertavat nopeasti Lispin ja Gradenkon. Juni neuvojen avulla Floop esittelee Carmenin ja Juniin robottiversiot ohjelmassaan. Perheen aamiaisen keskeyttää Devlin, jolla on tehtävä Carmenille ja Juniille. Carmen suostuu tehtävään yhdellä ehdolla: Cortezien on toimittava perheenä.</w:t>
      </w:r>
    </w:p>
    <w:p>
      <w:r>
        <w:rPr>
          <w:b/>
        </w:rPr>
        <w:t xml:space="preserve">Esimerkki 1.1577</w:t>
      </w:r>
    </w:p>
    <w:p>
      <w:r>
        <w:t xml:space="preserve">Fakta1: yliopisto siirtää Alexin naisten asuntolaan, Fakta2: Fakta3: Eddy rakastuu Stuartiin, Fakta4: varsinainen kolmikko näyttää tuhoavan ystävyyden, Fakta5: Stuart löytää onnensa yksiavioisesta suhteesta naisen kanssa.</w:t>
      </w:r>
    </w:p>
    <w:p>
      <w:r>
        <w:rPr>
          <w:b/>
        </w:rPr>
        <w:t xml:space="preserve">Tulos</w:t>
      </w:r>
    </w:p>
    <w:p>
      <w:r>
        <w:t xml:space="preserve">Hallinnollisen virheen vuoksi kaksi miesopiskelijaa, ujo ja älykäs Eddy Josh Charles ja AllAmerican-urheilija Stuart Stephen Baldwin, saavat naispuolisen kämppiksen. Yliopisto luuli Alex Lara Flynn Boylea nimensä perusteella mieheksi, ja niinpä kolmen opiskelijan on pakko asua keskenään, kunnes yliopisto saa siirrettyä Alexin naisasuntolaan. Alex rakastuu ja yrittää epäonnistuneesti vietellä Eddyn, joka on homo, Eddy rakastuu Stuartiin, ja Stuart on rakastunut Alexiin. Kolmikosta tulee hyviä ystäviä ja he pelottelevat kaikkia, jotka yrittävät vietellä toisiaan. Lopulta Alex, Stuart ja Eddy sopivat todellisesta kolmen kimppakivasta, joka näyttää tuhoavan ystävyyden ja herättää mahdollisuuden, että Alex on saattanut tulla raskaaksi. Kolmikon jälkeen he alkavat ajautua erilleen. Kolme viikkoa myöhemmin lukukausi päättyy; Alex muuttaa asuntoon, ja Eddy saa yhden hengen asuntolan. Elokuvan kertojana toimiva Eddy löytää lopulta poikaystävän, Stuart löytää onnensa yksiavioisesta suhteesta naisen kanssa, ja Alex jää sinkuksi. Vaikka he näkevät toisiaan nyt vain satunnaisesti lounaalla, he eivät näytä katuvan ystävyyttä, joka heillä oli opiskeluaikana.</w:t>
      </w:r>
    </w:p>
    <w:p>
      <w:r>
        <w:rPr>
          <w:b/>
        </w:rPr>
        <w:t xml:space="preserve">Esimerkki 1.1578</w:t>
      </w:r>
    </w:p>
    <w:p>
      <w:r>
        <w:t xml:space="preserve">Fakta1: Fakta2: Sir Philip Ashlow laiminlöi vaimonsa Lady Susan Ashlow'n ja parhaan ystävän haaksirikkoutumisen autiolle saarelle: Susan loukkaantuu Philipin välinpitämättömästä reaktiosta Henryn siveettömään ehdotukseen Vastustavat tätä, Fakta3: muukalainen paljastuu Marioksi, Fakta4: Henry ja aviomies tulkitsevat väärin Susanin ja Marion välisen naurun majan sisältä, mikä herättää mustasukkaisuutta miehissä, Fakta5: Henry After tulee Susanin luokse ehdottamaan, että he olisivat yhdessä, pelastautuisivat ja palaisivat yhteiskuntaan.</w:t>
      </w:r>
    </w:p>
    <w:p>
      <w:r>
        <w:rPr>
          <w:b/>
        </w:rPr>
        <w:t xml:space="preserve">Tulos</w:t>
      </w:r>
    </w:p>
    <w:p>
      <w:r>
        <w:t xml:space="preserve">Sir Philip Ashlow Granger, hänen laiminlyöty vaimonsa Lady Susan Ashlow Gardner ja hänen paras ystävänsä Henry BrittinghamBrett Niven haaksirikkoutuvat autiolle saarelle. Susan tuntee itsensä laiminlyödyksi ja on yrittänyt tehdä Philipin mustasukkaiseksi osoittamalla romanttista kiinnostusta Henryä kohtaan, joka alkaa ottaa hänet vakavasti. Nyt kun he ovat yksin saarella, Philip rakentaa ison majan vaimolleen ja itselleen ja pienen majan Henrylle, mutta ennen pitkää Henry ehdottaa, että he jakavat ruoan ja veden lisäksi myös Susanin. Susan vastustaa tätä, mutta loukkaantuu kuitenkin Philipsin välinpitämättömästä reaktiosta Henryn sopimattomaan ehdotukseen. Riita kärjistyy, kunnes Philip ilmoittaa, että heidän laivansa kapteenina hänellä on oikeus paitsi solmia avioliittoja myös myöntää avioeroja. Hän odottaa Susanin päätöstä siitä, pitäisikö miesten vaihtaa majoja vai jakaa ja jakaa samalla tavalla. Tämän mahdollisen menage a trois -tilanteen, jossa kaksi miestä kilpailee naisen huomiosta, keskeyttää neljäs vieras. Muukalainen on pukeutunut alkuasukkaiden vaatteisiin ja ottaa Susanin vangiksi, mutta pian paljastuu, että kyseessä on Mario, heidän jahtinsa kokki, joka tyydyttää päähänpistonsa. Henry ja hänen aviomiehensä tulkitsevat väärin Susanin ja Marion naurun majan sisältä romanttiseksi, mikä herättää molempien miesten mustasukkaisuuden. Heidän pelastuttuaan ja palattuaan yhteiskuntaan Henry tulee Susanin luo ehdottamaan, että he olisivat yhdessä. Mutta kun hän huomaa Susanin ja Philipin lepäävän kotonaan ja Susanin neulovan vauvankenkiä, hän tietää, että taistelu Susanin rakkaudesta on menetetty.</w:t>
      </w:r>
    </w:p>
    <w:p>
      <w:r>
        <w:rPr>
          <w:b/>
        </w:rPr>
        <w:t xml:space="preserve">Esimerkki 1.1579</w:t>
      </w:r>
    </w:p>
    <w:p>
      <w:r>
        <w:t xml:space="preserve">Fakta1: elokuva alkaa vanhasta miehestä, Fakta2: Harry Banks kertoo pojanpojalle ja tyttärentyttärelle elämästä nuorena poikana 1900-luvun alussa, Fakta3: Brittiläinen Kolumbia, kun tarkalleen ottaen Kanada, Fakta4: Tyrone ja Harry tapaavat kokeneen Kanadan alkuperäiskansojen jäljittäjän, jolla on skotlantilaiset juuret, Fakta5: hän ja ystävät lähtevät karhunpennut mukanaan ja perustavat oman leirin muualle.</w:t>
      </w:r>
    </w:p>
    <w:p>
      <w:r>
        <w:rPr>
          <w:b/>
        </w:rPr>
        <w:t xml:space="preserve">Tulos</w:t>
      </w:r>
    </w:p>
    <w:p>
      <w:r>
        <w:t xml:space="preserve">Elokuva alkaa, kun vanha mies, Harry Banks Richard Harris, kertoo pojanpojalleen ja lapsenlapselleen elämästään nuorena poikana 1900-luvun alussa. Tarina alkaa: Harry poikasena Daniel Clark on alle kymmenvuotias. Hänen äitinsä Marnie McPhail kuolee, ja hänet lähetetään sisäoppilaitokseen, koska hänen isänsä on ulkomailla eikä voi huolehtia hänestä. Lopulta hänen isänsä Tyrone Banks Bryan Brown tulee ja vie hänet karhunmetsästysretkelle Kanadaan, jossa hän pyydystää harmaakarhun. Kanadassa, tarkalleen ottaen Brittiläisessä Kolumbiassa, Tyrone ja Harry tapaavat kokeneen Kanadan alkuperäiskansojen jäljittäjän, jolla on skotlantilaiset juuret, nimeltä Joshua McTavish Tom Jackson. Sitten he kolme menevät saluunaan etsimään hyviä metsästäjiä, jotka auttaisivat heitä metsästyksessä. Saluunan miehet naureskelevat suunnitelmalle, mutta jotkut tulevat mukaan ja tuovat mukanaan koiria ja aseita, kuten Grits Colin D. Simpson, Genet Oliver Tobias ja Lanky Brock Simpson. Metsästysretkellä poika näkee kaksi harmaakarhunpentua, joita kukaan muu ei näe, ja palaa sitten isänsä luokse. Seuraavana päivänä metsästäjät vangitsevat kaksi pentua ja pitävät niitä leirissä, lähellä vesiputousta nimeltä Grizzly Falls, josta elokuvan nimi juontaa juurensa. Karhun emo on vihainen ja tulee leiriin. Vaikka se ei voi vapauttaa jälkeläisiään, se sieppaa Harryn kostaakseen Tyronelle. Sitten se karkaa karhun kanssa ja huolehtii siitä, ruokkii sitä ja kerran pelastaa sen hengen susilta. Harryn tarkoituksena on aluksi paeta karhua, jota hän kutsuu nimellä Mizzy, mutta lopulta hän oppii rakastamaan tätä. Sillä välin Tyrone aikoo pelastaa hänet, ja Joshua tulee mukaan, mutta saluunan miehet ja heidän koiransa eivät ole yhtä innokkaita. Yksi murtaa jalkansa Grizzly Fallsilla, ja hän lähtee ystävineen, ottaa karhunpennut mukaansa ja perustaa oman leirin jonnekin muualle. Tyrone ja Joshua jatkavat Harryn etsimistä. Toisella alueella Harry törmää saluunan miesten uuteen leiriin samalla kun Mizzy etsii ruokaa. Hän kurkistaa sisälle majaan, jossa miehet nukkuvat, ja herättää heidät. Yksi mies yrittää suojella poikaa, mutta toinen osoittaa häntä aseella. Juuri kun tämä mies aikoo ampua, Mizzy ryntää ikkunasta sisään ja kaataa yhden majan seinän. Tämä murskaa yhden miehen. Sitten Tyrone ja Joshua löytävät leirin ja hyökkäävät leirissä olevien miesten kimppuun, samalla kun karhu juoksee ulkona kahlittujen pentujensa luo yrittäen vapauttaa ne. Paha mies nousee ylös, mutta ei ehdi tehdä mitään, koska Tyrone ampuu hänen kättään, hyppää sitten hänen päälleen ja kuristaa hänet. Sen jälkeen he aloittavat hurjan painin, jonka Tyrone voittaa syöksemällä vastustajansa jokeen. Virta vie hänen ruumiinsa. Harry hyvästelee partaemonsa Mizzy, joka lähtee vuoristoon kahden pentunsa kanssa. Tyrone muuttuu paremmaksi isäksi, sillä hän on oppinut seikkailusta.</w:t>
      </w:r>
    </w:p>
    <w:p>
      <w:r>
        <w:rPr>
          <w:b/>
        </w:rPr>
        <w:t xml:space="preserve">Esimerkki 1.1580</w:t>
      </w:r>
    </w:p>
    <w:p>
      <w:r>
        <w:t xml:space="preserve">Fakta1: Fakta2: Kuninkaallisen laivaston slooppi HMS Amethyst purjehtii Jangtse-jokea pitkin matkalla Nankingiin toimittamaan tarvikkeita Britannian suurlähetystöön: Fakta3: Kerans päättää ottaa riskin, että Jangtsea pitkin ajetaan yöllä ilman luotsia tai sopivia karttoja, Fakta4: kauppalaiva joutuu PLA:n tykistön kohteeksi Amethystin painaessa päälle, Fakta5: Tamiroff pakenee kohti jokisuuta.</w:t>
      </w:r>
    </w:p>
    <w:p>
      <w:r>
        <w:rPr>
          <w:b/>
        </w:rPr>
        <w:t xml:space="preserve">Tulos</w:t>
      </w:r>
    </w:p>
    <w:p>
      <w:r>
        <w:t xml:space="preserve">19. huhtikuuta 1949 Kuninkaallisen laivaston saluoppi HMS Amethyst purjehtii Jangtse-jokea pitkin matkalla Kiinan pääkaupunkiin Nankingiin toimittamaan tarvikkeita Britannian suurlähetystöön. Yhtäkkiä, ilman varoitusta, Kansan vapautusarmeijan PLA:n rannikkopatterit avaavat tulen, ja ankaran taistelun jälkeen Amethyst makaa mudassa ja vaurioituu pahoin. Viisikymmentäneljä miehistön jäsentä on kuollut, kuolemaisillaan tai vakavasti haavoittunut, kun taas muiden tila heikkenee trooppisen kuumuuden ja välttämättömien lääkkeiden puutteen vuoksi, mukaan lukien aluksen kapteeni, joka kuolee haavoihinsa. Yritys evakuoida haavoittuneet onnistuu vain osittain, kun Amethystin upseerit saavat tietää, että PLA on ottanut kiinni kaksi aliupseeria, joita pidetään läheisessä sotilassairaalassa. Tilanteen kartoituksen jälkeen kapteenin tilalle valitaan komentajakapteeni John Kerans Richard Todd, joka oli toiminut laivastoattaseana läheisessä Nankingissa, mutta kiiruhtaa saarrettuun alukseen ottamaan komennon. Kun HMS Consortin yritys hinata Amethyst pois mutapenkereeltä epäonnistuu, komentajakapteeni Kerans päättää ottaa riskin ja ajaa yöllä Jangtsea pitkin ilman luotsia tai sopivia karttoja. Ennen kuin he voivat kuitenkin lähteä, paikallinen kommunistiviranomainen eversti Peng Akim Tamiroff ottaa yhteyttä Amethystiin ja tekee korkeiden upseerien välisessä kokouksessa kantansa selväksi: joko Britannian hallitus esittää anteeksipyynnön, jossa se hyväksyy kaiken vastuun koko tapahtumasta, tai Amethyst jää hänen vangikseen. Samoin hän ei päästä kahta haavoittunutta merimiestä lähtemään, elleivät he anna hänelle lausuntoja, joissa he ilmoittavat brittien syyllistyneen rikkomuksiin, mistä he kieltäytyvät. Kerans hylkää hänen vaatimuksensa, mutta pystyy manipuloimaan Pengiä vapauttamaan aliupseerit; sillä välin kun neuvottelut etenevät, hän saa laivan korjattua ja sen moottorit kunnostettua. Kun aluksen ääriviivoihin on tehty hienovaraisia muutoksia, joilla se yritetään naamioida, Amethyst irrottaa kaapelin ja suuntaa pimeässä alas jokea paikallista kauppalaivaa seuraten, jota Amethyst käyttää näyttääkseen tietä matalikkojen läpi ja harhauttaakseen PLA:n. Kun rantapatterit viimein huomaavat fregatin pakenevan jokea alaspäin, kauppalaiva saa PLA:n tykistön pääosan ja syttyy tuleen, kun taas Amethyst jatkaa matkaa kovaa vauhtia. Kerans kohtaa joessa esteen, joka muodostuu useista uponneista aluksista, eikä hänellä ole asianmukaisia välineitä turvallisen kurssin kartoittamiseen, ja hän käyttää sekä intuitiota että onnea livahtaakseen joen läpi ennen kuin hän saavuttaa Woosungin tykit ja valonheittimet. Kun Amethyst väistämättä huomataan, se joutuu pitkälliseen taisteluun PLA:n pattereiden kanssa, kun se yksinkertaisesti pakenee tykit paukkuen kohti joen suuta. Päivän koittaessa se saavuttaa vihdoin avomeren, jossa se tervehtii HMS Concordia viestillä Never repeat never haven't another ship was so welcome. Se lähettää myös viestin päämajaan: "Olemme liittyneet laivastoon Woosungin eteläpuolella... Ei suuria vaurioita... Ei uhreja....Jumala varjelkoon kuningasta! Elokuva päättyy tekstiin, jossa toistetaan sanatarkasti kuningas Yrjö VI:n samana päivänä lähettämä viesti, jossa hän kiittelee miehistön rohkeutta, taitoa ja päättäväisyyttä.</w:t>
      </w:r>
    </w:p>
    <w:p>
      <w:r>
        <w:rPr>
          <w:b/>
        </w:rPr>
        <w:t xml:space="preserve">Esimerkki 1.1581</w:t>
      </w:r>
    </w:p>
    <w:p>
      <w:r>
        <w:t xml:space="preserve">Fakta1: linjan työntekijä tukee Avaa konepelti koottu Detroit, Fakta2: konepelti Ilman slams alas työntekijän 's käsi varoitus, Fakta3: Arnie alkaa palauttaa Christine Darnell 's Autobody paikallinen korjaamo ja romuttamo Vanhempien takia, Fakta4: Cunningham viettää enemmän aikaa työskentelee auton, Fakta5: tytär tukehtui kuoliaaksi auton sisällä</w:t>
      </w:r>
    </w:p>
    <w:p>
      <w:r>
        <w:rPr>
          <w:b/>
        </w:rPr>
        <w:t xml:space="preserve">Tulos</w:t>
      </w:r>
    </w:p>
    <w:p>
      <w:r>
        <w:t xml:space="preserve">Detroitissa, Michiganissa syyskuussa 1957 Chrysler Corporationin kokoonpanotehtaalla linjatyöntekijä avaa juuri kootun vuoden 1958 Plymouth Furyn konepellin, asettaa kätensä jäähdyttimen eteen ja kumartuu tarkastamaan auton etuosan. Ilman varoitusta konepelti iskeytyy työntekijän käden päälle. Kun hänet viedään lääkärin hoitoon, toinen sikaria polttava työntekijä istuu ratin takana. Sikaria polttaessaan hän pudottaa suuren tuhkapalan matkustajan istuimelle. Vuoro leikataan loppuun. Kaikki lähtevät. Linjan esimies huomaa, että työntekijä on yhä lyyhistynyt auton istuimelle. Kun hän avaa oven, työntekijä rullaa ulos kuolleena ja kauhu kasvoillaan. 21 vuotta myöhemmin, syyskuussa 1978, Arnold Arnie Cunningham Keith Gordon on kömpelö ja epäsuosittu teini Rockbridgessä, Kaliforniassa, ja hänellä on vain yksi ystävä, Dennis Guilder John Stockwell. Arnien elämä alkaa muuttua, kun hän ostaa kokoonpanotehtaalta käytetyn, pahoin kolhiintuneen punavalkoisen vuoden 1958 Plymouth Furyn nimeltä Christine, joka on laajojen korjausten tarpeessa. Koska hänen vanhempansa vastustavat sitä, että hän pitää autoa pihallaan, Arnie alkaa kunnostaa Christineä paikallisessa Darnells Autobody -korjaamossa ja romuttamolla, mutta kun hän viettää yhä enemmän aikaa auton parissa, hän hylkää silmälasit, pukeutuu enemmän kuin 1950-luvun rasvaaja ja kehittyy ylimieliseksi. Dennis tutkii asiaa ja saa tietää auton synkästä menneisyydestä: auton pakkomielteinen edellinen omistaja ja hänen vaimonsa kuolivat molemmat autossa, ja heidän tyttärensä tukehtui kuoliaaksi autossa, mutta Arnie ei tiedä tätä. Arnien uusi tyttöystävä, Leigh Cabot Alexandra Paul, välttyy täpärästi kuolemalta, kun hän tukehtuu hampurilaiseen auton sisällä ollessaan treffeillä Arnien kanssa. Koulukiusaaja Buddy Repperton William Ostrander ja hänen jenginsä vandalisoivat Christineä, kun Arnie on suuttunut hänelle sen jälkeen, kun kauppatunnilla sattunut yhteenotto johtaa hänen erottamiseensa. Arnie on murtunut ja päättänyt korjata Christinen. Tutkiessaan tuhoutunutta autoa hän kuulee metallin narinan ja huomaa, että moottori on nyt täysin kunnostettu. Arnie sanoo autolle: Näytä minulle. Christine sytyttää valot ja palauttaa itsensä näyttelytilan tasolle, minkä jälkeen se ajaa itse ja etsii vandaalit. Moochie Welch Malcolm Danare joutuu ensimmäisenä kohteeksi, ja Christine ajaa hänet kujaan ja murskataan kuoliaaksi. Richie ja Don joutuvat huoltoaseman räjähdyksen kohteeksi, joka sytyttää Christinen tuleen, ja Buddya jahdataan yksinäisellä tiellä, kunnes liekehtivä auto ajaa hänen ylitseen ja polttaa hänet kuoliaaksi. Darnell Robert Prosky, sen korjaamon ja romuttamon omistaja, jossa Arnie entisöi ja säilyttää Plymouth Furynsa, joutuu Christinen murhaamaksi korjaamolla, kun hän istuu autossa ja murskautuu istuimen ja ohjauspyörän väliin. Huhut alkavat levitä Arniesta ja autosta, kun osavaltion poliisi Rudolph Junkins Harry Dean Stanton alkaa epäillä Arniea. Uudenvuodenaattona Dennis ja Leigh päättävät, että ainoa tapa pysäyttää Christine ja pelastaa Arnie on tuhota auto. Dennis raaputtaa Christinen konepeltiin Darnells Tonightin - joka viittaa romuttamon nimeen - ja lähtee sitten Leigh'n kanssa sinne. Dennis odottaa puskutraktorissa sillä aikaa, kun Leigh suuntaa toimistoon, jotta hän voi sulkea oven Christinen saavuttua ja vangita auton. Christine, joka on odottanut koko ajan, valottaa ajovalot roskakasan alta ja ryntää Leighin perään. Christine törmää Darnellin toimistoon yrittäessään tappaa Leigh'n, ja Arnie, joka paljastuu ajaneensa autoa itse, heitetään Christinen tuulilasin läpi. Hän jää lasinsirpaleen läpi ja kuolee, kurottautuen koskettamaan Christineä vielä viimeisen kerran. Dennis ja Leigh ryhtyvät taisteluun Christinea vastaan puskutraktorilla. Christine jatkaa Dennisin ja Leigh'n kimppuun hyökkäämistä ja saa toistuvasti vahinkoa ja uusiutuu. Dennis vetää Leighin puskutraktorin ohjaamoon; sitten he murskaavat Christinen ja ajavat puskutraktorilla edestakaisin auton yli, kun se pilkkaa heitä soittamalla radiosta Rock and Roll Is Here To Stay -elokuvaa, kunnes se lopulta on liian silpoutunut regeneroitumaan uudelleen. Dennis, Leigh ja Junkins selviävät hengissä ja jättävät jälkeensä auton jäänteet. Elokuvan loppukuvassa nähdään Christine, joka on nyt murskattu kuutioksi autonmurskaimella, kun säleikön pala alkaa hitaasti liikkua ja Bad to the Bone soi.</w:t>
      </w:r>
    </w:p>
    <w:p>
      <w:r>
        <w:rPr>
          <w:b/>
        </w:rPr>
        <w:t xml:space="preserve">Esimerkki 1.1582</w:t>
      </w:r>
    </w:p>
    <w:p>
      <w:r>
        <w:t xml:space="preserve">Fakta1: Fakta2: Simson on kihloissa Semadar-nimisen filistealaisen naisen kanssa: Fakta3: Tubal maksettuaan Simson etsii naimisissa olevaa Semadaria, Fakta4: Simsonin ja filistealaisten välille puhkeaa taistelu, Fakta5: Filistealaiset johtavat Semadarin ja Tubalin kuolemaan.</w:t>
      </w:r>
    </w:p>
    <w:p>
      <w:r>
        <w:rPr>
          <w:b/>
        </w:rPr>
        <w:t xml:space="preserve">Tulos</w:t>
      </w:r>
    </w:p>
    <w:p>
      <w:r>
        <w:t xml:space="preserve">Simson, daniittilainen heprealainen, jonka äiti Hazelelponit on asettanut nasiirilaislupaukseen syntymästään lähtien, on kihloissa filistealaisen Semadar-nimisen naisen kanssa. Heidän hääjuhlissaan Simson häviää vedonlyönnin häävieraidensa kanssa Semadarin takia ja hyökkää 30 filistealaisen kimppuun riistääkseen heiltä viitat maksaakseen vedonlyöntivelkansa. Maksettuaan velkansa Simson etsii Semadaria, mutta saa tietää, että hänen isänsä Tubal nai hänet filistealaisen kanssa, kun Simson oli lähtenyt häistä maksamaan velkaansa. Simsonin ja filistealaisten välille syntyy taistelu, jonka seurauksena Semadar ja Tubal kuolevat. Simsonista tulee metsästetty mies, ja raivoissaan hän alkaa taistella filistealaisia vastaan. Gazan Saran määrää daanilaisille raskaita veroja tarkoituksenaan saada Simson oman kansansa pettämään hänet. Saranin suunnitelma onnistuu, ja turhautuneet danilaiset luovuttavat Simsonin filistealaisille Seremadarin nuoremman sisaren Delilan iloksi. Danin maan sotilaskuvernööri, prinssi Ahtur, ja filistealaisten rykmentti ottavat Simsonin kiinni. Matkalla takaisin Gazaan Ahtur päättää pilkata Simsonia. Simson repii kahleensa ja köytensä irti ja ryhtyy taistelemaan filistealaisia vastaan kaatamalla Ahturin sotavaunut ja lyömällä filistealaiset sotilaat kuoliaaksi aasin leukaluun avulla. Uutiset Ahturin kukistamisesta Simsonin toimesta saapuvat Saraniin. Saranilaiset pohtivat, miten Simson voitettaisiin. Delila keksii viettiä Simsonin, jotta tämä paljastaisi voimansa salaisuuden ja antaisi hänet sitten rangaistavaksi. Hänen suunnitelmansa onnistuu; hän leikkaa Samsonin hiukset, joiden Samson kokee antavan hänelle voimaa. Täydellisen neutralisoimiseksi vangitsijat sokaisevat Simsonin ja panevat hänet orjatyöhön, ja lopulta hänet viedään Dagonin temppeliin filistealaisten ja saranilaisten viihdykkeeksi. Delila on kuitenkin ollut rakastunut Simsoniin siitä lähtien, kun tämä kihlautui Semadarin kanssa, ja Simsonin sokeus ja kidutus saavat hänet tuntemaan syvää katumusta petoksestaan. Alun perin hän oli pettänyt hänet, koska halusi kostaa isänsä ja sisarensa kuolemat, joiden hän uskoi johtuneen Simsonin kuolemasta. Myöhemmin Delila osallistuu Simsonin julkiseen kidutukseen ruoskaa heiluttaen, jota hän käyttää ohjautuakseen Dagonin temppelin päätukipilareille. Kun hän seisoo niiden välissä, hän käskee Delilaa pakenemaan, mutta Delila pysyy hänen näkymättömissään, kun hän työntää pilarit erilleen. Pilarit antavat periksi, ja temppeli romahtaa hautaamalla Simsonin, Delilan ja kaikki sisällä olevat filistealaiset elävältä, hovi mukaan lukien. Lopulta temppeli makaa raunioina, ja Saul ja Mirjam, hänen kaksi läheisintä tanskalaista heprealaista ystäväänsä, jäävät suremaan Simsonin kuolemaa. Vihjataan, että katastrofi on aiheuttanut täydellisen kaaoksen filistealaisten keskuudessa, jotka joutuvat sitten luopumaan Israelista sisäisen kriisinsä hoitamiseksi.</w:t>
      </w:r>
    </w:p>
    <w:p>
      <w:r>
        <w:rPr>
          <w:b/>
        </w:rPr>
        <w:t xml:space="preserve">Esimerkki 1.1583</w:t>
      </w:r>
    </w:p>
    <w:p>
      <w:r>
        <w:t xml:space="preserve">Fakta1: Huan joutuu kohtaamaan raa'an todellisuuden Lontoon 's synkkä sisäkaupunki, Fakta2: tehtävä toteutuu omistautuminen rikkoutunut kukinta nyrkkeilijä Battling Burrows, Fakta3: Lucy löytää turvapaikan Cheng 's kotiin, Fakta4: Lucy 's isä niitä vetää hänen humalassa raivoa, Fakta5: Cheng saapuu aika pelastaa Lucy</w:t>
      </w:r>
    </w:p>
    <w:p>
      <w:r>
        <w:rPr>
          <w:b/>
        </w:rPr>
        <w:t xml:space="preserve">Tulos</w:t>
      </w:r>
    </w:p>
    <w:p>
      <w:r>
        <w:t xml:space="preserve">Cheng Huan Richard Barthelmess jättää kotimaansa Kiinan, koska hän haaveilee levittävänsä Buddhan lempeää sanomaa anglosaksisille maille. Hänen idealisminsa hiipuu, kun hän joutuu kohtaamaan Lontoon synkän sisäkaupungin raa'an todellisuuden. Hänen tehtävänsä toteutuu kuitenkin lopulta hänen omistautumisessaan särkyneelle Lucy Burrowsille Lillian Gishille, nyrkkeilijä Battling Burrowsin Donald Crispin kauniille mutta ei-toivotulle ja hyväksikäytetylle tyttärelle. Jouduttuaan eräänä iltana raivoavan isänsä pahoinpitelemäksi ja hylkäämäksi Lucy löytää turvapaikan Chengin kodista, hänen liikkeensä yläpuolella olevasta kauniista ja eksoottisesta huoneesta. Kun Cheng hoitaa Lucya takaisin terveeksi, nämä kaksi yhteiskunnan hylkiötä muodostavat siteen toisiinsa. Kaikki menee pieleen, kun Lucyn isä saa tietää tyttärensä olinpaikasta ja raivostuneena raahaa hänet takaisin kotiinsa rankaisemaan häntä. Henkensä puolesta peläten Lucy lukitsee itsensä komeroon paetakseen halveksivaa isäänsä. Kun Cheng saapuu pelastamaan Lucyn, jota hän niin viattomasti ihailee, on jo liian myöhäistä. Lucyn eloton ruumis makaa hänen vaatimattomalla sängyllään, kun Battling juo drinkkiä toisessa huoneessa. Kun Cheng katselee Lucyn nuorekkaita kasvoja, jotka olosuhteista huolimatta säteilevät viattomuutta ja jopa hymyn häivähdystä, Battling astuu huoneeseen ja lähtee pakoon. He seisovat pitkään ja vaihtavat ilkeitä katseita, kunnes Battling iskee Chengiä kohti kirveellä, ja Cheng vastaa ampumalla Burrowsia toistuvasti käsiaseellaan. Palattuaan kotiinsa Lucyn ruumiin kanssa Cheng rakentaa Buddhalle pyhäkön ja riistää itseltään hengen veitsellä rintaan.</w:t>
      </w:r>
    </w:p>
    <w:p>
      <w:r>
        <w:rPr>
          <w:b/>
        </w:rPr>
        <w:t xml:space="preserve">Esimerkki 1.1584</w:t>
      </w:r>
    </w:p>
    <w:p>
      <w:r>
        <w:t xml:space="preserve">Fakta1: elokuva sukeltaa painajaismainen kokemuksia portly masentunut psyykkinen, Fakta2: painajaismainen kokemuksia portly masentunut psyykkinen osallistuminen karmea lapsen murha tapauksessa johtaa hänen ja etsivä kumppani, Fakta3: pikku hirviöitä on ollut noin vuosisatojen ajan seurauksena ikivanha kirous, Fakta4: hautausurakoitsija tarjoukset on ollut toimittaa heille koko elämänsä ihmislihaa, Fakta5: demonit ovat ottaneet haltuunsa elinten Poopinplatz ja puudeli</w:t>
      </w:r>
    </w:p>
    <w:p>
      <w:r>
        <w:rPr>
          <w:b/>
        </w:rPr>
        <w:t xml:space="preserve">Tulos</w:t>
      </w:r>
    </w:p>
    <w:p>
      <w:r>
        <w:t xml:space="preserve">Elokuva sukeltaa painajaismaisiin kokemuksiin, joita kokee pullea ja masentunut meedio Deborah Rose, jonka sekaantuminen karmeaan lastenmurhatapaukseen johtaa hänet ja hänen etsiväkumppaninsa Ed Nelsonin mahtavaan, linnoitukselliseen ruumishuoneeseen. Hautaustoimiston omistaja ja tapauksen pääepäilty Chen Robert Yun Ju Ahn väittää, etteivät kyseiset kolme muumioitunutta ruumista ole lapsia vaan muinaisia demoneja, jotka tunnetaan nimellä kyoshi. Näyttää siltä, että nämä pienet hirviöt ovat olleet olemassa vuosisatojen ajan ikivanhan kirouksen seurauksena, ja niitä voidaan lepyttää vain ihmislihan uhrauksilla - joita hautausurakoitsija on toimittanut niille koko elämänsä ajan. Kun Chen joutuu vankilaan murhasyytteen vuoksi, aliravitut ghoulit heräävät etsimään päivällistä, vangitsevat henkilökunnan ruumishuoneen seinien sisäpuolelle ja ahmivat heidät. Selviytyjät, Rose ja Nelson mukaan lukien, käyttävät kaikkia käytettävissään olevia keinoja taistellakseen demoneja vastaan, jotka ovat ottaneet haltuunsa ruumishuoneen hoitaja Mrs Poopinplatz Phyllis Dillerin ja hänen puudelinsa ruumiit ja muuttaneet ne hirvittäviksi hirviöiksi.</w:t>
      </w:r>
    </w:p>
    <w:p>
      <w:r>
        <w:rPr>
          <w:b/>
        </w:rPr>
        <w:t xml:space="preserve">Esimerkki 1.1585</w:t>
      </w:r>
    </w:p>
    <w:p>
      <w:r>
        <w:t xml:space="preserve">Fakta1: Fakta2: Isabelle ansaitsee elantonsa New Yorkissa kirjoittamalla pornografiaa: Fakta3: kirjanpitäjä nimeltä Edward In ystävystyy Sofia-kahvilan kanssa, Fakta4: Sofia työnsi Thomasin ulos ikkunasta, Fakta5: Jacquesin palkkamurhaajat jättävät hänet kuolemaan.</w:t>
      </w:r>
    </w:p>
    <w:p>
      <w:r>
        <w:rPr>
          <w:b/>
        </w:rPr>
        <w:t xml:space="preserve">Tulos</w:t>
      </w:r>
    </w:p>
    <w:p>
      <w:r>
        <w:t xml:space="preserve">Vielä neitsyt 15 vuotta luostarissa oltuaan, vaatimaton Isabelle ansaitsee elantonsa New Yorkissa kirjoittamalla pornografiaa, jota hän tutkii ostamalla lehtiä ja vuokraamalla videoita. Kahvilassa hän ystävystyy Thomasiin, joka on saanut muistinmenetyksen pudottuaan ikkunasta. Toisessa kahvilassa kirjanpitäjä Edward ystävystyy Sofian kanssa, joka työnsi Thomasin ikkunasta ulos, koska tämä oli kuulemma tutustuttanut hänet 12-vuotiaana huumeisiin ja tehnyt hänestä kuuluisan pornonäyttelijän. Nyt Sofia haluaa kostaa Jacquesille, kierolle liikemiehelle, jolle sekä Thomas että Edward työskentelivät. Kun hän saa tietää, että Edwardilla on levykkeellä tietoja, jotka voisivat tuhota Jacquesin, hän vie levykkeet mieheltä ja ohjaa hänet Jacquesin palkkamurhaajien käsiin, jotka kiduttavat häntä ja jättävät hänet kuolemaan. Samaan aikaan Thomas näkee palkatulla videolla Sofian toiminnassa ja hänen muistinsa alkaa palata. Isabellen kanssa hän jäljittää jälkiään ja löytää asunnon, jossa hän ja Sofia asuivat. Isabelle pukeutuu yhteen Sofian seksikkäistä asuista ja on juuri menettämässä neitsyytensä miehelle, kun joku tulee sisään ja molemmat piiloutuvat kiireesti. Se on Sofia, jota Jacquesin palkkamurhaajat jahtaavat, sitovat hänet ja alkavat kiduttaa häntä. Thomas ja Isabelle ryntäävät ulos, heittävät yhden palkkamurhaajan ulos ikkunasta ja vapauttavat Sofian ja häipyvät hänen kanssaan toisen palkkamurhaajan autoon. Ulkona he löytävät Edwardin, joka on pahoin vaurioitunut mutta ei kuollut, ja he suuntaavat Edwardin tuntemalle tyhjälle maalaismökille. Matkalla Isabelle lähettää levykkeet kustantajalleen ja pyytää tätä paljastamaan Jacquesin pahuuden. Kun eloonjäänyt palkkamurhaaja jäljittää heidät mökille, hän haavoittaa Sofiaa ennen kuin Edward ampuu hänet kuoliaaksi. Nelikko pakenee ennen poliisin saapumista, ja Isabelle ohjaa heidät entiseen luostariinsa, jossa he saavat turvapaikan ja jossa kuolevaa Sofiaa hoidetaan. Luostari on kuitenkin aseistettujen poliisien ympäröimä, ja he haluavat Edwardin murhasta. Thomas, jonka omatunto on herännyt Isabellen osoittaman ystävällisyyden ja huolenpidon, hänen rikollisen menneisyytensä tiedostamisen ja Sofian kohtalosta johtuvan syyllisyyden vuoksi, kävelee ulos etuovesta, ja poliisin tarkka-ampuja tappaa hänet välittömästi.</w:t>
      </w:r>
    </w:p>
    <w:p>
      <w:r>
        <w:rPr>
          <w:b/>
        </w:rPr>
        <w:t xml:space="preserve">Esimerkki 1.1586</w:t>
      </w:r>
    </w:p>
    <w:p>
      <w:r>
        <w:t xml:space="preserve">Fakta1: Fakta2: Samuel Kim Kun hän on päättänyt löytää lunastuksen menneisyyden salaperäisestä vuoden mittaisesta poissaolosta, hän on päättänyt löytää lunastuksen: Fakta3: tarina kehittyy, kun saamme tietää vuoden takaisesta yöstä, Fakta4: Joonilla on vakavampia suunnitelmia illan varalle, Fakta5: asiat näyttävät ratkeavan...</w:t>
      </w:r>
    </w:p>
    <w:p>
      <w:r>
        <w:rPr>
          <w:b/>
        </w:rPr>
        <w:t xml:space="preserve">Tulos</w:t>
      </w:r>
    </w:p>
    <w:p>
      <w:r>
        <w:t xml:space="preserve">Samuel Kim Sung Kang palaa Los Angelesiin salaperäisen, vuoden kestäneen poissaolon jälkeen päättäväisesti löytääkseen sovituksen menneisyydestään. Hänen mentorinsa ja ainoa ystävänsä Don Osa Tom Bower on eläkkeelle jäänyt gangsteri, jolla on samansuuntainen halu jättää entinen maailma taakseen. Mutta kun Sam yrittää tasapainotella koston ja sovinnon välillä, häntä vetää takaisin varjomaailmaan, jonka hän jätti taakseen. Tarina avautuu, kun saamme tietää vuoden takaisesta yöstä, jolloin Sam ja Joon Leonardo Nam tapasivat ja ajelivat iloisesti Koreatownin läpi. Joonilla on illan varalle vakavampia suunnitelmia, mutta ne menevät pian kauheasti pieleen, ja Sam jää yksin ja eksyksissä maailmaan, josta hän haluaa epätoivoisesti paeta. Vuotta myöhemmin Sam palaa rikospaikalle ja saa Donin avulla päätökseen sen, mikä hänen olisi pitänyt tehdä jo vuosi sitten. Mutta juuri kun asiat näyttävät ratkeavan, selviää, että Sam ei palannut vain kostaakseen Joonin kuoleman, vaan myös saadakseen takaisin rakkautensa Vera Kelly Hun. Sam löytää Veran työskentelemästä tarjoilijana baarinjohtajana Red Roomissa, ja yhtäkkiä he joutuvat takaisin mahdottomiin toistensa toiveisiin; kaksi ihmistä, jotka vaikuttavat toivottomasti eristetyiltä ympäröivästä maailmasta ja toisistaan. Vuosi sitten hylätty Vera paheksuu Samuelia, ja nyt hän on syvällä veloissaan ja myös tunnesiteellisesti kietoutunut Red Roomin omistajaan, Randall Jose Zunigaan. Ilman perhettä ja ulkopuolisia resursseja Samin on palattava menneisyytensä Koreatownin kaduille yrittäessään hoitaa Veran velvoitteet sekä omat velkansa menneisyyteen. Hänen holtiton naiiviutensa saa hänet huijaamaan korruptoitunutta, veteraanipoliisi Kasawa Mary Mara -nimistä etsivää. Muiden tietämättä Kasawalla ja Samin mentorilla Donilla on yhteinen historia entisen sukupolven sisäkaupunkirikollisuudessa.</w:t>
      </w:r>
    </w:p>
    <w:p>
      <w:r>
        <w:rPr>
          <w:b/>
        </w:rPr>
        <w:t xml:space="preserve">Esimerkki 1.1587</w:t>
      </w:r>
    </w:p>
    <w:p>
      <w:r>
        <w:t xml:space="preserve">Fakta1: Fakta2: Akanksha menee kihloihin Pariisissa isän kätyrin kanssa: Fakta3: viuluprofessori rakastuu Sanjuun vanhempiensa Intiassa, Fakta4: Akankshan isän kätyri tappaa Espanjan suurlähettilään rahanpesun yhteydessä, Fakta5: vanhemmat olivat tulleet Espanjaan Sanjun ja Komalin avioliittoa varten.</w:t>
      </w:r>
    </w:p>
    <w:p>
      <w:r>
        <w:rPr>
          <w:b/>
        </w:rPr>
        <w:t xml:space="preserve">Tulos</w:t>
      </w:r>
    </w:p>
    <w:p>
      <w:r>
        <w:t xml:space="preserve">Keskusministeri Rao Rameshia syytetään sadantuhannen miljardin euron suuruisen mustan rahan hallussapidosta ja sen rahanpesusta Eurooppaan pahaa aavistamattoman tyttärensä Akanksha Catherine Tresan, psykologianopiskelijan, kautta, joka lähtee Barcelonaan opiskelemaan korkeakoulua. Akanksha löytää Barcelonan asunnostaan päiväkirjan, ja uteliaisuudesta hän alkaa lukea kirjaa, jossa avautuu romanttinen draama Sanju Reddyn Allu Arjunin ja Komali Shankaraabharanam Amala Paulin välillä. Akanksha kihlautuu Pariisissa isänsä kätyrin Shawar Alin kanssa. Sattumalta hän törmää Sanju Reddyyn ja tutustuu häneen. Sanju on insinööri, josta on tullut musiikkibändin kitaristi, ja hän hankkii elantonsa lava- ja katukeikoilla. Päiväkirjassa kerrotaan, että Komali on kotoisin ortodoksisesta telugu-brahminiperheestä, ja hän on kiinnostunut klassisesta musiikista ja päätyy oppimaan viulunsoittoa Barcelonassa sijaitsevassa musiikkikoulussa viuluprofessori Brahma Brahmanandamin johdolla. Kohtalon käänteessä hän rakastuu Sanjuun ja saa Intiassa asuvilta vanhemmiltaan hyväksynnän heidän kastien väliselle avioliitolleen. Komali jää tietämättään kiinni, kun Akankshan isän kätyri Shawar Ali tappaa Espanjan suurlähettilään Damien Mavisin rahanpesun yhteydessä vahingossa kuvatun videomateriaalin perusteella. Sanju pelastaa Komalin näiltä kätyreiltä pariin otteeseen; tähän päiväkirjan tarina päättyy äkillisesti. Akanksha alkaa uteliaisuudesta kuulustella Sanjua heidän rakkaustarinastaan ja saa samalla selville huolestuttavia tosiasioita. Akankshan jatkuvan kyselyn jälkeen Sanju kertoo, että Komali on kuollut. Sitten näytetään takaumana, että Sanjun ja Komalin avioliiton järjestämiseksi heidän vanhempansa olivat tulleet Espanjaan. Tuolloin Shawar Alin veli Subba Raju sieppasi Komalin, ja kun Sanju tulee pelastamaan häntä, Subba Raju murhaa Komalin. Raivon vallassa Sanju murskaa koko jengin ja Subba Raju vaipuu koomaan. Tämän kuultuaan Akanksha säälii Sanjua ja rakastuu häneen. Hän yrittää myös saada Sanjun pois Komalin muistista, mutta turhaan. Samaan aikaan Akanksha näkee Komalin ylittämässä katua. Akanksha juoksee Sanjun luokse kertomaan Komalista, ja tuolloin Sanju joutuu Shawar Alin miesten piirittämäksi. Samalla kun Sanju murskaa Shawar Alin miehiä, hän kertoo Akankshalle, että hänen suunnitelmansa oli vangita Akanksha rakkauteensa kostaakseen hänen ja Komalin vanhempien kuoleman Shawar Alin käsissä. Sitten näytetään takaumana, että Subba Rajun pahoinpitelyn jälkeen Sanju oli vienyt Komalin ruumiin sairaalaan, josta Sanjus isä Nassar soittaa keskusministerille, jotta tämä pidättäisi Shawar Alin Espanjassa nähtyään videomateriaalin. Ministeri kutsuu sitten Shawar Alin lopettamaan tämän ongelman pelastaakseen itsensä. Shawar Ali menee sitten sairaalaan ja tappaa Sanjuksen vanhemmat sekä Komalin vanhemmat ja ampuu Sanjun ja Komalin, joita oletetaan kuolleiksi. Sanju ja Komali eivät kuitenkaan kuole. Sitten paljastuu, että Sanju on odottanut koko tämän ajan kostaakseen ja tehnyt Akankshasta pelinappulansa ja faksannut heidän valokuvansa saadakseen Shawar Alin mustasukkaiseksi, jotta Shawar Ali tulisi itse tappamaan Sanjun. Myöhemmin paljastuu, että Komali ei olekaan kuollut ja molemmat halusivat kostaa vanhempiensa kuoleman. Sanju ja Komali elävät onnellisina ja Akanksha elää yksin.</w:t>
      </w:r>
    </w:p>
    <w:p>
      <w:r>
        <w:rPr>
          <w:b/>
        </w:rPr>
        <w:t xml:space="preserve">Esimerkki 1.1588</w:t>
      </w:r>
    </w:p>
    <w:p>
      <w:r>
        <w:t xml:space="preserve">Fakta1: 31-vuotiaalla naisella on vaikeuksia tahdistaa, Fakta2: Garrett pyytää häntä aamiaiselle, Fakta3: Erin suostuttelee pomoa löytämään hänelle vakituisen työpaikan, Fakta4: pomo pyytää Eriniä ottamaan yhteyttä häneen mahdollisten avoimien työpaikkojen suhteen, Fakta5: Erinin lanko on heidän tietämättään illallisella</w:t>
      </w:r>
    </w:p>
    <w:p>
      <w:r>
        <w:rPr>
          <w:b/>
        </w:rPr>
        <w:t xml:space="preserve">Tulos</w:t>
      </w:r>
    </w:p>
    <w:p>
      <w:r>
        <w:t xml:space="preserve">Erin Langford Drew Barrymore on 31-vuotias nainen, jolla on vaikeuksia elämänsä tahdissa. Hän opiskelee yhä yliopistossa ja sai hiljattain kesäharjoittelijan paikan New Yorkin sanomalehdestä. Ollessaan ystävänsä kanssa baarissa hän tapaa Garrett Justin Longin, joka keskeyttää hänen Tuhatjalka-pelinsä. Sitten he juovat yhdessä ja päätyvät hänen luokseen, jossa he polttavat bongista ja harrastavat seksiä Garrettsin kämppiksen Dan Charlie Dayn ollessa DJ:nä. Seuraavana aamuna Erin on innokas lähtemään, mutta Garrett pyytää häntä aamiaiselle kanssaan, ja Erin suostuu. Sitten hän kertoo miehelle, että on New Yorkissa vain kuusi viikkoa eikä etsi suhdetta. Garrett suostuu pitämään asiat rennosti. Erin ja Garrett alkavat seurustella, mutta pian heille kehittyy tunteita toisiaan kohtaan, ja Erin yrittää vakuuttaa pomonsa löytämään hänelle vakituisen työpaikan. Ennen harjoittelun päättymistä Erin kirjoittaa hyvän vastaanoton saaneen artikkelin, ja pomo pyytää häntä ottamaan tammikuussa yhteyttä mahdollisiin avoimiin työpaikkoihin liittyen. Samaan aikaan levy-yhtiössä työskentelevä Garrett saa tehtäväkseen manageroida bändiä, josta hän ei pidä, ja hän alkaa inhota työtään. Molemmat jatkavat seurustelua, mutta kun kuusi viikkoa on kulunut, heidän on vaikea päästää irti. Kun Garrett on ajanut Erinin lentokentälle, he hyvästelevät, mutta juuri kun Erin on lähdössä, Garrett juoksee hänen peräänsä ja kertoo olevansa hulluna Eriniin ja haluavansa kaukosuhteen tämän kanssa. Garret suostuu. Seuraavien kuukausien aikana Erin ja Garrett viettävät kaiken vapaa-aikansa tekstiviesteillä ja soittamalla toisilleen yrittäen sopia aikoja, jolloin jompikumpi heistä voi lentää paikalle. Garrett yllättää Erinin ilmestymällä paikalle kiitospäivänä, ja heillä on hyvin tunteikas jälleennäkeminen. Kun he menevät Erinin siskon Corrinesin taloon, jossa Erin tällä hetkellä asuu, he alkavat harrastaa intohimoista seksiä ruokapöydällä, kun Erinin lanko Phil on heidän tietämättään syömässä illallista. Corrine kävelee lopulta sisään ja syntyy kiusallinen hetki. Seuraavana päivänä Erin ja Garrett käyvät katsomassa The Boxer Rebellion -yhtyettä, ja he ovat yhtä mieltä siitä, että bändi on hyvä. Garrett tulee mustasukkaiseksi, kun hän näkee, että Erin on ystävystynyt Damonin kanssa, joka on komea baarimikko, joka työskentelee hänen kanssaan. Garrett joutuu lopulta lähtemään ja palaa New Yorkiin. Tammikuussa Erin soittaa kesäharjoittelupaikkansa pomolle ja kysyy häneltä mahdollisuudesta saada töitä. Hänen pomonsa kertoo, että he eivät palkkaa työntekijöitä - itse asiassa he ovat juuri irtisanoneet 100 työntekijää. Garrettin kanssa käydystä puhelinkeskustelusta ei löydy lohtua, joten Erin lähtee juopottelemaan Damonin kanssa ja melkein suutelee tätä, mutta päätyy lopulta kotiin. Myöhemmin hänen professorinsa mainitsee, että hän suositteli häntä San Francisco Chronicleen, ja hän menee haastatteluun. Sillä välin Garrett yrittää harrastaa puhelinseksiä Erinin kanssa, mutta se ei mene hyvin. Kuukautta myöhemmin, kun Erin on pakkaamassa matkalle New Yorkiin, hänelle soitetaan Chroniclesta ja kerrotaan, että hänet on palkattu. Hän lähtee New Yorkiin ja kertoo siitä Garrettille, ja he riitelevät. Seuraavana päivänä he tekevät sovinnon, ja Garrett pyytää Garrettia päättämään, ottaako hän työn vastaan vai ei. Viikkoa myöhemmin Garrett soittaa Garrettille ja kertoo, että haluaa Garrettin muuttavan New Yorkiin, jotta he voisivat asua yhdessä ja aloittaa alusta. Nainen suostuu, ja mies lähtee San Franciscoon selvittämään asioita. Keskusteltuaan Corrinen kanssa Garrett kuitenkin tajuaa, ettei hän voi olla syy siihen, että Erin kieltäytyy työstä, ja heidän tiensä eroavat toisistaan tunteikkaan keskustelun ja pitkän halailun jälkeen lentokentällä. Kuusi kuukautta myöhemmin Erinillä menee urallaan hyvin, hän on kirjoittanut ensimmäisen etusivun juttunsa, eikä Garrett ole ollut kenenkään naisen kanssa Erinin jälkeen. Hän irtisanoutuu työstään ja alkaa manageroida The Boxer Rebellionia, ensimmäistä bändiä, jonka hän ja Erin näkivät yhdessä. Hän lähettää Erinille liput bändin keikalle, ja Erin menee sinne tietämättä, että Erin on bändin manageri. Hän törmää Eriniin siellä, ja tämä kertoo muuttaneensa Los Angelesiin. Koska se on vain muutaman tunnin matkan päässä San Franciscosta, heillä on toinen mahdollisuus suhteeseen. Myöhään samana iltana he palaavat Corrinen talolle ja keskeyttävät Corrinen ja Philin kuivahumppaamisen ruokapöydällä, kuten Garrett ja Erin aiemmin elokuvassa. Elokuva päättyy siihen, kun Erinin veljentytär Maya laskeutuu yläkerrasta kesken kiusallisen hetken, ja kaikki huutavat Maya! Patsas! vitsi, jossa Corrine huutaa aina Maya! Statue! tyttärelleen, jotta tämä hiljenisi ja lopettaisi liikkumisen.</w:t>
      </w:r>
    </w:p>
    <w:p>
      <w:r>
        <w:rPr>
          <w:b/>
        </w:rPr>
        <w:t xml:space="preserve">Esimerkki 1.1589</w:t>
      </w:r>
    </w:p>
    <w:p>
      <w:r>
        <w:t xml:space="preserve">Fakta1: Hong Kong pari ovat doting vastasyntyneiden kaksospoikien, Fakta2: vaarallinen jengin johtaja nimeltä on kuljetetaan vankina samassa sairaalassa, Fakta3: kaksoset ovat erotettu seuraa kaaos, Fakta4: Bok Min ja Tarzan sekoittaa vaarallinen jengi, Fakta5: merkkijono hilpeä sekaannuksia Kuten seuraa, kun Ma Yau on värvätty gangsterit osallistumaan pakenemaan kuljettaja vapauttaminen ei ole kuin hullu Kung tulos</w:t>
      </w:r>
    </w:p>
    <w:p>
      <w:r>
        <w:rPr>
          <w:b/>
        </w:rPr>
        <w:t xml:space="preserve">Tulos</w:t>
      </w:r>
    </w:p>
    <w:p>
      <w:r>
        <w:t xml:space="preserve">Vuonna 1965 hongkongilainen pariskunta Sylvia Chang ja James Wong hoivaavat vastasyntyneitä kaksospoikiaan. Samaan aikaan vaarallinen jengijohtaja Crazy Kung Kirk Wongia kuljetetaan vangittuna samaan sairaalaan. Crazy Kung pakenee ja yrittää ottaa toisen kaksosista panttivangiksi, ja sitä seuranneessa kaaoksessa kaksoset erotetaan pysyvästi toisistaan. Toinen heistä, nimeltään Ma Yau, joutuu vanhempiensa mukaan Amerikkaan, ja hänestä kasvaa konserttipianisti ja kapellimestari. Toisen, Ma Wanin, löytää ja kasvattaa Tsui Mabel Cheung -niminen nainen, ja hänestä tulee Bok Min -niminen katukilpailija ja taistelulajien taitaja. Vuosien ajan kumpikaan heistä ei tiedä, että hänellä on kaksoisveli. 26 vuotta myöhemmin kaksosten Jackie Chanin elämä risteää jälleen kerran Hongkongissa. Bok Min ja hänen paras ystävänsä Tarzan Teddy Robin sekaantuvat vaaralliseen jengiin, kun taas Ma Yau valmistautuu johtamaan suurta konserttia. Lisäksi kaksoset saavat romanttisia kiinnostuksen kohteita: Bok Min tapaa Barbara Maggie Cheungin, klubilaulajan, josta Tarzan on kiinnostunut, ja Wan tutustuu Tong Sum Nina Li Chi -nuorukaiseen, joka on peräisin kunniallisesta perheestä ja jolla on salainen intohimo hävittäjätyyppeihin. Lopulta kaksoset tapaavat ja huomaavat oudon yhteyden toisiinsa. Tämän seurauksena seuraa joukko hulvattomia sekaannuksia, kun gangsterit värväävät Ma Yaun vahingossa osallistumaan pakoajoneuvon kuljettajaksi vapauttamaan ei muuta kuin Crazy Kungin; Bok Min joutuu johtamaan Yaus konserttia, josta tulee hitti, vaikka hänellä ei ole minkäänlaista musiikillista lahjakkuutta, ja molemmat päätyvät toistensa tyttöystäväksi. Lopulta asiat kärjistyvät, kun gangsterit kidnappaavat Tarzanin. Kaksoset liittoutuvat kukistaakseen jengin, joka on kääntänyt heidän elämänsä päälaelleen, ja ajoneuvojen testauskeskuksessa tapahtuvassa välienselvittelyssä Crazy Kung päättää henkensä karanneen törmäystestiauton sisällä ilman turvavyötä. Elokuva päättyy kaksosten lähestyviin kaksoishäihin tyttöjen kanssa ja Bok Minin esittäytymiseen oikeille vanhemmilleen; mutta kun Bok Min saa kylmät väreet ja Ma Yau lähtee etsimään häntä, viimeinen vitsi on se, että häävieraat saavat kaksoset kiinni yhdessä eivätkä pysty erottamaan heitä toisistaan.</w:t>
      </w:r>
    </w:p>
    <w:p>
      <w:r>
        <w:rPr>
          <w:b/>
        </w:rPr>
        <w:t xml:space="preserve">Esimerkki 1.1590</w:t>
      </w:r>
    </w:p>
    <w:p>
      <w:r>
        <w:t xml:space="preserve">Fakta1: valkohai seuraa pahaa aavistamatonta SeaWorld Orlandon vesihiihtäjien ryhmää, Fakta2: Florida ilmoittaa puiston uusien vedenalaisten tunneleiden avaamisesta, Fakta3: hai hyökkää Overmanin kimppuun ja jättää jäljelle vain katkaistun oikean käden, Fakta4: Kay ja Michael Brody saavat seuraavana päivänä tiedon Overmanin katoamisesta, Fakta5: metsästäjäystävä ilmoittaa aikomuksestaan tappaa hai televisiossa.</w:t>
      </w:r>
    </w:p>
    <w:p>
      <w:r>
        <w:rPr>
          <w:b/>
        </w:rPr>
        <w:t xml:space="preserve">Tulos</w:t>
      </w:r>
    </w:p>
    <w:p>
      <w:r>
        <w:t xml:space="preserve">Kun valkohai seuraa pahaa aavistamatonta vesihiihtäjäjoukkuetta, se tunkeutuu SeaWorld Orlandoon sen sulkeutuvien porttien läpi. Samaan aikaan Florida ilmoittaa puiston uusien vedenalaisten tunnelien avaamisesta. Kathryn Kay Morgan, puiston vanhempi meribiologi, ja hänen avustajansa huomaavat, että puiston delfiinit eivät uskalla poistua karsinastaan. Mekaanikko Shelby Overman sukeltaa veteen korjaamaan ja varmistamaan portit. Hai hyökkää hänen kimppuunsa ja tappaa hänet, ja jäljelle jää vain hänen katkaistu oikea kätensä. Myöhemmin samana iltana kaksi miestä hiipii puistoon ja menee veden alle varastamaan koralleja, jotka he aikovat myydä, mutta hai tappaa molemmat samalla. Seuraavana päivänä Kay ja Michael Brody saavat tiedon Overmanin katoamisesta. He laskeutuvat sukellusveneellä etsimään hänen ruumistaan, ja etsinnän aikana he kohtaavat pienemmän hain. Delfiinit pelastavat Kayn ja Miken, mutta hai pakenee takaisin puistoon. Puiston johtaja Calvin Bouchard ei usko uutista hain löytymisestä, vaikka se innostaa hänen metsästäjäystäväänsä Phillip FitzRoycea, joka ilmoittaa aikovansa tappaa hain televisiossa. Kay protestoi ja ehdottaa hain vangitsemista ja elävänä pitämistä vankeudessa, jotta puisto saisi lisää julkisuutta. Hain vangitseminen onnistuu, ja Kay ja hänen henkilökuntansa hoitavat sitä terveeksi. Calvin, joka haluaa epätoivoisesti saada heti rahaa, määrää hain siirrettäväksi näyttelyyn, mutta hai kuolee. Myöhemmin Overmanin ruumis löydetään. Tarkastellessaan ruumista Kay tajuaa, että hänet tappanut hai on ensimmäisen hain äiti ja että sen täytyy myös vaeltaa puistossa. Hän saa Calvinin vakuuttuneeksi tästä uusimmasta käänteestä, kun hai itse ilmestyy vedenalaisen kahvilan ikkunaan. Suodatinputken sisällä olevasta suojapaikastaan ulos huuhtoutunut hai alkaa tehdä tuhoa puistossa, vahingoittaa vesihiihtäjää ja aiheuttaa vuodon, joka saa kaikki pakenemaan paniikissa vedenalaiseen tunneliin. FitzRoyce ja hänen apulaisensa Jack menevät suodatinputkeen ja yrittävät houkutella hain takaisin ansaan. FitzRoyce johdattaa hain putkeen, mutta kuolee. Kuultuaan, että hai on houkuteltu putkeen, Michael ja Kay menevät alas korjaamaan vedenalaista tunnelia, jotta teknikot voivat palauttaa ilmanpaineen ja tyhjentää veden. Calvin käskee sammuttaa pumpun välittömästi, jotta hai tukehtuisi, mutta tämän teon ansiosta hai pääsee irti putkesta ja lähtee Michaelin ja Kayn perään, mutta delfiinit pelastavat heidät. He palaavat takaisin valvontahuoneeseen, mutta hai ilmestyy ikkunan eteen ja iskeytyy lasin läpi, tulvii huoneeseen ja tappaa teknikon. Michael huomaa FitzRoycen ruumiin olevan yhä hain suussa kranaatin kanssa, ja hän vetää kranaatin tappia taivutetulla tangolla, jolloin kranaatti räjähtää ja hai kuolee. Sen jälkeen Mike ja Kay juhlivat delfiinien kanssa, jotka selvisivät ratkaisevasta taistelusta hain kanssa.</w:t>
      </w:r>
    </w:p>
    <w:p>
      <w:r>
        <w:rPr>
          <w:b/>
        </w:rPr>
        <w:t xml:space="preserve">Esimerkki 1.1591</w:t>
      </w:r>
    </w:p>
    <w:p>
      <w:r>
        <w:t xml:space="preserve">Fakta1: Fakta2: Emma John Collingwood ja tytär lähtevät lomalle järvimökille: Mari lainaa perheen autoa ja ajaa kaupunkiin, Fakta3: kaupunki kutsuu heidät molemmat polttamaan marihuanaa, Fakta4: jengi käyttää autoa poistuakseen kaupungista, Fakta5: Sadie ja Francis hakkaavat Marin ja Paigen, kun he ryömivät romusta. Mari turhautuu pakoyritykseen.</w:t>
      </w:r>
    </w:p>
    <w:p>
      <w:r>
        <w:rPr>
          <w:b/>
        </w:rPr>
        <w:t xml:space="preserve">Tulos</w:t>
      </w:r>
    </w:p>
    <w:p>
      <w:r>
        <w:t xml:space="preserve">Emma Monica Potter, John Collingwood Tony Goldwyn ja heidän tyttärensä, kilpauimari Mari Sara Paxton, lähtevät lomalle järvimökilleen. Pian sen jälkeen Mari lainaa perheen autoa ja ajaa kaupunkiin viettämään aikaa ystävänsä Paige Martha MacIsaacin kanssa. Paigen työskennellessä kassalla paikallisessa kaupassa hän ja Mari tapaavat Justin Spencer Treat Clarkin, läpikulkumatkalla olevan teini-ikäisen, joka kutsuu heidät molemmat takaisin tienvarren motellihuoneeseensa polttamaan marihuanaa. Kun he kolme hengailevat motellihuoneessa, Justinsin perheenjäsenet palaavat: Krug Garret Dillahunt, Justinsin isä, Francis Aaron Paul, Justinsin setä, ja Sadie Riki Lindhome, Krugsin tyttöystävä. Krug näyttää Justinille paikallisen sanomalehden, jonka etusivulla on Krugin ja Sadien kuvat ja jossa kerrotaan, miten Sadie ja Francis vapauttivat Krugin poliisin huostasta ja tappoivat kaksi poliisia, jotka olivat kuljettamassa häntä. Koska jengi uskoo, että Paigen ja Marin päästäminen vapaaksi on liian riskialtista, se kidnappaa heidät ja käyttää heidän autoaan poistuakseen kaupungista. Krugin etsiessä valtatietä Mari suostuttelee hänet ajamaan tietä, joka johtaa hänen vanhempiensa järvitalolle; Mari yrittää sitten hypätä ulos autosta, mutta sitä seuraava matkustajien välinen tappelu saa Krugin törmäämään puuhun. Marin pakoyrityksestä turhautuneina Sadie ja Francis hakkaavat Marin ja Paigen, kun nämä ryömivät hylystä. Krug yrittää opettaa Justinia olemaan mies pakottamalla hänet hyväilemään Marisin rintoja. Paige alkaa solvata häntä saadakseen hänet lopettamaan; vastauksena Krug ja Francis puukottavat Paigea toistuvasti, ja Mari katsoo ystävänsä vuotavan kuiviin. Krug raiskaa sitten Marin. Kun Krug on valmis, Mari kerää tarpeeksi voimia paetakseen ryhmästä ja pääsee järvelle, josta hän voi uida turvaan. Ennen kuin hän ehtii uida tarpeeksi pitkälle, Krug ampuu häntä selkään, ja hänen ruumiinsa jää kellumaan järveen. Myrsky pakottaa Krugin ja hänen jenginsä hakeutumaan Johnin ja Emman luo, joiden talo on lähellä. Justin tajuaa pian, että he ovat Mariksen vanhempia, ja jättää tahallaan Mariksen kaulakorun tiskipöydälle varoittaakseen heitä tyttärestään. Kun John ja Emma löytävät Marin juuri ja juuri elossa kuistiltaan ja kaulakorun tiskiltä, he tajuavat, että Marille tämän tehneet ihmiset ovat heidän talossaan. Kun he yrittävät löytää veneensä avaimen, jotta he voisivat viedä Marin sairaalaan, he päättävät kostaa syyllisille. Kun Francis törmää Mariin, John ja Emma hyökkäävät hänen kimppuunsa ja tappavat hänet. Kun pariskunta lähtee Krugin ja Sadien perään, he löytävät Justinin, jolla on Krugin ase; Justin antaa aseen Johnille, jotta tämä voi tappaa Krugin. Sadie herää ja keskeyttää Johnin, jolloin Krug pääsee pakenemaan pariskunnalta: silloin hän tajuaa, että he ovat Marin vanhemmat. Kun Emma ampuu Sadieta päähän, John jahtaa Krugia. Emman, Johnin ja Justinin yhteisellä ponnistuksella Krug lyödään tajuttomaksi. John halvaannuttaa Krugin niskasta alaspäin ja jättää hänet kuolemaan pää aktiivisessa mikroaaltouunissa, jonka pää räjähtää, minkä jälkeen hän, Emma, Mari ja Justin vievät Krugin veneellä paikalliseen sairaalaan.</w:t>
      </w:r>
    </w:p>
    <w:p>
      <w:r>
        <w:rPr>
          <w:b/>
        </w:rPr>
        <w:t xml:space="preserve">Esimerkki 1.1592</w:t>
      </w:r>
    </w:p>
    <w:p>
      <w:r>
        <w:t xml:space="preserve">Fakta1: elokuva kertoo Sonian tarinan, Fakta2: nuori Brooklynin nainen on synnyttänyt ensimmäisen lapsensa, Fakta3: Sonia on naimisissa järjestetyn avioliiton kautta Mendelin kanssa, Fakta4: harras hasidijuutalainen on uppoutunut opintoihin antaakseen huomiota, Fakta5: Lähettäjä on ainoa vapautus Sonian tukahdutetulle seksuaalisuudelle.</w:t>
      </w:r>
    </w:p>
    <w:p>
      <w:r>
        <w:rPr>
          <w:b/>
        </w:rPr>
        <w:t xml:space="preserve">Tulos</w:t>
      </w:r>
    </w:p>
    <w:p>
      <w:r>
        <w:t xml:space="preserve">Elokuva kertoo Sonia Zellwegeristä, nuoresta brooklyniläisestä naisesta, joka on juuri synnyttänyt ensimmäisen lapsensa. Hän on naimisissa järjestetyn avioliiton kautta Mendel Glenn Fitzgeraldin kanssa, joka on hurskas hasidijuutalainen ja liian uppoutunut opintoihinsa antaakseen vaimolleen tämän kaipaamaa huomiota. Tämän seurauksena Sonia solmii suhteen Mendelin veljeen, jalokivikauppias Sender Ecclestoniin, joka ottaa hänet mukaan liike-elämään. Sender on ainoa vapautus Sonian tukahdutetulle seksuaalisuudelle, ja hän käyttää sitä hyväkseen niin usein kuin voi, mutta Sonia tuntee vastenmielisyyttä miehen täydellisen moraalittomuuden vuoksi, kun hän etsii tasapainoa tunteidensa ja sen välillä, mitä hänelle on opetettu synniksi. Korukauppa tuo hänet läheiseen kosketukseen nuoren puertoricolaisen taiteilijan ja korusuunnittelijan Ramon Paynen kanssa, mutta kun Sender saa tietää heidän yhteydestään, hän paljastaa sen perheelle, ja Sonia eroaa ja joutuu syrjäytetyksi. Elokuva päättyy suvaitsevaisempaan sävyyn: Sonia tasapainoilee halujen ja arjen välillä, ja Mendel hyväksyy hänen erimielisyytensä siunauksella ja lupauksella palauttaa heidän poikansa huoltajuus.</w:t>
      </w:r>
    </w:p>
    <w:p>
      <w:r>
        <w:rPr>
          <w:b/>
        </w:rPr>
        <w:t xml:space="preserve">Esimerkki 1.1593</w:t>
      </w:r>
    </w:p>
    <w:p>
      <w:r>
        <w:t xml:space="preserve">Fakta1: Fakta2: ensimmäinen kiinteän pituinen laulu, joka on tehty ystävien kehotuksesta, näyttää olevan kunnon mahdollisuus tulla hitiksi ja saada paikallista radiosoittoa, Fakta3: DJayn raskaana oleva prostituoitu osallistuu luovaan prosessiin, Fakta4: Skinny Black palaa naapurustoon heinäkuun neljännen vuosipäivän juhliin, Fakta5: DJay pääsee juhliin tarkoituksenaan antaa Skinny Blackille demonauha.</w:t>
      </w:r>
    </w:p>
    <w:p>
      <w:r>
        <w:rPr>
          <w:b/>
        </w:rPr>
        <w:t xml:space="preserve">Tulos</w:t>
      </w:r>
    </w:p>
    <w:p>
      <w:r>
        <w:t xml:space="preserve">DJay Terrence Howard on parittaja ja huumekauppias, joka on tyytymätön elämäänsä. Hankittuaan näppäimistön ja tutustuttuaan uudelleen vanhaan koulukaveriinsa Key Anthony Andersoniin, josta on tullut ääniteknikko, DJay päättää kokeilla hip hop -kappaleiden tekemistä. Key ja hänen äänimiksaajaystävänsä Shelby DJ Qualls auttavat DJayta kokoamaan useita flow-biisejä, joissa hän ilmaisee selviytymisestään kamppailevan pikkuhuijarin turhautumista. DJay osoittaa nopeasti, että hänellä on todellista lahjakkuutta sanoituksissa, ja hänen ensimmäisellä, ystäviensä kehotuksesta tehdyllä kiinteäpituisella kappaleellaan näyttää olevan hyvät mahdollisuudet nousta hitiksi ja saada paikallista radiosoittoa. Ryhmä kokee monia takaiskuja koko luovan prosessin ajan. DJay joutuu ahdistelemaan ympärillään olevia hankkiakseen kunnon laitteet ja äänitysaikaa, ja Keysin suhde vaimoonsa kiristyy. DJay heittää ulos yhden prostituoiduistaan, Lexuksen, ja tämän yksivuotiaan pojan Rogerin, koska tämä pilkkaa hänen taidettaan. DJays raskaana oleva prostituoitu, Shug Taraji P. Henson, osallistuu luovaan prosessiin laulamalla koukkuja, ja ryhmä äänittää lopulta useita kiinteitä kappaleita, mukaan lukien Whoop That Trick ja heidän ensisijainen singlensä Its Hard Out Here for a Pimp. Ensimmäisen äänityksen jälkeen DJay rakastuu Shugiin. DJays ystävä Arnel Isaac Hayes ilmoittaa hänelle, että Skinny Black Chris Ludacris Bridges, menestyvä Memphisin räppäri, palaa naapurustoon heinäkuun neljännen päivän juhliin. DJay pääsee juhliin marihuanan tarjoamisen varjolla, ja hänen tarkoituksenaan on antaa Skinny Blackille hänen demonauhansa. Black suhtautuu aluksi torjuvasti, mutta pitkän muisteluillan jälkeen DJay onnistuu suostuttelemaan hänet ottamaan nauhan. Ennen juhlista poistumista DJay kuitenkin huomaa, että humalainen Black on tuhonnut nauhan ja jättänyt sen vessanpönttöön. Kun DJay kohtaa Skinny Blackin, Black nauraa ajatukselle kiertueesta DJayn kanssa ja solvaa häntä. Raivonpuuskassaan DJay hakkaa ja ruoskii Blackia omalla aseellaan. Tajutessaan tekonsa DJay yrittää elvyttää tajuttoman Blackin, kunnes Blackin porukan jäsen astuu kylpyhuoneeseen ja vetää nopeasti aseensa esiin. DJay ampuu miestä käsivarteen ja käyttää häntä sitten ihmiskilpenä paetakseen. DJay saapuu kotiin ja huomaa poliisin ja Blackin työtoverien odottavan häntä. DJay antautuu ja kertoo Nola Taryn Manningille, että hän saa pitää kirjoitusalustansa, jossa on hänen rap-tekstinsä. Hän kertoo Nayn olevan vastuussa siitä, että hänen kappaleensa pääsevät paikallisille radioasemille, ja vaihtaa katseen itkuisen Shugin kanssa. DJay saa syytteen pahoinpitelystä ja ampuma-aseen hallussapidosta, ja hänet tuomitaan 11 kuukauden vankeuteen. Istuessaan vankeusrangaistustaan DJay saa vierailun Keyltä. Kun Key kysyy DJaylta, tunsiko hän todella Skinny Blackin, DJay paljastaa keksineensä sen pitääkseen ryhmän unelman elossa. DJay kuulee Keyltä, että Nola on huijannut paikallisia radio-DJ:itä soittamaan hänen kappaleitaan, joista on tullut paikallisia hittejä. Key sanoo, että hän ja Nola haluavat keskustella tulevaisuuden suunnitelmistaan. Elokuva päättyy, kun näemme vankilanvartijoiden ystävällisen kaksikon, jolla on oma rap-ryhmä ja joka pyytää DJayta kuuntelemaan heidän demonsa, aivan kuten DJay oli lähestynyt Skinny Blackia. Nöyränä ja imarreltuna DJay hyväksyy heidän nauhansa ja vastaa seuraavasti: Tiedättehän, mitä sanotaan, kaikilla on oltava unelma.</w:t>
      </w:r>
    </w:p>
    <w:p>
      <w:r>
        <w:rPr>
          <w:b/>
        </w:rPr>
        <w:t xml:space="preserve">Esimerkki 1.1594</w:t>
      </w:r>
    </w:p>
    <w:p>
      <w:r>
        <w:t xml:space="preserve">Fakta1: Fakta2: pyhä mies, jolla on valtuudet valvoa jopa Andromedan galaksia, Fakta3: elävät huijaavat ihmisiä yhdessä kumppanin kanssa, Fakta4: poliisi ahdistelee perheenjäseniä, Fakta5: ruumis laskeutuu sarjan jättämällä Bireshwarin arvovalta vaarassa tapahtumat</w:t>
      </w:r>
    </w:p>
    <w:p>
      <w:r>
        <w:rPr>
          <w:b/>
        </w:rPr>
        <w:t xml:space="preserve">Tulos</w:t>
      </w:r>
    </w:p>
    <w:p>
      <w:r>
        <w:t xml:space="preserve">Bireshwar Chatterjee Dipankar De, varakas teollisuusmies, on hyvin onnellinen mies. Syy hänen onnellisuuteensa on se, että hänen talossaan asuu Shri Shri Sadgajananda Maharaj Bratya Basu, pyhä mies, jolla on voimia, jotka hallitsevat jopa Andromedan galaksia, kuten Sadgajananda itse kehuu. Luonnollisesti monet ihmiset yhteiskunnan ylemmistä kerroksista pormestari, tollywoodilaisnäyttelijä, kirjailija jne. tulevat kunnioittamaan pyhimystä. Kaikkien tietämättä Sadgajananda on itse asiassa huijari Gopal, joka ansaitsee elantonsa huijaamalla ihmisiä yhdessä kumppaninsa Aapu Laman kanssa. Rinnakkaistarinassa varas Bratya Basu murtautuu nelihenkisen perheen taloon, jossa hänet tapetaan vahingossa. Perheenjäsenet päättävät hävittää ruumiin jonnekin syrjäiselle alueelle, mutta poliisitarkastaja Biswanath Basu ahdistelee heitä jatkuvasti. Erään tapahtumasarjan kautta ruumis päätyy Bireshwarsin kartanoon, josta Sadgajananda ja hänen kumppaninsa olivat sillä välin paenneet arvoesineiden kanssa, jolloin Bireshwarsin arvovalta on vaarassa.</w:t>
      </w:r>
    </w:p>
    <w:p>
      <w:r>
        <w:rPr>
          <w:b/>
        </w:rPr>
        <w:t xml:space="preserve">Esimerkki 1.1595</w:t>
      </w:r>
    </w:p>
    <w:p>
      <w:r>
        <w:t xml:space="preserve">Fakta1: konservatiivinen keski-ikäinen intialainen juhlii Diwalia vaimon ja aikuisen tyttären kanssa, Fakta2: Fakta3: Cosmopolitan-lehden kopio oli kuulunut tyttärelle, Fakta4: Gopal ja Shaw kehittävät lämpimän ja hellän intiimin suhteen, Fakta5: Helenillä on miespuolinen vieras lähes viikkoa myöhemmin.</w:t>
      </w:r>
    </w:p>
    <w:p>
      <w:r>
        <w:rPr>
          <w:b/>
        </w:rPr>
        <w:t xml:space="preserve">Tulos</w:t>
      </w:r>
    </w:p>
    <w:p>
      <w:r>
        <w:t xml:space="preserve">Amerikkalaisessa lähiössä Pohjois-New Jerseyssä konservatiivinen, keski-ikäinen intialainen maahanmuuttaja Gopal, puhelinyhtiön insinööri, joka on jäänyt varhaiseläkkeelle, juhlii Diwalia marraskuussa vaimonsa ja aikuisen tyttärensä kanssa. Tytär kertoo yhtäkkiä, että hän lähtee saksalaisen poikaystävänsä kanssa opettamaan englantia Mongoliaan toistaiseksi. Kun Gopal toipuu tästä järkytyksestä ja yrittää puhua tytärtä ympäri, lähinnä sillä perusteella, että Gopalin silmissä hän elää synnissä, hänen vaimonsa Madhu ilmoittaa jättävänsä myös Gopalin ja aloittavansa hengellisen elämän ashramissa Intiassa. Hämmentynyt, nolostunut, kyllästynyt ja suunnaton, vastikään sinkkuna ollut Gopal valehtelee tilanteesta harvoille intialais-amerikkalaisille tuttavilleen ja kieltäytyy vastaamasta tyttärensä puheluihin Mongoliasta. Hän yrittää selviytyä tyhjyydestään sisustamalla hieman uudelleen, penkomalla pienen talonsa eri nurkkia, lukemalla sanomalehtiä ja katsomalla videoita Bollywoodin romanttisista extravaganzaelokuvista. Epätoivoisen yksinäisenä hän tarttuu Cosmopolitan-lehteen, joka oli kuulunut hänen tyttärelleen, ja osallistuu kyselyyn, jossa mitataan miehen sopivuutta parisuhteeseen - ja joka paljastaa, että hän on Ditchable Dude. Hädissään ja Bollywood-fantasioidensa keskellä Gopalin oudon viehättävä eronnut naapuri, rouva Shaw - jota hän oli aiemmin pitänyt löysäpukeisena yhden illan juttujensa ja huolimattomuutensa vuoksi - ilmestyy hänen ovelleen ja pyytää lainata yhtä hänen haravoistaan. Tämä käynnistää hänen mielikuvituksensa. Muutamaa yötä myöhemmin Gopal näkee naisen kuistilla juomassa juomaa, ja varovaisen keskustelun jälkeen hän pyytää naista seuraavana päivänä kiitospäivän päivälliselle kotiinsa. Siivotessaan ja ryhdistäytyessään treffejä varten Gopal löytää vielä useita tyttärensä Cosmopolitaneja ja lukee useita artikkeleita aiheesta Mitä naiset haluavat mieheltä - ilmeisesti heidän pitää kuunnella, kuunnella, kuunnella. Cosmopolitanin sivuilta poimittujen neuvojen avulla, ja jossain määrin niistä huolimatta, Gopal ja rouva Shaw Helen tulevat toimeen keskenään ja kehittävät lämpimän, hellän ja intiimin suhteen. Rouva Shaw on lukion opinto-ohjaaja ja siksi itsekin hyvä ja empaattinen kuuntelija, ja Gopal uskoutuu hänelle lapsuuden haaveistaan ja suruistaan. Suhde ei kuitenkaan suju aivan niin kuin Gopal oli suunnitellut. Joulupäivänä, kun Helen torjuu lempeästi Gopalin vaatimuksen hänen pitkän aikavälin visiostaan suhteesta, Gopal on hyvin järkyttynyt ja huutaa häntä lähtemään. Sen jälkeen Gopal piileskelee murheellisena ja turhautuneena kotonaan, kieltäytyy kaikista yhteydenottoyrityksistä ja on silminnähden vihainen, kun hän näkee, että Gopalilla on miesvieras lähes viikkoa myöhemmin. Uudenvuodenaattona Gopal huomaa, että Helen on jättänyt hänelle joululahjan, joka on hänelle hyvin merkityksellinen. Hän murtuu, ja jokin hänessä muuttuu - suhteen, perheen ja itsensä suhteen.</w:t>
      </w:r>
    </w:p>
    <w:p>
      <w:r>
        <w:rPr>
          <w:b/>
        </w:rPr>
        <w:t xml:space="preserve">Esimerkki 1.1596</w:t>
      </w:r>
    </w:p>
    <w:p>
      <w:r>
        <w:t xml:space="preserve">Fakta1: Ann lähtee dominikaaniluostarista Antwerpenin läheltä ja siirtyy työskentelemään Samaritan Houseen Brysselin lama-alueelle, Fakta2: Clementi suostuttelee Robert Gerarden kuuntelemaan Annin musiikkia, Fakta3: isä heittää nunnan ulos talosta, Fakta4: Äiti Priori antaa Annille huomautuksen siitä, että hän sallii nuoren tytön salaisuuden, Fakta5: Ed Sullivan tuo televisioryhmän Brysseliin.</w:t>
      </w:r>
    </w:p>
    <w:p>
      <w:r>
        <w:rPr>
          <w:b/>
        </w:rPr>
        <w:t xml:space="preserve">Tulos</w:t>
      </w:r>
    </w:p>
    <w:p>
      <w:r>
        <w:t xml:space="preserve">Sisar Ann Debbie Reynolds lähtee Antwerpenin lähellä sijaitsevasta dominikaaniluostarista Brysselin köyhällä alueella sijaitsevaan Samaritan Houseen. Sisar Ann rakastaa kitaransoittoa ja laulamista, ja kun hän osallistuu Samaritan Housen perinteiseen iltahartauteen, hän tekee vaikutuksen muihin nunniin ja isä Clementiin Ricardo Montalbaniin. Hän ihastuu Dominic Arlien Ricky Cordelliin, äidittömään lapseen, jonka isä on työtön juoppo ja jota rakastaa vain hänen 17-vuotias sisarensa Nicole Katharine Ross. Sisar Ann säveltää pojalle laulun Dominique. Isä Clementi suostuttelee Robert Gerarde Chad Everettin, joka on osakkaana levy-yhtiössä, kuuntelemaan Sister Annin musiikkia siinä toivossa, että se levytettäisiin. Kun Robert tapaa sisar Annin, hän saa tietää, että tämä oli hänen luokkatoverinsa Pariisin konservatoriossa viisi vuotta aiemmin. Myöhemmin vieraillessaan Arlienin talossa sisar Ann löytää kuvia Nicolesta provosoivissa poseerauksissa; tyttö kertoo nunnalle uhmakkaasti poseeranneensa saadakseen ruokaa ja vuokrarahaa perheelleen. Hänen isänsä kuulee heidät, lyö Nicolea ja heittää nunnan ulos talosta. Äiti Priori Greer Garson antaa myöhemmin sisar Annille nuhteita siitä, että hän oli antanut nuoren tytön salaisuuden tulla isän tietoon. Robert, jonka vetovoima sisar Anniin on syttynyt uudelleen, saa kirkon viranomaisilta luvan saada sisar Annin levyttämään albumin; Dominiquesta tulee maailmanlaajuinen hitti, ja Ed Sullivan tuo televisio-ohjelman kuvausryhmän Brysseliin kuvaamaan sisar Annia ohjelmaansa varten. Sisar Ann hämmentyy menestyksestään ja Robertsin henkilökohtaisesta kiinnostuksesta häneen, ja hän hakee neuvoa isä Clementiltä. Hänen päätöksensä tehdään hänen puolestaan, kun Dominic loukkaantuu vakavasti onnettomuudessa; hän rukoilee hänen puolestaan ja lupaa luopua musiikista ja huolehtia muista, jos hän toipuu. Poika toipuu, ja tapauksesta järkyttynyt Arlienin perhe päättää muuttaa maalle. Sisar Ann antaa Nicolelle kitaransa ja lähtee afrikkalaiseen kylään työskentelemään alkuasukkaiden parissa.</w:t>
      </w:r>
    </w:p>
    <w:p>
      <w:r>
        <w:rPr>
          <w:b/>
        </w:rPr>
        <w:t xml:space="preserve">Esimerkki 1.1597</w:t>
      </w:r>
    </w:p>
    <w:p>
      <w:r>
        <w:t xml:space="preserve">Fakta1: media kattaa Tony Stark 's paljastus identiteetti Iron Man Venäjä, Fakta2: palladium ydin arc reaktori ja valtuudet pitää Stark hengissä, Fakta3: Stark nimittää Kasvava yhä holtiton ja epätoivoinen noin lähestyvästä kuolemasta ja päättänyt olla kertomatta kenellekään kunnosta henkilökohtainen avustaja Pepper Potts toimitusjohtaja Stark Industries, Fakta4: Stark 's kilpailija teeskentelee Vanko 's kuolema murtaessaan hänet vankilasta, Fakta5: Stark 's paras ystävä pukeutuu Stark 's Mark II prototyyppi panssari</w:t>
      </w:r>
    </w:p>
    <w:p>
      <w:r>
        <w:rPr>
          <w:b/>
        </w:rPr>
        <w:t xml:space="preserve">Tulos</w:t>
      </w:r>
    </w:p>
    <w:p>
      <w:r>
        <w:t xml:space="preserve">Venäjällä tiedotusvälineet uutisoivat Tony Starksin paljastaneen henkilöllisyytensä Iron Manina. Ivan Vanko, jonka isä Anton Vanko on juuri kuollut, näkee tämän ja ryhtyy rakentamaan Starksin kaltaista pienoismallia kaarireaktorista. Kuusi kuukautta myöhemmin N 2 Stark on supertähti ja käyttää Rautamiehen pukuaan rauhanomaisiin tarkoituksiin vastustaen hallituksen painostusta myydä suunnitelmansa. Hän perustaa uudelleen Stark Expo -messut jatkaakseen isänsä Howardin perintöä. Starkin hengissä pitävän ja haarniskan voimanlähteenä toimivan kaarireaktorin palladiumsydän myrkyttää hänet hitaasti, eikä hän löydä korvaavaa ainetta. Koska Stark on yhä holtittomampi ja epätoivoisempi lähestyvästä kuolemastaan ja päättää olla kertomatta kenellekään terveydentilastaan, hän nimittää henkilökohtaisen avustajansa Pepper Pottsin Stark Industriesin toimitusjohtajaksi ja palkkaa Starkin työntekijän Natalie Rushmanin hänen tilalleen henkilökohtaiseksi avustajakseen. Stark kilpailee Monacon historiallisessa Grand Prix -kilpailussa, jossa Vanko hyökkää hänen kimppuunsa kesken kilpailun ja käyttää sähköllä toimivia ruoskia. Stark pukeutuu Mark V -panssariinsa ja voittaa Vankon, mutta puku vaurioituu pahoin. Vanko selittää, että hänen tarkoituksenaan oli todistaa maailmalle, ettei Iron Man ole voittamaton. Vankon esityksestä vaikuttunut Starkin kilpailija Justin Hammer lavastaa Vankon kuoleman, kun hän vapauttaa hänet vankilasta, ja pyytää häntä rakentamaan panssaripukuja, joilla hän voisi tehdä Starkille oharit. Stark juopuu Mark IV -puku päällään viimeisiksi luulemiensa syntymäpäiväjuhlien aikana. Inhoissaan Starkin paras ystävä, Yhdysvaltain ilmavoimien everstiluutnantti James Rhodes pukeutuu Starkin Mark II -prototyypin panssaripukuun ja yrittää hillitä häntä. Taistelu päättyy pattitilanteeseen, joten Rhodes takavarikoi Mark II:n Yhdysvaltain ilmavoimille. S.H.I.E.L.D:n johtaja Nick Fury lähestyy Starkia ja paljastaa Rushmanin olevan agentti Natasha Romanoff ja Howard Starkin olevan S.H.I.E.L.D:n perustaja, jonka Fury tunsi henkilökohtaisesti. Fury selittää, että Vankosin isä keksi kaarireaktorin yhdessä Starkin kanssa, mutta kun Anton yritti myydä sitä voiton tavoittelemiseksi, Stark karkotti hänet. Neuvostoliitto lähetti Antonin gulagiin. Fury antaa Starkille isänsä vanhaa materiaalia; vuoden 1974 Stark Expo -messujen dioraamaan piilotettu viesti osoittautuu kaaviona uuden alkuaineen rakenteesta. Tietokoneensa J.A.R.V.I.S.:n avulla Stark syntetisoi sen. Kun hän saa tietää, että Vanko on yhä elossa, hän sijoittaa uuden alkuaineen kaarireaktoriinsa ja lopettaa palladium-riippuvuutensa. Messuilla Hammer esittelee Vankon panssaroidut lennokit, joita johtaa Rhodes vahvasti aseistettu versio Mark II -panssarista. Stark saapuu Mark VI -panssarissa varoittamaan Rhodesia, mutta Vanko ottaa kauko-ohjatusti hallintaansa sekä droneja että Rhodesin panssaria ja hyökkää Iron Manin kimppuun. Hammer pidätetään, kun Romanoff ja Starksin henkivartija Happy Hogan lähtevät Vankon perään Hammersin tehtaalle. Vanko pakenee, mutta Romanoff palauttaa Mark II -panssarin hallinnan Rhodesille. Stark ja Rhodes kukistavat yhdessä Vankon ja hänen droneensa. Vanko näyttää tekevän itsemurhan räjäyttämällä pukunsa ja kukistetut lennokit. Fury ilmoittaa Starkille, että Starksin vaikean luonteen vuoksi S.H.I.E.L.D. aikoo käyttää häntä vain neuvonantajana. Stark ja Rhodes saavat mitalit sankaruudestaan. Jälkikohtauksessa S.H.I.E.L.D.:n agentti Phil Coulson ilmoittaa löytäneensä suuren vasaran kraatterin pohjalta New Mexicon autiomaasta.N 3</w:t>
      </w:r>
    </w:p>
    <w:p>
      <w:r>
        <w:rPr>
          <w:b/>
        </w:rPr>
        <w:t xml:space="preserve">Esimerkki 1.1598</w:t>
      </w:r>
    </w:p>
    <w:p>
      <w:r>
        <w:t xml:space="preserve">Fakta1: Fakta2: hirviö lentää Maahan väistääkseen hyökkäystä, Fakta3: Yapool nousee merestä muukalaisten liittolaisjoukkojen toimesta, Fakta4: Ultra-veljekset tulevat auttamaan Mebiusta taistelussa Yapoolia ja muukalaisia vastaan, Fakta5: elokuvan tapahtumapaikka sijoittuu Mebius-sarjan keskivaiheille.</w:t>
      </w:r>
    </w:p>
    <w:p>
      <w:r>
        <w:rPr>
          <w:b/>
        </w:rPr>
        <w:t xml:space="preserve">Tulos</w:t>
      </w:r>
    </w:p>
    <w:p>
      <w:r>
        <w:t xml:space="preserve">Elokuvan alussa, 20 vuotta sitten, kuussa, neljä Ultra-veljestä, Ultraman, Seven, Jack ja Ace, taistelivat tappavaa vihollista vastaan, joka tunnettiin nimellä Yapool, hirviö, joka oli moninkertainen heidän kokoonsa nähden. Kun he taistelivat, Yapoolilla oli selvä etu ja hän käytti useita kynsiään tarttuakseen veljeksiin, vaikka he onnistuivat vapautumaan kynsistä voimiensa avulla ja käyttivät yhdistettyä Specium-sädettä turhaan. Sitten hirviö lentää Maahan väistääkseen hyökkäyksen ja veljekset seuraavat perässä. Veljekset pystyivät juuri ja juuri voittamaan Yapoolin, mutta hirviö oli vielä sinetöitävä. Yapoolin sinetöimiseksi heidän oli kuitenkin pakko luopua kyvystään muuttua, ja he ottivat vastaan töitä ollakseen Koben alueella siltä varalta, että hirviö joskus palaisi. 20 vuotta myöhemmin Yapool nousee jälleen merestä muukalaisliittolaisten voimin, ja Mebiuksen on taisteltava muukalaisia ja Yapoolia vastaan. Mutta kun Mebius on häviämässä, tulevat Ultra-veljekset auttamaan Mebiusta taistelussa Yapoolia ja muukalaisia vastaan... Tämän elokuvan tapahtumapaikka sijoittuu Mebius-sarjan puoliväliin. Kaikki Crew GUYS Japanin jäsenet ovat läsnä elokuvassa, eikä Leoa ja 80:tä mainita tai näytetä. Elokuvan varsinaista sijoittumista sarjan järjestykseen ei anneta yksiselitteisesti. Elokuvan tapahtumien alun oletetaan sijoittuvan 80-sarjan jälkeen.</w:t>
      </w:r>
    </w:p>
    <w:p>
      <w:r>
        <w:rPr>
          <w:b/>
        </w:rPr>
        <w:t xml:space="preserve">Esimerkki 1.1599</w:t>
      </w:r>
    </w:p>
    <w:p>
      <w:r>
        <w:t xml:space="preserve">Fakta1: vallankumouksellisen oletetaan kuolleen paetessaan poliisia, Fakta2: Fakta3: poika on kasvanut Ashokiksi, Fakta4: rikas, tunnettu hyväntekijä johtaa Parvathi Nilayamin turvakotia ja instituuttia, joka on nimetty äidin mukaan orvoiksi jääneille köyhille lapsille, Fakta5: Ashokin isoisä on kasvattanut Rameshin pojanpoikana.</w:t>
      </w:r>
    </w:p>
    <w:p>
      <w:r>
        <w:rPr>
          <w:b/>
        </w:rPr>
        <w:t xml:space="preserve">Tulos</w:t>
      </w:r>
    </w:p>
    <w:p>
      <w:r>
        <w:t xml:space="preserve">Elokuva alkaa itsenäisyyttä edeltävältä ajalta, jolloin Raghu R. Muthuraman on vallankumouksellinen, jonka aristokraattinen isä hylkää ja jonka oletetaan kuolleen poliisia paetessaan. Kymmenen vuotta myöhemmin Raghun vaimon ampuu kuoliaaksi maanomistaja, joka yrittää raiskata hänet, ja hänen nuori poikansa ampuu maanomistajan kostoksi ja pakenee. Useita vuosia myöhemmin pojasta on kasvanut Ashok Kamal Haasan, rikas, maineikas hyväntekijä, joka johtaa äitinsä mukaan nimettyä Parvathi Nilayam -nimistä turvakotia ja instituuttia orvoiksi jääneille köyhille lapsille. Kaikki muut paitsi hänen läheinen ystävänsä ja työtoverinsa Mahesh Y. Gee eivät tunne häntä. Mahendra on se tosiasia, että Parvathi Nilayamin tukemiseksi Ashok naamioituu myös Guruksi, vaikeasti tavoitettavaksi rikolliseksi, joka tekee useita ryöstöjä ja jota poliisi jahtaa. Samaan aikaan Ashokin isoisä on kasvattanut pojanpoikana imitaattori Ramesh Mohan babun, joka on osoittautunut rikolliseksi. Ashok tapaa ja rakastuu viehättävään Sujatha Srideviin, joka on poliisin huippuvirkamiehen majuri Sundarrajanin veljentytär, ja pyrkii voittamaan hänen kiintymyksensä ja onnistuu siinä. Guru-nimellä Ashok joutuu myös tekemisiin pahamaineisen mafian kanssa, jonka johtajana on korvakarvamies M. N. Nambiar, jonka yksi kumppaneista on Ramesh. Ashok tapaa sattumalta myös kadonneen isänsä Raghun, joka työskentelee nyt professorina, mutta Raghu salaa henkilöllisyytensä pitääkseen Ashokin turvassa. Järkyttävässä käänteessä Ashok saa selville, että vuokranantaja, jonka hän oli murhannut lapsena, ei ollut kukaan muu kuin Sujathan isä, ja hän alkaa moittia Sujathaa paljastamatta tälle totuutta, jolloin Sujathan sydän murtuu. Hätääntyneenä ja masentuneena Ashok suunnittelee viimeistä suurta ryöstöä tukeakseen Parvathi Nilayamia pysyvästi ja luovuttaakseen sen ystävälleen Maheshille ja eristäytyäkseen ikuisesti. Se, onnistuivatko hänen suunnitelmansa, on tarinan loppuosa.</w:t>
      </w:r>
    </w:p>
    <w:p>
      <w:r>
        <w:rPr>
          <w:b/>
        </w:rPr>
        <w:t xml:space="preserve">Esimerkki 1.1600</w:t>
      </w:r>
    </w:p>
    <w:p>
      <w:r>
        <w:t xml:space="preserve">Fakta1: Fakta2: ystävällinen naapuri toimii isähahmona, Fakta3: väkivaltainen baarin omistaja nöyryytti häntä ystäviensä edessä, Fakta4: poliisi pidättää omistajan laittoman uhkapelin pyörittämisestä sivubisneksessä, Fakta5: komisario on yhteistyössä baarin omistajan kanssa.</w:t>
      </w:r>
    </w:p>
    <w:p>
      <w:r>
        <w:rPr>
          <w:b/>
        </w:rPr>
        <w:t xml:space="preserve">Tulos</w:t>
      </w:r>
    </w:p>
    <w:p>
      <w:r>
        <w:t xml:space="preserve">Kathir on itsekäs nuorukainen, joka etsii työtä. Vaikka hän on naimisissa ja hänellä on lapsi, hän odottaa työtarjousta, joka hänen mielestään täyttää hänen vaatimuksensa. Samaan aikaan hänen vaimonsa Anitha on perheen elättäjä. Prabhakar, ystävällinen naapuri, joka toimii hänen isähahmonaan, hankkii hänelle työpaikan ilmiantajana paikallisen poliisitarkastajan palveluksessa. Kathir käyttää tilaisuutta hyväkseen kostaakseen väkivaltaiselle baarinomistajalle, joka nöyryytti häntä ystäviensä edessä Prabhakarin neuvoista huolimatta. Hänen vinkkinsä ansiosta poliisi tekee ratsian baariin ja pidättää omistajan laittoman uhkapeliluolan pyörittämisestä sivutoimisesti. Eräänä yönä joukko roistoja murhaa Prabhakarin, kun pelokas Kathir juoksee henkensä edestä. Kathir epäilee, että Prabhakar murhattiin, koska hänkin oli ilmiantaja, ja hän alkaa olla vainoharhainen. Lopulta hän tajuaa, että tarkastaja, jolle hän työskentelee, on nyt yhteistyössä baarin omistajan kanssa, koska hänelle on luvattu suuri rahasumma palkkiona vastineeksi luvasta pyörittää heidän laitonta liiketoimintaansa. Koska Kathir on ainoa todistaja suurimmalle osalle tarkastajan korruptoituneista toimista, tarkastaja käskee baarin omistajan lähettää roistonsa tappamaan myös Kathirin. Lopulta komisario kuitenkin säälii Kathiria ja antaa hänen elää, kunhan hän pysyy vaiti kaikista paikallisen poliisiaseman harjoittamista maanalaisista operaatioista. Lopulta Kathir ryhtyy pienipalkkaiseen mutta kunnon työhön vaimonsa vaatetehtaalla ja ansaitsee rehellisen elannon.</w:t>
      </w:r>
    </w:p>
    <w:p>
      <w:r>
        <w:rPr>
          <w:b/>
        </w:rPr>
        <w:t xml:space="preserve">Esimerkki 1.1601</w:t>
      </w:r>
    </w:p>
    <w:p>
      <w:r>
        <w:t xml:space="preserve">Fakta1: liikemies asuu Sakthivel Selvin ja vaimon veljen kanssa, Fakta2: Sakthi rakastuu Manjuun, Fakta3: Manju on Vetrivelin siskon tytär, Fakta4: Vetrivel on menettänyt yhteyden siskoon, Fakta5: Manjun äiti tapaa Vetrivelin uudelleen</w:t>
      </w:r>
    </w:p>
    <w:p>
      <w:r>
        <w:rPr>
          <w:b/>
        </w:rPr>
        <w:t xml:space="preserve">Tulos</w:t>
      </w:r>
    </w:p>
    <w:p>
      <w:r>
        <w:t xml:space="preserve">Vetrivel Satyaraj on liikemies, joka asuu vaimonsa Kushboo Sundarin, poikansa Sakthivel Sibirajin, tyttärensä Selvi Bharathin ja vaimonsa veljen Thandapani Vadivelun kanssa. Sakthi halusi tulla IPS-upseeriksi, mutta hänen isänsä kielsi sen ja pakotti hänet työskentelemään kaupassaan. Selvi menee naimisiin ja elää onnellisesti, kun taas Sakthi rakastuu Manju Nikita Thukraliin. Kävi ilmi, että Manju on Vetrivelin siskon tytär, joka karkasi jonkun kanssa. Sittemmin Vetrivel on menettänyt yhteyden siskoonsa. Manju tuli heidän elämäänsä yhdistämään sisarukset uudelleen. Samaan aikaan Sakthin sisko saa selville, että hänen appiukkonsa Thambi Ramaiah, hänen vaimonsa ja tämän mies ovat syyllisiä ja salakuljettajia. Ennen kuin hän ehtii kertoa asiasta kenellekään, hänet tapetaan ja hänen lapsensa pidetään vangittuna. Sakthi menee katsomaan siskoaan ja löytää tämän kuolleena. Sakthi kostaa siskonsa murhaajille ja joutuu vankilaan, kun taas Manjus äiti tapaa veljensä Vetrivelin. Kärsittyään tuomionsa vankilassa Sakthi menee naimisiin Manjun kanssa ja elää onnellisena elämänsä loppuun asti.</w:t>
      </w:r>
    </w:p>
    <w:p>
      <w:r>
        <w:rPr>
          <w:b/>
        </w:rPr>
        <w:t xml:space="preserve">Esimerkki 1.1602</w:t>
      </w:r>
    </w:p>
    <w:p>
      <w:r>
        <w:t xml:space="preserve">Fakta1: Fakta2: Fakta3: kirjastonhoitaja Connie Randall on kyllästynyt kuoliaaksi Glendaleen, Fakta4: kuolema on paras tapa saada Baben kaltainen kokenut henkilö kiinnostumaan, Fakta5: raskaana oleva Connie saa Kayn vieraakseen juuri ennen Baben paluuta matkoilta.</w:t>
      </w:r>
    </w:p>
    <w:p>
      <w:r>
        <w:rPr>
          <w:b/>
        </w:rPr>
        <w:t xml:space="preserve">Tulos</w:t>
      </w:r>
    </w:p>
    <w:p>
      <w:r>
        <w:t xml:space="preserve">Korttihipiäinen Babe Stewart Clark Gable ja hänen kaverinsa Kay Everly Dorothy Mackaill, Charlie Vane Grant Mitchell ja Vargas Paul Ellis huijaavat pahaa-aavistamatonta Morton Walter Walkeria pokerissa. Kun Babe sen jälkeen eroaa tyttöystävästään Kaysta, tämä uhkaa ilmiantamalla hänet poliisille, mutta Babe ei ole huolissaan. Babea seurannut poliisi Dickie Collins J. Farrell MacDonald piipahtaa sitten ilmoittamassa hänelle, että hän on kertonut Mortonille totuuden. Huolestuneena Babe päättää lähteä hetkeksi pois New Yorkista. Hän valitsee Glendalen pikkukaupungin täysin sattumalta. Siellä hän tapaa kirjastonhoitaja Connie Randallin Carole Lombardin, joka on kyllästynyt kuoliaaksi Glendaleen, ja yrittää tutustua häneen paremmin. Hän esittää vaikeasti saatavaa, koska ajattelee, että se on paras tapa saada kiinnostumaan niinkin kokeneesta ihmisestä kuin Babe, mutta hänen on vaikea peittää vetovoimaansa Babea kohtaan. Kun Babe on valmis palaamaan New Yorkiin, Babe vetoaa miehen uhkapeluriin ja saa hänet heittämään kolikkoa päättääkseen, mennäänkö naimisiin vai ei. Kolikon tulos on kruuna, ja he menevät naimisiin. Babe jatkaa pettämistä ja antaa Connien luulla, että hänellä on vakituinen työ. Täyttääkseen päivätunnit, jolloin hän on muka töissä, hän suostuttelee ystävänsä antamaan hänelle töitä pörssimeklarina. Hän osoittautuu siinä hyväksi. Connie ei epäile mitään, kunnes näkee Baben piilottavan pinotun korttipakan heidän korttipöytänsä kyljessä olevaan salaiseen lokeroon ennen eräänä iltana järjestettävää peliä. Hän sekoittaa kortit ja laittaa ne takaisin kenenkään huomaamatta. Babe ja hänen liittolaisensa menettävät tämän seurauksena tuhansia dollareita. Sen jälkeen Babe yllättyy, kun Connie on halukas jäämään hänen luokseen, vaikka tietää, mitä Connie tekee työkseen. Hän päättää lähteä Vanen ja Vargasin kanssa matkalle Etelä-Amerikkaan, mutta ilman Babea. Viime hetkellä hän tajuaa rakastavansa Babea, joten hän ei nouse laivaan. Sen sijaan hän pyytää Collinsia syyttämään häntä jostain, ja tunnustuksen vastineeksi hän istuu 90 päivää vankilassa maksaakseen menneistä vääryyksistään ja tullakseen kuiville. Jotta Connie ei saisi tietää, että hän on vankilassa, hän kuitenkin pyytää Vargasia lähettämään hänen nimissään viikoittaisia sähkeitä Etelä-Amerikasta. Raskaana oleva Connie saa Kayn vieraakseen juuri ennen Babesin paluuta matkoiltaan. Kay alkaa kertoa Connielle miehensä hämäräperäisestä menneisyydestä, mutta yllättyy huomatessaan, että Connie jo tietää ja rakastaa yhä Babea. Ilmoitettuaan Connielle, että Babe on vankilassa, Kay luopuu yrityksistä saada Babe takaisin ja toivottaa Connielle onnea. Kun Babe pääsee vankilasta, hän ostaa paikallisesta kaupasta eteläamerikkalaisia matkamuistoja, muun muassa häkkilinnun, ennen kuin hän palaa kotiin Connien luo. Tämä pyytää Babea kertomaan, missä hän on ollut. Elokuva päättyy, kun Babe kertoo kuvitteellisesta matkastaan Etelä-Amerikkaan.</w:t>
      </w:r>
    </w:p>
    <w:p>
      <w:r>
        <w:rPr>
          <w:b/>
        </w:rPr>
        <w:t xml:space="preserve">Esimerkki 1.1603</w:t>
      </w:r>
    </w:p>
    <w:p>
      <w:r>
        <w:t xml:space="preserve">Fakta1: lapsilla on poikkeuksellinen älykkyys, Fakta2: Fakta3: ihminen ei koskaan koskenut Dianaan, Fakta4: intohimoinen vetoomus, jossa pyydetään ryhmää palaamaan suurlähetystöihin, lapset tottelevat ja murhaavat suurlähetystön ja armeijan virkamiehiä ennen kuin palaavat kirkkoon, Fakta5: viranomaiset ottavat lapset hallintaansa.</w:t>
      </w:r>
    </w:p>
    <w:p>
      <w:r>
        <w:rPr>
          <w:b/>
        </w:rPr>
        <w:t xml:space="preserve">Tulos</w:t>
      </w:r>
    </w:p>
    <w:p>
      <w:r>
        <w:t xml:space="preserve">Unescon tutkijaryhmä, joka tutkii lasten kehitystä, tunnistaa kuusi lasta. Lapsilla on poikkeuksellinen älykkyys ja he kaikki pystyvät ratkaisemaan vaikean tiilipalapelin täsmälleen samassa ajassa. Brittiläinen psykologi Tom Lewellin Ian Hendry ja geneetikko David Neville Alan Badel kiinnostuvat Paulista, lontoolaispojasta, jonka äiti Diana Sheila Allen selvästi vihaa lasta ja vakuuttaa, ettei mies ole koskaan koskenut häneen. Tätä pidetään aluksi hysteerisenä ja annetaan ymmärtää, että hänen moraalinsa on löysä. Hetken kuluttua miehet kuitenkin tajuavat, että kaikki kuusi lasta ovat syntyneet ilman isää ja että he kykenevät myös telepatiaan. Eri maista - Kiinasta, Intiasta, Nigeriasta, Neuvostoliitosta, Yhdysvalloista ja Yhdistyneestä kuningaskunnasta - kotoisin olevat lapset tuodaan Lontooseen, jossa heidän kehittynyttä älykkyyttään tutkitaan kollektiivisesti. Lapset kuitenkin pakenevat suurlähetystöistään ja kokoontuvat hylättyyn kirkkoon Southwarkissa Lontoossa. He ottavat ajoittain haltuunsa Paulin tädin Ferrisin, joka auttaa heitä selviytymään hylätyssä kirkossa. Samaan aikaan armeija keskustelee siitä, pitäisikö heidät tuhota vai ei. Lapset ovat osoittaneet kykynsä telekinesiaan ja rakentavat monimutkaisen koneen, joka käyttää ääniaaltoja puolustusaseena ja joka tappaa useita hallituksen virkamiehiä ja sotilaita. Mutta armeija tajuaa, että he taistelevat vastaan vain silloin, kun heitä vastaan hyökätään. Kun psykologi Tom Lewellin esittää intohimoisen vetoomuksen, jossa hän pyytää ryhmää palaamaan omiin lähetystöihinsä, lapset tottelevat ja murhaavat lähetystön ja armeijan virkamiehiä ennen kuin palaavat kirkkoon. Lewellin kehottaa hallitusta antamaan lapsille liikkumavaraa. Hänen tutkijaryhmänsä havaitsee kuitenkin eron tavallisen ihmisen verisolujen ja yhden lapsen solujen välillä, mikä viittaa siihen, että lapset eivät ole ihmisiä ja että heistä on määrä tulla uhka ihmiskunnalle. Kun viranomaiset yrittävät ottaa lapset haltuunsa, heidän on pakko suojella itseään. Kun tilanne kärjistyy lopulliseen välienselvittelyyn armeijan ja lasten välillä, yksi tiedemiehistä väittää, että tuomio siitä, että lapset ovat avaruusolentoja, oli väärä, ja että lasten solut ovat itse asiassa ihmisen soluja, jotka ovat kehittyneet miljoona vuotta. Samaan aikaan lapset vihjaavat myös, että he ovat päättäneet, että heidän läsnäolonsa ei sovi yhteen perusihmisten läsnäolon kanssa, ja siksi he aikovat alentaa puolustustaan ja uhrata itsensä. Sotilaskomentaja huomaa tehneensä virheen ja keskeyttää hyökkäyskäskyn. Komennon laukaisee kuitenkin vahingossa ruuvimeisseli - yksi perusihmisten yksinkertaisimmista koneista. Kirkko tuhoutuu ja lapset kuolevat.</w:t>
      </w:r>
    </w:p>
    <w:p>
      <w:r>
        <w:rPr>
          <w:b/>
        </w:rPr>
        <w:t xml:space="preserve">Esimerkki 1.1604</w:t>
      </w:r>
    </w:p>
    <w:p>
      <w:r>
        <w:t xml:space="preserve">Fakta1: Fakta2: Islamilainen terroristiryhmä värvää ryhmän miehiä yrittämään evakuoida johtaja Baba Zaheerin armeijan vankilasta, Fakta3: Fareed on saanut sopimuksen yliopiston professorin kanssa tarjoamaan suojaa, ruokaa, aseita ja muita välttämättömiä asioita Al-Tahir-taistelijaryhmän uusille alokkaille, Fakta4: Al-Tahir-taistelijaryhmän uusien alokkaiden ainoana tehtävänä on neuvotella sopimuksesta Intian hallituksen kanssa, Fakta5: loput onnistuvat pääsemään lentokentälle ja nousemaan koneeseen.</w:t>
      </w:r>
    </w:p>
    <w:p>
      <w:r>
        <w:rPr>
          <w:b/>
        </w:rPr>
        <w:t xml:space="preserve">Tulos</w:t>
      </w:r>
    </w:p>
    <w:p>
      <w:r>
        <w:t xml:space="preserve">Pakistanin tukemat terroristit hyökkäävät rohkeasti Intian parlamenttirakennukseen. Intian armeija antaa asian eversti Ranvir Singh Ranawat Ajay Devgnin tehtäväksi, joka miehineen ottaa kiinni ja pidättää joukkueen johtajan Baba Zaheer Khan Mukesh Tiwarin. Eversti ottaa erään alaisensa Jaydev Malhotran Abhishek Bachchanin vastuuseen, koska yhdeksän sotilasta sai surmansa hänen huolimattomuutensa vuoksi, ja pyytää häntä eroamaan. Islamilainen terroristiryhmä AlTahir värvää joukon miehiä yrittämään evakuoida johtajansa Baba Zaheerin armeijan vankilasta, vaikkakin turhaan, sillä Jaydev, joka on nyt apulaispoliisipäällikkönä Mumbain kaupungin terrorisminvastaisessa ATS-yksikössä, estää heidän suunnitelmansa. ACP Jaydev kutsuu tavallisen epäillyn nimeltä Fareed Sanjay Mishra, joka on autotallin omistaja, koska hänen autotallistaan myydään terroristeilta talteen otettuja ajoneuvoja. Eräs yliopiston professori on tehnyt Fareedille sopimuksen, jonka mukaan hän tarjoaa suojaa, ruokaa, aseita ja muita välttämättömiä tarvikkeita AlTahir-taistelijaryhmän uusille alokkaille, joiden ainoa tehtävä on kaapata siviililentokone, viedä se Pakistanin hallitsemaan Kashmiriin ja neuvotella Intian hallituksen kanssa sopimus johtajansa Baba Zaheerin vapauttamisesta kaikkien 107 matkustajan hengen sijasta. Tämä taistelijaryhmä saa selville, että Fareedin peite on paljastunut ja Mumbain ATS pitää Fareedia silmällä, mikä voi vaarantaa heidän tehtävänsä. Niinpä ryhmän johtaja murhaa Fareedin professorin läsnä ollessa ja heittää hänen ruumiinsa mereen. Professori lahjoo kaksi Mumbain lentokentän korruptoitunutta virkailijaa, jotta he saisivat salaa viedä aseet lennolle, sillä ne eivät koskaan mene turvatarkastusten läpi. Mumbain ATS:n, ACP Jaydev Malhotran ja eversti Ranveer Singhin välisessä ristitulessa yksi militanteista kuolee, mutta loput onnistuvat pääsemään lentokentälle ja nousemaan koneeseen. Poliisia pakomatkalla tämä ryhmä kaappaa Indian Airlinesin lentokoneen, joka on matkalla Mumbaista Kathmanduun. Koneessa on Jaydevin morsian Nandini Bipasha Basu, lennonvalvoja, ja kapteeni Basheer Ali ACP Jaydevin kasvattisisä. Kone, jossa on 107 matkustajaa ja miehistön jäsentä, ohjataan Kazaniin Pakistanin hallinnoimassa Kashmirissa, jossa heitä vastaan tulee lisää aseistettuja terroristeja sekä Pakistanin armeija. Yhdessä he vaativat Baba Zaheerin vapauttamista vastineeksi matkustajien hengistä. ACP Jaydev muistaa pian viimeisestä puhelinkeskustelustaan morsiamensa Nandini Bipasha Basun kanssa, että toinen lentokentän maahenkilökunnasta ei poistunut lennolta ennen sen lähtöä. Jaydev ottaa hänet kiinni, jolloin hän tunnustaa salakuljettaneensa lennolle aseita ja muita ammuksia. Intian hallitus yrittää epäonnistuneesti vakuuttaa Pakistanin suurlähettilään Arun Balin joko lähettämään Pakistanin armeijan tai päästämään Intian armeijan Pakistanin hallitsemaan Kashmiriin pelastamaan lennolla olleet siviilit. Armeija ja Intian poliisi tekevät yhteistyötä, ja Ranviria ja Jaydeviä pyydetään tekemään yhteistyötä. Ranvir on väsynyt Jaydevin kykyihin, sillä Jaydev tutkii Ranviria ja hänen miehiään - joita epäillään aseiden ja ammusten toimittamisesta terroristeille ja pakistanilaisille. Kaksikko laatii kuitenkin suunnitelman panttivankien vapauttamiseksi ja terroristien pidättämiseksi. He eivät kuitenkaan tiedä, että heidän suunnitelmansa on jo vaarantunut, ja he saattavat hyvinkin olla matkalla kohti kuolemaansa. Rankan tulitaistelun jälkeen Ranvir ja Jaydev onnistuvat vangitsemaan Baba Zaheerin uudelleen vain heittääkseen hänet ulos lentävästä armeijan helikopterista sen jälkeen, kun lento on lähtenyt Kazaanista Pakistanin hallinnoimassa Kashmirissa. Zameen-elokuvan juoni perustuu IDF:n vuonna 1976 Ugandan Entebbessä toteuttamaan pelastusoperaatioon, jossa IDF Israelin puolustusvoimat pelasti 102 PLFP:n ja länsisaksalaisen Revolutionary Cells -ryhmän ottamaa panttivankia.</w:t>
      </w:r>
    </w:p>
    <w:p>
      <w:r>
        <w:rPr>
          <w:b/>
        </w:rPr>
        <w:t xml:space="preserve">Esimerkki 1.1605</w:t>
      </w:r>
    </w:p>
    <w:p>
      <w:r>
        <w:t xml:space="preserve">Fakta1: Fakta2: Fakta3: Elmer-Siegfriedin mahtavat voimat Lentävän hollantilaisen oopperan tahdissa saavat salaman iskemään puuhun, Fakta4: tuotantoryhmä antoi hevoselle oopperakäyrät, Fakta5: Bugsin todellinen henkilöllisyys paljastuu, kun päähine putoaa pois, mikä raivostuttaa Elmeriä.</w:t>
      </w:r>
    </w:p>
    <w:p>
      <w:r>
        <w:rPr>
          <w:b/>
        </w:rPr>
        <w:t xml:space="preserve">Tulos</w:t>
      </w:r>
    </w:p>
    <w:p>
      <w:r>
        <w:t xml:space="preserve">Ruudulla näkyy mahtavan viikinkimiehen siluetti, joka herättää raivokkaita salamoita, mutta sitten se suurennetaan ja paljastuu, että kyseessä on vain Elmer Fudd puolijumala Siegfriedin haarniskassa. Elmer laulaa tunnuslauseensa Be vewy qwiet, Im hunting wabbits in recitative, ennen kuin hän löytää jäniksen jälkiä ja saapuu Bugs Bunnyn koloon. Katsomme, kun Elmer työntää keihäänsä Bugsin reikään ja tappaa kanin! Tappakaa kani! Tappakaa kani! Bugs työntää päänsä ulos toisesta jäniksen kolosta ja laulaa kauhuissaan tunnuslauseensa Whats up, doc? teemaan, joka on Siegfriedin torvisoitto Ringin syklistä. Hän kysyy Elmeriltä, miten tämä tappaa jäniksen, ja pilkkaa sitten Elmeriä tämän keihäästä ja taikakypärästä. Tämä saa aikaan ElmeranSiegfriedin mahtavien voimien esittelyn Lentävän hollantilaisen oopperan tahtiin, jolloin salama iskee Bugsin vieressä olevaan puuhun. Tästä Bugs pakenee, Elmer tajuaa, että se oli se kani, ja takaa-ajo alkaa. Yhtäkkiä Elmer pysähtyy paikalleen nähdessään kauniin Valkyrie Brunnhilde Bugsin drag queen -asussa, joka ratsastaa mahtipontisesti hevosensa Granen selässä, joka on valtavan lihava Chuck Amuck: The Life and Times of an Animated Cartoonist, ohjaaja Jones toteaa, että tuotantotiimi antoi hevoselle oopperamaiset kurvit, joita emme voineet antaa Bugsille. Siegfried ja Brunnhilde vaihtavat hellittelyjä Tannhauserin Pyhiinvaeltajien kuoron teemaan, joka on orkestroitu oopperan alkusoitossa. Tavanomaisen vaikean takaa-ajon jälkeen he esittävät lyhyen baletin, joka perustuu Tannhauserin Venusberg-balettiin, ja huipentavat sen duettoon Return My Love, joka on sävelletty Tannhauserin alkusoiton toiseen osaan, kun pari tapaa huvimajassa. Bugsin todellinen henkilöllisyys paljastuu yhtäkkiä, kun hänen päähineensä putoaa, mikä raivostuttaa Elmeriä. Bugs kiskoo Elmerin kypärän päähänsä ja käyttää sitä tilaisuutena paeta ja hylätä valepukunsa. Rummun rytmimusiikki soi, kun Elmer yrittää korjata kypäränsä. Kun Elmer laittaa kypäränsä oikeaan asentoon, Ride-ouvertuaari soi jälleen kerran ja valkoinen huvimaja muuttuu punaiseksi heijastaen Elmerin vihaa, joka päättää itselleen Ill kill the wabbit! kehottaen häntä komentamaan raivokkaita salamoita, taifuunia, huwwikaaneja, maanjäristyksiä ja lopulta SMOG!!! sanaa Elmer huutaa, jota Bryan ei tehnyt, vaan Blanc stwike de wabbit! samalla kun musiikki Lentävästä hollantilaisesta soi taustalla. Lopulta sitä seuraava myrsky repii vuoria, jonne Bugs on paennut. Elmer ryntää riemuiten katsomaan voittoaan, mutta nähtyään Bugsin ehjän, mutta näennäisesti elottoman ruumiin Elmer katuu välittömästi vihaansa ja kantaa pupun itkuisena pois, luultavasti Valhallaan Wagnerin teeman mukaisesti, kuten Valkyyrien III näytöksessä, vaikka musiikki on jälleen peräisin Tannhauserin alkusoitosta. Bugs nostaa yhtäkkiä päänsä yleisöön päin, rikkoo neljännen seinän ja huomauttaa: "No, mitä odotitte oopperassa?". Onnellista loppua?, ennen kuin hän palaa leikkimään kuollutta, mikä ironisesti kumoaa suunnitellun surullisen loppuratkaisun. Merrie Melodiesin lopputeksti ilmestyy.</w:t>
      </w:r>
    </w:p>
    <w:p>
      <w:r>
        <w:rPr>
          <w:b/>
        </w:rPr>
        <w:t xml:space="preserve">Esimerkki 1.1606</w:t>
      </w:r>
    </w:p>
    <w:p>
      <w:r>
        <w:t xml:space="preserve">Fakta1: veljekset kasvoivat Ravi johdolla, Fakta2: orvot elävät pienellä maatilalla eläinten keskellä, Fakta3: tapahtumien sarja johtaa Ravi rakastumaan sairaanhoitajaan nimeltä, Fakta4: Indu halveksii rauhattomuutta ja kaaosta, Fakta5: Babu palkkaa perijättären holhooja tappamaan hänet esi-isien omaisuuden hallussapitoa varten.</w:t>
      </w:r>
    </w:p>
    <w:p>
      <w:r>
        <w:rPr>
          <w:b/>
        </w:rPr>
        <w:t xml:space="preserve">Tulos</w:t>
      </w:r>
    </w:p>
    <w:p>
      <w:r>
        <w:t xml:space="preserve">Satte Pe Satta on tarina seitsemästä veljeksestä, jotka asuvat suuressa maalaistalossa. Elokuvan ensimmäinen puolisko kertoo veljesten elämästä, jotka kasvoivat vanhimman veljensä Ravi Amitabh Bachchanin johdolla. Orvoina ja kouluttamattomina kaikki seitsemän veljestä ovat sivistymättömiä maalaisjuntteja, joilta puuttuu sosiaalinen etiketti ja hygienia. He elävät pienellä maatilalla eläinten keskellä. Eräät tapahtumat johtavat siihen, että Ravi rakastuu Indu-nimiseen sairaanhoitajaan Hema Maliniin. Indu halveksii rähjäisyyttä ja kaaosta. Siksi Ravi huijaa häntä uskomaan, että hänellä on vain yksi nuorempi veli, Shani, ja niinpä Indu menee lopulta hänen kanssaan naimisiin vain huomatakseen, että hänellä on vielä viisi muuta veljeä, jotka kaikki ovat kouluttamattomia ja epäkohteliaita. Ravin kuusi veljeä oppivat sopeutumaan uuteen naiseen elämässään, kuten hän tekee heidän kanssaan, yrittäen sivistää heitä. Pian he kaikki rakastuvat kuuden naisen ryhmään, perijättären ystäviin, ja tunne on molemminpuolinen. Pian asiat saavat käänteen, kun perijättären holhooja Ranjit Singh palkkaa Babun, Ravin kaksoisolennon, tappamaan hänet saadakseen esi-isiensä omaisuuden haltuunsa.</w:t>
      </w:r>
    </w:p>
    <w:p>
      <w:r>
        <w:rPr>
          <w:b/>
        </w:rPr>
        <w:t xml:space="preserve">Esimerkki 1.1607</w:t>
      </w:r>
    </w:p>
    <w:p>
      <w:r>
        <w:t xml:space="preserve">Fakta1: Fakta2: vaimo on julma lapsia kohtaan, Fakta3: nuori mies nimeltä on vastapuolen pormestariehdokkaan poika, Fakta4: Polly kostaa sedälle, Fakta5: Oxmore antaa Pollylle luvan pitää lapset siellä.</w:t>
      </w:r>
    </w:p>
    <w:p>
      <w:r>
        <w:rPr>
          <w:b/>
        </w:rPr>
        <w:t xml:space="preserve">Tulos</w:t>
      </w:r>
    </w:p>
    <w:p>
      <w:r>
        <w:t xml:space="preserve">Polly Biggs Peggy Hyland on vanhin orpojen lasten perheestä, jonka heidän setänsä, pormestari Hoadley John S. Robertson ottaa luokseen. Hoadley halveksii lapsia ja on ottanut heidät luokseen vain saadakseen hyvää mainosta tulevia vaaleja varten. Hänen vaimonsa, rouva Hoadley Julia Swayne Gordon on yhtä julma lapsille, erityisesti Pollylle. Eräänä päivänä Polly Biggs vie lapset kalaan ja tapaa John Oxmore Antonio Moreno -nimisen nuoren miehen, joka on vastapuolen pormestariehdokkaan poika. Kotiin palattuaan Polly saa tietää, että hänen setänsä aikoo lähettää kaikki lapset köyhäintaloon heti vaalien jälkeen. Polly aikoo kostaa sedälleen ja vie lapset köyhäintaloon heti itse sen sijaan, että antaisi sedän tehdä niin. Pormestari Hoadley, joka pelkää, että äänestäjät saattavat suuttua kuullessaan, että hänen sisarentyttärensä ja veljenpoikansa elävät orvoina kurjassa köyhäintalossa, lähtee hakemaan heitä. Kun Polly näkee miehen auton saapuvan köyhäintalolle, hän pakenee lasten kanssa. He löytävät metsästä tyhjän mökin, jonne nuorukaiset asettuvat. Polly ei tiedä, että mökin omistaa John Oxmore, nuori mies, jonka Polly tapasi aiemmin. Kun Oxmore löytää heidät mökiltään, hän antaa Pollylle luvan pitää lapset siellä. Seuraavana päivänä häntä kuitenkin syytetään pormestari Hoadleyn tekemästä murhasta. Vaikka John oli mökillä murhan tapahtumahetkellä, hän ei sano mitään toivoen säästävänsä Pollyn ja lapset. Kun John pidätetään ja Polly saa tietää hänen kohtalostaan, hän ryntää oikeustalolle ja ilmoittaa, että John ei ole voinut tehdä rikosta, koska hän oli hänen ja lasten kanssa, kun se tapahtui. John vapautetaan, ja julma pormestari Hoadley pidätetään ja tuomitaan rikoksesta.</w:t>
      </w:r>
    </w:p>
    <w:p>
      <w:r>
        <w:rPr>
          <w:b/>
        </w:rPr>
        <w:t xml:space="preserve">Esimerkki 1.1608</w:t>
      </w:r>
    </w:p>
    <w:p>
      <w:r>
        <w:t xml:space="preserve">Fakta1: Pandin vahvuudesta vaikuttunut kylänjohtaja palkkaa hänet henkivartijaksi, Fakta2: Fakta3: äiti oli kuollut ruoan puutteen vuoksi, Fakta4: Pandi päättää kostaa entisille kumppaneilleen, Fakta5: Nayanarilla on erilainen tarina, jolla hän huijaa Pandia kääntääkseen hänet veljeään vastaan.</w:t>
      </w:r>
    </w:p>
    <w:p>
      <w:r>
        <w:rPr>
          <w:b/>
        </w:rPr>
        <w:t xml:space="preserve">Tulos</w:t>
      </w:r>
    </w:p>
    <w:p>
      <w:r>
        <w:t xml:space="preserve">Seevalaperi Pandi Napoleon, rohkea mies, on naimisissa Velammal Saranyan kanssa. Molemmat asuvat hänen äitinsä ja isoveljensä Malayandin kanssa. Kylän johtaja Grams Vijayachander, joka on vaikuttunut Pandin vahvuudesta, palkkaa hänet henkivartijakseen. Grams on hyvä mies, mutta hän pilasi joidenkin kyläläisten elämän väärien tuomioidensa vuoksi. Nayanar R P Viswam, Sivankalai Alex, Karuppaiah Suryakanth, Mookaiah Venniradai Moorthy ja Oochandi Prasanna vastustivat Gramsin päätöksiä, jotka vaikuttivat kyläläisiin. Yhdessä Pandin avulla he juonivat tappaa Gramsin. Pandi ja hänen kumppaninsa tappavat Gramsin, mutta he antautuvat välittömästi. Oikeudenkäynnissä Pandin kumppanit pääsevät vapaaksi, kun taas Pandi saa kuolemantuomion. Pandin odottaessa kuolemaansa hänen kumppaninsa lupaavat hänelle, että he auttavat hänen perhettään. Viime hetkellä Pandi saa armahduksen. Hänen tuomionsa on elinkautinen vankeus. Pandi elää vankilassa toivoen, että hänen kokillerinsa ovat auttaneet hänen perhettään lupaustensa mukaisesti. Hänen veljensä ja vaimonsa paljastavat, että hänen äitinsä oli kuollut ruoan puutteeseen. Nayanar ei ole auttanut perhettään luvattujen rahojen tai ruoan muodossa. Hän myös päivittää Pandille, etteivät he kohtele häntä lainkaan kunnioittavasti, vaan käyttävät hänen perhettään hyväksi. Pandi pakenee vankilasta vielä samana yönä ja päättää kostaa entisille työtovereilleen. Pandi vierailee Nayanarin luona kostoa hakien. Nayanarilla on erilainen tarina: hän huijaa Pandia kääntääkseen tämän veljeään vastaan. Kun Pandi on lähtenyt, Nayanar ilmoittaa poliisille Pandin paosta. Pandi, jota poliisi nyt jahtaa, päättää kostaa entisille kumppaneilleen. Tällä matkalla hän varastaa rikkailta, jotka ovat ansainneet rahansa, ja auttaa köyhiä. Hyvin pian hänestä tulee paikallinen hupparisoturi, ja ihmiset osoittavat hänelle tukeaan. Tämä huolestuttaa poliisia, ja erityinen ylikomisario saa jutun haltuunsa. Ylikomisario astuu kylän ihmisten joukkoon naamioituneena pidättääkseen Pandin, mutta paikalliset eivät auta häntä. Pandi elää nyt Konar-nimellä ja avustaa toista kyläpäällikköä Nilalgal Ravia. Ravi ei tiedä, että hän on valepukuinen Pandi. Eräänä kohtalokkaana yönä Pandi riitelee vaimonsa kanssa. Pandi päättää antautua, mutta poliisi saa hänet kiinni ennen kuin hän ehtii tehdä sen. Asemalla korkea-arvoiset virkamiehet päättävät tappaa Pandin. He odottavat, että paikalliset suosivat Pandia oikeudenkäynneissä eivätkä saa tuomiota. Poliisi päättää saattaa Pandin pimeään ja autioon paikkaan, jossa hänet ammutaan. Näin he voivat välttää mutkikkaan tilanteen ja toimittaa oikeutta. Ylikomisario varoittaa Pandia virkamiesten juonesta tappaa hänet. Pandi kieltäytyy pakenemasta. Pandin viimeiset sanat olivat kohdella kaikkia ihmisiä tasa-arvoisesti ja poistaa kastierot.</w:t>
      </w:r>
    </w:p>
    <w:p>
      <w:r>
        <w:rPr>
          <w:b/>
        </w:rPr>
        <w:t xml:space="preserve">Esimerkki 1.1609</w:t>
      </w:r>
    </w:p>
    <w:p>
      <w:r>
        <w:t xml:space="preserve">Fakta1: Fakta2: Entinen alamaailman don Zakkir Ali Hussein asettuu rauhallisesti Kochin esikaupunkialueelle: Fakta3: Raman Naikin donin epäonnistunut murhayritys Haji Mustafaa vastaan Mumbaissa sytyttää Zakkirissa vanhat haavat, Fakta4: Ilanthaloor Rama Varma lähtee Mumbaihin yhdessä luotetun luutnantinsa kanssa, Fakta5: Zakeer tappaa Raman Naikin ystävänsä avulla.</w:t>
      </w:r>
    </w:p>
    <w:p>
      <w:r>
        <w:rPr>
          <w:b/>
        </w:rPr>
        <w:t xml:space="preserve">Tulos</w:t>
      </w:r>
    </w:p>
    <w:p>
      <w:r>
        <w:t xml:space="preserve">Entinen alamaailman don Zakkir Ali Hussein Mohanlal on väkivallasta luovuttuaan asettunut rauhallisesti Kochin esikaupunkialueelle. Hän lähti Mumbaista kasvatusisänsä Bappu Haji Mustafa Anupam Kherin voimakkaan vaikutuksen alaisena. Alamaailman don Raman Naikin epäonnistunut murhayritys Haji Mustafaa vastaan Mumbaissa sytyttää Zakirissa vanhat haavat. Haji Mustafan ja isähahmo Ilanthaloor Rama Varma Babu Namboothirin toistuvista pyynnöistä huolimatta hän lähtee Mumbaihin yhdessä luotetun luutnantinsa Hamid Plavilakandi Matherin, alias Malayalees Cochin Haneefan kanssa. Ystävänsä Arjun Biju Menonin avulla Zakeer tappaa Raman Naikin ja pääsee takaisin Kochiin. Paluumatkalla Kochissa hän tapaa Maya Mary Kurien Aishwaryan, apulaispoliisipäällikön, joka alkaa vähitellen ihastua häneen. Zakir Husseinin luona vierailee Balaraman Shammi Thilakan, viinaparoni ja entinen poliisi, joka varoittaa Zakiria pahoista seurauksista, jos hän jatkaa sekaantumista Mumbain rikollisuuteen. Hän yrittää myös kosiskella Zakiria, mutta tämä kieltäytyy taipumasta ja lähettää Balaramanille ja hänen ryhmälleen voimakkaan varoituksen. Balaraman yhdessä Devadevan Nambiarin, alias DD Vijayaraghavanin, ja Arun Naikin, Mumbaissa asuvan Raman Naikin veljen, kanssa suunnittelee lopettavansa Zakir Husseinin ja Haji Mustafan saadakseen takaisin menetetyn alueensa Mumbaissa. Heidän tukenaan on Lahayil Vakkachan N. F. Varghese, osavaltion turmeltunut sisäministeri. Poliisin pääjohtaja Joseph Madachery tekee Vakkachanin puolesta ratsian Haji Mustafan köyhään kotiin ja pahoinpitelee Rama Varma Thirumulpadin raa'asti, mutta Zakirin äkillinen tulo pelastaa hänet. Zakir pahoinpitelee Joosefia julkisesti, mikä raivostuttaa Balaramania ja DD:tä, jotka yrittävät demoralisoida Zakirin julkaisemalla keksittyjä tarinoita hänen suhteestaan ACP Maya Kureiniin ja Haji Mustafan köyhäinkodin vankeihin. Lahayil Vakachan yrittää luoda aselevon Zakirin ja Balaramanin välille, mutta epäonnistuu surkeasti. Tämä johtaa lukuisiin ongelmiin, kuten Zakirin läheisen kaverin Jaganathanin pidättämiseen väärillä huumesyytteillä. Jaganathan kuolee poliisin huostassa. Balaraman ja DD tappavat Rama Varma Thirumulpadin, mikä saa Zakirin ottamaan lain omiin käsiinsä. Puhuessaan tuhansille puoluetyöntekijöille Zakir Hussein tunkeutuu julkiseen tilaisuuteen huijaamalla poliisia ja tappaa Balaramanin, DD:n ja Lahayil Vakkachanin.</w:t>
      </w:r>
    </w:p>
    <w:p>
      <w:r>
        <w:rPr>
          <w:b/>
        </w:rPr>
        <w:t xml:space="preserve">Esimerkki 1.1610</w:t>
      </w:r>
    </w:p>
    <w:p>
      <w:r>
        <w:t xml:space="preserve">Fakta1: joukkueeseen kuuluvat Joe Horn, Greg Parker ja George Harris, Fakta2: Fakta3: Greg ja Tish menevät naimisiin ensitapaamisen jälkeen huomattavan alkukitkan jälkeen, Fakta4: Buckman luottaa Gregin maineesta huolimatta Gregin tyttären valintaan ja hyväksyy Gregin perheeseen, Fakta5: uusi appiukko on kasvava suojelee häntä avioliiton jälkeen.</w:t>
      </w:r>
    </w:p>
    <w:p>
      <w:r>
        <w:rPr>
          <w:b/>
        </w:rPr>
        <w:t xml:space="preserve">Tulos</w:t>
      </w:r>
    </w:p>
    <w:p>
      <w:r>
        <w:t xml:space="preserve">Chance Buckman on Houstonissa toimivan öljylähteiden sammutusyksikön johtaja. Chance matkustaa ympäri maailmaa sammuttamassa teollisuusonnettomuuden, räjähdyksen tai terrori-iskun aiheuttamia tulipaloja porauskaivojen päädyissä tiimin kanssa, johon kuuluvat Joe Horn, Greg Parker ja George Harris. Chance nauttii jännityksestä, mutta kaipaa ex-vaimo Madelynia. Hän erosi miehestä 20 vuotta aiemmin ja vei tyttären Letitian mukanaan, koska Madelyn ei kestänyt nähdä miehensä vaarantavan henkeään. Vaikka he rakastavat toisiaan, Madelyn ei voinut käsitellä kauhuaan siitä, että Chance voisi palaa kuoliaaksi tulipalossa. Sammuttaessaan palavaa kaivonpäätä Chance joutuu lähes kuolemaan johtavaan onnettomuuteen, kun puskutraktorin terä murskaa hänet. Vastoin hänen tahtoaan hänen tyttärensä Letitia Tish käy hänen luonaan sairaalassa. Vanha ystävä ja entinen sammutuskumppani Jack Lomax kutsuu hänet paikalle, ja Greg Parker hakee hänet The Buckman Companyn yrityskoneella. Tyttö myös jahtaa Greg Parkeria Louisianassa sijaitsevaan kaivopaloon. Gregillä on pahamaineinen maine siitä, että hän käyttää tulipaloja naisten iskemiseen. Yleensä kaikki naiset, jotka hän vie tulipaloon, päätyvät sänkyyn hänen kanssaan. Buckmanin nokkamiehen tyttären tapauksessa Greg ja Tish rakastuvat kuitenkin huomattavan alkujännityksen jälkeen ja menevät naimisiin viisi päivää ensitapaamisen jälkeen. Gregin maineesta huolimatta Buckman alkaa luottaa tyttärensä valintaan ja hyväksyy Gregin perheeseen. Madelyn, joka projisoi omat pelkonsa tyttäreensä, ei kuitenkaan ole yhtä hyväksyvä, vaikka hän pitääkin Gregistä. Greg epäilee, että hänen uusi appiukkonsa suojelee häntä yhä enemmän avioliiton solmimisen jälkeen suojellakseen tytärtään sydänsuruilta, jos tämän uudelle aviomiehelle tapahtuisi jotain pahaa tai hänet tapettaisiin. Tish toivoo näkevänsä miehensä ja isänsä taistelevan tulipaloja, mihin kumpikaan mies ei kannusta. Hänen isänsä antaa periksi ja päästää hänet Gregin mukaan kentälle. Chance, joka yrittää saada entisen vaimonsa takaisin, jättää Buckman-yhtiön ja ottaa vastaan johtajan paikan vanhan ystävänsä Jack Lomaxin kanssa Lomax Oilin johtokunnassa keinona saada Tish takaisin. Chance antaa yrityksensä vävylleen häälahjaksi, vaikka Gregin ylpeys pakottaa hänet sanomaan Buckmanille, ettei hän halua mitään lahjoja ja että hän maksaa tuplasti sen arvon. Greg ja Tish alkavat kiertää maailmaa sammuttamassa öljypaloja. Pian vanhempi pariskunta ilmoittaa Tishin iloksi menevänsä uudelleen naimisiin. Madelyn on iloinen nähdessään miehensä turvallisessa työpaikassa, mutta ennen pitkää Chance kyllästyy yrityselämään ja kaipaa takaisin kentälle. Kuten Jack Lomax aiemmin sanoi Tishille: "Isäsi on paras siinä, mitä hän tekee. Kukaan mies ei voi jättää sitä väliin. Greg kohtaa ongelmia tulipalon kanssa Venezuelassa: viisi öljylähdettä palaa tiukassa rivissä yhtä aikaa, ja tilannetta pahentavat sissit, jotka yrittävät heikentää operaatiota. Hän pyytää Chancea palaamaan ja auttamaan palon sammuttamisessa. Chance tekee niin epäröimättä. Buckman lähtee Venezuelaan Teksasin ilmavoimien kansalliskaartin kuljetusautolla, joka on täynnä palontorjuntavälineitä, tietämättä, että Madelyn ja Tish ovat seuranneet häntä Caracasiin. Madelyn käyttää Jack Lomaxin vaikutusvaltaa Venezuelan presidenttiin saadakseen itsensä ja Tishin öljykentälle, jossa tulipalo palaa. Madelyn julistaa, että tämä on minulle se hetki, sillä se joko ratkaisee tai murtaa hänen kykynsä hoitaa tulipalot lopullisesti, ja on täysin tietoinen siitä, että hänen suhteensa Chanceen on vaakalaudalla. Hellfighters-joukot sammuttavat tulipalot Venezuelan armeijan avustuksella samalla kun kapinallisten P40 Tomahawk -hävittäjät hyökkäävät öljykenttää vastaan. Madelyn räjähtää vihaansa siitä, mitä hän pitää venezuelalaisten kyvyttömyytenä suojella joukkuetta odottamattomalta ilmahyökkäykseltä, ja raivoaa Venezuelan armeijaa ja siviiliviranomaisia vastaan siitä, että nämä ovat antaneet sissien päästä tarpeeksi lähelle hyökkäystä. Chance vetää hänet pois hänen kiukuttelunsa aikana. Hän napsahtaa: "Hitto, jos ymmärrän asenteesi!", johon Chance vastaa: "Se on hyvin yksinkertaista - sinä teet sen." Hän ei ymmärrä. Kun Greg kysyy Tishiltä hänen mielipidettään asiasta, tämä vain hymyilee ja sanoo: "Minusta meidän pitäisi hankkia hänelle peltihattu", viitaten kirkkaanpunaisiin suojahattuihin, joissa on The Buckman Companyn logo ja joita helvetin taistelijoilla on päässään.</w:t>
      </w:r>
    </w:p>
    <w:p>
      <w:r>
        <w:rPr>
          <w:b/>
        </w:rPr>
        <w:t xml:space="preserve">Esimerkki 1.1611</w:t>
      </w:r>
    </w:p>
    <w:p>
      <w:r>
        <w:t xml:space="preserve">Fakta1: Sumathi ei halua hänen kärsivän kuoleman jälkeen, Fakta2: Fakta3: Balu 's kuolema merkitsee käännekohta Raju, Fakta4: Shankar jälkeen käy läpi sydämenmuutos kuulo Raju 's ja Sumathi 's, Fakta5: elokuva päättyy avioliitot Shankar ja Sumathi sekä Raju ja Devi kanssa Shankar pukeutuminen kuin Balu avioliittoon</w:t>
      </w:r>
    </w:p>
    <w:p>
      <w:r>
        <w:rPr>
          <w:b/>
        </w:rPr>
        <w:t xml:space="preserve">Tulos</w:t>
      </w:r>
    </w:p>
    <w:p>
      <w:r>
        <w:t xml:space="preserve">Balasubramanian alias Balu Rajinikanth on hajamielinen, mutta hyväsydäminen tamililaisen yliopiston lehtori. Hän asuu nuoremman veljensä Raju Prabhun, rakastajattarensa Sumathi Suhasinin ja Sumathin isän V. K. Ramaswamyn kanssa. Raju, joka opiskelee samassa collegessa, jossa Balu työskentelee, on äkkipikainen, rähinöivä ja juoppo, jota Balun ja Sumathin hemmottelu hemmottelee. Hän joutuu usein tappeluun opiskelutoverinsa Raghupathy Nassarin kanssa, jonka isä omistaa collegen. Balu epäonnistuu useissa yrityksissä uudistaa Raju. Eräänä yönä Balu saa vahingossa surmansa, kun hän yrittää puuttua yhteen Rajun ja Raghupathyn väliseen tappeluun. Ennen kuolemaansa Balu pyytää Rajua varmistamaan, että hän löytää toisen henkilön, joka voi mennä naimisiin Sumathin kanssa, koska hän ei halua tämän kärsivän hänen kuolemansa jälkeen, mihin Raju suostuu raskain sydämin. Balun kuolema merkitsee käännekohtaa Rajulle, joka vannoo, ettei enää koskaan suutu ja juo. Sumathi, joka on musertunut Balusin kuolemasta, vaipuu masennukseen, pukeutuu lesken asuun ja vannoo, ettei mene koskaan naimisiin. Varmistaakseen, että Sumathi pääsee Balun yli, Raju ja Sumathi muuttavat Bangaloreen, jossa Raju ottaa töitä Devi Kushboon omistamasta korjaamosta. Eräänä päivänä Raju kohtaa veljensä kaksoisolennon Shankar Rajinikanthin, joka on rähinöitsijä ja varas, joka varastaa autoja korjaamolta päivittäin. Raju, joka tuntee yhä syyllisyyttä veljensä kuolemasta, ei kykene taistelemaan Shankaria vastaan, koska tämä näyttää veljeltään, ja yrittää tuloksetta luoda suhdetta Shankariin. Kuultuaan Rajun ja Sumathin surullisen tarinan Shankar kuitenkin muuttaa mielensä ja päättää korjata tapansa ja ryhtyä lopulta poliisin ilmiantajaksi. Pian hän rakastuu Sumathiin, mutta Sumathi torjuu hänet, koska ei pysty unohtamaan Balua. Samaan aikaan salakuljettaja Bhaskar Kapteeni Raju, jolle Shankar aikoinaan työskenteli, kidnappaa Sumathin pakottaakseen hänet salakuljettamaan timantteja. Shankar suostuu vastahakoisesti Bhaskarin vaatimukseen, jotta Sumathi pelastuisi, mutta kun Bhaskar kieltäytyy vapauttamasta Sumathia, syntyy taistelu Shankarin ja Rajun sekä Bhaskarin välillä, joka päättyy Bhaskarin pidätykseen. Sumathi tajuaa rakkautensa Shankariin, ja elokuva päättyy sekä Shankarin ja Sumathin että Rajun ja Devin avioliittoon, jossa Shankar pukeutuu avioliittoa varten edesmenneen Balun näköiseksi.</w:t>
      </w:r>
    </w:p>
    <w:p>
      <w:r>
        <w:rPr>
          <w:b/>
        </w:rPr>
        <w:t xml:space="preserve">Esimerkki 1.1612</w:t>
      </w:r>
    </w:p>
    <w:p>
      <w:r>
        <w:t xml:space="preserve">Fakta1: Fakta2: naiset vertailevat sarjassa testitapauksia, Fakta3: ensimmäinen testi on Yhdysvaltain laivaston yhdistetyn tiedustelujoukkueen koulutus, Fakta4: O'Neil selviytyä uuvuttavasta valintaohjelmasta eniten ennen neljättä viikkoa, ja kolmas viikko on erityisen intensiivinen, Fakta5: raju koulutusohjelma sisältää 20-tuntisia päiviä, joiden tarkoituksena on kuluttaa alokkaiden fyysistä ja henkistä voimaa, mukaan lukien jättimäisten laivojen työntäminen rantadyyneillä esteiden läpikäyntiä varten ja laskeutumislauttojen vetämistä.</w:t>
      </w:r>
    </w:p>
    <w:p>
      <w:r>
        <w:rPr>
          <w:b/>
        </w:rPr>
        <w:t xml:space="preserve">Tulos</w:t>
      </w:r>
    </w:p>
    <w:p>
      <w:r>
        <w:t xml:space="preserve">Senaatin asevoimien komitea haastattelee ehdokasta laivastoministeriksi. Senaattori Lillian DeHaven Anne Bancroft Teksasista arvostelee laivastoa siitä, ettei se ole sukupuolineutraali. Verhojen takana syntyy sopimus: Jos naiset pärjäävät miehiin nähden suotuisasti useissa testitapauksissa, armeija integroi naiset täysimääräisesti kaikkiin laivaston ammatteihin. Ensimmäinen testi on kuvitteellisen Yhdysvaltain laivaston SEAL BUDSia muistuttavan U.S. Navy Combined Reconnaissance Team -yhdistetyn tiedusteluryhmän koulutus. Senaattori DeHaven valitsee topografianalyytikko luutnantti Jordan ONeil Demi Mooren, koska hän on fyysisesti naisellisempi kuin muut ehdokkaat. Selviytyäkseen joukkoon ONeilin on selviydyttävä uuvuttavasta valintaohjelmasta, jossa lähes 60 prosenttia ehdokkaista karsiutuu, useimmat ennen neljättä viikkoa, ja kolmas viikko on erityisen intensiivinen helvetin viikko. Arvoituksellinen komentajapäällikkö John James Urgayle Viggo Mortensen johtaa raakaa koulutusohjelmaa, johon kuuluu 20-tuntisia päiviä, joiden tarkoituksena on uuvuttaa alokkaiden fyysiset ja henkiset voimat, muun muassa työntämällä jättiläismäisiä laivapengeriä rantadyyneillä, suorittamalla esteiden läpikäyntiä ja vetämällä maihinnousulauttoja. Kun ONeilille annetaan 30 sekunnin aikalisä esteiden läpäisyssä, hän vaatii, että häntä kohdellaan samalla tavalla kuin miespuolisia harjoittelijoita. Kahdeksan viikon kuluttua ohjelmasta SERE-koulutuksen aikana päällikkö sitoo hänet tuoliin kädet selän takana, tarttuu häneen ja paiskaa hänet oven läpi, sitten nostaa hänet lattialta ja upottaa hänen päänsä jääkylmään veteen muiden miehistön jäsenten nähden. ONeil taistelee vastaan ja onnistuu aiheuttamaan miehelle jonkin verran vammoja, vaikka hänen kätensä ovat liikkumattomina. Näin hän saa kunnioitusta mieheltä ja muilta harjoittelijoilta. Laivaston johtajat, jotka luottavat siihen, että nainen jättäytyisi nopeasti pois, huolestuvat. Siviilimediat saavat tietää ONeilsin osallistumisesta, ja hänestä tulee sensaatio, joka tunnetaan nimellä G.I. Jane. Pian hän joutuu kamppailemaan tekaistujen syytösten kanssa, joiden mukaan hän on lesbo ja veljeilee naisten kanssa. ONeilille kerrotaan, että hänelle annetaan tutkinnan ajaksi toimistotyö, ja jos hänet vapautetaan syytteistä, hänen on toistettava koulutuksensa. Hän päättää mieluummin soittaa kolme kertaa kelloa, mikä on merkki hänen vapaaehtoisesta eroamisestaan ohjelmasta kuin hyväksyä toimistotyö. Myöhemmin paljastuu, että kuvatodisteet ONeilsin väitetyistä veljeilyistä tulivat senaattori DeHavensin toimistosta. DeHaven ei koskaan halunnut ONeilin menestyvän; hän käytti ONeilia neuvottelukeinona estääkseen sotilastukikohtien sulkemisen kotiosavaltiossaan Texasissa. ONeil uhkaa paljastaa DeHavenin, joka sitten mitätöi syytteet ja palauttaa ONeilin ohjelmaan. Koulutuksen viimeinen vaihe, toimintavalmiusharjoitus, keskeytyy hätätilanteeseen, joka vaatii CRT-koulutettavien tukea. Tilanteessa on kyse Libyan autiomaahan pudonneesta tiedustelusatelliitista, joka on varustettu asekelpoisella plutoniumilla. Plutoniumia noutamaan lähetetään Yhdysvaltain armeijan jääkäreiden ryhmä, mutta heidän evakuointisuunnitelmansa epäonnistuu, ja koulutettavat lähetetään auttamaan jääkäreitä. Mestaripäälliköiden ampuma libyalainen sotilas ONeilin suojelemiseksi johtaa yhteenottoon libyalaisen partion kanssa. Tehtävän aikana ONeil, joka käyttää kokemustaan topografian analyytikkona, tajuaa nähdessään ryhmän kartan, että Master Chief ei aio käyttää reittiä, jota muut uskovat hänen käyttävän ryhmittyessään uudelleen muiden kanssa. Hän osoittaa myös ratkaisevaa johtajuutta ja strategista kykyä pelastaessaan loukkaantunutta Master Chiefiä, jonka hän ja McCool vetävät pois räjähteiden täyttämältä tappoalueelta. Kun helikopterihävittäjät tekevät viimeisen hyökkäyksen puolustajille, Libyan rannikolla suoritettu pelastusoperaatio onnistuu. Palattuaan kaikki tehtävään osallistuneet hyväksytään CRT:hen. Urgayle antaa ONeilille merivoimien ristin ja runokirjan, joka sisältää D. H. Lawrencen lyhyen runon Selfpity (Itsesääli), tunnustuksena saavutuksestaan ja kiitokseksi ONeilin pelastamisesta.</w:t>
      </w:r>
    </w:p>
    <w:p>
      <w:r>
        <w:rPr>
          <w:b/>
        </w:rPr>
        <w:t xml:space="preserve">Esimerkki 1.1613</w:t>
      </w:r>
    </w:p>
    <w:p>
      <w:r>
        <w:t xml:space="preserve">Fakta1: Fakta2: hänen poikansa on jumalasta syntynyt jumala, Fakta3: Filippus päättää lähettää Aleksanterin Makedonian pääkaupunkiin, Fakta4: Aleksanterista tulee isä-äiti, Fakta5: Persian herrat aliarvioivat Aleksanteria ja päättävät taistella häntä vastaan Granikossa.</w:t>
      </w:r>
    </w:p>
    <w:p>
      <w:r>
        <w:rPr>
          <w:b/>
        </w:rPr>
        <w:t xml:space="preserve">Tulos</w:t>
      </w:r>
    </w:p>
    <w:p>
      <w:r>
        <w:t xml:space="preserve">Kreikkalainen valtiomies Demosthenes Ateenasta valmistautuu sotaan vastustaakseen Kreikan kuninkaan Filippos II Makedonian suunniteltua hyökkäystä ja kaikkien Kreikan kaupunkivaltioiden ja kuningaskuntien valtausta. Filippos II:n johtaessa sotaretkeä Olynthoksen valtaamiseksi hän saa kuulla, että hänen puolisonsa Olympias on synnyttänyt hänelle pojan, jonka hän väittää olevan jumalasta syntynyt jumala. Filippos on vihainen, koska hän epäilee Olympiaksen syyllistyneen aviorikokseen eikä hän ole saanut raskautta jumalalta; kenraali Parmenio kuitenkin neuvoo kuningasta antamaan Aleksanterin kasvaa aikuiseksi ja tulla hänen seuraajakseen. Varttuessaan Aleksanteri saa Mizassa opetusta historiassa, matematiikassa, logiikassa ja muissa aineissa Aristoteleelta. Aleksanteri on innokas hallitsemaan ja kertoo opettajalleen, että Akhilleuksen tavoin hän haluaisi mieluummin lyhyen elämän kunniaa kuin pitkän elämän hämärässä. Filippos päättää lähettää Aleksanterin Makedonian pääkaupunkiin Pellaan, jossa hän toimii regenttinä ja hallitsee kaupunkia Filippoksen ollessa poissa sotimassa. Näin estetään Olympiasta levittämästä huhuja miehensä kuolemasta. Aleksanteri käyttää tätä tilaisuutta hyväkseen ja ryhtyy hallitsemaan omilla oikeuksillaan - hänestä ei tule äitinsä eikä isänsä pelinappulaa. Myöhemmin Aleksanteri liittyy Filippoksen seuraan, ja he käyvät yhdessä valloitusretkillä muun muassa Ateenaan vuonna 338 eaa. käydyssä Chaeronean taistelussa. Kun taistelu on voitettu, Aleksanteri vaatii, ettei yksikään kreikkalainen kaupunkivaltio saa koskaan kantaa asetta Pellaa vastaan ja että ne toimittavat miehiä, aseita ja laivoja Persiaa vastaan käytävään sotaan. Filippos II eroaa Olympiaksesta syyttäen häntä uskottomuudesta ja nai Attaluksen veljentyttären Eurydiksen, jolloin hänestä tulee uusi kuningatar. Tämä liike luo kuilun Aleksanterin ja hänen isänsä välille, ei ainoastaan siksi, että Aleksanterin äiti on hyljeksitty, vaan myös siksi, että hänen perimyksensä on vaakalaudalla, koska jotkut miehet Philipsin hovissa pitävät häntä äpäränä. Aleksanterin uskollinen ystävä Pausanias salamurhaa Filip II:n, minkä jälkeen Aleksanteri tappaa Pausaniaksen saman tien. Tässä vaiheessa Aleksanteri vaatii kaikkien makedonialaisten uskollisuutta ja ottaa vastaan isänsä arvonimet. Hän kertoo makedonialaisille, että Korintin sopimus on edelleen voimassa. Memnon karkotetaan maanpakoon, koska hän ei ollut luvannut uskollisuuttaan Aleksanterille. Aleksanteri lähtee valloittamaan koko Aasiaa. Memnon, joka on nyt Dareios III:n hovissa, neuvoo tätä vetäytymään strategisesti ja hyökkäämään Aleksanterin kimppuun, kun hänen tarvikkeensa loppuvat. Persian herrat kuitenkin aliarvioivat Aleksanteri-pojan ja päättävät taistella häntä vastaan Granikuksessa. Granikuksen voiton jälkeen Aleksanteri menee Frygiaan ja purkaa kuningas Gordioksen solmun leikkaamalla sen. Ennen Babyloniassa käytävää taistelua Aleksanteri toteaa, että kuunpimennys, jota jotkut hänen miehistään pitivät huonona enteenä, tarkoittaa, että Persian kuu jää Makedonian auringon pimentoon, mistä näkijä Aristander on samaa mieltä. Babylonian voiton jälkeen Dareios III pakenee Kaspian portille rakentamaan ja kokoamaan armeijaa; Dareios III:n lannistuneet komentajat tappavat hänet. Testamentissaan Dareios sanoo Aleksanterille: "Ota tyttäreni Roxane vaimoksesi... jotta maailmamme olisivat yhtä. Tämän jälkeen Aleksanteri käskee seivästää kuninkaansurmaan syyllistyneet Persian herrat seipäille petoksensa vuoksi entisiä kuninkaitaan vastaan. Babyloniassa järjestetyssä humalaisessa juhlassa Aleksanteri julistaa: "Minä olen jumala Zeuksen poika ja maailma on minun toimialueeni....Me marssimme maailman ääriin asti. Ateenaan kantautuu uutinen, että Aleksanteri on Intiassa ja valloittaa siellä, jolloin Aiskines julistaa: Hän on ylittänyt jumalat. Aleksanteri ottaa asemansa sydämelleen, hänen ylimielisyytensä ja vainoharhaisuutensa kasvavat epävakaisiin mittasuhteisiin, mutta rohkean nuoren johtajan valloitukset päättyvät, kun hän tappaa läheisen ystävänsä Kleitoksen keihäällään juopuneen riidan jälkeen. Surun murtamana ja nöyryytettynä Aleksanteri palaa Intiasta Babyloniaan ja menettää samalla monia miehiään. Hän nai Roxanen Susassa, mutta sairastuu pian sen jälkeen. Kuolinvuoteellaan kysyttäessä, kenelle hän jättää valtakuntansa, Aleksanteri kuiskaa: "Vahvimmalle".</w:t>
      </w:r>
    </w:p>
    <w:p>
      <w:r>
        <w:rPr>
          <w:b/>
        </w:rPr>
        <w:t xml:space="preserve">Esimerkki 1.1614</w:t>
      </w:r>
    </w:p>
    <w:p>
      <w:r>
        <w:t xml:space="preserve">Fakta1: Fakta2: Fakta3: Helenin seuraan liittyvät roistotoverit Frog contortionist ja Harry Evans, Fakta4: Patriarkka parantaa oikeat rampat Bobbie Holmesin ja Margaret Thorntonin samaan aikaan, Fakta5: oikeat rampat Bobbie Holmes ja Margaret Thornton ovat tulleet Meadvilleen hakemaan Patriarkan ihmeparannusta.</w:t>
      </w:r>
    </w:p>
    <w:p>
      <w:r>
        <w:rPr>
          <w:b/>
        </w:rPr>
        <w:t xml:space="preserve">Tulos</w:t>
      </w:r>
    </w:p>
    <w:p>
      <w:r>
        <w:t xml:space="preserve">Chinatownin roisto Doc joutuu pakenemaan, kun paikallinen basaarin omistaja Nikko tulee raikkaaksi Docin rikostoverin Helen Smithin kanssa ja Doc melkein tappaa hänet. Käyttämällä nimeä John Madison Doc piileskelee Kalifornian Meadvillessä, jossa hän tapaa Patriarkan, uskonparantajan. Doc toivoo voivansa hyödyntää Patriarkan mainetta ja lähettää Helenin esittämään Patriarkan sisarentytärtä Helen Vailia, ja hänen seuraansa liittyvät roistotoverit Frog, kontortionisti, ja Harry Evans, taskuvaras. Tohtori järjestää teeskentelevän ihmeen, jossa Frog muuttuu raajarikkoisesta tilasta täysin terveeksi. Samaan aikaan Patriarkka kuitenkin parantaa oikeat rampat Bobbie Holmesin ja Margaret Thorntonin, joka on tullut Meadvilleen miljonääriveljensä Robertin kanssa hakemaan Patriarkan ihmeparannusta. Ihmeet aiheuttavat suurta kiihkoa, ja Doc kerää Helensin nimissä rahaa lukuisilta uskovilta, muka kappelin rakentamista varten. Robert rakastuu Heleniin, ja eräänä yönä he juuttuvat hänen jahdilleen, jolloin Doc ajautuu mustasukkaisuuden raivoon ja suunnittelee Robertin tappamista. Myöhemmin patriarkka on lähellä kuolemaa, ja Helen, Frog ja Harry kieltäytyvät tukemasta Docin kiristysyrityksiä. Doc on aikeissa karata kappelin rahojen kanssa, kun Robert kertoo kosineensa Heleniä, mutta sai kielteisen vastauksen, koska tämä rakastaa Docia. Äkkiä ahneuttaan katuva Doc palauttaa rahat ja vannoo rakkauttaan Helenille, kun patriarkka kuolee.</w:t>
      </w:r>
    </w:p>
    <w:p>
      <w:r>
        <w:rPr>
          <w:b/>
        </w:rPr>
        <w:t xml:space="preserve">Esimerkki 1.1615</w:t>
      </w:r>
    </w:p>
    <w:p>
      <w:r>
        <w:t xml:space="preserve">Fakta1: Fakta2: naisen ryhmä päättyy katastrofiin, Fakta3: Rhoda On hakee apua psykiatri tohtori West Samsonin puolesta, Fakta4: psykiatri tohtori West väittää pystyvänsä parantamaan kirjailijan lukkiutumisen, Fakta5: parantolan lääkäri on kiinnostunut Samsonista, mutta kokeilemaan häntä uudella kirurgisella tekniikalla väkivaltaisen temperamentin hillitsemiseksi.</w:t>
      </w:r>
    </w:p>
    <w:p>
      <w:r>
        <w:rPr>
          <w:b/>
        </w:rPr>
        <w:t xml:space="preserve">Tulos</w:t>
      </w:r>
    </w:p>
    <w:p>
      <w:r>
        <w:t xml:space="preserve">Samson Shillitoe Sean Connery, runoilija, asuu Greenwich Villagessa tarjoilija Rhoda Joanne Woodwardin kanssa, joka on hänen tukenaan kaikissa vaikeuksissaan. Kun Samson ei löydä inspiraatiota viimeisimmän runonsa viimeistelyyn, hänestä tulee riidanhaluinen ja masentunut. Samsonia jahtaa jatkuvasti velanperijä, joka on myöhästynyt elatusmaksujen maksamisesta edelliselle vaimolle; jos Samson ei maksa, hänet pidätetään. Lopulta Samson pahoinpitelee poliisin, joka on velanperijän mukana, kimppuunsa. Samsonilla on muitakin ongelmia, kun hän menettää työpaikkansa toimistosiivoojana, kun hän harrastaa seksiä sihteerin Sue Ane Langdonin kanssa samalla, kun hänen matonpesukoneensa täyttää toimiston saippuavaahdolla. Samson saa kuitenkin 200 euron palkkion, kun hän esittää runojaan naisryhmälle, joka päättyy katastrofiin. Samsonin puolesta, mutta tämän tietämättä, Rhoda hakee apua psykiatri tohtori West Patrick ONealilta, joka väittää pystyvänsä parantamaan kirjailijoiden lukkiutumisen. Rhoda antaa tohtori Westille Samsonin luentoa varten keräämänsä 200 dollaria, jotta hän voisi hoitaa Samsonia, jonka hän pelkää muuttuvan itsemurhaiskuksi, jos hän ei saa runoaan valmiiksi. Tohtori West suostuu vastahakoisesti tapaamaan häntä, ja kun Samson ottaa tohtorin kanssa yhteen rahojensa palauttamisesta, West innostuu Shillitoesta ja suostuttelee hänet potilaaksi. Jotta Samson saisi olla poissa kaupungin kaaoksesta, jotta hän saisi runonsa valmiiksi, tohtori West järjestää hänelle oleskelun parantolassa osavaltion pohjoisosassa. Myös toinen parantolan lääkäri, tohtori Menken Clive Revill on kiinnostunut Samsonista, mutta hän kokeilee hänellä uutta kirurgista tekniikkaa, jolla hänen väkivaltainen temperamenttinsa voidaan tukahduttaa. Hän suostuttelee Rhodan suostumaan leikkaukseen. Tohtori West ja kaksi muuta kollegaa vastustavat kiivaasti tällaista toimenpidettä, koska se on liian lähellä lobotomiaa ollakseen turvallinen. Tohtori Westin vaimo Lydia Jean Seberg on turhautunut avioliittoonsa. Mies on suosittu televisiovieras pop-psykiatristen menetelmiensä ja näkemystensä vuoksi, ja vaimo näkee häntä hyvin vähän. Lopulta hän törmää Samsoniin parantolassa. Samson ei tiedä, että hän on naimisissa tohtori Westin kanssa, mutta muistaa hänet, kun hän käveli ulos hänen naisklubinsa luennolta. Tavalliseen tapaansa Samson viettelee hänet välittömästi, ja he harrastavat seksiä terapeuttisessa kylpyammeessa. Samsonia etsivä tohtori West näkee heidät salaa ammeessa. Kun klinikan ylimmän henkilökunnan on aika äänestää leikkaustekniikan sallimisesta Samsonille, tohtori West, joka on nähnyt Samsonin vaimonsa kanssa, muuttaa äänensä ja antaa tohtori Menkenille mahdollisuuden jatkaa. Lydia saa tietää leikkauksesta ja kiirehtii estämään sen, mutta saapuu paikalle juuri leikkauksen valmistuttua. Kun Simson herää leikkauksesta, hänen äänensä on aluksi niin matala ja hiljainen, ettei häntä ymmärretä. Kun tohtori Menken kumartuu kuuntelemaan, Samson heittää lyönnin, jonka seurauksena tohtori kaatuu lattialle. Leikkauksella ei ole ollut vaikutusta, ja Samson palaa New Yorkiin. Rhoda saa nopeasti tietää hänen saapumisestaan ja kiiruhtaa hänen luokseen. Samsonille on vihdoin annettu haaste, joten hänen on maksettava entiselle vaimolleen tai jouduttava vankilaan. Rhoda estää häntä hakkaamasta virkamiestä, kunnes Lydia ilmestyy paikalle ja maksaa hänelle velkasumman. Lydia ilmoittaa Samsonille jättävänsä tohtori Westin ja vihjaa haluavansa olla uuden rakastajansa Samsonin kanssa. Rhoda protestoi, kun Samson kutsuu hänet asumaan heidän molempiensa luokse. Lydia, jota ajatus ällöttää, tulee hysteeriseksi ja ryntää ulos, luultavasti puhumatta enää koskaan Samsonille. Rhoda rukoilee Samsonia, kun tämä ryntää kadulle, ennen kuin ilmoittaa hänelle olevansa raskaana. Samson lyö häntä vahingossa, ja elokuva päättyy siihen, kun Samson taistelee närkästyneiden katsojien vihaista väkijoukkoa vastaan.</w:t>
      </w:r>
    </w:p>
    <w:p>
      <w:r>
        <w:rPr>
          <w:b/>
        </w:rPr>
        <w:t xml:space="preserve">Esimerkki 1.1616</w:t>
      </w:r>
    </w:p>
    <w:p>
      <w:r>
        <w:t xml:space="preserve">Fakta1: Veronica Franco on seikkailunhaluinen, utelias, hieman poikamainen nuori nainen Venetsiassa, Fakta2: Fakta3: kurtisaaneilla on pääsy kirjastoihin ja koulutukseen, Fakta4: köyhä bardi joutui Veronican varjoon, Fakta5: Marco toivoo, että Veronica lopettaisi asiakkaiden tapaamisen ja ottaisi sen sijaan vastaan tukea.</w:t>
      </w:r>
    </w:p>
    <w:p>
      <w:r>
        <w:rPr>
          <w:b/>
        </w:rPr>
        <w:t xml:space="preserve">Tulos</w:t>
      </w:r>
    </w:p>
    <w:p>
      <w:r>
        <w:t xml:space="preserve">Veronica Franco Catherine McCormack on seikkailunhaluinen, utelias ja hieman poikamainen nuori nainen Venetsiassa. Hänen rakastajansa Marco Rufus Sewell ei voi mennä hänen kanssaan naimisiin, koska hänen perheensä on liian alhaisessa asemassa ollakseen sopiva pari senaattorin pojalle, eikä tarpeeksi varakas, jotta hän voisi antaa hyvät myötäjäiset. Marco, tuleva senaattori, nai sen sijaan ulkomaisen aatelisnaisen. Veronican äidin Jacqueline Bissetin on ajateltava tulevaisuutta ja perheensä taloudellista turvaa, sillä hän vaatii yhä myötäjäisiä nuoremmille tyttärilleen ja rahaa poikansa palkkiota varten. Luostariin menemisen sijaan Veronican äiti ehdottaa, että hänestä tulisi kurtisaani, korkeapalkkainen ja sivistynyt prostituoitu, kuten hänen äitinsä ja isoäitinsä ennen häntä. Aluksi Veronica kammoksuu ajatusta, mutta kun hän saa tietää, että kurtisaaneilla on pääsy kirjastoihin ja koulutukseen, hän suhtautuu ajatukseen varovaisesti. Veronica saa nopeasti maineen huippukurtisaanina, joka tekee kauneudellaan, nokkeluudellaan ja myötätunnollaan vaikutuksen Venetsian vaikutusvaltaisiin miehiin. Marcon on vaikea sopeutua uuteen vaimoonsa, joka ei ole lainkaan Veronican kaltainen, ja hänestä tulee mustasukkainen, kun Veronica ottaa hänen ystäviään ja sukulaisiaan rakastajikseen. Kun Marcon serkku Maffio, köyhä bardi, jonka Veronica oli kerran julkisesti syrjäyttänyt, hyökkää Veronican kimppuun, Marco ryntää hänen avukseen. He sytyttävät romanssinsa uudelleen. Marco toivoo, että Veronica lopettaisi asiakkaiden tapaamisen ja ottaisi sen sijaan vastaan hänen tukensa; Veronica torjuu ajatuksen, koska ei halua uhrata taloudellista riippumattomuuttaan tai hyväksyä tekovaimon asemaa. Siitä huolimatta hän viettää paljon aikaa Marcon kanssa maaseudulla, laiminlyö liiketoimintansa ja jättää huomiotta äitinsä varoitukset, joiden mukaan tällainen suhde on vaarallinen hänelle. Neljäs Osmanien ja Venetsian sota 1570-73 syttyy, ja kaupunki pyytää Ranskalta apua. Veronikaa rohkaistaan viettelemään Ranskan kuningas ja hän varmistaa sotilasliiton. Marco syyttää Veronikkaa kurtisaanin roolista nauttimisesta ja näyttää ajattelevan, että hänen olisi pitänyt hylätä kuningas huolimatta Venetsian sotilaallisiin ja poliittisiin liittolaisuuksiin kohdistuvasta riskistä. Veronica huomauttaa, että Veronica uhrasi heidän rakkautensa kaupungin parhaaksi, kun taas Veronica teki sen vain suojellakseen perheensä poliittista asemaa, ja Marco lähtee vihaisena sotaan. Venetsialaisten taistellessa merellä kaupunkiin iskee rutto. Uskonnolliset kiihkoilijat pitävät sotaa ja ruttoa rangaistuksena kaupungin moraalisesta rappiosta, ja Veronican koti joutuu karanteeniin ja väkijoukko melkein ryöstää sen. Veronica kutsutaan inkvisition eteen noituudesta syytettynä, mutta hän kieltäytyy nimeämästä asiakkaitaan. Kun näyttää siltä, että Veronica teloitetaan, Marco häpäisee julkisesti venetsialaiset ministerit ja senaattorit, jotta nämä myöntäisivät omat aviorikoksensa ja syntinsä seisomalla kokouksessa. Hämmentyneenä kaupungin syntien laajuudesta inkvisiittori luopuu noitasyytteistä, ja Marco ja Veronica tekevät sovinnon.</w:t>
      </w:r>
    </w:p>
    <w:p>
      <w:r>
        <w:rPr>
          <w:b/>
        </w:rPr>
        <w:t xml:space="preserve">Esimerkki 1.1617</w:t>
      </w:r>
    </w:p>
    <w:p>
      <w:r>
        <w:t xml:space="preserve">Fakta1: David D'Mello elää keskiluokkaista elämäntapaa Bangaloressa yhdessä Maryn ja Bunty-pojan kanssa, Fakta2: Fakta3: Mary synnyttää tyttären, Fakta4: Bhima ja Bunty ovat kasvattaneet töitä siittolassa vuotta myöhemmin, Fakta5: Bunty on rakastunut Jennyyn.</w:t>
      </w:r>
    </w:p>
    <w:p>
      <w:r>
        <w:rPr>
          <w:b/>
        </w:rPr>
        <w:t xml:space="preserve">Tulos</w:t>
      </w:r>
    </w:p>
    <w:p>
      <w:r>
        <w:t xml:space="preserve">David DMello elää keskiluokkaista elämää Bangaloressa yhdessä vaimonsa Maryn ja poikansa Buntyn kanssa ja on Bangalore Turf Clubin jockey. Hän ajautuu yhteen varakkaan oriittamon omistajan Gomangon kanssa, joka tappaa hänet. Davidsin kuolema tappaa myös hänen leskimiesystävänsä Balramin, joka pakottaa tämän pojan Bhiman muuttamaan Maryn luokse. Hän synnyttää tyttären ja tienaa elantonsa ompelemalla ja ompelemalla vaatteita, kun taas Bunty ja Bhima pesevät autoja ja tekevät pieniä kotitöitä. Vuosia myöhemmin sekä Bhima että Bunty ovat kasvaneet aikuisiksi, työskentelevät siittolassa ja hoitavat ponia, Sikanderia. Bunty on rakastunut Jennyyn ja haluaa mennä naimisiin tämän kanssa, mutta hänen isänsä William antaa siunauksensa vasta, kun Bunty on kerännyt jonkin verran varallisuutta. Saadakseen nopeasti varallisuutta sekä Bhima että Bunty päättävät ryöstää Gomangon ja käynnistää tapahtumaketjun, joka vaarantaa ja muuttaa heidän elämänsä ikuisesti.</w:t>
      </w:r>
    </w:p>
    <w:p>
      <w:r>
        <w:rPr>
          <w:b/>
        </w:rPr>
        <w:t xml:space="preserve">Esimerkki 1.1618</w:t>
      </w:r>
    </w:p>
    <w:p>
      <w:r>
        <w:t xml:space="preserve">Fakta1: Heiji Hattori etsii tyttöä, johon hän rakastui, Fakta2: Haibara antoi hänelle viinipullon ja muutti hänet takaisin pilleri Shinichiksi, Fakta3: Conan onnistuu viivyttämään murhaajaa, kunnes Heiji saapuu pelastamaan Kazuhan, Fakta4: Shinichi tainnuttaa Ranin tainnutuskellolla estääkseen häntä näkemästä muutosta Conaniksi, Fakta5: syyllinen onnistuu työntämään Osakan etsivän katon reunalle.</w:t>
      </w:r>
    </w:p>
    <w:p>
      <w:r>
        <w:rPr>
          <w:b/>
        </w:rPr>
        <w:t xml:space="preserve">Tulos</w:t>
      </w:r>
    </w:p>
    <w:p>
      <w:r>
        <w:t xml:space="preserve">Heiji Hattori etsii tyttöä, johon hän rakastui nähtyään tämän leikkimässä temppelin ulkopuolella, kun hän oli pieni. Samaan aikaan Kogoro, Ran, Conan ja Sonoko menevät Kiotoon ja tapaavat Heijin ja Kazuhan tutkiakseen ryöstöä ja useita murhia. Murhaaja yrittää tappaa Heijin useita kertoja ja haavoittaa Heijiä vakavasti. Tappaja sieppaa Kazuhan, mutta Heiji romahtaa ennen kuin hän ehtii Kazuhan luo. Conan nielee Haibaran hänelle antaman pillerin ja viinipullon, jolloin hän muuttuu väliaikaisesti takaisin Shinichiksi. Hän naamioituu Heijiksi ja yrittää pidättää murhaajan ja pelastaa Kazuhan, ja onnistuu viivyttämään murhaajaa, kunnes Heiji saapuu paikalle. Kendon avulla Heiji taistelee syyllistä vastaan, kun Shinichi juoksee metsään piiloon, kun hänen muodonmuutoksensa Conaniksi tapahtuu. Metsässä Shinichi törmää Raniin ja tainnuttaa Ranin tainnutuskellollaan, jotta tämä ei näkisi hänen muuttumistaan Conaniksi. Conan saavuttaa sitten Heijin ja Kazuhan ajoissa pelastaakseen heidät potkaisemalla tulitikkuja syyllistä kohti. Syyllinen jatkaa taistelua Heijiä vastaan ja onnistuu työntämään Osakan etsivän katon reunalle. Conan potkaisee vihollista jalkapallolla, jolloin Heiji ehtii saada takaisin jalansijaa. Lopulta Heiji saa selville, että tyttö hänen lapsuudestaan oli Kazuha, eikä kerro Kazuhalle, että hän on etsimänsä tyttö.</w:t>
      </w:r>
    </w:p>
    <w:p>
      <w:r>
        <w:rPr>
          <w:b/>
        </w:rPr>
        <w:t xml:space="preserve">Esimerkki 1.1619</w:t>
      </w:r>
    </w:p>
    <w:p>
      <w:r>
        <w:t xml:space="preserve">Fakta1: Frankie Davis Allan Ross ja Scariano liittyvät Yhdysvaltain armeijan ilmavoimiin toivoen pääsevänsä lentäjiksi, Fakta2: Fakta3: Frankie luokitellaan tykkimieheksi ja lähetetään erilliskoulutukseen, Fakta4: Pinky määrätään samaan lentokoneeseen, jota Allan ja Irving lentävät, Fakta5: seuraava tehtävä on liittyä taisteluihin Etelä-Tyynenmeren alueella.</w:t>
      </w:r>
    </w:p>
    <w:p>
      <w:r>
        <w:rPr>
          <w:b/>
        </w:rPr>
        <w:t xml:space="preserve">Tulos</w:t>
      </w:r>
    </w:p>
    <w:p>
      <w:r>
        <w:t xml:space="preserve">Frankie Davis Lon McCallister, Allan Ross Mark Daniels ja Pinky Scariano Don Taylor liittyvät Yhdysvaltain armeijan ilmavoimiin toivoen pääsevänsä lentäjiksi. Koulutuksessa he ystävystyvät Irving Millerin Edmond OBrienin ja Bobby Grillsin Barry Nelsonin kanssa. Viisi ystävää käy läpi lentäjäkoulutuksen, jossa he kohtaavat onnistumisia, epäonnistumisia ja tragedioita. Allan, joka on vastikään mennyt naimisiin, huomaa, että vaimo Dorothy JoCarroll Dennison aikoo lähteä hänen kanssaan lentokouluun. Frankie, jonka kotikaupungin morsian Jane Jane Ball asuu Dorothyn kanssa lähellä leiriä, seuraa huolestuneena, kun jotkut muut kadetit saavat huuhtoutumisliput. toistaiseksi hän on turvassa. Pinky peseytyy ulos, kun hän on reputtanut silmäkokeensa, mutta hänet luokitellaan tykkimieheksi ja hän lähtee erilliskoulutukseen. Frankie, Allan ja heidän ystävänsä Irving ja Bobby määrätään lentäjäkoulutukseen. Kadettien ensimmäisellä yölennolla Frankie syöksyy maahan. Ystäväjoukko, joka on nyt yhtä vajaa, on murtunut. Allan ilmoittautuu vapaaehtoiseksi kertomaan traagiset uutiset Janelle, joka odottaa heidän ensimmäistä lastaan. Kun ryhmä saa siipensä ja heidät määrätään yksiköihinsä, Pinky määrätään samaan lentokoneeseen, jota Allan ja Irving lentävät, ja yhdessä viiden miehistötoverinsa kanssa he antavat alukselleen nimen Winged Victory. Seuraava tehtävä on liittyä Etelä-Tyynenmeren taisteluihin, mutta ennen lähtöä he tapaavat vaimonsa San Franciscossa. Vaimot yrittävät pitää tehtävänsä salassa, mutta arvelevat, että heidän miehensä lähtevät taisteluun. Eteläisellä Tyynellämerellä Uudessa-Guineassa sijaitsevassa tukikohdassaan Winged Victory -aluksen uupunut miehistö osallistuu muiden miehistöjen kanssa joulujuhlaan. Juhlallisuuksien keskellä kuuluu ilmahyökkäyssireeni, ja he lähtevät taisteluun. Taistelun aikana Winged Victoryn rengas vaurioituu ja Pinky haavoittuu. Koneen laskeuduttua tukikohtaan vaikeasti mutta turvallisesti Pinky kiidätetään pois ambulanssilla. Takaisin tukikohdassa Allan saa tietää, että hänen vaimonsa on synnyttänyt pojan. Ennen kuin hän lähtee takaisin ilmataisteluun, hän kirjoittaa pojalleen kirjeen, jossa hän selittää tehtävänsä tärkeyden ja toiveensa tulevaisuuden suhteen.</w:t>
      </w:r>
    </w:p>
    <w:p>
      <w:r>
        <w:rPr>
          <w:b/>
        </w:rPr>
        <w:t xml:space="preserve">Esimerkki 1.1620</w:t>
      </w:r>
    </w:p>
    <w:p>
      <w:r>
        <w:t xml:space="preserve">Fakta1: Fakta4: juoni käsittelee englantilais-intialaisten elämää Keralassa hälyttävässä esiaviollisen raskauden lisääntymisessä ja tabu, joka liittyy kastien väliseen rakkauteen ja avioliittoon, Fakta5: uusintafilmatisoinnin merkitys on nykypäivän Keralan yhteiskunnassa. opetus 1: Julie on Morrisin vanhin tytär.</w:t>
      </w:r>
    </w:p>
    <w:p>
      <w:r>
        <w:rPr>
          <w:b/>
        </w:rPr>
        <w:t xml:space="preserve">Tulos</w:t>
      </w:r>
    </w:p>
    <w:p>
      <w:r>
        <w:t xml:space="preserve">Julie on englantilais-intialaisen moottorinkuljettajan Morrisin vanhin tytär. Hänen läheinen ystävänsä Usha on ortodoksisesta hindu Warrier-perheestä. Ushan luona Julie tapaa veljensä Sasin, joka opiskelee eri paikassa. Julie rakastuu pian Sasiin. Suhde syvenee ja Julie tulee raskaaksi. Loppuosa juonesta pyörii Julien ja hänen poikavauvansa kamppailun ympärillä,yhteiskunnan hypokraattisia hampaita vastaan. Juoni käsittelee sellaisia teemoja kuin anglointialaisten elämä Keralassa, hälyttävästi lisääntynyt esiaviollinen raskaus ja kastien väliseen rakkauteen ja avioliittoon liittyvä tabu, jotka kaikki olivat kuumia puheenaiheita elokuvan ilmestyessä vuonna 1974. Tuottaja Suresh Kumarin mukaan uusintafilmatisoinnin merkitys on nykypäivän Keralan yhteiskunnassa, joka ei vieläkään eroa silloisesta yhteiskunnasta näiden sosiaalisten kysymysten suhteen.</w:t>
      </w:r>
    </w:p>
    <w:p>
      <w:r>
        <w:rPr>
          <w:b/>
        </w:rPr>
        <w:t xml:space="preserve">Esimerkki 1.1621</w:t>
      </w:r>
    </w:p>
    <w:p>
      <w:r>
        <w:t xml:space="preserve">Fakta1: Gary on eläkkeellä Espanjassa rakkaan vaimonsa, parhaan ystävänsä ja Aitchin vaimon kanssa, Fakta2: Fakta3: Gal epäonnistuneen kaninmetsästyksen jälkeen Gal näkee unta demonisesta kanista, joka osoittaa häntä aseella, Aitch ja Enrique, Fakta4: Loganin todellinen syy vierailuun on ihastuminen Jackieen, Fakta5: Logan raivostuu ja vaatii, että hänet viedään lentokentälle.</w:t>
      </w:r>
    </w:p>
    <w:p>
      <w:r>
        <w:rPr>
          <w:b/>
        </w:rPr>
        <w:t xml:space="preserve">Tulos</w:t>
      </w:r>
    </w:p>
    <w:p>
      <w:r>
        <w:t xml:space="preserve">Vangittu Gary Gal Dove on onnellisesti eläkkeellä Espanjassa rakkaan vaimonsa DeeDeen, parhaan ystävänsä Aitchin ja Aitchin vaimon Jackien kanssa. Kukkulalta putoaa lohkare, joka melkein osuu häneen ja laskeutuu hänen uima-altaaseensa vahingoittaen sen kaksoissydänmerkkiä. Epäonnistuneen kaninmetsästyksen jälkeen Aitchin ja Enriquen, espanjalaispojan, joka auttaa häntä talossa, kanssa Gal näkee unta demonisesta kanista, joka osoittaa häntä aseella. Vanha rikostoveri Don Logan saapuu Galesin huvilalle ja aikoo värvätä Galin mukaan pankkiryöstöön Lontoossa. Rikollispomo Teddy Bass sai tietää holvista pankin johtajalta Harrylta, jonka hän tapasi orgioissa. Gal kieltäytyy kohteliaasti, mutta Logan käy yhä aggressiivisemmaksi. Kun Gal vihjaa, että Loganin todellinen syy vierailuun on hänen ihastuksensa Jackieen, Logan raivostuu ja vaatii, että hänet viedään lentokentälle. Lentokoneessa Logan kieltäytyy sammuttamasta savukettaan ennen lentoonlähtöä, käyttäytyy aggressiivisesti henkilökuntaa kohtaan ja joutuu lentokoneesta ulos. Hän kertoo tutkijalle, että matkustamohenkilökunta ahdisteli häntä seksuaalisesti, ja hänet vapautetaan. Logan palaa huvilaan huutaen rivouksia ja hyökkää Galin kimppuun pullolla. Enrique uhkaa häntä aseella, mutta Logan riisuu hänet aseista. DeeDee ampuu Logania haulikolla ja hän, Jackie ja Gal hakkaavat Loganin. Kun Logan kertoo Aitchille harrastaneensa seksiä Jackien kanssa, Aitch lyö häntä televisiolla. Lontoossa Bass kysyy Galilta, missä Logan on. Gal väittää, että Logan soitti hänelle Heathrow'n lentokentältä. Aamulla Gal saa toisen näyn demonisesta kanista. Kun Gal syö aamiaista, Bass saapuu paikalle ja kysyy jälleen, missä Logan on. Gal jatkaa tietämättömyyden teeskentelyä. Ryöstön aikana Bassin miehistö porautuu sukellusvarusteiden avulla Harrysin holviin viereisen kylpylän altaasta. Altaan vesi tulvii holviin ja oikosulkee sen turvajärjestelmän. Kun miehistö tyhjentää holvin tallelokeroita, Gal pussittaa salaa timanteilla koristellut rubiinikorvakorut. Työn jälkeen Bass vaatii, että hän vie Galin lentokentälle. Hän pysähtyy Harryn kodin luona, jossa hän tappaa Harryn ja vaatii Galia kertomaan, missä Logan on. Gal vastaa, että hän ei ole enää mukana tässä. Autossa Bass sanoo Galille vihaisesti, ettei hän välitä Loganista. Hän maksaa Galille 10 puntaa työstä, antaa tälle kahdenkymmenen punnan setelin ja vaatii vaihtorahaa, ja ajaa sitten pois. Gal palaa ystäviensä ja perheensä luo Espanjaan, jossa DeeDee pitää korvakoruja. Gal kuulee Donin äänen sanovan hänelle, että hän tiesi Galin tekevän työn; Gal vastaa, että Don on nyt kuollut ja voi olla hiljaa. Demoninen kani avaa uima-altaan alla olevan arkun ja paljastaa Donin, joka hengittää savua halveksuen.</w:t>
      </w:r>
    </w:p>
    <w:p>
      <w:r>
        <w:rPr>
          <w:b/>
        </w:rPr>
        <w:t xml:space="preserve">Esimerkki 1.1622</w:t>
      </w:r>
    </w:p>
    <w:p>
      <w:r>
        <w:t xml:space="preserve">Fakta1: juoni liittyy jengi Hell 's Angels-tyyppinen motoristit kutsutaan, Fakta2: Hell lähetetään Kambodžan viidakossa pelastaa amerikkalainen diplomaatti / CIA-agentti, Fakta3: motoristien jengi johtaa Link Thomas, Fakta4: Duke ovat käskyjen alla Jackson, Fakta5: Limpy ajot kolmipyöräinen muokattu Harley-Davidson runko Volkswagen takapäässä</w:t>
      </w:r>
    </w:p>
    <w:p>
      <w:r>
        <w:rPr>
          <w:b/>
        </w:rPr>
        <w:t xml:space="preserve">Tulos</w:t>
      </w:r>
    </w:p>
    <w:p>
      <w:r>
        <w:t xml:space="preserve">Juonessa on kyse Hells Angel -tyyppisestä The Devils Advocates -nimisestä prätkäjengistä, joka osallistuu Vietnamin sotaan. Heidät lähetetään Kambodžan viidakkoon Yamaha-pyörillä pelastamaan amerikkalainen diplomaatti, CIA:n agentti Chet Davis. Pyöräilijäjengiä johtaa Link Thomas, Vietnamin veteraani ja heidät värvänneen armeijan majurin veli. Hänen jengiinsä kuuluvat Duke, joka on myös Vietnamin veteraani, Limpy, Speed ja toinen Vietnamin veteraani, Dirty Denny. He ovat armeijan kapteeni Jacksonin alaisia. Jengi muokkaa moottoripyöriään DiemNucin johtamassa korjaamossa. He hitsaavat ohjaustankoon panssaripanssareita ja konepistooleja. Limpy ajaa HarleyDavidsonin rungosta modifioitua kolmipyöräistä Volkswagenin takapäätä, joka on aseistettu raskailla.50-kaliiperisilla konekivääreillä ja helikopterista lähtevällä moninkertaisella raketinheittimellä. Avatakseen tulen puissa tai torneissa olevia vihollissotilaita vastaan jengi tekee pyöräilyä samalla kun se ampuu aseillaan.</w:t>
      </w:r>
    </w:p>
    <w:p>
      <w:r>
        <w:rPr>
          <w:b/>
        </w:rPr>
        <w:t xml:space="preserve">Esimerkki 1.1623</w:t>
      </w:r>
    </w:p>
    <w:p>
      <w:r>
        <w:t xml:space="preserve">Fakta1: Fakta2: Yelnikoff välttää ihmiskontakteja lukuun ottamatta ystäviä ja opiskelijoita: Fakta3: Melodyn äiti löytää Melodyn vuoden jälkeen, Fakta4: Marietta päättää värvätä hänet lopettamaan Melodyn avioliiton, Fakta5: Leo pyytää häntä illalliselle.</w:t>
      </w:r>
    </w:p>
    <w:p>
      <w:r>
        <w:rPr>
          <w:b/>
        </w:rPr>
        <w:t xml:space="preserve">Tulos</w:t>
      </w:r>
    </w:p>
    <w:p>
      <w:r>
        <w:t xml:space="preserve">Boris Yelnikoff Larry David on kyyninen shakinopettaja ja entinen Columbian yliopiston kvanttimekaniikan professori. Eronnut hän välttää ihmiskontakteja lukuun ottamatta ystäviään Michael McKeania, Adam Brooksia, Lyle Kanousea ja opiskelijoita. Hän holhoo kaikkia tapaamiaan ihmisiä, jotka eivät vastaa häntä älyllisesti. Hän viettää suuren osan elokuvasta käsien pesemisellä ja laulaa samalla Happy Birthday -laulua, jolla hän yrittää mitata prosessin oikean keston. Eräänä iltana Boris tulee kotiin ja löytää Melodyn Evan Rachel Woodin, yksinkertaisen 21-vuotiaan, makaamasta kynnykseltään. Mies päästää Melodyn vastahakoisesti sisään syömään, ja pian Melody kertoo hänelle tarinansa. Melody osoittautuu selvästi etelävaltiolaistaustaiseksi, sillä hän on syntynyt fundamentalistivanhempien perheeseen Mississippissä ja paennut heiltä. Nainen kysyy, voisiko hän jäädä yöksi, minkä Boris lopulta sallii, ja nainen jää hänen luokseen etsimään töitä. Melody ihastuu Borikseen heidän ikäerostaan, erilaisista kulttuureista ja älykkyydestä huolimatta. Melody löytää töitä koiran ulkoiluttajana asuessaan edelleen Boriksen luona. Työssä hän tapaa Perry Singleton John Gallagher Jr:n, ja he sopivat treffit. Kotiin palattuaan Melody selittää Borikselle, ettei hän lopulta pitänyt Perrystä, koska tämä rakasti kaikkea maailmassa liikaa. Boris tajuaa rakastavansa häntä ja he menevät naimisiin. Kun vuosi on kulunut, Melodyn äiti Marietta Patricia Clarkson löytää Melodyn ja selittää, että hän ja hänen miehensä John Ed Begley Jr. luulivat, että Melody oli kidnapattu. Hän jatkaa kertomalla, että John jätti hänet ja myi heidän talonsa sen jälkeen, kun John menetti rahaa pörssissä. Hän tapaa Boriksen ja on pettynyt häneen, joten hän yrittää suostutella Melodyn lopettamaan avioliittonsa. He kolme menevät lounaalle ravintolaan ja tapaavat Borissin ystävän Leo Conleth Hillin. Kun Marietta menee vessaan, Randy Lee James Henry Cavill kyselee Melodysta. Marietta päättää ovelasti värvätä hänet lopettamaan Melodyn avioliiton. Myöhemmin samana iltana Leo, joka oli kiinnostunut Mariettasta, kutsuu hänet illalliselle. He viettävät illan yhdessä ja huomaavat, että Marietta on lahjakas valokuvaaja. Leo tekee suunnitelmia tehdä hänestä ammattimainen sopimus. Boris selittää yleisölle, että seuraavien viikkojen aikana Marietta muuttui ja alkoi kokeilla taiteellista valokuvausta, eksoottisia uusia tapoja ja avointa suhdetta Leon ja tämän liikekumppanin, Morgenstern Olek Krupan kanssa. Marietta vihaa edelleen Borista ja jatkaa Melodyn järjestämistä Randyn kanssa naimisiin. Hän vie Melodyn käsityöläismarkkinoille ja törmää vahingossa Randyyn, joka kyselee Melodyn avioliitosta. Melody näkee aluksi Mariettan yrityksen ohi ja kertoo hänelle, että hänen avioliittonsa on kunnossa. Hän varoittaa äitiään lopettamaan heti, mutta Marietta jatkaa yritystä. Myöhemmin vaatteita ostaessaan Melody tapaa Randyn toisessa suunnitellussa kohtaamisessa, ja tämä saa Melodyn myöntämään, ettei hänen suhteensa Borikseen ole täysin tyydyttävä. Mies kutsuu Melodyn veneelle, jolla hän asuu, ja he päätyvät suutelemaan ja aloittamaan suhteen. John saapuu Boriksen ja Melodyn kotiin täynnä katumusta ja toivoo saavansa perheen takaisin yhteen. He kaikki menevät yhdessä Mariettan valokuvanäyttelyn avajaisiin, ja mies näkee, miten hänen entinen vaimonsa on muuttunut New Yorkiin muutettuaan. Järkyttyneenä hän vetäytyy baariin juomaan pois surkeutensa. Siellä hän tapaa vastikään eronneen homomiehen, Howard Christopher Evan Welchin, ja myöntää jotain, minkä hän on tiennyt suurimman osan aikuisikäänsä: että hän on myös homo. Melody kertoo Borikselle olevansa rakastunut Randyyn. Boris on murtunut ja hyppää jälleen ikkunasta, mutta tällä kertaa hän laskeutuu Helena Jessica Hechtin päälle ja murtaa tämän käden ja jalan. Kun Boris käy tämän luona sairaalassa, hän kysyy, voiko hän tehdä jotakin hyvittääkseen sen, ja Helena sanoo haluavansa mennä hänen kanssaan syömään. Lopuksi Boris järjestää uudenvuodenaaton juhlat, joissa kaikki nähdään uusissa suhteissaan: Marietta Leon ja Morgensternin kanssa, John Howardin kanssa, Melody Randyn kanssa ja lopuksi Boris Helenan kanssa. Melody ja hänen vanhempansa ovat täysin luopuneet entisestä etelän konservatiivisesta ajattelutavastaan ja omaksuneet täydestä sydämestään liberaalin newyorkilaisen elämäntavan ja arvot. John kertoo, että hänen entinen jäsenyytensä kansallisessa kivääriyhdistyksessä oli ollut vain tukahdutetun homoseksuaalisuutensa sublimointi. He ovat nyt kaikki parhaita ystäviä, ja keskiyöllä he suutelevat. Sen jälkeen paljastuu, että Boris on ainoa, joka pystyy kommunikoimaan yleisön kanssa, ja hän selittää suoraan heille, että ihmisen on löydettävä kaikki mahdollinen nautinto, jotta hän löytäisi sen, mikä toimii.</w:t>
      </w:r>
    </w:p>
    <w:p>
      <w:r>
        <w:rPr>
          <w:b/>
        </w:rPr>
        <w:t xml:space="preserve">Esimerkki 1.1624</w:t>
      </w:r>
    </w:p>
    <w:p>
      <w:r>
        <w:t xml:space="preserve">Fakta1: Fakta2: arvostettu säveltäjä George Harvey Bone kompastuu kadulle tainnuksissaan, Fakta3: George löytää Barbara Chapmanin ja isänsä, Fakta4: sanomalehdessä on tarinoita murhasta ja tulipalosta, Fakta5: Middleton kärsii muistinmenetysjaksoista, jotka johtuvat epäsointuisista äänistä.</w:t>
      </w:r>
    </w:p>
    <w:p>
      <w:r>
        <w:rPr>
          <w:b/>
        </w:rPr>
        <w:t xml:space="preserve">Tulos</w:t>
      </w:r>
    </w:p>
    <w:p>
      <w:r>
        <w:t xml:space="preserve">Edvardiaanisessa Lontoossa kesällä 1903 Fulhamissa skotlantilainen kauppias puukotetaan kuoliaaksi ja hänen liikkeensä sytytetään tuleen, kun arvostettu säveltäjä George Harvey Bone Laird Cregar kompuroi kadulle tainnuksissaan. George palaa lopulta seuraavana yönä kellariasuntoonsa osoitteessa 12 Hangover Square Chelseassa ja löytää sieltä tyttöystävänsä Barbara Chapman Faye Marlowen ja tämän isän Sir Henry Chapman Alan Napierin. George myöntää Barbaralle, että hänen muististaan puuttuu kokonainen päivä. Sanomalehdissä on juttuja murhasta ja tulipalosta, ja George menee tapaamaan Scotland Yardissa työskentelevää tohtori Allan Middleton George Sandersia. Bone kertoo Middletonille, että kun hän on stressaantunut tai ylityöllistetty, hän kärsii muistinmenetysjaksoista, jotka johtuvat epäsointuisista äänistä. Middleton neuvoo häntä menemään tavallisten ihmisten pariin ja tarkkailemaan, miten he työskentelevät ja virkistäytyvät. Elokuun 29. päivänä työväenluokan pubin tupakonsertissa George tapaa kaverinsa Mickey Michael Dynen kautta kunnianhimoisen ja juonittelevan laulajan Netta Longdon Linda Darnellin. Vaikka Netta, joka myös asuu aukiolla, on keskinkertainen lahjakkuus, George ihastuu häneen. Netta pitää Georgea tylsänä, mutta manipuloi häntä siitä huolimatta armottomasti saadakseen rahaa, illallisia, drinkkejä ja kaikenlaisia palveluksia kuukausien ajan. Samaan aikaan Georgen kiinnostus Nettaan saa Barbaran pois tolaltaan, kun Middleton yrittää päästä lähemmäs häntä. George ajautuu siihen pisteeseen, että hän saa taas muistinmenetyskohtauksen ja melkein kuristaa Barbaran kuoliaaksi. George kuristaa lopulta Nettan kuoliaaksi Guy Fawkesin yönä. Hän kantaa Nettan käärityn ruumiin juhlijoiden täyttämien katujen läpi ja jättää sen suurimman nuotion päälle. Lopulta George soittaa pianokonserttonsa välittämättä ympärillään olevasta tulipalosta, kun liekit syövät kaiken.</w:t>
      </w:r>
    </w:p>
    <w:p>
      <w:r>
        <w:rPr>
          <w:b/>
        </w:rPr>
        <w:t xml:space="preserve">Esimerkki 1.1625</w:t>
      </w:r>
    </w:p>
    <w:p>
      <w:r>
        <w:t xml:space="preserve">Fakta1: elokuva alkaa päähenkilöiden paljastamalla ajatuksiaan rakkaudesta, Fakta2: Fakta3: Maha on menettänyt rakastajansa onnettomuudessa, Fakta4: Murali rakastuu Mahaan, Fakta5: Shalini ilmestyy kylään ennen häitä ja herättää epäilyksiä muiden mielissä.</w:t>
      </w:r>
    </w:p>
    <w:p>
      <w:r>
        <w:rPr>
          <w:b/>
        </w:rPr>
        <w:t xml:space="preserve">Tulos</w:t>
      </w:r>
    </w:p>
    <w:p>
      <w:r>
        <w:t xml:space="preserve">Elokuva alkaa, kun päähenkilöt paljastavat ajatuksiaan rakkaudesta. Maha Kausalyan mielestä on rakastettava ennen häitä, kun taas Shalini Heeran mielestä rakkaus on häiden jälkeen. Radha Ravi vastustaa rakkautta täysin ja kokee sen olevan tapa, jolla lapset huijaavat vanhempiaan, kun taas Murali Karthik kannattaa sitä täysin. Murali seuraa Shalinia ympäriinsä ilmaisten rakkauttaan häntä kohtaan. Mutta kun nainen loukkaa hänen rakkauttaan, hän lupaa, ettei enää vaivaa häntä ja että jonain päivänä nainen ymmärtäisi häntä ja tulisi hänen luokseen. Hän törmää Mahaan, luokkatoveriinsa koulussa, joka on hiljattain menettänyt rakastajansa onnettomuudessa. Pakottaakseen isänsä hyväksymään hänen rakkautensa Maha oli jo kertonut isälleen olevansa naimisissa. Olosuhteet pakottavat hänen setänsä luulemaan Muralia hänen aviomiehekseen, ja he palaavat hänen kotiinsa kylään. Heidän suunnitelmansa on, että Murali ansaitsisi kotiväen tyytymättömyyden, jotta hän voisi lähteä, mutta hänen suunnitelmansa kostautuu ja hän ansaitsee heidän rakkautensa ja kiintymyksensä. Kun Murali jatkaa siellä asumista, hän alkaa pitää siitä, että hänen ympärillään on perhe, ja hän myös rakastuu Mahaan. Ainoa musta lammas heidän perheessään on Anandaraj, joka häiritsee heitä jatkuvasti. Mahan isoäiti Manorama saa selville Mahan ja Muralin välisestä järjestelystä, mutta koska hän pitää Muralista, hän tekee tempun saadakseen heidät molemmat naimisiin. Shalini, joka on sillä välin kehittänyt tunteita Muralia kohtaan, ilmestyy kylään ennen häitä ja herättää epäilyksiä muiden mielissä. Tämä johtaa hämmennykseen ja ongelmiin, jotka selvitetään kliimaksissa.</w:t>
      </w:r>
    </w:p>
    <w:p>
      <w:r>
        <w:rPr>
          <w:b/>
        </w:rPr>
        <w:t xml:space="preserve">Esimerkki 1.1626</w:t>
      </w:r>
    </w:p>
    <w:p>
      <w:r>
        <w:t xml:space="preserve">Fakta1: Tom ja Jerry odottavat Chicagon baarissa, Fakta2: Fakta3: Karl kuvailee, kuinka paikallinen gangsteri puri Karlin veljenpojan nenän irti, Fakta4: Tomin seuraava hitti edellyttää matkaa osavaltion ulkopuolelle, Fakta5: Jerry päättää naimisiin tyttöystävänsä kanssa.</w:t>
      </w:r>
    </w:p>
    <w:p>
      <w:r>
        <w:rPr>
          <w:b/>
        </w:rPr>
        <w:t xml:space="preserve">Tulos</w:t>
      </w:r>
    </w:p>
    <w:p>
      <w:r>
        <w:t xml:space="preserve">Palkkamurhaajat Tom ja Jerry odottavat chicagolaisessa baarissa lupaa tappaa Stanley. Jerry ehdottaa, että he suorittaisivat palkkamurhan heti, kun Tom kieltäytyy, ja Stanley viihdyttää heitä vitseillä. Kun puhelin soi, elokuva siirtyy takaumiin, joka sijoittuu kymmenen vuotta aiemmin, vuoteen 1984. Jerry, Billyn käytettyjen autojen jälleenmyyntiliikkeessä työskentelevä nuorukainen, liittyy Tomin seuraan, kun tämä kävelee Karlin kanssa. Karl kertoo, kuinka paikallinen gangsteri puri Karls veljenpojalta nenän irti. Tom on järkyttynyt hyökkäyksen julkeudesta ja raakuudesta ja lupaa tutkia asiaa. Karl kuitenkin säikähtää, kun he astuvat Tomin autoon, ja Karl alkaa Jerryn hämmennykseksi tinkiä Tomin kanssa. Tom myöntää, että heillä on pitkä historia ystävinä, mutta kuristaa Karlin anteeksipyynnön jälkeen. Jerry oksentaa, mutta vakuuttaa olevansa muuten kunnossa. Tomsin seuraava isku edellyttää matkaa osavaltion ulkopuolelle. Jerry lähtee mukaan, ja kun Jerry muuttuu ärtyisäksi, Tom antaa hänen tulla mukaansa itse iskun tapahtumapaikalle, elokuvateatteriin. Siellä he tapaavat nimettömän miehen, jota ärsyttää heidän kovaääninen keskustelunsa, jossa Jerry kuvailee kotiriitaa tyttöystävänsä Debin kanssa. Elokuvateatterissa mies kertoo heille tarinan siitä, miten hän ja hänen morsiamensa Vicki, katsomansa halpis-toimintaelokuvan tähti, suututtivat mafian. Kun palkkamurhaajat murhaavat Vickin kuvauspaikalla sattuneen asevahingon seurauksena, mies menee piiloon ja menettää elämänhalunsa. Tarinan liikuttamana Jerry päättää mennä naimisiin tyttöystävänsä kanssa, ja palkkamurhaajat nousevat lähtemään. Jerry yllättyy, kun Tom viiltää miehen kurkun auki, ja Tom varoittaa häntä olemaan sekaantumatta niin tunteellisesti heidän uhriensa tarinoihin. Jerryn ensimmäisellä tapolla kaksikko jäljittää uhrinsa kiinalaiseen ravintolaan. Hermostuneena Jerry muuttuu vainoharhaiseksi ja tekee itsestään näytöksen uhrin edessä. Rauhoittaakseen häntä Tom kuvailee Ronald Reaganin viimeistä näyttelijäsuoritusta, kylmäveristä palkkamurhaajaa elokuvassa The Killers. Ajatus Reaganin jalanjäljissä kulkemisesta innostaa Jerryä, ja hän pystyy rentoutumaan ja tekemään ensimmäisen tapponsa. Myöhemmin, kun he odottavat seuraavaa iskua, Tom kertoo Jerrylle heidän työkaveristaan Vicistä, jolla huhutaan olleen suhde Marilyn Monroen kanssa ja joka murhasi John F. Kennedyn. Kun kohde saapuu, Jerry pyytää tekemään osuman itse, ja Tom katselee kärsimättömänä, kun Jerry yrittää kiusallisesti tehdä puhdasta tappoa. Kun Jerry vain vetää pistoolin esiin ja ampuu miehen päähän, he lähtevät. Tom ja Jerry menevät Vicin luo syömään ateriaa, jonka Vic on valmistanut itse. Keskustelun aikana Vic paljastaa, että hän aikoo julkaista muistelmansa. Kun Vic kertoo suunnittelemastaan elokuvasovituksesta ja talk show -esiintymisistä, kolmikko kiistelee tällaisten toimien sopivuudesta ja siitä, kenen pitäisi esittää kutakin heistä elokuvassa. Tom ehdottaa Jerryn rooliin Don Knottsia, joka loukkaantuu siitä, että muut eivät ota häntä vakavasti. Jerry ottaa esiin ruiskun ja selittää olevansa diabeetikko, mutta yhtäkkiä hän puukottaa sillä Viciä. Yllättyneenä ja suuttuneena Tom moittii Jerryä siitä, että hän tappoi Vicin niin arvottomalla tavalla, sillä he olivat aiemmin suunnitelleet vievänsä Vicin ulos ja ampuvansa hänet, kun tämä oli syönyt illallisensa, kuoleman, jota Tom piti sopivampana Vicsin kokoiselle salamurhaajalle. Viimeisessä iskussa Jerry joutuu paniikkiin ja tappaa vahingossa viattoman sivullisen. Sen jälkeen hän kertoo häiriintyneelle Tomille, kuinka hän toisinaan fantasioi perheensä tappamisesta, ja myöntää lopulta, että hän on osoittanut ladatulla aseella pientä poikaansa päähän. Nykyhetkessä puhelin soi, ja Tom vastaa siihen vastahakoisesti; hän saa lähtöpassit ja tappaa Jerryn. Kun Tom on vapauttanut Stanleyn siteet, Stanley paljastaa, että hänen tehtävänään on tappaa Tom. Elokuva päättyy, kun Stanley kysyy Tomilta, tietääkö tämä hyviä vitsejä.</w:t>
      </w:r>
    </w:p>
    <w:p>
      <w:r>
        <w:rPr>
          <w:b/>
        </w:rPr>
        <w:t xml:space="preserve">Esimerkki 1.1627</w:t>
      </w:r>
    </w:p>
    <w:p>
      <w:r>
        <w:t xml:space="preserve">Fakta1: Fakta2: Meditaatiopuisto avattiin Maria Mandarinin tunnuskappaleen kotipaikassa: Fakta3: Maria ja aviomies muuttivat Hongkongista Vancouveriin luodakseen lapsille paremman elämän, Fakta4: aviomies suunnittelee matkaa Tokioon uuden tyttöystävänsä kanssa, Fakta5: nuori nainen esittelee itselleen tärkeää tietoa pojasta.</w:t>
      </w:r>
    </w:p>
    <w:p>
      <w:r>
        <w:rPr>
          <w:b/>
        </w:rPr>
        <w:t xml:space="preserve">Tulos</w:t>
      </w:r>
    </w:p>
    <w:p>
      <w:r>
        <w:t xml:space="preserve">Mandariinikiinan tunnusmusiikilla avattu Meditation Park sijoittuu Cheng Pei Pein kotiin, jossa Maria näyttelee 60-vuotiasta isoäitiä. Avauskohtauksessa Marian perhe on kokoontunut ruokapöydän ääreen juhlalliselle illalliselle. Täällä katsoja kuulee, että Maria ja hänen miehensä Bing muuttivat Hongkongista Vancouveriin 39 vuotta sitten luodakseen paremman elämän lapsilleen. Maria pyrkii kuitenkin rakentamaan itsenäisyytensä uudelleen, kun hän löytää miehensä housujen taskusta oranssit stringit. Tarina alkaa sen jälkeen, kun Maria päättää seurata miestään taksilla ympäri kaupunkia aiemmin samalla viikolla nähdyn rikoksia pysäyttävän televisiosarjan innoittamana. Kerättyään tarpeeksi rahaa maksamaan taksamittarin, Maria aloittaa takaa-ajonsa. Kun hänen miehensä uskottomuus varmistuu, Maria pitää tämän uuden tiedon salassa, luo ansioluettelon ja yrittää löytää töitä. Ansioluetteloita jaellessaan Maria saa perheystävältä tilapäisen työn vastaanottovirkailijana, jossa hän huomaa nopeasti, että hänen ammattitaitonsa on vanhentunut. Sen sijaan hän ystävystyy kolmen paikallisen kantonilaisen naisen kanssa: May, Anita ja Su. Hän liittyy iäkkäiden naisten kanssa laittoman takapihapysäköinnin myyntiin, jossa hän tapaa virallisesti Gabrielin, toisen ystävällisen naapurin. Uusien ystävien välille syntyy vahva side, ja he tukeutuvat toisiinsa henkisenä tukena vaikeina aikoina. Tytär Ava auttaa ja tukee Mariaa löytämään itsenäisyytensä. Maria tarttuu pyöräilyyn ja ohittaa bilaw-virkamiehen takapihan pysäköintivirheen aikana. Samaan aikaan hänen miehensä suunnittelee matkaa Tokioon uuden tyttöystävänsä kanssa. Uteliaisuutensa ajamana Maria päättää seurata aviomiehen rakastajatarta paikalliseen puistoon, jossa tämä oli nähty istumassa penkillä. Kun Maria teeskentelee etsivänsä roskia, hän tarkkailee muita naisia. Kun Maria palaa kotiinsa luultuaan jääneensä näkemättä, nuori nainen ilmestyy hänen ovelleen tuoden tärkeää tietoa hänen pojastaan Charliesta.</w:t>
      </w:r>
    </w:p>
    <w:p>
      <w:r>
        <w:rPr>
          <w:b/>
        </w:rPr>
        <w:t xml:space="preserve">Esimerkki 1.1628</w:t>
      </w:r>
    </w:p>
    <w:p>
      <w:r>
        <w:t xml:space="preserve">Fakta1: Fakta2: nuori tyttö nimeltä Marilyn on kiireinen orastavan tanssijan uransa kanssa maksaakseen Froggylle huomiota, Fakta3: näennäisesti painovoimaa uhmaavat liikkeet onnistuvat Mikki ja Tattari avulla, Fakta4: Mikki ja Tattari ovat virittäneet kaverin, Fakta5: Marilyn kertoo hänelle vain, jotta syväääninen poika pyörtyisi kuollessaan.</w:t>
      </w:r>
    </w:p>
    <w:p>
      <w:r>
        <w:rPr>
          <w:b/>
        </w:rPr>
        <w:t xml:space="preserve">Tulos</w:t>
      </w:r>
    </w:p>
    <w:p>
      <w:r>
        <w:t xml:space="preserve">Froggy on ihastunut nuoreen Marilyn-nimiseen tyttöön, joka on liian kiireinen tanssijan uransa kanssa kiinnittääkseen Froggyn huomiota. Kun jengi osallistuu yhteen Marilynin tanssikonserttiin, Froggy huomaa olevansa mielettömän mustasukkainen Marilynin tanssiparista Geraldista, jota hän pitää kilpailijana Marilynin kiintymyksestä. Muutamaa päivää myöhemmin Froggy järjestää oman tanssikonserttinsa toivoen tekevänsä vaikutuksen Marilyniin. Hänen painovoimaa näennäisesti uhmaavat liikkeensä onnistuvat Mikki ja Tattari, jotka ovat virittäneet kaveriinsa vaijereita ja ohjaavat hänen liikkeitään hihnapyörän avulla. Gerald paljastaa tämän tekeleen nolatakseen Froggyn. Marilyn on kuitenkin vaikuttunut Froggyn päättäväisyydestä ja kertoo rakastavansa häntä, mutta syvään äänessä oleva poika pyörtyy kuoliaaksi.</w:t>
      </w:r>
    </w:p>
    <w:p>
      <w:r>
        <w:rPr>
          <w:b/>
        </w:rPr>
        <w:t xml:space="preserve">Esimerkki 1.1629</w:t>
      </w:r>
    </w:p>
    <w:p>
      <w:r>
        <w:t xml:space="preserve">Fakta1: musiikki kääntää ihmisen pois Jumalasta, Fakta2: kielto jatkuu seuraavissa sukupolvissa, Fakta3: Musiikin ystävät ja laulajat alkavat asua salaisissa paikoissa kaukana kaupungeista, Fakta4: Waris On siirtyy Malkanin kylään Hans Baba Jin ehdotuksesta, Fakta5: Kylän qazi raivostuu nähtyään Warisin suosion.</w:t>
      </w:r>
    </w:p>
    <w:p>
      <w:r>
        <w:rPr>
          <w:b/>
        </w:rPr>
        <w:t xml:space="preserve">Tulos</w:t>
      </w:r>
    </w:p>
    <w:p>
      <w:r>
        <w:t xml:space="preserve">Mogulihallitsija Aurangzeb kieltää musiikin Intiassa, koska hänen mielestään musiikki kääntää ihmisen pois Jumalasta. Tämä kielto jatkuu seuraavissa sukupolvissa. Musiikin ystävät ja laulajat alkavat asua salaisissa paikoissa kaukana kaupungeista. Baba Makhdum Mukesh Rishi asuu Kasurin lähellä joidenkin seuraajiensa kanssa ja harjoittaa musiikkia; Waris Shah Gurdas Maan tulee hänen luokseen. Baba Makhdum kertoo Warisille arvostavansa tämän lahjakkuutta, mutta pyytää Warista tuntemaan kipua saadakseen hänestä parhaan mahdollisen hyödyn irti. Baba Jin ehdotuksesta Waris muuttaa Malkan Hansin kylään, jossa musiikkia ei ole kielletty. Mogulien hallitsija saa tietää Baba Makhdumista ja tappaa hänet. Waris Shah tapaa Bhaagpari Juhi Chawlan Malkan Hansissa. He rakastuvat toisiinsa. Myös Saabo Divya Dutta ihastuu Waris Shahiin ja on valmis tekemään mitä tahansa saadakseen Warisin. Waris alkaa asua kylän masjidissa ja alkaa työstää runoa Heer. Kylän nuoret ihastuvat hänen työhönsä ja ryhtyvät hänen faneikseen. Kylän Qazi Gurkirtan raivostuu nähtyään Warissin suosion. Alueen subedar pidättää Warisin Qazin valitusten jälkeen. Waris vakuuttaa subedarille, että laulamalla hän palvoo Jumalaa. Bhaagpari pakotetaan naimisiin Saabon veljen Sushant Singhin kanssa, koska heidät kihlattiin nuorena. Waris Shah tajuaa, että voidakseen tuntea tuskaa ja täyttää Heerin, hänen on päästettävä Bhaagpari menemään. Toisaalta Saabo yrittää parhaansa, mutta ei onnistu saamaan Warisia. Lopulta hän hyväksyy kohtalonsa ja päästää Warisin menemään. Warisia ja Bhaagparia syytetään seksisuhteesta ilman avioliittoa. He todistavat syyttömyytensä kävelemällä vahingoittumattomina palavien hiilien päällä. Lopulta Waris lähtee kylästä Heerin valmistuttua.</w:t>
      </w:r>
    </w:p>
    <w:p>
      <w:r>
        <w:rPr>
          <w:b/>
        </w:rPr>
        <w:t xml:space="preserve">Esimerkki 1.1630</w:t>
      </w:r>
    </w:p>
    <w:p>
      <w:r>
        <w:t xml:space="preserve">Fakta1: Fakta2: kohde on Maggien johtama salamyhkäinen kultti, Fakta3: suihkussa käyntiä ja pukeutumista koskevat vaatimukset ovat sairauden pahenemisen välttämiseksi, Fakta4: Maggie kertoo heille itsestään ja tulevaisuudestaan, Fakta5: Lorna syyttää Peteriä siitä, että hän on langennut Maggien petokseen.</w:t>
      </w:r>
    </w:p>
    <w:p>
      <w:r>
        <w:rPr>
          <w:b/>
        </w:rPr>
        <w:t xml:space="preserve">Tulos</w:t>
      </w:r>
    </w:p>
    <w:p>
      <w:r>
        <w:t xml:space="preserve">Los Angelesissa sijaisopettaja Peter ja kirjailijaksi pyrkivä Lorna ovat parikymppinen pariskunta, joka tekee elokuvadokumenttia. Heidän aiheenaan on salaperäinen kultti, jota johtaa salaperäinen Maggie Brit Marling, jonka he aikovat paljastaa huijariksi. Kun kultti katsoo Peterin ja Lornan olevan valmiita tapaamaan Maggien, heidät pakotetaan käymään perusteellisesti suihkussa ja pukeutumaan valkoisiin leikkauspaitoihin. Sitten heidät ajetaan silmät sidottuina salaiseen kellaripaikkaan, jossa Klaus ottaa heidät vastaan ja vaihtaa heidän kanssaan tunnusomaisen, monimutkaisen kädenpuristuksen, jota he ovat harjoitelleet. Peter ja Lorna liittyvät sitten kahdeksan muun jäsenen seuraan ja tapaavat Maggien, joka käyttää happisäiliötä ja antaa ymmärtää, että suihkussa käyntiä ja pukeutumista koskevien vaatimusten tarkoituksena on estää hänen sairautensa paheneminen. Maggie väittää olevansa aikamatkustaja vuodelta 2054. Hän kuvailee tulevaisuutta sodan, nälänhädän ja taistelujen täyttämäksi, ja hän on palannut valitsemaan erityisen joukon valittuja ihmisiä valmistautumaan tulevaan. Hän johtaa ryhmää intensiivisiin psykologisiin harjoituksiin ja kertoo heille itsestään ja tulevaisuudesta, mutta ei koskaan todista eikä kumoa erikoista väitettään. Maggien karismaattinen tapa on voimakas, ja sekä Lornalla että Peterillä on hetkiä, jolloin he horjuvat skeptisyyden ja uskon välillä. Lorna on erityisen huolissaan, kun hän huomaa, että Peter, joka aluksi piti Maggiea jyrkkänä huijarina, näyttää nyt olevan kiinnostunut Maggiesta ja jopa ihastunut häneen. Useiden ryhmätapaamisten jälkeen Maggie kehottaa Peteriä tuomaan hänelle eksentrisen kahdeksanvuotiaan Abigail Pritchettin, joka on yksi hänen oppilaistaan. Maggie vaatii, että Abigail on hänen äitinsä ja että Peter ja Lorna erotetaan ryhmästä, jos hän ei noudata sääntöjä. Kun Peter myöntää harkitsevansa Maggien käskyjen noudattamista, Lorna raivostuu ja syyttää häntä Maggien petokseen lankeamisesta. Kun he ovat riidelleet, Lornaa lähestyy yksityisesti Carol, nainen, joka ilmoittaa olevansa oikeusministeriön agentti. Carol kertoo Lornalle, että Maggie on etsintäkuulutettu useista rikoksista. Lorna suostuu lavastamaan Maggien vangiksi ja salaamaan tämän suunnitelman Peteriltä. Lornan avulla Peter järjestää Maggien tapaamisen julkisesti, LaBrean tervahaudoilla, luokkaretken aikana. Kun Maggie tapaa pikkutytön, Peter hämmästyy nähdessään heidän sanattomasti suorittavan kultin monimutkaisen kädenpuristuksen. Abigail kysyy Maggielta, mistä hän tiesi salaisen kädenpuristuksen, ja Maggie vastaa kunnioittavasti: Sinä opetit sen minulle. Poliisin univormuihin pukeutuneet miehet ryntäävät huoneeseen ja ottavat Maggien kiinni. Kun kultin jäsenet syyttävät Peteriä raivoissaan Maggien pettämisestä, hän vaihtaa katseen Lornaan, joka hymyilee hieman vahvistaen roolinsa Maggien vangitsemisessa. Sitten Abigail kysyy Peteriltä, kuka Maggie oli, ja hän vastaa tyrmistyneenä, ettei tiedä.</w:t>
      </w:r>
    </w:p>
    <w:p>
      <w:r>
        <w:rPr>
          <w:b/>
        </w:rPr>
        <w:t xml:space="preserve">Esimerkki 1.1631</w:t>
      </w:r>
    </w:p>
    <w:p>
      <w:r>
        <w:t xml:space="preserve">Fakta1: Toru ja ystävät siirtävät kilpikonnan salaisuuden säilyttämiseksi, Fakta2: Gamera on haavoittunut taistelussa, Fakta3: koukku olento jopa koneen hallituksen virkamiesten johdettu salaperäinen punainen kiviä löydetty läheisyydessä muna, Fakta4: Toru punainen kivi oli löytynyt saada täysi teho, Fakta5: kaiju pakenee edelleen hallituksen tutkimukset Toru 's apua</w:t>
      </w:r>
    </w:p>
    <w:p>
      <w:r>
        <w:rPr>
          <w:b/>
        </w:rPr>
        <w:t xml:space="preserve">Tulos</w:t>
      </w:r>
    </w:p>
    <w:p>
      <w:r>
        <w:t xml:space="preserve">Kun Gamera tuhosi itsensä tuhoten kolme Gyaoa vuonna 1973, tarina jatkuu kolmekymmentäkolme vuotta myöhemmin vuonna 2006, kun yhden tuosta tapahtumasta selvinneen poika löytää epätavallisen munan, josta kuoriutuu kilpikonnavauva. Poika, Toru, kasvattaa kilpikonnan ja huomaa nopeasti, että se on erikoinen, koska se leijuu ja hengittää tulta. Kilpikonna kasvaa nopeasti ulos talosta, Toru ja hänen ystävänsä muuttavat salaisuuden säilyttämiseksi ja katoavat sitten. Samaan aikaan alueella tapahtuu monia merionnettomuuksia, joiden syynä on kaiju Zedus unk, joka pian sen jälkeen riehuu kaupungin läpi. Se ajaa Torun ja hänen ystävänsä nurkkaan, mutta pojan entinen lemmikki, joka on nyt huomattavasti isompi, tulee väliin. Nuori Gamera haavoittuu taistelussa ja joutuu hallituksen virkamiesten vangiksi, jotka kytkevät otuksen koneeseen, joka syöttää siihen nestettä, joka on peräisin munan läheisyydestä löydetyistä salaperäisistä punaisista kivistä, jotka tutkijoiden mukaan antavat Gameralle voiman. Zedus hyökkää jälleen, ja uusi, nyt suurempi Gamera lähtee taistelemaan sitä vastaan. Ihmishahmot päättelevät, että vielä epäkypsän Gameran on syötävä punainen kivi, jonka Toru oli löytänyt munan mukana, jotta se saisi täyden voimansa. Muna löydetään ja toimitetaan vaikeuksin Torulle, joka heittää sen Gameran suuhun taistelun aikana. Gameran voimat suihkukoneella lentämiseen ilmenevät, ja se kukistaa Zeduksen hengittämällä sitä kohti tulipallolla. Kaiju pakenee Toruksen avustuksella hallituksen jatkotutkimuksia ja lentää pois, kun poika toivottaa hänelle hyvästit.</w:t>
      </w:r>
    </w:p>
    <w:p>
      <w:r>
        <w:rPr>
          <w:b/>
        </w:rPr>
        <w:t xml:space="preserve">Esimerkki 1.1632</w:t>
      </w:r>
    </w:p>
    <w:p>
      <w:r>
        <w:t xml:space="preserve">Fakta1: elokuva kertoo psykiatrisesta sairaalasta Venäjän Ingushian tasavallassa, Fakta2: Fakta3: potilaat kiinni ulos autuaan tietämättömiä terrorin sodan se sairaalassa, Fakta4: vieraat ovat ryhmä tšetšeenikapinallisia, Fakta5: Vysotskaya avulla valmistelee avioliittoa Ahmedin kanssa muiden asukkaiden kanssa.</w:t>
      </w:r>
    </w:p>
    <w:p>
      <w:r>
        <w:rPr>
          <w:b/>
        </w:rPr>
        <w:t xml:space="preserve">Tulos</w:t>
      </w:r>
    </w:p>
    <w:p>
      <w:r>
        <w:t xml:space="preserve">Elokuva kertoo tarinan psykiatrisesta sairaalasta Venäjän Ingušian tasavallassa, joka sijaitsee sotaa käyvän Tšetšenian tasavallan rajalla vuonna 1996. Kun hoitohenkilökunta katoaa ilmeisesti etsimään apua, potilaat jäävät oman onnensa nojaan. Nuori nainen Zhanna Yuliya Vysotskaya elää siinä uskossa, että poptähti Bryan Adams on hänen sulhasensa, että hän on kiertueella ja tulee joskus tulevaisuudessa hakemaan hänet mukanaan. Zhanna on eräänlainen tilapäinen rauhan, onnellisuuden ja muiden hallinnan vartija; hän yrittää auttaa hillitsemään joitakin muiden potilaiden ylenpalttisia impulsseja. Potilaat ovat autuaan tietämättömiä sodan aiheuttamasta kauhusta ja sinnittelevät sairaalassa. Heidän vieraisiinsa kuuluu joukko tšetšeenikapinallisia, joista yksi, Ahmed Sultan Islamov, antaa Zhannalle ajatuksen, että hän aikoo mennä hänen kanssaan naimisiin. Tässä vaiheessa Zhanna rakastuu Ahmediin. Hän palaa taloon, jossa hän valmistelee avioliittoa Ahmedin kanssa muiden asukkaidensa avustuksella. Tästä lähtien Zhanna valmistautuu ja odottaa joutuvansa Ahmedin lumoihin. Hänen toiveensa eivät kuitenkaan toteudu, ja Ahmedin ja Zhannan tiet eroavat. Zhanna palaa taloon jatkaakseen elämäänsä siellä. Tarina on osittain saanut inspiraationsa Tšetšenian Shalissa sijaitsevan psykiatrisen sairaalan todellisesta tragediasta, jonka henkilökunta hylkäsi venäläisten pommitusten aikana ja jossa monet potilaat kuolivat hyökkäysten ja laiminlyöntien seurauksena. Tarina peilaa myös Philippe de Brocasin vuoden 1967 ranskalaisen kulttielokuvan King of Hearts Le Roi de coeur juonta, jonka pääosassa on Alan Bates ja joka kertoo henkilökunnan ensimmäisen maailmansodan aikana hylkäämän mielisairaalan vangeista, jotka valtaavat naapurikaupungin. Näillä kahdella elokuvalla on yhtäläisyyksiä jopa loppuratkaisussa, jossa sotilas hakeutuu sodan mielettömyyttä pakoon mielisairaalaan, kun se palaa normaaliksi. Vaikka elokuvassa on joitakin samankaltaisia piirteitä kuin King Of Heartsissa, ero näiden kahden elokuvan välillä on se, että King Of Heartsin vankipotilaat omaksuvat kaupungin asukkaiden eri persoonallisuuksia; pormestari, leipuri, prostituoitu jne.</w:t>
      </w:r>
    </w:p>
    <w:p>
      <w:r>
        <w:rPr>
          <w:b/>
        </w:rPr>
        <w:t xml:space="preserve">Esimerkki 1.1633</w:t>
      </w:r>
    </w:p>
    <w:p>
      <w:r>
        <w:t xml:space="preserve">Fakta1: elokuva alkaa poliisi Arjun Singhin toiminnalla, Fakta2: Fakta3: Arjun pidättää pahamaineinen Dacoit Kundan Singh jälkeen äkillinen taistelu, Fakta4: Poliisi loukkaantui kohtaaminen, Fakta5: Kundan avulla pakeni lukituksesta Ajit</w:t>
      </w:r>
    </w:p>
    <w:p>
      <w:r>
        <w:rPr>
          <w:b/>
        </w:rPr>
        <w:t xml:space="preserve">Tulos</w:t>
      </w:r>
    </w:p>
    <w:p>
      <w:r>
        <w:t xml:space="preserve">Tarina perustuu kolmen naisdacoitin, Phoolanin, Hasinan ja Ramkalin, elämään. Elokuva alkaa poliisi Arjun Singhin toiminnalla, joka on rehellinen ja sydämeltään rohkea. Arjun pidättää pahamaineisen dacoit Kundan Singhin äkillisen tappelun jälkeen. Poliisikonstaapeli Bahadur loukkaantui tässä yhteenotossa, mutta Arjun onnistui ottamaan Kundanin kiinni. Korruptoituneen poliisin Ajitin avulla Kundan pakeni vankilasta ja hyökkäsi Arjunsin taloon. Kundan tappoi Arjunin. Arjunsin ystävä komisario Badsah Khan lupaa, että hän kostaa tämän murhan jonain päivänä. Vuosia myöhemmin kylätyttö Phoolan auttaa poliisitarkastaja Hasinaa pidättämään yhden laittoman asekauppiaan. Tärkein asekauppias tai rikollispomo lähettää kätyri Vikhun sieppaamaan Phoolanin. Itse asiassa pomo on Kundan, joka ottaa uuden nimen, Thakur Saheb. Thakur raiskaa Phoolanin, mutta poliisi Ajit ei ryhdy toimenpiteisiin tekijää vastaan. Vaikka tarkastaja Hasina pidättää Vikhun, Ajit keksii Hasinaa vastaan väärän murhajutun ja lähettää hänet vankilaan. Phoolan tappaa kaksi Thakurin kätyriä, pakenee alueelta ja perustaa myös oman dacoittijengin. Toisessa tapauksessa Ramkali, edesmenneen Arjun Singhin tytär, lähetetään väkisin bordelliin. Hän tappaa bordellin pitäjän ja liittyy Phoolanin ja Hasinan seuraan. Nämä kolme uhriksi joutunutta naista alkavat kostaa sortajilleen.</w:t>
      </w:r>
    </w:p>
    <w:p>
      <w:r>
        <w:rPr>
          <w:b/>
        </w:rPr>
        <w:t xml:space="preserve">Esimerkki 1.1634</w:t>
      </w:r>
    </w:p>
    <w:p>
      <w:r>
        <w:t xml:space="preserve">Fakta1: yritysten karjatilat korvaavat sademetsiä Bolivian Amazonin altaassa, Fakta2: Fakta3: yhdysvaltalaisella kuvajournalistilla ei ole tutkijan taitoja, Fakta4: poliisi on lavastanut salamurhaajan, Fakta5: O'Brien etsii Lysa Rothmanin totuutta.</w:t>
      </w:r>
    </w:p>
    <w:p>
      <w:r>
        <w:rPr>
          <w:b/>
        </w:rPr>
        <w:t xml:space="preserve">Tulos</w:t>
      </w:r>
    </w:p>
    <w:p>
      <w:r>
        <w:t xml:space="preserve">Bolivian Amazonin altaassa yritysten karjatilat korvaavat sademetsän. Kun Santos, karismaattinen kuminankannattajien liiton johtaja, liittoutuu alkuperäisväestön kanssa vastustaakseen metsien hävittämistä, hänet murhataan. OBrien, yhdysvaltalainen kuvajournalisti, jolla ei ole tutkijan taitoja, haluaa jutun, kun hän uskoo poliisin lavastaneen salamurhaajaksi viattoman alkuperäisasukkaan ja murhanneen hänet. Totuutta etsiessään hän ottaa mukaan Santosille työskennelleen Lysa Rothmanin, johon hän rakastuu. Kun hän joutuu yhä syvemmälle vaikeuksiin poliisien ja oikean salamurhaajan kanssa, hän tarvitsee paitsi Lysan myös intiaanien johtajan apua.</w:t>
      </w:r>
    </w:p>
    <w:p>
      <w:r>
        <w:rPr>
          <w:b/>
        </w:rPr>
        <w:t xml:space="preserve">Esimerkki 1.1635</w:t>
      </w:r>
    </w:p>
    <w:p>
      <w:r>
        <w:t xml:space="preserve">Fakta1: Fakta2: naiivi viaton ja yksinäinen nuori tyttö joutuu lumotuksi, Fakta3: Eunice tarjoaa Miriamille seksiä rekkakuskille, Fakta4: liftarikaksikko joutuu licentious miehen kyytiin, Fakta5: Miriam tekee vastapalveluksen hakkaamalla hyväntekijän kuoliaaksi käsisuihkulla Eunicen iloksi.</w:t>
      </w:r>
    </w:p>
    <w:p>
      <w:r>
        <w:rPr>
          <w:b/>
        </w:rPr>
        <w:t xml:space="preserve">Tulos</w:t>
      </w:r>
    </w:p>
    <w:p>
      <w:r>
        <w:t xml:space="preserve">Lancashiren synkille moottoriteille sijoittuva Butterfly Kiss kertoo tarinan Eunice Plummerista, biseksuaalisesta sarjamurhaajasta, ja Miriam Reevesistä, naiivista, viattomasta ja yksinäisestä nuoresta tytöstä, joka joutuu hänen lumoihinsa. Miriam karkaa kotoa ja tapaa Eunicen, ja pian hänestä tulee hänen rakastajansa ja rikoskumppaninsa. Rekkapaikalla Eunice tarjoaa ensin halutonta Miriamia rekkakuskille seksiä varten ja pelastaa hänet sitten kesken raiskauksen murhaamalla kuljettajan. Kun liftarikaksikko saa kyytiinsä toisen irstaan miehen, Miriam palaa motellihuoneeseensa ja löytää Eunicen ja hyväntekijänsä harrastamasta raakaa seksiä suihkussa. Miriam luulee yhteisymmärryksessä tapahtunutta seksiä raiskaukseksi, jolta Eunice aiemmin pelasti hänet, ja tekee vastapalveluksen hakkaamalla hyväntekijän kuoliaaksi käsisuihkupäällä Eunicen iloksi. Eunice vie Miriamin lopulta mereen, jossa hän pakottaa Miriamin tappamaan hänet.</w:t>
      </w:r>
    </w:p>
    <w:p>
      <w:r>
        <w:rPr>
          <w:b/>
        </w:rPr>
        <w:t xml:space="preserve">Esimerkki 1.1636</w:t>
      </w:r>
    </w:p>
    <w:p>
      <w:r>
        <w:t xml:space="preserve">Fakta1: miehistön piti löytää Bessy, Fakta2: miinanmuotoista esinettä käytettiin pelastusveneen varojen keräämiseen, Fakta3: Pouter Bessy haukkuu yrittäessään purkaa sen, Fakta4: Povey päättää käyttää pätevää miehistöä työn tekemiseen, Fakta5: Binns otti hänestä johtavan hyökkäyksen, jonka tiedetään olevan huijauskuva huomenna</w:t>
      </w:r>
    </w:p>
    <w:p>
      <w:r>
        <w:rPr>
          <w:b/>
        </w:rPr>
        <w:t xml:space="preserve">Tulos</w:t>
      </w:r>
    </w:p>
    <w:p>
      <w:r>
        <w:t xml:space="preserve">Kapteeni Povey on saanut mainetta tarpeettomiksi käyneiden laivastotukikohtien sulkemisesta, ja nyt hän on ottanut silmätikukseen miinanraivausosaston Boonzeyn saarella 55,5 mailin päässä Portsmouthista, Kanaalin saarella. Kun hän saapuu tarkastuskäynnille, hänelle kerrotaan tarinoita siitä, että merestä on löydetty monia miinoja, eikä hän usko niitä ja lähtee matkaan Compton miinanraivaajalla. Miehistön piti löytää Bessy, miinanmuotoinen esine, jota käytetään pelastusvenerahojen keräämiseen, mutta sen sijaan he löysivät oikean miinan, jota Pouter pamauttaa ympäriinsä yrittäessään hajottaa sen. Vapautettuna se räjähtää lähistöllä, mikä saa Poveyn vakuuttuneeksi siitä, että siellä olevat epäpätevät eivät ole tehtäviensä tasalla, ja hän päättää käyttää pätevää miehistöä tehtävään. CPO Banyard käyttää Pullsons Fulminator Mark III temppua, jota ei ole olemassa, viivyttääkseen heidän käytöstä poistamistaan, ja se, mikä alkoi ohuesta kansiosta, kiertää armeijan toimistoissa ja palaa Poveyn toimistoon paperivuorena. Hän näkee sen läpi ja palaa takaisin saarelle vain saadakseen kuulla, että siellä on puhjennut keltakuume. Hänet otetaan kiinni ja hän lähtee, mutta päättää palata takaisin, ja temppu paljastuu, kun elämä on palannut normaaliksi. Nyt hän on päättänyt päättäväisemmin kuin koskaan sulkea ne kaikki. Ranskalainen Gaston Higgins omistaa paikallisen baarin, ja humaltuessaan hän puhuu vallankumouksesta ja brittien potkimisesta pois saarelta. He päättävät käyttää häntä hyväkseen ja sanoa, että vallankumoukselliset piirittävät heitä. Povey tietää, että kyseessä on jälleen yksi temppu, ja virallisesti hän antaa heille kolme päivää aikaa lähteä saarelta, mutta hänen pomonsa ja hallitus uskovat tarinaan, kun he saavat raportteja toimittajalta, luutnantti Binnsiltä, joka lähetettiin sinne ottamaan valokuvia. Britannian ja Ranskan hallitukset esittävät kysymyksiä, ja Poveyn ura on vaakalaudalla, kun hänen käsketään selvittää asia, sillä britit eivät pakene ranskalaisia. Povey lähtee saarelle, ja Gaston ja hänen miehensä vastaan tehdään valehyökkäys, mutta Povey saa selville, että se oli pelkkää huijausta. Povey on valmis antamaan sotaoikeudellisia tuomioita kaikille, mutta hän joutuu kohtaamaan Binnsin ottaman kuvan, jossa hän johtaa hyökkäystä, joka nyt tiedetään huijaukseksi ja joka on huomenna etusivun uutinen kaikkialla maailmassa. Stanton puhuu hänet järkiinsä, ja Povey, jonka ura on tuhoutunut, jos tieto leviää, repii raporttinsa. Hän lähtee, ja elämä saarella palaa ennalleen. Paluumatkalla Portsmouthiin heidän veneensä osuu jälleen yhteen todelliseen merimiinaan, ja Povey, Binns ja muut joutuvat uimaan takaisin tukikohtaan.</w:t>
      </w:r>
    </w:p>
    <w:p>
      <w:r>
        <w:rPr>
          <w:b/>
        </w:rPr>
        <w:t xml:space="preserve">Esimerkki 1.1637</w:t>
      </w:r>
    </w:p>
    <w:p>
      <w:r>
        <w:t xml:space="preserve">Fakta1: omistaja arvaa Chigurhin kolikon tuloksen, Fakta2: Fakta3: Chigurh käyttää jäljityslaitetta, joka on piilotettu Mossin motellin rahoihin, Fakta4: meksikolaiset valmistautuvat väijymään Mossia huoneessa, Fakta5: Carson Wells ei onnistu taivuttelemaan Mossia hyväksymään suojelua rahaa vastaan.</w:t>
      </w:r>
    </w:p>
    <w:p>
      <w:r>
        <w:rPr>
          <w:b/>
        </w:rPr>
        <w:t xml:space="preserve">Tulos</w:t>
      </w:r>
    </w:p>
    <w:p>
      <w:r>
        <w:t xml:space="preserve">Teksasissa vuonna 1980 palkkamurhaaja Anton Chigurh kuristaa apulaissheriffin paetakseen pidätystä ja käyttää vangittua pulttipistoolia tappaakseen kuljettajan ja varastamaan hänen autonsa. Hän säästää huoltoaseman omistajan hengen, kun tämä hyväksyy haasteen ja arvaa onnistuneesti Chigurhin kolikonheiton tuloksen. Llewelyn Moss metsästää aavikolla pronsarvia ja törmää pieleen menneen huumekaupan jälkiseurauksiin. Hän löytää useita kuolleita miehiä ja koiria, haavoittuneen meksikolaisen, joka anelee vettä, ja kaksi miljoonaa dollaria salkussa. Hän ottaa rahat ja palaa kotiin. Samana yönä Moss palaa paikalle veden kanssa. Kaksi miestä ajaa häntä takaa kuorma-autolla ja pakenee. Kotona hän lähettää vaimonsa Carla Jeanin tämän äidin luokse ja ajaa Del Riossa sijaitsevaan motelliin, jossa hän piilottaa salkun huoneensa ilmastointikanavaan. Chigurh, joka on palkattu perimään rahat takaisin, tappaa työnantajansa saatuaan vihjeen Mosssin henkilöllisyydestä. Kun hän saapuu tutkimaan Mosssin kotia, hän räjäyttää pulttipistoolillaan oven lukon. Tutkiessaan murtoa seriffi Tom Bell huomaa räjäytetyn lukon. Rahojen mukana piilotetun jäljityslaitteen avulla Chigurh menee Mosssin motelliin ja tappaa ryhmän meksikolaisia, jotka valmistautuvat väijymään Mossia hänen huoneessaan. Moss on vuokrannut toisen huoneen meksikolaisten huoneen vierestä, josta pääsee kanavaan, johon rahat on piilotettu. Hän hakee salkun juuri ennen kuin Chigurh avaa kanavan ja löytää sen tyhjänä. Majoittuessaan hotelliin Eagle Passissa Moss löytää jäljityslaitteen, mutta Chigurh on jo löytänyt hänet. Heidän tulitaistelunsa leviää kaduille, jossa kuolee siviili, ja molemmat haavoittuvat. Moss pakenee Meksikoon ja kätkee rahalaukun Rio Granden varrella oleviin ruohoihin. Vakavasti loukkaantuneena hän tarjoaa rahaa muusikoille, jotka vievät hänet sairaalaan. Carson Wells, toinen palkattu agentti, ei saa Mossia suostuteltua ottamaan suojelua vastaan rahaa vastaan. Chigurh puhdistaa ja ompelee omat haavansa varastetuilla tarvikkeilla ja hiipii Wellsin luokse tämän hotelliin. Kun Wells yrittää epäonnistuneesti vaihtaa henkensä, Chigurh tappaa hänet hotellihuoneessa. Moss soittaa huoneeseen ja Chigurh vastaa. Chigurh kertoo Mossille, että hän tappaa Carla Jeanin, ellei Moss luovu rahoista; hän huomauttaa tappavansa Mossin siitä huolimatta. Moss hakee salkun Rio Granden rannalta ja sopii tapaavansa Carla Jeanin El Pasossa sijaitsevassa motellissa, jossa hän aikoo antaa rahat Carla Jeanille ja piilottaa hänet vaaroilta. Carla Jeania lähestyy sheriffi Bell, joka lupaa suojella Mossia. Carla Jeanin äiti paljastaa tietämättään Mossin olinpaikan ryhmälle meksikolaisia, jotka olivat seuranneet heitä. Bell saapuu El Pasossa sijaitsevaan motelliin, mutta kuulee laukauksia ja näkee lava-auton kiitävän motellista. Kun Bell tulee parkkipaikalle, hän näkee Mossin makaavan kuolleena. Kun Carla Jean saapuu paikalle, hän tukehtuu nähdessään miehensä ruumiin. Samana iltana Bell palaa rikospaikalle ja löytää lukon räjäytettynä. Chigurh piiloutuu oven taakse. Bell menee Mosssin huoneeseen ja näkee, että tuuletusaukko on poistettu. Myöhemmin Bell vierailee Ellis-setänsä, entisen lakimiehen luona, ja kertoo tälle aikovansa jäädä eläkkeelle, koska tuntee olevansa ylivoimainen. Ellis selventää, että alueella on aina ollut väkivaltaa. Viikkoja myöhemmin Carla Jean palaa äitinsä hautajaisista ja löytää Chigurhin odottamassa makuuhuoneessaan. Hän kieltäytyy miehen tarjouksesta heittää kolikkoa hänen hengestään ja toteaa, että valinta on täysin hänen omansa. Chigurh poistuu talosta ja tarkastaa kengänpohjansa. Kun hän ajaa pois naapuruston läpi, auto törmää hänen autoonsa risteyksessä, ja Chigurh loukkaantuu. Hän lahjoo kaksi nuorta todistajaa vaikenemisesta ja pakenee. Nyt eläkkeellä oleva Bell jakaa vaimonsa kanssa kaksi unelmaa. Ensimmäisessä hän menetti rahaa, jonka isä oli antanut hänelle. Toisessa hän ratsasti isänsä kanssa lumisen vuoristosolan läpi; isä oli mennyt edeltä sytyttämään nuotion pimeässä ja odottamaan Belliä.</w:t>
      </w:r>
    </w:p>
    <w:p>
      <w:r>
        <w:rPr>
          <w:b/>
        </w:rPr>
        <w:t xml:space="preserve">Esimerkki 1.1638</w:t>
      </w:r>
    </w:p>
    <w:p>
      <w:r>
        <w:t xml:space="preserve">Fakta1: juoni pyörii Suryan ympärillä, joka on opintonsa keskeyttänyt ja tyhjäntoimittaja, Fakta2: Fakta3: Pooja ei usko rakkausavioliittoon, Fakta4: Varma pelastuu aikanaan lääkäreiden toimesta, Fakta5: Gayathri kuoleman jälkeen löysi itsensä vanhempiensa jälkeen.</w:t>
      </w:r>
    </w:p>
    <w:p>
      <w:r>
        <w:rPr>
          <w:b/>
        </w:rPr>
        <w:t xml:space="preserve">Tulos</w:t>
      </w:r>
    </w:p>
    <w:p>
      <w:r>
        <w:t xml:space="preserve">Juoni pyörii Surya Ajay Pradeepin ympärillä, joka on collegen keskeyttänyt ja hyväsydäminen kaveri. Surya on keskiluokkaisesta perheestä ja asuu isänsä Ramakrishnan Rajeshin, äitinsä Seetha Fathima Babun ja pikkusiskonsa Divya Thanalakshmin kanssa. Hänen isänsä Ramakrishnan neuvoo häntä olemaan vastuullisempi ja löytämään työpaikan mahdollisimman nopeasti. Surya, todistus kädessä, päättää etsiä työtä. Eräänä päivänä Surya rakastuu jalankulkijoiden risteyksessä ensi silmäyksellä tyttöön, Preethi Varmaan. Surya alkaa hengailla ystäviensä kanssa rakastavaistensa collegessa. Surya yrittää tehdä vaikutuksen Pooja Preethi Varmaan käyttäytymällä kuin sankari ja tarjoamalla hänelle lahjoja, mutta tyttö kieltäytyy hyväksymästä hänen rakkauttaan. Pooja kertoo hänelle, ettei hän usko rakkausavioliittoon. Niinpä Surya järjestää vanhempiensa kanssa tapaamisen sulhasen talossa, jossa hän kosii Poojaa. Pooja ja hänen perheensä hyväksyvät järjestetyn avioliiton. He menevät lopulta naimisiin. Kaikki nämä tapahtumat osoittautuvat Suryan mielikuvitukseksi. Jalankulkijoiden risteyksessä Surya uppoutuu uniinsa ja jää auton alle. Gayathri Preethi Varma vie vakavasti haavoittuneen Suryan läheiseen sairaalaan, ja lääkärit pelastavat hänet ajoissa. Sen jälkeen Surya alkaa etsiä rakastettuaan Gayathria. Gayathri asuu tätinsä Vasantha Nalinin, häikäilemättömän koronkiskurin, joka haluaa kaiken hänen omaisuutensa, ja hänen psykopaatti serkkunsa Gaja Babun kanssa, joka haluaa naida hänet. Vanhempiensa kuoleman jälkeen Gayathri huomasi olevansa yksin ja masentunut, hän tarvitsi ihmisen rakkautta. Niinpä Gayathri pakenee tätinsä talosta. Sen jälkeen hän yrittää tehdä itsemurhan hyppäämällä jyrkänteeltä, mutta läpi kulkenut Surya pelastaa hänet ajoissa. Sitten Surya paljastaa olevansa hulluna Gayathriin ja haluavansa naimisiin tämän kanssa. Gayathri on ensin täysin hämmentynyt, mutta hyväksyy lopulta hänen kosintansa. Raivosta raivostuneina Vasantha ja Gaja etsivät Gayathria. Se, mitä seuraavaksi tapahtuu, muodostaa tarinan loppuosan.</w:t>
      </w:r>
    </w:p>
    <w:p>
      <w:r>
        <w:rPr>
          <w:b/>
        </w:rPr>
        <w:t xml:space="preserve">Esimerkki 1.1639</w:t>
      </w:r>
    </w:p>
    <w:p>
      <w:r>
        <w:t xml:space="preserve">Fakta1: Kanadan alkuperäiskansojen lasten pakottaminen lailla intiaanien sisäoppilaitoksiin, Fakta2: Ailan vanhemmat käyttävät huumeita ja alkoholia selviytyäkseen hyväksikäytöstä, Fakta3: Aila ottaa isän huumekaupan haltuunsa isä-sedän poissa ollessa, Fakta4: Joseph vapautuu vankilasta ja palaa Red Crow -reservaattiin, Fakta5: Popper pidättää Josephin tekaistujen omaisuusvahinkosyytösten perusteella ja lähettää Ailan St. Dympha 'siin.</w:t>
      </w:r>
    </w:p>
    <w:p>
      <w:r>
        <w:rPr>
          <w:b/>
        </w:rPr>
        <w:t xml:space="preserve">Tulos</w:t>
      </w:r>
    </w:p>
    <w:p>
      <w:r>
        <w:t xml:space="preserve">Elokuva alkaa lyhyellä esipuheella, jossa selitetään, miten Kanadan alkuperäiskansojen lapset pakotettiin lailla käymään intiaanien sisäoppilaitoksia. Vuonna 1966 esipuberteetti-ikäinen Aila Miika Whiskeyjack asuu isänsä Joseph Glen Gouldin, äitinsä Anna Roseanne Supernault'n ja nuoremman veljensä Tylerin kanssa kuvitteellisessa Red Crow Reserve -reservaatissa, joka on Mikmaq-intiaanien reservaatti. Ailan vanhemmat käyttävät huumeita ja alkoholia selviytyäkseen St. Dymphnasin sisäoppilaitoksessa kokemastaan hyväksikäytöstä. Anna tappaa Tylerin vahingossa rattijuopumuksessa. Surun murtama Anna tekee itsemurhan, kun taas Joseph ottaa syyt niskoilleen ja joutuu vankilaan. Elokuva etenee kymmenen vuotta myöhemmin vuoteen 1976. Isänsä poissa ollessa nyt teini-ikäinen Aila Kawennahere Devery Jacobs ottaa isänsä huumekaupan haltuunsa setänsä Burner Brandon Oakesin hoiviin, joka itse käyttää ja myy huumeita. Välttääkseen joutumisen St. Dymphnasin kouluun Aila käyttää huumerahat lahjotakseen koulua johtavan korruptoituneen ja hyväksikäyttävän intialaisagentti Popper Mark Antony Krupan. Takautumakohtauksissa näytetään, että nuorempi Popper Sheamas Graham joutui useiden mikmaq-nuorten, kuten Burnerin, kiusaamaksi. Nuorempi Joseph Muin Gould tulee hänen avukseen, mutta Popper torjuu hänen ystävyystarjouksensa ja alkaa vihata reservin intiaaneja. Eräänä päivänä Ailasin huumerahat varastetaan. Hänen ahdinkonsa mutkistuu, kun hänen isänsä Joseph vapautuu vankilasta ja palaa Red Crow -reservaattiin. Tyttären ja isän välit ovat aluksi kireät: Aila paheksuu isäänsä siitä, ettei hän ole paikalla, kun taas Joseph on tyytymätön siihen, että hänen tyttärensä on mukana huumebisneksessä. Myöhemmin Aila, hänen isänsä ja kolme ystäväänsä hautovat juonen murtautuakseen St. Dymphnasiin ja varastamaan tarvittavat rahat. Yksi Ailan ystävistä kuitenkin pettää heidät Popperille, joka pidättää Josephin tekaistujen omaisuusvahinkosyytösten vuoksi ja lähettää Ailan St. Dymphnhaan. Perehdyttämisen aikana Ailalta leikataan pitkät letit ja hänet suljetaan selliin. Paikallinen poika vapauttaa hänet kuitenkin. Kostaakseen Popperille Aila ja hänen ystävänsä pukeutuvat halloween-asuihin ja murtautuvat St Dymphasiin. He vapauttavat Joosefin ja varastavat 20 000 C Popperin toimistosta. Pakenemisen jälkeen Aila tekee sovinnon isänsä kanssa, joka kertoo hänelle, ettei hän ole syyllinen äitinsä kuolemaan ja St Dymphnasissa tapahtuneeseen hyväksikäytön kierteen. Popper saa heidät kuitenkin kiinni ja lyö Joosefin maahan kiväärin perällä. Popper yrittää raiskata Ailan, mutta Ailan vapauttanut paikallinen asukaspoika ampuu hänet kuoliaaksi. Suojellakseen nuorta poikaa ja tämän tytärtä Joseph ottaa vastuun Popperin tappamisesta. Gisigu Stewart Myiow, isoisän ystävä, tulee hänen mentorikseen ja lupaa auttaa häntä ohjaamaan hänet pois huumekaupasta. Aila ystävystyy myös sen nuoren pojan kanssa, joka pelasti hänet ja hänen isänsä Popperilta.</w:t>
      </w:r>
    </w:p>
    <w:p>
      <w:r>
        <w:rPr>
          <w:b/>
        </w:rPr>
        <w:t xml:space="preserve">Esimerkki 1.1640</w:t>
      </w:r>
    </w:p>
    <w:p>
      <w:r>
        <w:t xml:space="preserve">Fakta1: Fakta2: Kun tappiot kasvavat ja aika käy vähiin, Collins turvautuu nuoren naisen hyväksikäyttöön: Fakta3: Veronican äiti näkee tyttärensä itkevän, Fakta4: Collins ei ole vaikuttunut ongelmista, joihin hän on sekaantunut, Fakta5: Shuster suostuu työskentelemään Webberin kanssa korruptoituneiden poliisien kaatamiseksi.</w:t>
      </w:r>
    </w:p>
    <w:p>
      <w:r>
        <w:rPr>
          <w:b/>
        </w:rPr>
        <w:t xml:space="preserve">Tulos</w:t>
      </w:r>
    </w:p>
    <w:p>
      <w:r>
        <w:t xml:space="preserve">Phoenixissa, Arizonassa, Harry Collins on poliisi, jonka pakonomainen uhkapelaaminen on velkaannuttanut hänet paikalliselle gangsterille, Chicagolle. Kun hänen tappionsa kasvavat ja aika käy vähiin, Collins turvautuu nuoren naisen, Veronican, hyväksikäyttöön, jonka hän on ottanut mukaansa harhauttaakseen ystäviään pokeripelissä. Onnistuneesta harhautuksesta huolimatta hän häviää silti, ja hän torjuu Veronican seksuaaliset lähentelyt, koska pitää naista huonona onnena. Kun Collins vie Veronican kotiinsa, Veronican äiti näkee tyttärensä itkevän ja tuijottaa Collinsia. Collins etsii myöhemmin Veronican äidin, Leilan, ja puolustautuu väittäen, ettei hän harrastanut seksiä Veronican kanssa. Leila ei ole siitä vaikuttunut, ja Leila moittii häntä, mikä saa hänet arvioimaan käytöstään uudelleen ja pyytämään vilpittömästi anteeksi. Anteeksipyynnöstä yllättyneenä Leila lämpenee vähitellen Collinsille, ja he aloittavat romanssin. Onnensytyttimensä hukattuaan Collins pyytää Collinsilta muistoksi, mutta Leila sanoo, että hänen on tehtävä onnensa itse ja vältettävä kaikki ongelmat, joihin hän joutuu. Samaan aikaan Chicago katkaisee Collinsin yhteyden vedonvälittäjiin ja antaa hänelle 48 tuntia aikaa joko maksaa velkansa takaisin tai murhata pidätettynä oleva nuori epäilty Joey. Mike Henshaw, Collinsin korruptoitunut kumppani, ehdottaa Chicagon murhaamista, mutta Collins, joka ei halua jättää vetoa tai murhata Joeya, päättää sen sijaan ryöstää paikallisen koronkiskurin Louien. Collins värvää Henshaw'n ja toisen korruptoituneen poliisin, James Nutterin, ja ottaa heidän vastustuksestaan huolimatta mukaan suoraselkäisemmän poliisin, Fred Shusterin. Muiden tietämättä Shuster on saanut selville, että hänen vaimollaan Katiella on suhde Henshaw'n kanssa. Shuster on järkyttynyt ja tuntee itsensä petetyksi ja suostuu työskentelemään luutnantti Webberin kanssa korruptoituneiden poliisien kaatamiseksi. Ryöstö kuitenkin epäonnistuu, kun liipaisinherkkä Henshaw tappaa Louien ennen kuin tämä ehtii avata kassakaapin. Collins palkkaa paikallisen lukkosepän murtamaan Louien kassakaapin, ja ryhmä hajaantuu. Collins ja Shuster saapuvat tapaamispaikalle, mutta luutnantti Webber on jo siellä; Webber pettää Shusterin, tappaa hänet ja ampuu Collinsia vatsaan. Collins pakenee, mutta Webber varastaa rahat. Nutter ja Henshaw, jotka epäilevät Collinsin pettäneen heidät, saapuvat tapaamispaikalle ja löytävät Shusterin ruumiin. Ennen kuin he ehtivät jäljittää Collinsin ja tappaa hänet, poliisi piirittää heidät. Kun Nutter yrittää antautua, Henshaw tappaa hänet; muut poliisit tappavat puolestaan Henshaw'n. Collins liftaa takaisin kaupunkiin ja yllättää Katien ja Webberin, joilla on suhde. Heidän vastalauseistaan huolimatta Collins polttaa suurimman osan rahoista ja tuomitsee molemmat Fredin pettämisestä. Ilmoitettuaan poliiseille Webberin osallisuudesta Collins ottaa rahat pelivelkansa maksamiseen ja tapaa Chicagon. Chicago ottaa rahat huvittuneena vastaan, mutta pilkkaa Collinsin haluttomuutta murhata Joey; Chicago paljastaa, että hän on murhauttanut Joeyn vankilassa, ja huomauttaa, että jos Collins olisi yksinkertaisesti murhannut Joeyn, kaikki tämä olisi voitu välttää. Raivostuneena Collins tappaa Chicagon ja tämän henkivartijat ja kompuroi sitten takaisin autolleen, jossa hän ilmeisesti kuolee haavoihinsa.</w:t>
      </w:r>
    </w:p>
    <w:p>
      <w:r>
        <w:rPr>
          <w:b/>
        </w:rPr>
        <w:t xml:space="preserve">Esimerkki 1.1641</w:t>
      </w:r>
    </w:p>
    <w:p>
      <w:r>
        <w:t xml:space="preserve">Fakta1: tarina alkaa Biharin maaseutukylässä kylän pariskunnan tyttölapsen syntymästä, Fakta2: pettynyt isä hukuttaa tytön julkisessa seremoniassa, Fakta3: nyt kylän karkeat ja aggressiiviset nuoret miehet etsivät epätoivoisesti vaimoja, Fakta4: vain nuorin poika kohtelee tyttöä kunnioittavasti ja hellävaraisesti, Fakta5: Kalki pyytää isän apua paetakseen.</w:t>
      </w:r>
    </w:p>
    <w:p>
      <w:r>
        <w:rPr>
          <w:b/>
        </w:rPr>
        <w:t xml:space="preserve">Tulos</w:t>
      </w:r>
    </w:p>
    <w:p>
      <w:r>
        <w:t xml:space="preserve">Tarina alkaa Biharin maaseutukylässä, kun kyläläispariskunta saa tyttölapsen. Pettynyt isä, joka toivoi poikaa, hukuttaa tytön maitoon julkisessa seremoniassa. Monta vuotta myöhemmin, jossain vuoden 2050 tienoilla jKr., tämä hallitsematon suuntaus johtaa siihen, että kylässä asuu vain miehiä. Nyt kylän karkeat ja aggressiiviset nuoret miehet etsivät epätoivoisesti vaimoja ja purkavat turhautumistaan esittämällä ryhmänäytöksinä maahantuotuja pornofilmejä, ristiinpukeutuneina tanssiesityksiä ja jopa eläimellisyyttä. Heidän osoitetaan olevan valmiita menemään ihmiskauppaan ja kosiskeluun perustuvaan maastamuuttoon hankkiakseen itselleen puolison. Viiden pojan varakas isä Ramcharan Sudhir Pandey saa selville, että jonkin matkan päässä kylästä asuu yksinäinen nuori nainen nimeltä Kalki Tulip Joshi , ja ostaa hänet isältään. Hänet naitetaan sitten kaikkien viiden pojan kanssa. Viikon jokaisena yönä hänen on pakko nukkua yhden pojan kanssa, ja jopa isä saa viikoittaisen yönsä hänen kanssaan. Kaikista moukkamaisista miehistä vain nuorin poika Sooraj Sushant Singh kohtelee häntä kunnioittavasti ja hellästi. Kun nuorin poika kuolee mustasukkaisten veljiensä toimesta, Kalki pyytää isänsä apua paetakseen. Mies on sokeutunut myötäjäisrahasta ja kieltäytyy. Yksi talon sympaattisista kotipalvelijapojista auttaa häntä pakenemaan, mutta yritys menee kuolettavasti pieleen. Palveluspoika murhataan raa'asti, ja kyläläiset ottavat Kalkin kiinni. Kyläläiset kahlitsevat hänet lehmähäkkiin, ja hänestä tulee koston pelinappula yhteisöjen välisessä konfliktissa. Kylän alemman kastin asukkaat pitävät Kalkia vastuussa palveluspojan kuolemasta ja päättävät kostaa murhan raiskaamalla hänet joukkoraiskauksin armottomasti yö toisensa jälkeen. Tämän jälkeen Kalki lähetetään takaisin miehensä luokse. Kalki tulee raskaaksi ja kaikki iloitsevat. Kalki saa uuden palvelijapojan, joka huolehtii hänestä. Kun uutinen leviää, kaikki kylän miehet vaativat syntymättömän lapsen isyyttä, mikä aiheuttaa väkivaltaisuuksia kylässä. Miehet tappavat toisensa Kalkin ja hänen lapsensa oikeuksista. Sillä välin Kalki synnyttää. Elokuva päättyy väkivaltaiseen mutta toiveikkaaseen lopputulokseen, kun Kalki saa tyttölapsen.</w:t>
      </w:r>
    </w:p>
    <w:p>
      <w:r>
        <w:rPr>
          <w:b/>
        </w:rPr>
        <w:t xml:space="preserve">Esimerkki 1.1642</w:t>
      </w:r>
    </w:p>
    <w:p>
      <w:r>
        <w:t xml:space="preserve">Fakta1: Kiranin vanhemmat vastustavat avioliittoa, Fakta2: Fakta3: Aika ei vähennä Kiranin turhautumista, Fakta4: Rohit onnistuu luomaan erillisen maailman itselleen ja pojalleen, Fakta5: taloudellinen asema ei ole yhtä hyvä kuin Kiranilla.</w:t>
      </w:r>
    </w:p>
    <w:p>
      <w:r>
        <w:rPr>
          <w:b/>
        </w:rPr>
        <w:t xml:space="preserve">Tulos</w:t>
      </w:r>
    </w:p>
    <w:p>
      <w:r>
        <w:t xml:space="preserve">Rohit Kumar Aamir Khan on pyrkivä playback-laulaja, kun taas Kiran Manisha Koirala on kunnianhimoinen klassisen musiikin laulaja. He tapaavat, samaistuvat toistensa tunteisiin, rakastuvat ja menevät ennenaikaisesti naimisiin. Kun Kiranin vanhemmat vastustavat heidän avioliittoaan, he päättävät elää erillistä elämää. Avioliiton jälkeen Kiranin kunnianhimoiset tavoitteet jäävät kuitenkin taka-alalle, sillä hän tuntee itsensä tukahdutetuksi kotitöistä ja pojastaan huolehtimisesta. Aika ei vähennä Kiranin turhautumista, kunnes hän päättää jättää Rohitin ja aloittaa uuden elämän alusta. Rohit on nyt yksinäinen, ja hänen on huolehdittava sekä pojastaan että omasta urastaan, joka on laskussa. Ilmeisten alkuvaikeuksien jälkeen Rohit onnistuu luomaan itselleen ja pojalleen Sunilille erillisen maailman. Samaan aikaan Kiranista tulee suuri elokuvatähti. Hän yrittää tehdä sovinnon Rohitin kanssa, mutta onneksi Rohit on ylpeä mies ja tulkitsee hänen tukensa väärin hänen säälillään, ja asiat pahenevat. Sunilin huoltajuudesta nostetaan lopulta kanne. Rohitin on vaikea valmistautua tapaukseen, sillä hänen taloudellinen tilanteensa ei ole yhtä hyvä kuin Kiranin. Hän myy parhaat laulunsa hyvin halvalla, jotta hän voi taistella huoltajuuskiistassa. Oikeustaistelun aikana Kiransin asianajaja Bhujbal Paresh Rawal käyttää kaikkia mahdollisia temppuja osoittaakseen, ettei Rohit ansaitse lapsensa huoltajuutta. Hän käyttää jopa tietoja, jotka Rohit oli kertonut Kiranille vain siksi, että hänestä tuntuu, että Kiranilla on oikeus tietää poikansa elämästä Kirania vastaan. Rohit kehottaa asianajajaansa taistelemaan tapausta vastaan rehellisesti, sillä hän ei halua loukata Kirania ja tämän mainetta. Lopulta oikeus ratkaisee asian äidin eduksi ja Kiran saa lapsen huoltajuuden. Tänä aikana Rohitin ja Kiranin yhteiset ystävät yrittävät selittää Kiranille, että Rohit oli muuttunut parempaan suuntaan ja että hän oli nyt hyvin kiintynyt poikaansa. Kiran tajuaa myös, että heidän poikansa ei koskaan löytäisi onnea vain hänen kanssaan. Hän kertoo Rohitille, ettei hän vie Sonua pois ja että hän haluaa pojan jäävän omaan kotiinsa, mihin Rohit vastaa, että tämä oli myös Kiranin koti. Kiran näyttäisi liikkuvan ulos talosta, mutta sulkee sitten oven ja hymyilee. Rohit ja Kiran halailevat toisiaan ja poikaansa ja elokuva päättyy.</w:t>
      </w:r>
    </w:p>
    <w:p>
      <w:r>
        <w:rPr>
          <w:b/>
        </w:rPr>
        <w:t xml:space="preserve">Esimerkki 1.1643</w:t>
      </w:r>
    </w:p>
    <w:p>
      <w:r>
        <w:t xml:space="preserve">Fakta1: Fakta2: jengin jäsenet pettävät ja yrittävät murhata Linkin heittämällä dynamiittia ja jättämällä hänet kuolemaan, Fakta3: Kuroda tappaa Gauchen estääkseen häntä saamasta tietoja varastetun ryöstösaaliin sijainnista entiseltä rikoskumppanilta, Fakta4: ainoa tapa kunnioittaa esi-isiä ja omaa elämäntapaa on tuoda takaisin seremoniamiekka, Fakta5: Gauchen nainen johdattaa miehet Gauchen ja jengin luo.</w:t>
      </w:r>
    </w:p>
    <w:p>
      <w:r>
        <w:rPr>
          <w:b/>
        </w:rPr>
        <w:t xml:space="preserve">Tulos</w:t>
      </w:r>
    </w:p>
    <w:p>
      <w:r>
        <w:t xml:space="preserve">Link Stuart Bronson on häikäilemätön lainsuojaton, joka johtaa Gauche Delonin kanssa rosvojoukkoa. Link ja Gauche johtavat jenginsä onnistuneeseen junaryöstöön ja saavat selville, että yhdessä vaunussa on Japanin suurlähettiläs, joka tuo juhlallisen katana-miekan lahjaksi presidentti Ulysses S. Grantille. Gauche ottaa miekan ja tappaa toisen kahdesta samuraivartijasta, kun taas hänen jenginsä jäsenet pettävät ja yrittävät murhata Linkin heittämällä dynamiittia hänen käyttämäänsä junavaunuun ja jättämällä hänet sitten kuolemaan. Japanin valtuuskunta pelastaa Linkin, ja suurlähettiläs kehottaa häntä auttamaan elossa olevaa samurai-vahtia Kuroda Mifunea jäljittämään Gauchen, jotta tämä voisi tappaa hänet ja saada miekan ja kunniansa takaisin. Kurodalle annetaan viikko aikaa täyttää tämä tehtävä tai tehdä seppuku samaan aikaan suurlähettilään kanssa, jos hän epäonnistuu. Link suostuu vastahakoisesti, mutta hän tajuaa, että Kuroda tappaa Gauchen välittömästi, mikä estää häntä saamasta entiseltä rikoskumppaniltaan selville varastetun saaliin sijaintia. Tämän tietäen Link yrittää toistuvasti paeta Kurodaa, mutta periksiantamaton samurai estää häntä. Gauchesin jengiä jäljittäessään Kuroda paljastaa lopulta, että samuraiden arvot ovat katoamassa, sillä hänen maanmiehensä eivät enää arvosta entisaikojen tapoja. Koska Kuroda on varma siitä, että maa on muuttumassa lopullisesti ja että samurait ovat pian poissa, hän selittää, että ainoa tapa kunnioittaa esi-isiä ja omaa elämäntapaansa on tuoda seremoniamiekka takaisin. Link alkaa kunnioittaa Kurodan noudattamaa tiukkaa bushido-koodia ja pääsee lopulta sopimukseen Kurodan kanssa, kun samurai antaa Linkille sanansa, että Gauchea ei tapeta ennen kuin tämä paljastaa varastettujen rahojen sijainnin. Kaksikko saapuu San Lucasin kaupungissa sijaitsevaan bordelliin ja sieppaa Gauchen naisen, Cristina Andressin, joka johdattaa miehet Gauchen ja hänen jenginsä jäljille. Matkalla Gauchen luokse kolmikko kuitenkin törmää komansseihin, ja Cristina joutuu tappamaan yhden heistä itsepuolustukseksi, mikä pakottaa raivostuneen päällikön jahtaamaan heitä. Kun Link ja Kuroda vihdoin löytävät Gauchen, intiaanit hyökkäävät ja pakottavat kaksi epätodennäköistä ystävää liittoutumaan rosvojen kanssa yhteistä vihollista vastaan. Seuraavassa taistelussa komanssit torjutaan. Kuroda ilmestyy Gauchesin selän taakse ja aikoo tappaa hänet, kun hän näkee Linkin, muistaa lupauksensa ja pysäyttää itsensä. Gauche kääntyy ja ampuu Kurodan haavoittaen häntä kuolettavasti ennen kuin tämä ehtii toteuttaa kostonsa. Linkin haavoittamana ja riisuttuaan hänet aseista Gauche yrittää vedota Linkin ahneuteen, mutta Link päättää, että kuolevan samurain kunnia on hänelle tärkeämpi kuin varastettujen rahojen sijainnin selvittäminen, joten hän tappaa Gauchen. Juuri ennen kuin Kuroda kuolee, Link lupaa hänelle, että hän palauttaa katanan Japanin suurlähettiläälle. Link hylkää Cristinan tarjouksen ryhtyä rakastavaisiksi ja etsiä kultaa paikasta, johon hän uskoo sen olevan kätkettynä, ja vie hänet takaisin San Lucasiin. Pian tämän jälkeen Link ripustaa miekan juna-aseman eteen, jonne Japanin suurlähettiläs on saapumassa, ja välttyy näin vangitsemasta ja säilyttää samalla Kurodan kunnian.</w:t>
      </w:r>
    </w:p>
    <w:p>
      <w:r>
        <w:rPr>
          <w:b/>
        </w:rPr>
        <w:t xml:space="preserve">Esimerkki 1.1644</w:t>
      </w:r>
    </w:p>
    <w:p>
      <w:r>
        <w:t xml:space="preserve">Fakta1: nuori mies on viettänyt koko elämänsä ultrakonservatiivisen kristillisen kultin jäsenenä, Fakta2: Fraser sai epätavallisen nimen Raamatun raamatunkohdasta, Fakta3: Jude-niminen arkunkuljettaja ja Callie pelastavat Darklyn uupumuksesta, Fakta4: Callie hoitaa Darklya takaisin terveeksi, mutta Darkly turhautuu ristiriitaan uskonnollisen menneisyyden ja uuden kumppanin vetovoiman välillä, Fakta5: Sisäiset ristiriidat voimistuessaan Darkly kohtaa Clayn äidin.</w:t>
      </w:r>
    </w:p>
    <w:p>
      <w:r>
        <w:rPr>
          <w:b/>
        </w:rPr>
        <w:t xml:space="preserve">Tulos</w:t>
      </w:r>
    </w:p>
    <w:p>
      <w:r>
        <w:t xml:space="preserve">Darkly Noon Fraser on nuori mies, joka on viettänyt koko elämänsä ultrakonservatiivisen kristillisen kultin jäsenenä. Hän on saanut epätavallisen nimensä eräästä raamatunkohdasta. Väkivaltaisen riidan jälkeen, joka johtaa kultin hajoamiseen ja Darklyn vanhempien kuolemaan, sekaisin oleva Darkly harhailee metsään Pohjois-Carolinan Appalakkien alueella ja joutuu uupumuksen uuvuttamana Jude Loren Dean -nimisen arkkukuljettajan ja hänen ystävänsä Callie Ashley Juddin pelastamaksi. Callie hoitaa Darklya takaisin terveeksi, mutta Darkly turhautuu ristiriitaan uskonnollisen menneisyytensä ja uuteen kumppaniinsa kohdistuvan vetovoimansa välillä. Darklyn turhautuminen kärjistyy, kun Clay Viggo Mortensen, Callien mykkä poikaystävä, joka rakentaa Juden myymiä arkkuja, palaa kotiin oltuaan poissa muutaman päivän. Kun Darkly kohtaa Clayn äidin, Roxy Grace Zabriskien, hänen sisäiset ristiriitansa voimistuvat entisestään. Roxy halveksii Clayn ja Callien suhdetta ja kertoo Darklylle uskovansa, että Callie on noita, joka pyrkii tuhoamaan Roxyn perheen. Lopulta elokuvan huipennuksessa Darklyn raivo kiehuu yli. Käärittyään itsensä piikkilankaan ja aseistauduttuaan yhdellä Clayn taltalla hän ryntää Callien ja Clayn taloon aikomuksenaan murhata pariskunta, jonka hän huomaa harrastavan seksiä. Kauhean tuhon jälkeen Darkly taltutetaan lopulta Callien tunnustuksella, että tämä rakastaa häntä. Darklyn epäonneksi Jude saapuu kivääri kädessä pelastamaan Callien ja Clayn. Jude ampuu Darklyn, joka valittaa kuollessaan: "Kuka minua nyt rakastaa?".</w:t>
      </w:r>
    </w:p>
    <w:p>
      <w:r>
        <w:rPr>
          <w:b/>
        </w:rPr>
        <w:t xml:space="preserve">Esimerkki 1.1645</w:t>
      </w:r>
    </w:p>
    <w:p>
      <w:r>
        <w:t xml:space="preserve">Fakta1: lääkäri syntyi pääkaupungissa, Fakta2: vaimo piilottaa alkuperän Kiinan kansalaisille, Fakta3: pian saapumisen jälkeen kaupunki on vallannut keisarillisen Japanin armeijan ja aika isä piilottaa henkilöllisyyden, Fakta4: perhe saavuttaa turvavyöhyke perusti kansainvälisen komitean Nankingin turvavyöhyke, Fakta5: joiden nimet on muutettu John Robbins ja Whitney Craft Englanti käännös</w:t>
      </w:r>
    </w:p>
    <w:p>
      <w:r>
        <w:rPr>
          <w:b/>
        </w:rPr>
        <w:t xml:space="preserve">Tulos</w:t>
      </w:r>
    </w:p>
    <w:p>
      <w:r>
        <w:t xml:space="preserve">Tarina keskittyy perheeseen, kiinalaiseen lääkäriin, hänen raskaana olevaan japanilaiseen vaimoonsa ja heidän kahteen lapseensa, jotka pakenivat Shanghain taistelua ja toivovat pääsevänsä turvaan pääkaupunkiin, jossa lääkäri oli syntynyt. Koska vaimo on japanilainen, hänen on salattava alkuperänsä kiinalaisilta, mutta pian heidän saavuttuaan kaupunkiin hyökkää Japanin keisarillinen armeija, ja tällä kertaa isä yrittää salata henkilöllisyytensä, kun perhe yrittää päästä kansainvälisen Nankingin turvavyöhykekomitean perustamalle turva-alueelle. Historiallisten hahmojen, kuten John Raben ja Minnie Vautrinin, joiden nimet on englanninkielisessä käännöksessä kummallisesti muutettu John Robbinsiksi ja Whitney Craftiksi, joukossa elokuvassa on myös asiayhteyden ulkopuolinen ote Toshiaki Mukain ja Tsuyochi Sodan välisestä surullisenkuuluisasta kilpailusta 100 ihmisen tappamisesta miekalla. Elokuvassa on joitakin tuskallisia ja raakoja kohtauksia, kuten tuhansien kiinalaisten sotavankien teloitus konekiväärillä. Koska elokuva on tuotettu ennen Iris Changin The Rape of Nankingin ja Herbert Bixin Hirohito and the Making of Modern Japanin kaltaisten kirjojen julkaisemista, siinä näytetään, kuinka kenraali Iwane Matsui antaa käskyn tappaa kaikki vangit, eikä siinä mainita prinssi Asakaa.</w:t>
      </w:r>
    </w:p>
    <w:p>
      <w:r>
        <w:rPr>
          <w:b/>
        </w:rPr>
        <w:t xml:space="preserve">Esimerkki 1.1646</w:t>
      </w:r>
    </w:p>
    <w:p>
      <w:r>
        <w:t xml:space="preserve">Fakta1: opiskelija epäonnistuu kokeissa isänsä Dinanath Sabkuchwalan tyrmistykseksi, Fakta2: Fakta3: Dinanathin kirjanpitäjä Sunil Chowdharyn veljenpoika Sunil Chowdhary tulee Mumbaihin korkeakouluopintoihin, Fakta4: setä In saa hänet Dinanathin suosituksen kautta Mumbaissa, Fakta5: setä pukeutuu ensimmäisenä päivänä, jotta hän näyttäisi nörttiopiskelijan lukukaudelta.</w:t>
      </w:r>
    </w:p>
    <w:p>
      <w:r>
        <w:rPr>
          <w:b/>
        </w:rPr>
        <w:t xml:space="preserve">Tulos</w:t>
      </w:r>
    </w:p>
    <w:p>
      <w:r>
        <w:t xml:space="preserve">Vikas Sabkuchwala Akshay Kumar on opiskelija, joka epäonnistuu toistuvasti kokeissa, mikä on Anupam Kherin esittämän isänsä Dinanath Sabkuchwalan pettymys. Dinanath on kitupiikki. Vikas on rakastunut kollegaansa Ayesha Ayesha Jhulkaan. Dinanathin kirjanpitäjän veljenpoika Sunil Chowdhary Suniel Shetty tulee Haryanasta Mumbaihin opiskelemaan. Sunil on erotettu useimmista Haryanan korkeakouluista aggressiivisen ja väkivaltaisen luonteensa vuoksi. Mumbaissa hänen setänsä saa hänet Dinanathin suosituksen kautta pääsemään samaan collegeen kuin Vikas. Ensimmäisenä opiskelupäivänä setä pukee hänet nörtin näköiseksi, jotta hän ei joutuisi enää tappeluihin. Matkalla yliopistoon Sunil tapaa Mamta Mamta Kulkarnin ja auttaa häntä vaihtamaan autonsa renkaan nostamalla auton ylös. Mamta on hämmästynyt Sunilin voimasta ja yksinkertaisuudesta. Yliopistossa Vikas yrittää riepotella Sunilia, ja ruokalassa Sunil juttelee Mamtan kanssa, minkä jälkeen Sunil rakastuu Mamtaan. Vikas ja Sunil tappelevat eräänä päivänä rajusti, mutta heistä tulee lopulta ystäviä, kun Sunil pelastaa Vikasin, joka on putoamassa rakennuksesta. Samaan aikaan eversti Chikara Rami Reddyn johtama terroristiryhmä joutuu poliisin jahtaamaksi ja jättää vastentahtoisesti Vikasin autoon pussin, joka sisältää Cryptonia, ydinohjustuotetta, ja pakenee. Lopulta he palaavat hakemaan Cryptonia. Koska he eivät löydä sitä, he kidnappaavat Vikasin ja Ayeshan ja vaativat Sunilia toimittamaan tuotteen. Sunil löytää Cryptonin ja lähtee Mamtan kanssa toimittamaan sitä. Se, mitä myöhemmin tapahtuu, on tarinan ydin.</w:t>
      </w:r>
    </w:p>
    <w:p>
      <w:r>
        <w:rPr>
          <w:b/>
        </w:rPr>
        <w:t xml:space="preserve">Esimerkki 1.1647</w:t>
      </w:r>
    </w:p>
    <w:p>
      <w:r>
        <w:t xml:space="preserve">Fakta1: flirttaileva pomo haluaa maata kuumien naisten kanssa, Fakta2: Fakta3: tytöt ottavat yhteyttä Hardhikiin sillä verukkeella, että he haluaisivat maata hänen kanssaan, Fakta4: Poolan Bhai juoksee paikalle, jotta miehet voisivat korjata flirttailevia tekojaan, Fakta5: Hardhik onnistuu pakenemaan talosta.</w:t>
      </w:r>
    </w:p>
    <w:p>
      <w:r>
        <w:rPr>
          <w:b/>
        </w:rPr>
        <w:t xml:space="preserve">Tulos</w:t>
      </w:r>
    </w:p>
    <w:p>
      <w:r>
        <w:t xml:space="preserve">Candy Celina Jaitley ja Mansi Gul Panag työskentelevät muotisuunnittelijayrityksessä. Satvari Chaudary Isha Koppikar tulee heidän firmaansa töihin. Candy ja Mansi kertovat Satvarille heidän flirttailevasta pomostaan Hardhik Vasu Javed Jaaferista, jonka himo on maata kuumien naisten kanssa. Kaikki firmassa tietävät, että Mansi keittää aina kahvia Hardhikille. Eräänä päivänä Mansi, joka on kyllästynyt siihen, että Hardhik varastaa hänen työnsä, sekoittaa vahingossa Rat Killin hänen kahviinsa. Kun Hardhik on juomassa kahviaan, hän putoaa tuoliltaan. Mutta se luo vaikutelman, että hän kuoli myrkkyyn. Kiinnijäämisen pelossa kolme tyttöä, Candy, Mansi ja Satvari, lähtevät sairaalaan korjaamaan asioita. Väärinkäsityksen vuoksi kolme tyttöä luulevat, että hän on kuollut. Sattumalta toinenkin potilas on kuollut, jonka he luulevat olevan Hardhik Mansi ja Satvari piilottavat hänen ruumiinsa taksinsa takapenkille, mutta pian he huomaavat, että kyseessä on väärä ruumis. Seuraavana päivänä töissä kolme tyttöä saavat selville, että Hardhik on yhä elossa, joka myös nauhoitti, kuinka tytöt veivät ruumiin sairaalasta. Hardhik tarjoaa tytöille mahdollisuutta välttää vankila yhdellä ehdolla, että heidän on saatettava Hardhik Kandalaan seitsemäksi päiväksi. Päivää ennen lähtöä tytöt ottavat yhteyttä Hardhikiin sillä verukkeella, että he haluaisivat maata hänen kanssaan. Hieman laulun ja tanssin jälkeen he tekevät hänet tajuttomaksi kastamalla liinan metyylialkoholilla ja asettamalla sen hänen kasvoilleen. Samaan aikaan Hardhikin vaimo Divya Dutta saa selville, että Hardhikilla oli suhde Candyn kanssa. Parantaakseen miehen, hän soittaa Poolan Bhai Seema Biswasille, joka pyörittää paikkaa, jossa miehiä parannetaan heidän flirttailevista teoistaan. Väärinkäsityksen vuoksi he luulevat hänen miehensä olevan Rocky Chunkey Pandey, joka on Candyn poikaystävä. Hardhik onnistuu pakenemaan talosta, johon tytöt kahlitsivat hänet sinä yönä, jolloin hän oli tajuton. Sen jälkeen tytöt pohtivat, ottavatko he yhteyttä Nikhi Bajaj Sunny Deoliin, yrityksen johtajaan. Hän saapuu paikalle ja paheksuu Hardhikin yhteydenoton uusimista ja lähettää hänet Bangladeshiin. Nikhil nimittää Mansin varatoimitusjohtajaksi ja vaatii häntä menemään naimisiin sulhasensa Ashish Anil Mangen kanssa. Nikhil itse päätyy rakastumaan Satvariin, kun taas Candy saa jälleen yhteyden Rockyyn. Elokuva päättyy Bangladeshiin, jossa Hardhik tajuaa pomonsa Ronit Royn olevan homo.</w:t>
      </w:r>
    </w:p>
    <w:p>
      <w:r>
        <w:rPr>
          <w:b/>
        </w:rPr>
        <w:t xml:space="preserve">Esimerkki 1.1648</w:t>
      </w:r>
    </w:p>
    <w:p>
      <w:r>
        <w:t xml:space="preserve">Fakta1: Fakta2: psykiatri hoitaa muistinmenetystä, Fakta3: ainoa linkki menneisyyteen on sanomalehdestä revitty valokuva, Fakta4: Chris on rakastunut hoitajaan, Fakta5: aika muistuttaa häntä valokuvassa olevasta naisesta.</w:t>
      </w:r>
    </w:p>
    <w:p>
      <w:r>
        <w:rPr>
          <w:b/>
        </w:rPr>
        <w:t xml:space="preserve">Tulos</w:t>
      </w:r>
    </w:p>
    <w:p>
      <w:r>
        <w:t xml:space="preserve">Amerikkalainen Chris Smith herää englantilaisessa sairaalassa eikä muista mitään elämästään ennen auto-onnettomuutta. Neljä kuukautta myöhemmin hän on toipunut fyysisesti, mutta ei ole vieläkään saanut muistiaan takaisin. Hänen muistinmenetystään hoitaa psykiatri, tohtori Keller, joka kertoo, että hänen laskunsa maksaa nimetön hyväntekijä, joka on antanut hänen käyttöönsä asunnon. Tohtori Keller varoittaa häntä siitä, että hän saattaa kärsiä hallusinaatioista. Ainoa linkki hänen menneisyyteensä on sanomalehdestä revitty valokuva. Chris on rakastunut hoitajaansa Ginaan. Sairaalasta päästyään Chris muuttaa asuntoon ja palkkaa yksityisetsivä Hemmingsin. Chris vierailee valokuvan valokuvaajan luona, joka kertoo, että kuvaaja on kuollut, suihkumurhan uhri. Asunnossaan Chris kuulee outoja ääniä naapurista, pariskunta riitelee. Hän näkee kaupungilla aika ajoin naisen, joka muistuttaa häntä valokuvan naisesta. Ja hän löytää suihkusta verisen veitsen. Chris saa myöhäisillan vierailun Deniselta, joka väittää olevansa sen miehen leski, joka oli vastuussa auto-onnettomuudesta, jonka vuoksi Chris menetti muistinsa. Denise muistuttaa hämmästyttävän paljon valokuvan naista. Denise huumaa Chrisiä huumeilla, ja erään tällaisen episodin jälkeen Chris löytää suihkusta murhatun naisen ruumiin, joka myöhemmin katoaa. Hemmingsin avustuksella Chris huijaa Denisen ja Kellerin myöntämään, että he ovat murhaajia, jotka ovat suunnitelleet lavastavansa hänet syylliseksi rikokseen, ja että uhri on lääkärin vaimo. Chris tapaa jälleen Ginan.</w:t>
      </w:r>
    </w:p>
    <w:p>
      <w:r>
        <w:rPr>
          <w:b/>
        </w:rPr>
        <w:t xml:space="preserve">Esimerkki 1.1649</w:t>
      </w:r>
    </w:p>
    <w:p>
      <w:r>
        <w:t xml:space="preserve">Fakta1: Fakta2: Fakta3: Dorando löytyy murhattuna riidan jälkeen, Fakta4: Frank kohtaa Monican ja vaatii osuutta sirkuksesta vaikenemisen vuoksi, Fakta5: sirkusyrityksen jäsen yrittää vietellä Frankin.</w:t>
      </w:r>
    </w:p>
    <w:p>
      <w:r>
        <w:rPr>
          <w:b/>
        </w:rPr>
        <w:t xml:space="preserve">Tulos</w:t>
      </w:r>
    </w:p>
    <w:p>
      <w:r>
        <w:t xml:space="preserve">Monica Rivers Joan Crawford ja Dorando Michael Gough omistavat englantilaisen kiertävän sirkuksen. Monica toimii sirkuksen johtajana, ja Dorando on liiketoimintajohtaja. Kun köysikävijä Gaspar Suuri putoaa kuolemaan, näyttää siltä, että hänen köyttä on ehkä tarkoituksella heikennetty. Monican tunteeton reaktio tragediaan huolestuttaa Dorandoa. Kun Dorando ehdottaa, että se olisi hyväksi liiketoiminnalle, Dorando pyytää Dorandoa ostamaan hänet ulos, mutta Dorando kieltäytyy. Monica palkkaa uuden köysikävijän, Frank Hawkins Ty Hardinin. Hän ei ole vain komea, vaan myös uskalias, sillä hän tekee esityksensä terävien pistimien peittämän maton päällä. Monica on vaikuttunut erityisesti hänen ulkonäöstään. Pian riidan jälkeen Dorando löydetään julmasti murhattuna. Epäilys Monican syyllisyydestä kasvaa. Erityisesti Frank epäilee häntä, sillä hän on nähnyt hänen poistuvan Dorandon asuntovaunusta ennen ruumiin löytymistä. Hän kohtaa Monican ja vaatii vaikenemisestaan osuutta sirkuksesta. Monican tytär Angela Judy Geeson, joka on erotettu koulusta, ilmestyy sirkukseen. Koska Monica ei tiedä, mitä tehdä kuriton tyttärensä kanssa, hän yhdistää hänet veitsenheittäjä Gustavo Peter Burtonin kanssa. Toinen sirkusporukan jäsen, Matilda Diana Dors, yrittää vietellä Frankin, minkä Monica saa selville. Matildan esityksessä, taikatempussa, johon liittyy illuusio siitä, että hänet sahataan kahtia, tapahtuu laitevika, ja hän kuolee. Seuraavan korkealentoisen esityksensä aikana Frank putoaa pistimiin ja kuolee. Se ei ollut onnettomuus. Angelan nähtiin heittävän häntä veitsellä ennen kuin hän putosi. Hän tunnustaa vihanneensa äitiään vuosikausia sen vuoksi, että hänet oli jätetty huomiotta, ja nyt hän poistaa ne, jotka vievät hänen äitinsä aikaa. Sitten hän yrittää epäonnistuneesti tappaa äitinsä. Kun Angela yrittää paeta, hän saa sähköiskun alttiina olevasta johdosta sadekuuron aikana. Monica itkee lohduttomasti tyttärensä ruumiin yllä.</w:t>
      </w:r>
    </w:p>
    <w:p>
      <w:r>
        <w:rPr>
          <w:b/>
        </w:rPr>
        <w:t xml:space="preserve">Esimerkki 1.1650</w:t>
      </w:r>
    </w:p>
    <w:p>
      <w:r>
        <w:t xml:space="preserve">Fakta1: yksinhuoltajaäiti asuu Mumbaissa, Fakta2: Fakta3: liikemies oli puukotettu kuoliaaksi, otsassa verinen hakaristijälki, Fakta4: Ranade soitti uudelleen uhrin puhelinnumeron viimeisen numeron, Fakta5: nainen näyttää olevan tappamassa naimisissa olevia miehiä.</w:t>
      </w:r>
    </w:p>
    <w:p>
      <w:r>
        <w:rPr>
          <w:b/>
        </w:rPr>
        <w:t xml:space="preserve">Tulos</w:t>
      </w:r>
    </w:p>
    <w:p>
      <w:r>
        <w:t xml:space="preserve">Sarika Deepshika on yksinhuoltajaäiti, joka asuu Mumbaissa fyysisesti vammaisen tyttärensä Anjalin kanssa ja työskentelee lehden toimittajana. Eräänä päivänä hän saa puhelun naispuoliselta lukijalta, joka on järkyttynyt, koska hänen kirjoitustaan ei painettu. Soittaja vaikuttaa uhkaavalta, joten Sarika ilmoittaa asiasta ystävälleen D.C.P. Chaudharylle, mutta tämä ei pysty auttamaan. Sitten myöhään eräänä iltana Sarika saa vierailun Chaudharylta ja rikoskomisario Sunil Ranadelta, jotka kertovat, että liikemies oli puukotettu raa'asti kuoliaaksi ja hänen otsassaan oli verinen hakaristimerkki. He kertovat hänelle, että he soittivat uudelleen uhrin puhelinnumeron viimeisen numeron ja huomasivat, että se oli hänen työnumeronsa. He kertoivat myös epäilevänsä, että murhaaja on nainen, joka on tappanut toisen miehen Delhissä samalla tavalla, ja hänen toimintatapansa näyttää olevan tappaa naimisissa olevia miehiä, jotka ovat uskottomia puolisoilleen. He antavat hänelle nauhurilaitteen siltä varalta, että tappaja soittaa uudelleen. Nainen soittaa uudelleen ja yrittää ystävystyä Sarikan kanssa, mutta hermostuu ja välttelee, kun häntä kysytään hänen henkilöllisyydestään ja olinpaikastaan. Pian tämän jälkeen poliisi löytää toisen kuolleen miesuhrin, mutta murhaaja ei jätä mitään johtolankoja.</w:t>
      </w:r>
    </w:p>
    <w:p>
      <w:r>
        <w:rPr>
          <w:b/>
        </w:rPr>
        <w:t xml:space="preserve">Esimerkki 1.1651</w:t>
      </w:r>
    </w:p>
    <w:p>
      <w:r>
        <w:t xml:space="preserve">Fakta1: Fakta2: kaupungin kokoinen avaruusalus kiertää maapalloa, jossa on muukalaisolentoja, joihin viitataan nimellä Toiset, Fakta3: Cassie vie lapset turvaan Wright-Pattersonin lentotukikohtaan, Fakta4: Vosch ja armeija ovat yksittäisten Toisten tietoisuuden vallassa, Fakta5: armeija on käyttänyt petosta ja teknologiaa vakuuttaakseen pelastetut lapset.</w:t>
      </w:r>
    </w:p>
    <w:p>
      <w:r>
        <w:rPr>
          <w:b/>
        </w:rPr>
        <w:t xml:space="preserve">Tulos</w:t>
      </w:r>
    </w:p>
    <w:p>
      <w:r>
        <w:t xml:space="preserve">Ohion lukiolainen Cassie Sullivan, aseistettuna M4-karbiinilla, ilmestyy metsästä ryöstämään hylättyä huoltoasemaa. Astuessaan sisään hän kuulee miesäänen kutsuvan apua. Hän löytää haavoittuneen miehen, joka osoittaa häntä aseella, mutta molemmat laskevat aseensa. Miehen toinen käsi on hänen takkinsa alla, ja kun hän ottaa sen esiin, nainen näkee metallin välähdyksen ja tappaa miehen. Miehellä oli kädessään kristillinen risti, ja ruutu vaihtuu mustaksi näyttääkseen hänen taustatietonsa. Maata kiertää kaupungin kokoinen avaruusalus, jossa on muukalaisia, joita kutsutaan nimellä The Others. Kymmenen päivää myöhemmin toiset päästävät valloilleen ensimmäisen aaltonsa, sähkömagneettisen pulssin, joka tuhoaa pysyvästi kaiken sähkövoiman. Toisessa aallossa Toiset manipuloivat planeetan geologiaa ja rikkonaisuuslinjoja aiheuttaen maanjäristyksiä ja megatsunameja, jotka tuhoavat rannikkokaupunkeja ja saaria. Kolmatta aaltoa varten toiset asettavat aseeksi lintuinfluenssaviruksen, jonka tartunnan kantavat linnut kuljettavat tartunnan ympäri planeettaa. Cassien äiti on yksi uhreista. Cassie, hänen isänsä ja nuorempi veljensä Sam löytävät metsästä pakolaisleirin, jossa on noin 300 eloonjäänyttä. Muutamaa päivää myöhemmin leiriin rullaa armeijan yksikkö, jolla on toimivia ajoneuvoja. Yksikön komentaja, eversti Vosch, väittää, että neljäs aalto uhkaa välittömästi, ja he vievät lapset turvaan WrightPattersonin ilmavoimien tukikohtaan ja aikovat tuoda bussit takaisin noutamaan aikuiset. Cassie joutuu eroon Samista ja näkee, kuinka armeija teurastaa kaikki aikuiset, myös hänen isänsä. Cassie raahautuu kohti tukikohtaa, mutta näkymätön ampuja ampuu häntä jalkaan ja hän menettää tajuntansa. Noin viikkoa myöhemmin hän herää Evan Walker -nimisen miehen maatilalla, joka pelasti hänet. Cassie lähtee Evanin kanssa kohti tukikohtaa, mutta saa tietää, että hän on muukalainen, joka on lähetetty vuosia sitten nukkuvaksi agentiksi ja sulauttanut tietoisuutensa ihmisisäntään. Nukkujat vaeltavat määrätyillä alueillaan ja tappavat eloonjääneitä ihmisiä. Evan myöntää, että hänen ihmisyytensä aktivoitui uudelleen, kun hän näki Evanin, ei hyväksy hyökkäystä ja päästää Evanin lähtemään. Hän varoittaa, että eversti Vosch ja armeija ovat yksittäisten Toisten tietoisuuden riivaamia. Tukikohdassa armeija on käyttänyt petosta ja teknologiaa vakuuttaakseen pelastetut lapset siitä, että tukikohdan ulkopuolella olevat ihmiset on riivattu. He antavat lapsille sotilaskoulutusta ja muodostavat heistä joukkoja, jotka lähtevät tappotehtäviin tukikohdan ulkopuolelle. Sam on sijoitettu ryhmään, jota johtaa Ben, poika, johon Cassie oli ihastunut, sekä Ringer, kova teinityttö, Dumbo ja Teacup. Tappotehtävällä Ringer poistaa sotilasimplantinsa, jolloin hän rekisteröityy ryhmän tähtäimiin toisten omistamaksi ihmiseksi. Ryhmä päättelee suunnitelman, jonka mukaan he tappaisivat oikeita muukalaisomistajia, mikä tekisi heistä viidennen aallon. Ben lähettää ryhmänsä metsään ja palaa tukikohtaan väittäen, että hänen ryhmänsä tapettiin, jotta hän saisi takaisin Samin, joka oli jäänyt sinne. Ben joutuu eversti Voschin kanssa tekemisiin siitä, että lapsisoturit ovat 5. Aalto, ja Cassie tappaa kersantti Reznikin hänen kahdenkeskisen indoktrinaatiopuheensa aikana. Ben ja Cassie löytävät toisensa ja lähtevät etsimään Samia. Evan laukaisee lukuisia pommeja ja neuvoo heitä löytämään Samin nopeasti ennen kuin koko laitos tuhoutuu. Eversti Vosch ja eloonjääneet sotilaat evakuoivat ihmislapset sotilaslentokoneella. Cassie, Ben ja Sam pakenevat Ringerin avustuksella juuri kun Evan saa tukikohdan tuhoutumisen päätökseen. Bensin ryhmä yhdistyy jälleen, ja Cassie pohtii toivon voimaa ihmisen selviytymisvoimana.</w:t>
      </w:r>
    </w:p>
    <w:p>
      <w:r>
        <w:rPr>
          <w:b/>
        </w:rPr>
        <w:t xml:space="preserve">Esimerkki 1.1652</w:t>
      </w:r>
    </w:p>
    <w:p>
      <w:r>
        <w:t xml:space="preserve">Fakta1: Fakta2: Pat tekee kaiken Gowdysta ja tyytymättömistä palkattomista työntekijöistä huolimatta: Fakta3: Suuri Santini matalassa altaassa lopettaa juuri ennen suorituskykyä vettä, Fakta4: Palmer ottaa rahaa säännöllisesti hänen, Fakta5: Irene vierailee hänen koulun loma aikana</w:t>
      </w:r>
    </w:p>
    <w:p>
      <w:r>
        <w:rPr>
          <w:b/>
        </w:rPr>
        <w:t xml:space="preserve">Tulos</w:t>
      </w:r>
    </w:p>
    <w:p>
      <w:r>
        <w:t xml:space="preserve">Pat Winnie Lightner tekee kaikkensa pitääkseen vaikeuksissa olevan Colonel Gowdy Big City Shows -matkasirkuksen pystyssä, vaikka eversti Gowdy Guy Kibbee on alkoholisoitunut, mutta hyvää tarkoittava eversti Gowdy ja työntekijät ovat tyytymättömiä. Hän laulaa ja tanssii ja jopa sukeltaa korkealta matalaan vesialtaaseen, kun Suuri Santini lopettaa juuri ennen esitystä. Yksi hänen harvoista lohdutuksistaan on hänen rakkautensa kuorimies Joe Palmer Donald Cookiin. Mies vaikuttaa kuitenkin vähemmän innostuneelta suhteesta ja ottaa säännöllisesti rahaa häneltä. Hänen murheitaan lisää se, että hänen nuorempi sisarensa Irene Evalyn Knapp, jota hän on kouluttamassa naiseksi, vierailee hänen luonaan koulun loma-aikana ja haluaa jäädä sirkukseen. Irene ja Tom rakastuvat. Kun Pat saa tietää asiasta, hän lähettää Irenen takaisin kouluun, erottaa Tomin ja kertoo Gowdylle lopettavansa sirkuksen. Onneksi Tom ja Irene tulevat järkiinsä, ja Tom kosii Patia.</w:t>
      </w:r>
    </w:p>
    <w:p>
      <w:r>
        <w:rPr>
          <w:b/>
        </w:rPr>
        <w:t xml:space="preserve">Esimerkki 1.1653</w:t>
      </w:r>
    </w:p>
    <w:p>
      <w:r>
        <w:t xml:space="preserve">Fakta1: Fakta2: Liikemiljonääri Drogo Gaines on menossa naimisiin kihlattunsa Helen Newtonin kanssa: Fakta3: Pingviini ei halua ottaa vastaan rahaa, Fakta4: Maanomistaja haluaa rahaa Pingviiniltä, Fakta5: Drogo ja Carraway joutuvat piileskelemään poliiseilta, jotka etsivät heitä tiellä.</w:t>
      </w:r>
    </w:p>
    <w:p>
      <w:r>
        <w:rPr>
          <w:b/>
        </w:rPr>
        <w:t xml:space="preserve">Tulos</w:t>
      </w:r>
    </w:p>
    <w:p>
      <w:r>
        <w:t xml:space="preserve">Liikemiljonääri Drogo Gaines on menossa naimisiin morsiamensa Helen Newtonin kanssa, mutta hän teeskentelee hermoromahdusta ennen omia häitään, koska hänellä on kylmät jalat. Hän kuulee Helenin puhuvan veljelleen ja äidilleen siitä, että he menettävät Drogon omaisuuden, jos häät eivät onnistu. Tämä saa Drogon päättämään perua häät kokonaan. Helen on raivoissaan eikä halua, että hänet jätetään näin alttarille, vaan hyökkää Drogon kimppuun ja yrittää saada sen näyttämään siltä, että Drogon kimppuun hyökkää. Hänen veljensä Ed tulee apuun ja tyrmää Drogon. Kun Drogo herää uudelleen, hän on mielisairaalassa, ja häntä pidetään mielisairaana ja vaarallisena muille. Laitoksessa Drogo tapaa varakkaan eksentrisen eversti Carleton Carrawayn. Carraway on ottanut itsensä laitokseen. Yön pimeydessä Carraway auttaa Drogoa pakenemaan soutuveneellä, ja tivoliyrittäjä Pingviini Moore ottaa heidät kyytiin. Drogo auttaa Pingviiniä vastineeksi maksamalla hänen palkkionsa sheriffille. Pingviini ei halua ottaa rahaa vastaan, joten Drogo ehdottaa, että hän ottaa vastineeksi myönnytyksen Carrawayn keksimästä kamerasta. Kun maanomistaja haluaa rahaa myös Pingviiniltä, Drogo ja Carraway auttavat hankkimalla rahat laittomilla uhkapeleillä. Heidät pidätetään, mutta onnistuvat pakenemaan Pingviinin avulla. Drogo ja Carraway joutuvat piileskelemään tiellä heitä etsiviltä poliiseilta, ja Helen, joka on liittynyt etsintäpartioon, melkein löytää heidät. Heidät kuitenkin huomaa Stanhope, Drogon henkilökohtainen sihteeri. Stanhope jää seuraamaan tivolin tapahtumia. Drogo rakastuu Pingviiniin, joka on ensimmäinen tyttö, jonka hän on tavannut ja joka ei halua häntä rahan takia. Pingviini pakottaa sekä Drogon että Carrawayn työskentelemään hänen kanssaan. Silti tivoli ei tuota voittoa. Drogo lähettää salaa Stanhopen ostamaan karnevaaliin uusia laitteita, jotta voittomahdollisuudet paranisivat. Pingviini yrittää markkinoida Drogoa uutena akrobaattitaiteilijana, mutta hän on liian epäpätevä esiintyäkseen asianmukaisesti. Hän saa tukea Carrawaylta, joka yrittää palauttaa Drogon maineen ja vakuuttaa Pingviinille, että hän oli aikoinaan lupaava leijonankesyttäjä. Valitettavasti Pingviini hankkii kaksi leijonaa parantaakseen esitystään. Drogo kehuu onneaan, kun myrsky pilaa hänen mahdollisuutensa esiintyä leijonankesyttäjänä ensimmäisenä iltana. Karnevaali hakeutuu Carrawayn veljenpojan Harry Whitmansin tilalle. Harryn ystävät ovat uuden esityksen yleisönä, mutta syntyy levottomuutta, kun leijonat tulevat ulos häkistä. Lopulta Drogo onnistuu houkuttelemaan leijonat takaisin häkkiin, mutta tappelu alkaa, kun ulkopuolinen taho syyttää karnevaalia epäreiluudesta, koska yksityisnäytöksessä peritään korkeampia hintoja. Tappelu tuhoaa koko karnevaalin. Harry lupaa korvata Pingviinille vahingot. Useimpien läsnäolijoiden tietämättä Harry on varastoinut karnevaalin jäänteet tilallaan olevaan navettaan ja aikoo sytyttää sen tuleen myöhemmin yöllä. Hänellä on tapana tehdä näin saadakseen syyn käyttää paloautojaan palon sammuttamiseen. Kun Pingviini näkee tivolin roihahtavan liekkeihin, hän uskoo, että hänen päivänsä tivoliyrittäjänä ovat ohi. Mutta sitten Drogo näyttää hänelle uudet tivolivarusteet, jotka hän on ostanut hänelle. Hän on maalannut niihin Moore Gainesin nimet. Pingviini kiittää häntä suutelemalla häntä.</w:t>
      </w:r>
    </w:p>
    <w:p>
      <w:r>
        <w:rPr>
          <w:b/>
        </w:rPr>
        <w:t xml:space="preserve">Esimerkki 1.1654</w:t>
      </w:r>
    </w:p>
    <w:p>
      <w:r>
        <w:t xml:space="preserve">Fakta1: Fakta2: murhaajat kuuluivat senaattori James H. Lanen Kansasin prikaatiin, jota johti Terrill, Fakta3: Lane pakottaa Fletcherin työskentelemään Terrillin kanssa Walesin jäljittämisessä, Fakta4: vanha cherokee nimeltä Lone Watie nuori navajo-nainen ja vanhempi nainen Kansasista ja tyttärentyttärentytär Laura Lee, Fakta5: palkkionmetsästäjä tunnisti Walesin Terrillissä ja miehet kaupungissa.</w:t>
      </w:r>
    </w:p>
    <w:p>
      <w:r>
        <w:rPr>
          <w:b/>
        </w:rPr>
        <w:t xml:space="preserve">Tulos</w:t>
      </w:r>
    </w:p>
    <w:p>
      <w:r>
        <w:t xml:space="preserve">Missourilainen maanviljelijä Josey Wales ajautuu kostamaan, kun unionia kannattavien Jayhawker-taistelijoiden joukko murhasi hänen vaimonsa ja nuoren poikansa. Murhaajat kuuluivat senaattori James H. Lanesin Kansasin prikaatiin, jota johti kapteeni Terrill. Surtuaan ja haudattuaan vaimonsa ja poikansa Wales liittyy William T. Andersonin johtamaan liittovaltiomyönteisten Missouri Bushwhackers -ryhmään ja taistelee sisällissodassa. Sodan päättyessä kapteeni Fletcher suostuttelee sissit antautumaan sanoen, että heille on myönnetty armahdus. Wales kieltäytyy antautumasta. Tämän seurauksena hän ja yksi nuori mies ovat ainoat eloonjääneet, kun kapteeni Terrills Redlegs teurastaa antautuvat miehet. Wales puuttuu tilanteeseen ja ampuu useita punajalkaisia Gatling-kiväärillä. Senaattori Lane pakottaa Fletcherin työskentelemään Terrillin kanssa Walesin jäljittämiseksi ja asettaa 5 000 dollarin palkkion Walesista, joka on nyt pakosalla unionin miliisistä ja palkkionmetsästäjistä. Matkan varrella hän kerää monipuolisen joukon kumppaneita, vaikka hän haluaisi olla rauhassa. Heihin kuuluvat vanha cherokee nimeltä Lone Watie, nuori navajo-nainen sekä Kansasista kotoisin oleva iäkäs nainen ja hänen tyttärentyttärensä Laura Lee, jonka Wales pelastaa komancheroilta. Santo Riossa kaksi miestä, Travis ja Chato, liittyy heidän ryhmäänsä. Wales ja hänen seuralaisensa löytävät Lauran isän omistaman hylätyn tilan ja asuttavat sen sen jälkeen, kun Wales neuvottelee ja tekee rauhan naapurissa asuvan komanssiheimon johtajan Kymmenen Karhun kanssa. Samaan aikaan palkkionmetsästäjä, joka tunnisti Walesin Santo Riossa, opastaa kapteeni Terrillin ja hänen miehensä kaupunkiin. Seuraavana aamuna Redlegit hyökkäävät tilalle. Walesin toverit suojautuvat linnoitettuun taloon, avaavat tulen ja ampuvat kaikki Terrillin miehet. Haavoittunut Wales, jolla ei ole enää ammuksia, ajaa takaa pakenevaa Terrilliä. Kun Wales saa hänet kiinni, hän ampuu neljällä pistoolillaan tyhjiä patruunoita läpi ennen kuin hän puukottaa ja tappaa Terrillin omalla ratsumiekallaan. Santa Rion baarissa Wales löytää Fletcherin kahden Texas Rangersin kanssa. Baarin paikalliset, jotka kutsuvat Walesia herra Wilsoniksi, kertovat Rangereille, että Wales kuoli ammuskelussa Monterreyssä Meksikossa. Rangerit hyväksyvät tämän tarinan ja jatkavat matkaa. Fletcher kieltäytyy uskomasta tarinaa, mutta teeskentelee, ettei tunnista Walesia, ja sanoo menevänsä itse Meksikoon etsimään Walesia ja yrittävänsä vakuuttaa hänelle, että sota on ohi, koska hän on Walesille sen velkaa. Wales sanoo, että he kaikki kuolivat vähän sodassa, ennen kuin ratsastaa pois.</w:t>
      </w:r>
    </w:p>
    <w:p>
      <w:r>
        <w:rPr>
          <w:b/>
        </w:rPr>
        <w:t xml:space="preserve">Esimerkki 1.1655</w:t>
      </w:r>
    </w:p>
    <w:p>
      <w:r>
        <w:t xml:space="preserve">Fakta1: Fakta2: setä saapuu perheen kanssa, Fakta3: Manomohaniksi itseään kutsuva mies on tullut vaatimaan osuutta perinnöstä, Fakta4: elokuvan keskeinen konflikti perustuu miehen identiteettiin ja perheen kamppailuun sen hyväksymisestä tai hylkäämisestä, Fakta5: pariskunta suostuttelee miehen palaamaan Kalkuttaan.</w:t>
      </w:r>
    </w:p>
    <w:p>
      <w:r>
        <w:rPr>
          <w:b/>
        </w:rPr>
        <w:t xml:space="preserve">Tulos</w:t>
      </w:r>
    </w:p>
    <w:p>
      <w:r>
        <w:t xml:space="preserve">Anila Bose Mamata Shankar saa kirjeen mieheltä, joka väittää olevansa hänen kauan kadoksissa ollut setänsä Manomohan Mitra Utpal Dutt. Hän vierailee Intiassa 35 vuoden ulkomailla olon jälkeen, ja Anila on hänen ainoa elossa oleva sukulaisensa, joten hän haluaa tavata Anilan Kalkutassa ennen kuin lähtee takaisin. Anila odottaa tapaamista innolla, mutta hänen miehensä Sudhindra Deepankar De on epäluuloinen. Setä saapuu ja jää perheen luokse. Hän kertoo olevansa antropologi, joka on matkustanut ympäri maailmaa, ja hän voittaa heti Anilan pojan Satyakin ystävyyden. Anila muistaa yhtäkkiä isoisänsä testamentin, ja Sudhindra epäilee nopeasti, että Manomohaniksi itseään kutsuva mies on tullut vain vaatimaan omaa osuuttaan perinnöstä. Anila alkaa nyt myös epäillä miehen henkilöllisyyttä, kun taas heidän poikansa uskoo todella, että hän on se mies, joka väittää olevansa. Elokuvan keskeinen konflikti perustuu miehen identiteettiin ja perheen kamppailuun sen hyväksymisestä tai hylkäämisestä. Sudhindra altistaa vierailijan erilaisille testeille pyrkiessään ratkaisemaan tämän ristiriidan. Viimeisenä yrityksenä selvittää totuus hän kutsuu asianajajaystävänsä kuulustelemaan vierasta varovasti. Asiat kuitenkin muuttuvat rumiksi, kun asianajajan viha kasvaa, kunnes hän käskee vierasta joko kertomaan totuuden tai häipymään. Seuraavana aamuna vieras on poissa. Perhe yrittää epätoivoisesti löytää ja saada hänet takaisin, ja lopulta perhe saa selville, että hän on itse asiassa Manmohan Mitra, ja löytää hänet syrjäisestä kylästä. Pariskunta pyytää Manmohanilta anteeksi ja suostuttelee hänet palaamaan Kalkuttaan. Takaisin Kalkutassa, juuri ennen kuin Manmohan lähtee Australiaan, hän antaa perheelle koko perintöosuutensa.</w:t>
      </w:r>
    </w:p>
    <w:p>
      <w:r>
        <w:rPr>
          <w:b/>
        </w:rPr>
        <w:t xml:space="preserve">Esimerkki 1.1656</w:t>
      </w:r>
    </w:p>
    <w:p>
      <w:r>
        <w:t xml:space="preserve">Fakta1: Fakta2: Fakta3: hallitus tuo Prabhakarin takaisin kaupunkiin, Fakta4: Prabhakar alkaa murtaa rikollisia rautaisella kädellä, Fakta5: Shetty halusi köyttää miehen tappamista.</w:t>
      </w:r>
    </w:p>
    <w:p>
      <w:r>
        <w:rPr>
          <w:b/>
        </w:rPr>
        <w:t xml:space="preserve">Tulos</w:t>
      </w:r>
    </w:p>
    <w:p>
      <w:r>
        <w:t xml:space="preserve">Elokuva alkaa Din Dayal Ajitista, joka on muka rehellinen rikas mies ja puhdassydäminen kaveri. Kaikki tämä on kuitenkin vain julkisivua, sillä hän on rikollismaailman LION-niminen kauhu. Hän on mies, jonka alaisuudessa mustamarkkinointi, salakuljetus ja ryöstöt kukoistavat. Kenelläkään ei ole aavistustakaan hänen pahoista teoistaan. Ei edes hänen läheinen ystävänsä IG P.N. Khanna Prem Nath. Khanna on hyvin huolissaan kaupungin ja osavaltion surkeasta tilanteesta. Hän pyytää hallitusta palauttamaan komisario Prabhakar Shatrughan Sinhan takaisin kaupunkiin, sillä hän on rehellinen ja peloton poliisi. Prabhakar saapuu kaupunkiin ja alkaa hakata rikollisia rautaisella kädellä. Prabhakar on leski, jolla on kaksi pientä lasta. Heidän lisäkseen IG Khanna rakastaa häntä kuin omaa poikaansa ja kohtelee lapsia kuin lapsenlapsiaan. Kun Prabhakar on tehnyt mittavia ratsioita, hän saa tietää, että Din Dayal on korruptoitunut mies ja yhteiskunnan paholainen. Hän aikoo paljastaa asian kaikkien edessä, mutta Din Dayalin miehet tappavat hänet. Ennen kuolemaansa hän jättää poliisille tyypillisen vihjeen, jonka avulla poliisi voi napata rikollisen, mutta kukaan ei ymmärrä, mitä vihjeessä sanotaan. Khanna on murtunut ja menettää toivonsa elämään. Erään ystävän ansiosta hän saa tietää, että vankilassa on hurja vanki Kalicharan Shatrughan Sinha, joka muistuttaa Prabhakaria. Khanna vierailee hänen luonaan, mutta pitää häntä petomaisena hahmona. Silti hän yrittää jäljittää rikollisia, saa hänet vapautettua ja vie hänet vuoristoalueelle, jossa hän yrittää muuttaa hänet. Mutta Kalicharan on kova pähkinä purtavaksi. Jonkin ajan kuluttua Prabhakarin sisko kuitenkin voittaa karkurin sydämen. Kalicharan oli vankilassa, koska hän oli murhannut ihmiset, jotka olivat raiskanneet hänen siskonsa. Hän etsi edelleen pääsyyllistä Shettyä, joka oli Kalicharanin ampujaystävä sirkuksessa, mutta halusi käyttää hänen lahjakkuuttaan miehen tappamiseen. Kalicharan tekee rauhan Khannan kanssa ja muuttuu hitaasti mutta vakaasti poliisitarkastajaksi. Hän onnistuu voittamaan Sapna Reena Royn sydämen ja jopa Prabhakarin lapset hyväksyvät hänet isäkseen. Hän löytää totuuden Prabhakarin murhan takana ja tuo Din Dayalin lain käsiin. Samalla hän onnistuu saamaan ystäviä, kuten Shaaka Danny Denzongpan, ja eliminoimaan vanhan vihollisensa Shettyn.</w:t>
      </w:r>
    </w:p>
    <w:p>
      <w:r>
        <w:rPr>
          <w:b/>
        </w:rPr>
        <w:t xml:space="preserve">Esimerkki 1.1657</w:t>
      </w:r>
    </w:p>
    <w:p>
      <w:r>
        <w:t xml:space="preserve">Fakta1: Fakta2: miehet työskentelevät karjatilanomistaja John Rutherfordille, Fakta3: Rutherford kuolee yrittäessään poistaa maanvaltaajan maalta, Fakta4: Corey vaatii miehiä karjatilan työnjohtajan Hookin johdolla, Fakta5: Avery ei suostu uskomaan totuutta, mutta Avery ottaa Louisin vangiksi.</w:t>
      </w:r>
    </w:p>
    <w:p>
      <w:r>
        <w:rPr>
          <w:b/>
        </w:rPr>
        <w:t xml:space="preserve">Tulos</w:t>
      </w:r>
    </w:p>
    <w:p>
      <w:r>
        <w:t xml:space="preserve">Avery, jolla on yllään konfederaation armeijan univormu, vaikka hän ei palvellut sisällissodassa, vaatii karjatilallinen John Rutherfordin palveluksessa olevia miehiä kostamaan hänelle sen jälkeen, kun Rutherford on saanut surmansa yrittäessään poistaa maanvaltaajan Corey Everettin hänen mailtaan. Ohikulkeva Ferbereiden perhe matkustaa vaunuilla. He tapaavat Coreyn, joka selittää, että hän on maanomistaja, ei talonvaltaaja, ja että hänellä on oikeus omaisuuteensa. Corey puolusti itseään yksin dynamiitilla Rutherfordien miesten hyökättyä, mutta Avery vakuuttui, että Coreylla oli monta miestä taistelemassa rinnallaan. Hän vaatii miehiään, joita johtaa tilan työnjohtaja Hook, kutsumaan häntä kenraaliksi ja tottelemaan hänen käskyjään uuden hyökkäyksen aloittamiseksi. Hannah Ferber ei luota Coreyyn lainkaan. Hänen miehensä Louis joutuu Averyn vangiksi, ja Avery kiduttaa ja tappaa hänet kieltäytyen uskomasta totuutta, jonka mukaan Corey on yksin. Averyn miehet tajuavat, että hän on hullu, ja aikovat lähteä, joten Avery tuhoaa heidän vesivarastonsa. Coreyn vesi on nyt ainoaa satojen kilometrien säteellä. Hannah ampuu Coreya olkapäähän ja pakenee poikansa kanssa, mutta palaa hoitamaan poikaa takaisin, kun Louissin ruumis löytyy. Yhdessä he torjuvat Averyn, jonka miehet hylkäävät hänet. Avery kuolee hämmästyneenä kuullessaan, ettei Coreylla ollut muita miehiä taistelemassa hänen kanssaan.</w:t>
      </w:r>
    </w:p>
    <w:p>
      <w:r>
        <w:rPr>
          <w:b/>
        </w:rPr>
        <w:t xml:space="preserve">Esimerkki 1.1658</w:t>
      </w:r>
    </w:p>
    <w:p>
      <w:r>
        <w:t xml:space="preserve">Fakta1: Fakta2: Jean Harper Viivyttelemällä liian kauan Mexico Cityn lahjatavarakaupassa, Fakta2: Fakta3: Jean lähtee mukaan pyörällä kertoen Jimmylle, Fakta4: Jimmy ja Jean teeskentelevät olevansa vastanaineet, Fakta5: poliisit tarkkailevat heitä.</w:t>
      </w:r>
    </w:p>
    <w:p>
      <w:r>
        <w:rPr>
          <w:b/>
        </w:rPr>
        <w:t xml:space="preserve">Tulos</w:t>
      </w:r>
    </w:p>
    <w:p>
      <w:r>
        <w:t xml:space="preserve">Kalifornian Pomonasta kotoisin oleva opettaja ja kaksi ystävää lomailevat Meksikossa. Jean Harper viipyy liian kauan Mexico Cityn lahjatavarakaupassa ja jää vahingossa jälkeen. Yhdysvaltalainen asianajaja Jimmy Donovan on matkalla Acapulcoon hoitamaan varakkaan naisen avioeroa, hänen viidettä avioeroaan. Hän päättää ajaa polkupyörällä Mexico Citystä ja törmää Jeaniin, jonka ystävät ja matkaopas pelkäävät, että hän on kidnapattu. Jean lähtee pyörällä mukaan, kuulee radiosta kidnappausilmoituksen, mutta ei kerro siitä Jimmylle. Kun poliisit ottavat hänet kiinni, Jimmy ja Jean teeskentelevät olevansa vastanaineet ja menevät morsiussviittiin, kun poliisit tarkkailevat heitä jatkuvasti. Orpopoika Juanito ystävystyy heidän kanssaan ja haluaa tulla adoptoiduksi. Hän saa lopulta toiveensa, kun Jimmy ja Jean selvittävät asiat.</w:t>
      </w:r>
    </w:p>
    <w:p>
      <w:r>
        <w:rPr>
          <w:b/>
        </w:rPr>
        <w:t xml:space="preserve">Esimerkki 1.1659</w:t>
      </w:r>
    </w:p>
    <w:p>
      <w:r>
        <w:t xml:space="preserve">Fakta1: opiskelutoveri kirjoittaa koulun lehteen, Fakta2: Fakta3: Chase esittelee hänet äidille, Fakta4: äiti johtaa sisarkuntaa, Fakta5: Belvedere ilmoittaa haastavansa Ellenin ja yliopiston oikeuteen.</w:t>
      </w:r>
    </w:p>
    <w:p>
      <w:r>
        <w:rPr>
          <w:b/>
        </w:rPr>
        <w:t xml:space="preserve">Tulos</w:t>
      </w:r>
    </w:p>
    <w:p>
      <w:r>
        <w:t xml:space="preserve">Vaikka Lynn Belvedere on menestynyt kirjailija, joka on kirjoittanut skandaalimaisen bestseller-kirjan nimeltä Hummingbird Hill, kuten Sitting Pretty -kirjassa kuvataan, hän ei ole hyötynyt siitä taloudellisesti, sillä hän on joutunut taistelemaan useita kunnianloukkausoikeudenkäyntejä vastaan. Hänelle on myönnetty erään säätiön kirjallisuuspalkinto. Yksi edellytys 10 000 euron palkinnon saamiselle on, että hän on valmistunut yliopistosta. Täyttääkseen tämän vaatimuksen Belvedere päättää ilmoittautua Clemensin yliopistoon. Yliopiston rehtori sallii sen sillä ehdolla, että hän ei tee mitään julkisesti laitokselle vahingollista. Belvedere aikoo suorittaa nelivuotisen ohjelman yhdessä vuodessa, vaikka hänellä ei ole muodollista koulutusta. Hän läpäisee pääsykokeet erinomaisesti, koska hän on itseoppinut nero. Hän saa asuntolahuoneen fuksi Corny Whittakerin ja komentelevan toisen vuoden opiskelijan Avery Brubakerin kanssa. Koulun lehteen kirjoittava opiskelijatoveri Ellen Baker haluaa haastatella häntä, mutta hän kieltäytyy. Belvedere saa töitä opiskelijoiden työpaikkakoordinaattorilta Bill Chaselta tarjoilijana sisarkuntatalossa. Bill on kiinnostunut Ellenistä, ja myöhemmin illallisella hän esittelee Ellenin äidilleen, joka johtaa sisarkuntaa. Belvedere korjaa tyttöjen käytöstä ja etikettiä illallisella. Belvedere saa rangaistuksen parranajosta viiksiviikon aikana: hän joutuu pitämään tekopartaa toistaiseksi. Ellen ottaa hänestä ja hänen parrastaan valokuvan artikkelia varten, jota hän kirjoittaa. Artikkelissa on Belvedereltä lainauksia, jotka eivät miellytä yliopistoa suuresti, vaikka Belvedere toteaa, ettei niitä ollut tarkoitettu julkaistavaksi, ja aikoo haastaa Ellenin ja yliopiston oikeuteen. Sen sijaan Belvedere neuvoo Elleniä olemaan jatkossa julkaisematta pelkkiä juoruja ja olemaan lähettämättä toista, pidempää artikkelia Look-lehteen. Billin ja Ellenin suhteen syventyessä Ellen esittelee Billille nuoren poikansa Davyn. Hän kertoo Billille olevansa sotaleski. Bill on hämmästynyt, mutta harkittuaan asiaa hän korjaa välinsä, ja he menevät kihloihin. Kun Ellen saa viileän vastaanoton Billsin äidiltä, hän uskoo, että Belvedere on kertonut rouva Chaselle pojastaan. Hän päättää sittenkin lähettää Belvedereä koskevan artikkelinsa lehteen. Bill pyytää häntä olemaan tekemättä sitä, mutta Bill ei suostu kuuntelemaan. Belvedere yrittää puhua hänen kanssaan, mutta Belvedere ei päästä häntä sisään. Hän hiipii sisään ikkunasta. Poliisit löytävät hänet tämän asunnosta ja pidättävät hänet, koska he uskovat hänen olevan tirkistelijä. Belvedere vapautetaan, kun Ellen luopuu syytteistä. Sen jälkeen hän järjestää tytölle sovinnon Billin kanssa. Belvedere ei vain saa tutkintoaan valmiiksi yhdessä vuodessa, vaan hänestä tulee luokan priimus.</w:t>
      </w:r>
    </w:p>
    <w:p>
      <w:r>
        <w:rPr>
          <w:b/>
        </w:rPr>
        <w:t xml:space="preserve">Esimerkki 1.1660</w:t>
      </w:r>
    </w:p>
    <w:p>
      <w:r>
        <w:t xml:space="preserve">Fakta1: Lukio-opiskelija ja pyrkivä taiteilija Yuki Hase rakastuu, Fakta2: Yuki saa tietää, että iloksi hän ja Kaori jakavat luokan toisena vuonna, Fakta3: Kaori näyttää unohtaneen kokouksen, Fakta4: osake näyttää muistavan hänet henkilökohtaisesti, Fakta5: prosessin ilmoittaminen Saki Kujo ja Shogo jälkimmäisen 's tila</w:t>
      </w:r>
    </w:p>
    <w:p>
      <w:r>
        <w:rPr>
          <w:b/>
        </w:rPr>
        <w:t xml:space="preserve">Tulos</w:t>
      </w:r>
    </w:p>
    <w:p>
      <w:r>
        <w:t xml:space="preserve">Lukio-opiskelija ja taiteilijaksi pyrkivä Yuki Hase rakastuu Kaori Fujimiyaan ensi silmäyksellä, kun tämä onnistuu vaivoin välittämään Yukin junaan jättämän ranskan kielen lainatun sanakirjan. Yuki saa ilokseen kuulla, että hän ja Kaori ovat samalla luokalla toista vuotta. Kaori näyttää kuitenkin unohtaneen heidän tapaamisensa. Kun Yuki esittäytyy uudelleen, Yuki torjuu hänen ystävyysehdotuksensa. Myöhemmin Yuki saa selville, että hän on samalla tavalla hylännyt muitakin tarjouksia sen jälkeen, kun hän siirtyi kouluun kolme kuukautta sitten, ja siksi häntä pidetään koulussa hylkiönä. Yuki kuitenkin pyrkii Kaorin ystävyyteen ja saa opettajansa, herra Inouen, huomion. Inoue kertoo, että onnettomuuden seurauksena Kaori kärsii sekä retrogradisesta että anterogradisesta muistinmenetyksestä; kaikki muut muistot kuin vanhempien muistot häviävät viikon kuluttua. Lannistumatta Yuki on päättänyt ryhtyä Kaorin ystäväksi joka tapauksessa. Muistuttaakseen Kaukia muun muassa hän antaa tälle yhteisen päiväkirjan, jossa he voivat jakaa muistojaan joka viikko. Tällä menetelmällä he pikkuhiljaa lähentyvät toisiaan ja Kaori tulee yhä avoimemmaksi. Kesällä Yuki kutsuu Kaorin ilotulitusjuhliin ystäviensä Shogo Kiryun ja Saki Yamagishin kanssa. Siellä Kaori törmää yläasteikäisiin ystäviinsä Hajime Kujoon ja Mayu Kondoon, joista edellinen on juuri siirtynyt Tokiosta samaan kouluun kuin Yuki ja Kaori. Koska Kaori ei pysty muistamaan heitä, hän yrittää puolustautua, mutta kokee takaumia, kun Kujo kutsuu häntä petturiksi, ja pyörtyy. Herättyään hän näyttää muistavan Kujon henkilökohtaisesti. Samana syksynä koulussa järjestetään messut. Mayu vierailee jälleen koululla tapaamassa Kaoria ja samalla hän ilmoittaa Sakille, Kujolle ja Shogolle jälkimmäisen tilasta. Hän paljastaa, että hän oli epäsuorasti aiheuttanut Kaorin onnettomuuden ja muistinmenetyksen. Kun Kujo joutui yläasteella siirtymään Tokioon, hän tunnusti rakkautensa Kaorille ja pyysi tavata tämän vielä kerran ennen muuttoa. Tunnustuksen sanat kantautuivat kouluun, joka syrjäytti Kaorin Kujon suosion vuoksi naisoppilaiden keskuudessa. He, mukaan lukien Mayu, sabotoivat tapaamisen heittämällä solvauksia Kaorille, joka pakeni häpeissään ja jäi auton alle. Tämän paljastuksen jälkeen Kaori muistaa Kujon täysin. Yuki tajuaa, ettei hän voisi koskaan kilpailla jonkun sellaisen kanssa, jonka hän muistaa pysyvästi, ja päättää lopettaa ystävystymisen Kaorin kanssa ja polttaa kyynelehtien yhteisen päiväkirjan. Tästä huolimatta hän hylkää kohteliaasti Sakin rakkaudentunnustuksen useita kuukausia myöhemmin ja ilmoittaa, että hänellä on silmät vain Kaorille. Kahtena seuraavana kevätkautena Yuki ja Kaori valmistuvat. Kaori kutsutaan kirjastoon palauttamaan kirjaa, joka osoittautuu Yukin vuosi sitten jäsenkortillaan lainaamaksi ranskalaiseksi sanakirjaksi. Hän saa tietää, että Yuki on kuvittanut heidän yhteisen päiväkirjansa sisällön fläppipiirroksiksi sanakirjan sisälle. Muistaessaan Yukin hän kiirehtii tapaamaan häntä ja pyytää häntä ystäväkseen, minkä Yuki hyväksyy.</w:t>
      </w:r>
    </w:p>
    <w:p>
      <w:r>
        <w:rPr>
          <w:b/>
        </w:rPr>
        <w:t xml:space="preserve">Esimerkki 1.1661</w:t>
      </w:r>
    </w:p>
    <w:p>
      <w:r>
        <w:t xml:space="preserve">Fakta1: Fakta2: Fakta3: palkkamurhaaja yrittää tappaa Martinin lapsuudenkodin päälle rakennetussa pikkukaupassa, Fakta4: Debi kohtaa Martinin hotellihuoneessa, Fakta5: Debin isä todistaa Martinin asiakasta vastaan.</w:t>
      </w:r>
    </w:p>
    <w:p>
      <w:r>
        <w:rPr>
          <w:b/>
        </w:rPr>
        <w:t xml:space="preserve">Tulos</w:t>
      </w:r>
    </w:p>
    <w:p>
      <w:r>
        <w:t xml:space="preserve">Ammattitappaja Martin Blank on masentunut ja pettynyt työhönsä. Hänen pääkilpailijansa Grocer yrittää perustaa palkkamurhaajayrityksen, mutta Martin kieltäytyy liittymästä siihen, mikä asettaa heidät vastakkain. Erään epäonnistuneen urakan jälkeen Martin hyväksyy kutsun 10-vuotisjuhlaan kotikaupunkiinsa Grosse Pointeen, Michiganiin. Hänet suostuttelevat lähtemään sekä vastahakoinen terapeuttinsa, tohtori Oatman että hänen sihteerinsä Marcella, joka varaa hänelle sopimuksen Michiganissa samaan aikaan jälleennäkemiskokouksen kanssa, muka hyvittääkseen sen asiakkaan kanssa, jonka sopimus oli epäonnistunut. Saavuttuaan Grosse Pointeen Martin tapaa lapsuudenystävänsä Paulin ja lukioaikaisen rakkautensa Debi Newberryn, joka on nykyään radiodiskonisti ja jonka Martin oli jättänyt tanssiaisiltana värväytyäkseen armeijaan. Hän vierailee myös mielisairaan äitinsä luona vanhainkodissa ja isänsä haudalla. Samaan aikaan Martinia vainoaa Felix LaPoubelle, toinen palkkamurhaaja, joka yrittää tappaa Martinin hänen lapsuudenkotinsa päälle rakennetussa sekatavarakaupassa. Häntä seuraa myös kaksi NSA:n agenttia, joille Grocer antoi vihjeen Martinsin sopimuksesta. Näistä vaaroista huolimatta Martinia häiritsee halu voittaa Debi, eikä hän onnistu avaamaan kohdettaan koskevaa kansiota. Luokkakokouksessa Martin ja Debi seurustelevat entisten luokkatovereidensa kanssa ja alkavat rakastua uudelleen. Myöhemmin, kun Martin on yksin tutkimassa käytäviä, hän joutuu LaPoubellen väijytykseen, jonka hän tappaa itsepuolustukseksi. Debi törmää tapahtumapaikalle ja pakenee kauhuissaan luokkakokouksesta. Paul saapuu paikalle hetkeä myöhemmin ja auttaa Martinia hävittämään LaPoubellen ruumiin koulun uuniin. Myöhemmin Debi kohtaa Martinin hotellihuoneessa; hän paljastaa, että kun hän liittyi armeijaan, hänen psyykkinen profiilinsa osoitti moraalista joustavuutta, joka teki hänestä sopivan CIA:n salamurhaajaksi, minkä jälkeen hän päätti ryhtyä freelanceriksi. Martinin järkeistykset hänen työlleen kauhistuttavat Debiä entisestään; hän torjuu Martinin sovintoyritykset ja lähtee ulos. Martin antaa Oatmanille potkut puhelimitse, irtisanoo Marcellan ja avaa vihdoin asiakirjakansiot, joissa kerrotaan yksityiskohtaisesti sopimuksesta, joka toi hänet Grosse Pointeen. Hän yllättyy huomatessaan, että kohteena on Debin isä Bart, jonka on määrä todistaa Martinin asiakasta vastaan. Useiden kätyrien saattelemana Grocer päättää tappaa Bartin itse tehdäkseen vaikutuksen Martinsin asiakkaaseen. Martin luopuu sopimuksesta ja pelastaa Bartin, ajaa hänet Newberryn taloon ja piiloutuu sinne. Piirityksen aikana Martin myöntää vihdoin Debille jättäneensä hänet tanssiaisiltana suojellakseen häntä murhanhimoiselta halultaan, joka johtui hänen ongelmallisesta kasvatuksestaan. Martin tappaa vähitellen kätyreitä, ja NSA:n agentit ammutaan sekä Grocerin että Martinin toimesta. Sitten Martin tappaa Grocerin murskaamalla television hänen päänsä päälle. Loukkaantuneena ja hengästyneenä Martin kosii Debiä, joka ei vastaa. Lopulta Debi ja Martin lähtevät yhdessä Grosse Pointesta.</w:t>
      </w:r>
    </w:p>
    <w:p>
      <w:r>
        <w:rPr>
          <w:b/>
        </w:rPr>
        <w:t xml:space="preserve">Esimerkki 1.1662</w:t>
      </w:r>
    </w:p>
    <w:p>
      <w:r>
        <w:t xml:space="preserve">Fakta1: joukko pettyneen prikaatikenraali Frank Hummelin ja apulaiskomentaja majuri Tom Baxterin johtama joukko roistoja Yhdysvaltain tiedustelupalvelun merijalkaväen sotilaita varastaa tappavan VX-kaasun, Fakta2: Hummel ja miehet yhdessä Fryen ja Darrow'n kanssa valtaavat Alcatrazin saaren seuraavana päivänä, Fakta3: Pentagon ja FBI laativat suunnitelman saaren takaisinvaltaamiseksi yhdessä U. S. Baxterin kanssa.Andersonin johtama merivoimien SEAL-joukkue, joka värvää mukaan FBI:n kemiallisten aseiden huippuasiantuntijan, Fakta4: FBI:n johtaja James Womack joutuu tarjoamaan armahdusta liittovaltion vangille John Masonille vastineeksi tiedoista, Fakta5: Masonin oltua lavastettu pakomatkalle, joka johtaa takaa-ajoon Goodspeedin kanssa San Franciscon kaduilla hotellissa.</w:t>
      </w:r>
    </w:p>
    <w:p>
      <w:r>
        <w:rPr>
          <w:b/>
        </w:rPr>
        <w:t xml:space="preserve">Tulos</w:t>
      </w:r>
    </w:p>
    <w:p>
      <w:r>
        <w:t xml:space="preserve">Ryhmä pettyneen prikaatikenraali Frank Hummelin ja hänen apulaiskomentajansa majuri Tom Baxterin johtama joukko roistomaisia Yhdysvaltain tiedustelupalvelun merijalkaväen sotilaita ryntää raskaasti vartioituun merivoimien asevarastoon ja varastaa varastoon tappavia VX-kaasulla aseistettuja M55-raketteja. Seuraavana päivänä Hummel miehineen sekä merijalkaväen kapteenit Frye ja Darrow valtaavat Alcatrazin saaren ja ottavat kahdeksankymmentäyksi turistia panttivangiksi. Hän uhkaa laukaista raketit San Franciscoa vastaan, ellei Yhdysvaltain hallitus maksa hänelle 100 miljoonaa sotilaallisesta lahjusrahastosta, jonka hän jakaa miehilleen ja niiden Recon merijalkaväen sotilaiden perheille, jotka kuolivat hänen komennossaan salaisissa tehtävissä, mutta joiden kuolemaa ei korvattu. Pentagon ja FBI laativat suunnitelman saaren takaisinvaltaamiseksi komentaja Andersonin johtaman Yhdysvaltain laivaston SEAL-joukkueen avulla, ja mukaan otetaan FBI:n kemiallisten aseiden huippuasiantuntija, tohtori Stanley Goodspeed. FBI:n johtaja James Womack joutuu tarjoamaan armahdusta liittovaltion vangille John Masonille tietoja vastaan. Mason, 60-vuotias Britannian kansalainen, joka on ollut vangittuna ilman syytteitä kolme vuosikymmentä, on ainoa Alcatrazin vanki, joka on koskaan paennut saarelta. Mason pakenee hotellissa, ja hän joutuu takaa-ajoon Goodspeedin kanssa San Franciscon kaduilla. Kun Goodspeed etsii vieraantunutta tytärtään Jadea, hän saapuu paikalle, mutta peittelee Masonia kertomalla Jadelle, että hän auttaa FBI:tä. Goodspeed, Mason ja SEAL-joukot tunkeutuvat Alcatraziin, mutta Hummelin miehet saavat tietää heidän läsnäolostaan ja väijyvät heitä suihkuhuoneessa. Kaikki SEALit kuolevat, ja vain Mason ja Goodspeed jäävät eloon. Mason näkee tilaisuutensa paeta pidätyksestä ja riisuu Goodspeedin aseista, mutta hänet suostutellaan auttamaan Goodspeediä purkamaan raketit sen jälkeen, kun merijalkaväen sotilaat ovat käyttäneet räjähdysaineita heidän karkottamiseensa. He eliminoivat useita merijalkaväenjoukkoja ja lamauttavat 12 rakettia 15:stä poistamalla niiden ohjaussirut. Hummel uhkaa teloittaa panttivangin, jos he eivät antaudu ja palauta ohjaussiruja; sen sijaan Mason tuhoaa sirut ja antautuu Hummelille yrittäen puhua hänelle järkeä ja ostaa Goodspeedille aikaa. Vaikka Goodspeed tekee toisen raketin toimintakyvyttömäksi, merijalkaväki ottaa hänet kiinni. Kun hyökkäysryhmä on menetetty, armeija käynnistää varasuunnitelmansa: FA18-koneiden ilmaisku termiittiplasmalla, joka neutralisoi myrkkykaasun mutta tappaa kaikki saarella olevat. Mason ja Goodspeed pakenevat, ja Mason selittää, miksi häntä pidettiin vankina: hän oli brittiläinen SAS-kapteeni, joka varasti mikrofilmin, joka sisälsi yksityiskohtia Yhdysvaltojen tarkimmin varjelluista salaisuuksista, ja kieltäytyi luovuttamasta sitä, kun hänet otettiin kiinni, koska tiesi, että hänet tapettaisiin, jos hän tekisi niin. Kun lunnaiden siirtämisen määräaika umpeutuu, Hummel laukaisee yhden raketin, mutta ohjaa sen sitten uudelleen räjähtämään merellä. Hän paljastaa merijalkaväelle, että tehtävä on ohi ja että kaikki oli vain harkittua bluffia, koska hänellä ei ollut aikomustakaan tappaa viattomia ihmishenkiä. Hummel käskee heitä poistumaan Alcatrazista muutaman panttivangin ja jäljellä olevan raketin kanssa, joka peittää heidän vetäytymisensä, samalla kun hän ottaa vastuun itselleen. Frye ja Darrow kapinoivat tajuttuaan, että heille ei makseta miljoona dollaria, tappavat Baxterin ja haavoittavat kuolettavasti Hummelia, joka kertoo Goodspeedille, missä viimeinen raketti on ennen kuolemaansa. Darrow ja Frye jatkavat suunnitelmaa ampua San Franciscoon. Goodspeed etsii raketin, kun taas Mason hoitaa loput merijalkaväen sotilaat. Kun suihkukoneet lähestyvät, Goodspeed tekee raketin toimintakyvyttömäksi ennen kuin hän tappaa sekä Fryen että Darrow'n. Hän ilmoittaa, että uhka on ohi juuri kun yksi suihkukone pudottaa pommin; vaikka panttivangit eivät loukkaannu, Goodspeed heitetään mereen räjähdyksen seurauksena, ja Mason pelastaa hänet. Goodspeedin ja Masonin tiet eroavat sen jälkeen, kun Mason paljastaa mikrofilmin sijainnin; Goodspeed lavastaa Masonin kuoleman kertomalla Womackille, että tämä kuoli pommin räjähdyksessä. Myöhemmin Goodspeed ja hänen tuore aviovaimonsa Carla nähdään varastamassa mikrofilmiä kirkosta ja ajamassa pois.</w:t>
      </w:r>
    </w:p>
    <w:p>
      <w:r>
        <w:rPr>
          <w:b/>
        </w:rPr>
        <w:t xml:space="preserve">Esimerkki 1.1663</w:t>
      </w:r>
    </w:p>
    <w:p>
      <w:r>
        <w:t xml:space="preserve">Fakta1: Fakta2: leirihäiriöt peittävät pakoyrityksen, Fakta3: Connor on rikkonut koodin, jota käytettiin sotavankien Saksaan lähettämissä kirjeissä, Fakta4: saksalaiset polttavat pakoauton, Fakta5: Connor käskee puhallettavien veneiden pamauttamisen.</w:t>
      </w:r>
    </w:p>
    <w:p>
      <w:r>
        <w:rPr>
          <w:b/>
        </w:rPr>
        <w:t xml:space="preserve">Tulos</w:t>
      </w:r>
    </w:p>
    <w:p>
      <w:r>
        <w:t xml:space="preserve">Saksalaisten sotavankileirillä Skotlannin pohjoisosassa sukellusvenemies Willi Schluter Helmut Griem haastaa leirin taistelevan komentajan, majuri Perry Ian Hendryn auktoriteetin. Britannian armeijan kapteeni Jack Connor saapuu tutkimaan, mitä McKenzien sotavankileirillä tapahtuu. Connor uskoo, että leirin levottomuudet ovat peite pakoyritykselle. Joukkotappelun aikana kaksi sotavankia pakenee brittisotilaiksi pukeutuneina, ja Connor huomaa, että saksalaista Neuchl Horst Jansonia raahataan ulos parakista ja hän pakenee saksalaisia. Hänet pahoinpidellään pahoin ja myöhemmin samana iltana sairaalassa hänet kuristetaan, ennen kuin Connor saa tilaisuuden saada tietää Schlutersin suunnitelmista. Connorin tutkiessa leiriä Schluter johtaa 28 miehen pakojoukkonsa ulos tunnelista seuraavana päivänä. He tapaavat kaksi pakenevaa, jotka ovat järjestäneet veneen noutamaan heidät, ja lähtevät kohti rannikkoa. Schluter ei tiedä, että Connor on murtanut koodin, jota käytettiin sotavankien Saksaan lähettämissä kirjeissä, ja tietää suunnitelman. Connor alkaa yhdessä kenraali Kerr Jack Watsonin kanssa etsiä vankeja. Saksalaiset suuntaavat rannikolle ja polttavat pakoautonsa, jonka tiedustelukone näkee. Palavan kuorma-auton houkuttelemana Connor, joka on nyt lentokoneessa, löytää saksalaiset, jotka yrittävät meloa kohti pintaan noussutta sukellusvenettä hämärässä. Connor kutsuu paikalle Kuninkaallisen laivaston moottoritorpedoveneen MTB:n, jossa on syvyyspommeja, hyökkäämään sukellusvenettä vastaan. Kun matkaa on jäljellä vain 50 metriä, Connor käskee lentäjää pommittamaan ilmatäytteisiä veneitä, mikä viivyttää Schluterin venettä, ja MTB:n saapuessa sukellusvene sukeltaa ja jättää Schluterin ja kolme toveriaan pulaan.</w:t>
      </w:r>
    </w:p>
    <w:p>
      <w:r>
        <w:rPr>
          <w:b/>
        </w:rPr>
        <w:t xml:space="preserve">Esimerkki 1.1664</w:t>
      </w:r>
    </w:p>
    <w:p>
      <w:r>
        <w:t xml:space="preserve">Fakta1: Fakta2: rikollinen Red Diamond vedetään ulos vankilasta, Fakta3: Mercer löytää tappaja ennen kuin hän saa siirretään Newark snap vihaa ja ajatuksia kosto, Fakta4: tausta teema on sulkeminen big band tanssi emporium kutsutaan, Fakta5: Red edelleen yrittää rakentaa suhdetta vanhan tyttöystävän kanssa</w:t>
      </w:r>
    </w:p>
    <w:p>
      <w:r>
        <w:rPr>
          <w:b/>
        </w:rPr>
        <w:t xml:space="preserve">Tulos</w:t>
      </w:r>
    </w:p>
    <w:p>
      <w:r>
        <w:t xml:space="preserve">Elokuva alkaa, kun valtiovarainministeriön virkailija Jimmy Mercer Wesley Snipes ja hänen parinsa Brady Dan Hedaya tekevät peitetehtäviä, kun Mercerin kollegan ampuu ja tappaa uusi mies, Ronnie Viggo Mortensen, jonka rikollinen Red Diamond Dennis Hopper veti ulos vankilasta. Nyt vihan ja kostoajatusten kourissa Mercer haluaa löytää tappajan ja ottaa hänet kiinni ennen kuin hänet siirretään Newarkiin. Vaikka poliisi ja läheinen kollega väittää illallisella, että Mercerin on tehtävä se sääntöjen mukaan, Mercer vastaa, että kun olen valmis tämän kusipään kanssa, laitan hänet laatikkoon..... sääntöjen mukaan. Taustateemana on big band -tanssi-imperiumin nimeltä Palace sulkeminen. Yksinäinen Red vie huora Vicky Lolita Davidovichin sinne tanssimaan. Lolita on romanttisesti tekemisissä myös Mercerin kanssa, joka on vieraantunut ex-vaimostaan. Red yrittää edelleen rakentaa suhdetta vanhaan tyttöystäväänsä, tarjoilija Monaan, Valerie Perrineen. Tyypillisesti hän on manipuloinut ja pettänyt häntä aiemmin. Rediä painostetaan yhä enemmän maksamaan mafian velkoja pomolle Tony Dio Tony Lo Biancolle. Hän manipuloi Ronnieta rikoskierteeseen, joka huipentuu pomon murhaan ja tämän asunnon ryöstöön. Hän käskee Ronnieta tapaamaan hänet palatsissa kello 21.00 rahojen jakamiseksi. Hän pyytää myös Monaa tapaamaan hänet siellä. Mercer rakentaa syytettä Rediä vastaan ja saapuu murhapaikalle sekunteja liian myöhään. Red pidätetään pian, ja Ronniea varten luodaan verkko klubilla Klubilla Red manipuloi jälleen Ronnieta yrittäessään paeta ja huutaa asetta, kun tämä väistää. Mercer ampuu Ronnieta vaihdossa ja Red pääsee melkein pakoon. Kun Rediä viedään poliisiautossa pois, Mona saapuu paikalle ja näkee hänen menevän ohi. Viimeisessä kohtauksessa Jimmy pyytää Vickyä lähtemään kanssaan. Epilogissa kerrotaan, että he todella muuttivat Newarkiin.</w:t>
      </w:r>
    </w:p>
    <w:p>
      <w:r>
        <w:rPr>
          <w:b/>
        </w:rPr>
        <w:t xml:space="preserve">Esimerkki 1.1665</w:t>
      </w:r>
    </w:p>
    <w:p>
      <w:r>
        <w:t xml:space="preserve">Fakta1: Fakta2: Paljon rakastettu kylän koulumestari Deenanath Chauhan vastustaa Kancha Cheenan alamaailman ja gangsteriryhmän suunnitelmia perustaa tukikohta heroiinin salakuljetusta varten: Fakta3: äiti paheksuu hänen murhanhimoisia ja gangsterin taipumuksiaan ja ajaa hänet moitittuaan häntä isän hyvän nimen likaamisesta, Fakta4: gangsteri kostaa Vijayn tappamien työtovereiden kuoleman, Fakta5: Vijay joutuu palaamaan rikollisiin tapoihin ja kävelemään tulipalon polkua pelastaakseen heidät.</w:t>
      </w:r>
    </w:p>
    <w:p>
      <w:r>
        <w:rPr>
          <w:b/>
        </w:rPr>
        <w:t xml:space="preserve">Tulos</w:t>
      </w:r>
    </w:p>
    <w:p>
      <w:r>
        <w:t xml:space="preserve">Paljon rakastettu kylän koulumestari Deenanath Chauhan Alok Nath vastustaa jyrkästi alamaailman don Danny Dengzongpan ja hänen gangsterijoukkonsa Kancha Cheenan suunnitelmia perustaa tukikohta heroiinin salakuljetusta varten. Kun hänen perheensä joutuu huonoon valoon lavastusskandaalissa ja manipuloidut kyläläiset lynkkaavat hänet, hänet häädetään ja hänestä tehdään köyhä, mikä on Cheenan eduksi. Vannoen kostoa isänsä murhan ja äitinsä Suhasini Chavan Rohini Hattangadin raiskausyrityksen jäätyä rankaisematta ja palavalla halulla puhdistaa isänsä nimi, hänen poikansa Vijay Amitabh Bachchan ottaa vastuun äitinsä ja sisarensa Siksha Neelamin hoidosta, mikä saa hänet kohtalon oudolla käänteellä ryhtymään itse gangsteriksi. Vijay nousee tikapuita ylöspäin ja saavuttaa alamaailman kuninkaana mainetta, mutta gangsteritoverit yrittävät salamurhata hänet, kun hän kieltäytyy yhteistyöstä heidän huumeiden salakuljetusoperaatioissaan. Hänet jätetään kuolemaan, mutta Krishnan Iyer M.A. Mithun Chakraborty löytää hänet, kuljettaa hänet sairaalaan ja pelastaa hänen henkensä, ja lopulta hän saa töitä Sikshasin henkivartijana. Sairaalassa ollessaan Vijaysta huolehtii sairaanhoitaja Mary Matthew Madhavi. Vijay kostaa salamurhayrityksensä tappamalla murhaajansa yksi kerrallaan, mutta hänen äitinsä paheksuu jyrkästi hänen murha- ja gangsteritaipumuksiaan ja ajaa hänet pois kotoa moitittuaan häntä siitä, että hän on tahrannut isänsä hyvän maineen. Loukkaantunut ja järkyttynyt Vijay hakee lohtua Maryn sylistä ja aloittaa suhteen hänen kanssaan. Sitten Siksha kidnapataan ja pidetään slummissa gangsterin toimesta, joka haluaa kostaa Vijayn tappamien työtovereidensa kuoleman, ja Krishnanin epäonnistunut pelastusyritys päättyy siihen, että he kaksi tappelevat. Vijay kuulee tästä ja saapuu tappamaan gangsterin raivon vallassa. Krishnanin ja Sikshan läheinen kohtaaminen aiheuttaa kuitenkin kasvavaa läheisyyttä heidän välillään, ja he rakastuvat toisiinsa. Vijay on raivoissaan ja protestoi voimakkaasti suhdetta vastaan äidilleen, mutta saa jälleen torjunnan, kun äiti hylkää hänet toistamiseen ja pitää Krishnania hyvänä poikana. Tästä loukkauksesta loukkaantuneena Vijaj hakee jälleen lohtua Mariasta, jonka kanssa hän myöhemmin menee naimisiin ja päättää tehdä asiat oikein saadakseen äitinsä suosion. Kun Vijay on tehnyt Kancha Cheenan kanssa sopimuksen, jonka mukaan hän pääsee hänen vanhaan kyläänsä, hän käynnistää useita strategioita, joilla Cheenan rikolliset operaatiot voidaan tehdä tyhjiksi ja joilla hän saa kylän laillisen omistusoikeuden. Kosto on ruokalaji, joka tarjoillaan parhaiten kylmänä, kun Vijay kertoo Cheenalle, että hän on Dinanath Chavanin poika, vie Cheenan vankilaan ja järjestää Cheenan kumppanit todistamaan häntä vastaan oikeudessa. Vijay palauttaa kylän äidilleen ja huomaa olevansa jälleen hänen suosiossaan, mutta Cheena varmistaa hänen vapautumisensa järjestämällä todistajien ampumisen ja Vijayn perheen sieppaamisen ja panttivangiksi ottamisen. Tämä on viimeinen pisara Vijaylle, joka joutuu palaamaan rikollisille teilleen ja kulkemaan Tulen polkua pelastaakseen heidät. Käydään kaikkivoipa taistelu, kun Cheena pommittaa jokaista rakennusta ja tuhoaa koko kylän, ennen kuin Vijayn paljaat kädet tappavat hänet. Vijay ei kuitenkaan selviä hengissä; hän kuolee traagisesti luodin haavaan äitinsä sylissä vanhan talonsa paikalla. Äiti tajuaa, että kaikki, mitä Vijay oli siihen asti tehnyt, oli tehty Dinanath Chavanin hyvän maineen palauttamiseksi, ja hän itkee säälivästi Vijayn ruumiin äärellä yhdessä Krishnanin, Sikshan ja Maryn kanssa.</w:t>
      </w:r>
    </w:p>
    <w:p>
      <w:r>
        <w:rPr>
          <w:b/>
        </w:rPr>
        <w:t xml:space="preserve">Esimerkki 1.1666</w:t>
      </w:r>
    </w:p>
    <w:p>
      <w:r>
        <w:t xml:space="preserve">Fakta1: paras ystävä kuolee odottamattomassa onnettomuudessa, Fakta2: Young-gyu päättää pestä kätensä laittomasta toiminnasta, Fakta3: Yu-ri tarvitsee rahaa isän leikkaukseen, Fakta4: välittäjä luottaa Young-gyun kaltaisiin mustan pörssin diilereihin, Fakta5: lautta liikennöi Korean ja Kiinan välillä.</w:t>
      </w:r>
    </w:p>
    <w:p>
      <w:r>
        <w:rPr>
          <w:b/>
        </w:rPr>
        <w:t xml:space="preserve">Tulos</w:t>
      </w:r>
    </w:p>
    <w:p>
      <w:r>
        <w:t xml:space="preserve">Kun hänen paras ystävänsä kuolee odottamattomassa onnettomuudessa, mustan pörssin kauppias Younggyu päättää pestä kätensä laittomasta toiminnasta ja aloittaa uuden elämän. Sitten hän rakastuu tuttavaansa YuRiin, joka ei tiedä hänen tunteistaan ja menneisyydestään. Myöhemmin hän saa tietää, että Yuri tarvitsee rahaa isänsä leikkausta varten, ja hän on turvautunut paikallisen elinvälittäjän palveluihin, joka on Younggyun entinen asiakas. Välittäjä lupaa auttaa häntä varmistamaan laillisen elinluovutuksen, mutta luottaa salaa Younggyun kaltaisiin mustan pörssin välittäjiin, jotka harjoittavat useita kidnappauksia ja tappoja. Auttaakseen Younggyu suostuu tekemään työn viimeisen kerran, kun hänen entinen asiakkaansa lähestyy häntä jälleen kerran. Hänen salakuljetusryhmänsä kokoontuu jälleen yhteen viimeistä kertaa, ja he jatkavat toimintaansa Korean ja Kiinan välillä liikennöivällä laivalla, jossa he valitsevat uhrit matkustajien joukosta, sieppaavat heidät huoneistaan, keräävät heidän elimensä laivalla, kun he ovat vielä elossa, mutta vielä pidäteltyinä, ja hävittävät ruumiit raa'asti sen jälkeen. Samaan aikaan aviopari Sangho ja Chaehee, joka on vammainen ja turvautuu pyörätuoliin, nousevat Younggyusin lauttaan, joka on matkalla Kiinan Weihaihin. Samana iltana, juuri kun laiva saapuu kansainvälisille vesille, joilla maiden lakeja ei voida valvoa, Chaehee katoaa yhtäkkiä, ja kaikki hänen kuvansa ja tavaransa katoavat jäljettömiin. Younggyu törmää samalla laivalla Yuriin, joka ironisesti väittää olevansa ainoa todistaja Chaeheen katoamiselle...</w:t>
      </w:r>
    </w:p>
    <w:p>
      <w:r>
        <w:rPr>
          <w:b/>
        </w:rPr>
        <w:t xml:space="preserve">Esimerkki 1.1667</w:t>
      </w:r>
    </w:p>
    <w:p>
      <w:r>
        <w:t xml:space="preserve">Fakta1: oppilaskunnan puheenjohtaja haluaa kaikkien kuuluvan äärimmäisen kontrolloivaan Meredithin klikkiin, Fakta2: Yasmin tapaa Cameronin, joka etääntyy ystävistä, Fakta3: myöhemmin elokuvassa päättää keskittyä intohimoon, Fakta4: ystävät ovat kiireisiä omien klikkiensä kanssa, Fakta5: Meredithin 2. juhlissa he istuvat alkuperäisten klikkien kanssa.</w:t>
      </w:r>
    </w:p>
    <w:p>
      <w:r>
        <w:rPr>
          <w:b/>
        </w:rPr>
        <w:t xml:space="preserve">Tulos</w:t>
      </w:r>
    </w:p>
    <w:p>
      <w:r>
        <w:t xml:space="preserve">Neljä teini-ikäistä ystävää, Cloe, Yasmin, Sasha ja Jade, ovat aloittamassa lukiota. Äärimmäisen kontrolloiva Meredith, oppilaskunnan puheenjohtaja, haluaa kaikkien kuuluvan johonkin klikkiin ja ryhtyy organisoimaan oppilaita. Hän ei pidä neljän tytön itsenäisestä hengestä ja juonittelee tuhoavansa heidän ystävyytensä ja pakottavansa heidät mukautumaan hänen valmiisiin klikkiinsä. Cloe on loistava jalkapalloilija. Sitten hän tapaa Cameronin ja ihastuu välittömästi, mikä etäännyttää häntä entisestään ystävistään. Sasha värvätään cheerleaderiksi. Jade liittyy tiedekerhoon, tapaa Dexterin ja löytää intohimonsa muotisuunnitteluun. Yasmin liittyy toimittajakerhoon, mutta päättää myöhemmin elokuvassa keskittyä toiseen intohimoon: laulamiseen. Hän tuntee itsensä myös yksinäiseksi, sillä hänen ystävänsä ovat kiireisiä omien klikkiensä kanssa. Hän tapaa myös Dylanin, joka on kuuro mutta osaa lukea huulilta. Ystävät alkavat ajautua erilleen, koska heidän on pakko pysyä omissa klikkeissään. Kaksi vuotta myöhemmin, kun he joutuvat vahingossa ruokatappelun takia jälki-istuntoon, he huomaavat kaipaavansa BFF-ystävyyttä ja päättävät olla taas ystäviä. He yrittävät myös saada muut koulukaverit seurustelemaan klikkiensä ulkopuolella, mutta heidän yrityksensä epäonnistuvat, kun Meredithin 2. Super Sweet 16 -juhlat, jotka päättyvät katastrofaalisesti, saavat heidät istumaan alkuperäisten klikkiensä kanssa. Tuleva kykyjenetsintäkilpailu ja sen palkintona saatava stipendi antavat heille idean tuoda kaikki klikit jälleen yhteen esityksen avulla, mutta mahdollisuudet ovat heikot, kun Meredith yrittää jatkuvasti varastaa huomion. Lopulta syntyy tasapeli. Meredith saa pokaalin, mutta tytöt saavat stipendin, jonka he myöhemmin antavat Cloelle, ja MTV:n varapuheenjohtaja tarjoaa heille esiintymistä punaisella matolla.</w:t>
      </w:r>
    </w:p>
    <w:p>
      <w:r>
        <w:rPr>
          <w:b/>
        </w:rPr>
        <w:t xml:space="preserve">Esimerkki 1.1668</w:t>
      </w:r>
    </w:p>
    <w:p>
      <w:r>
        <w:t xml:space="preserve">Fakta1: teinityttö makaa verilammikossa onnettomuudessa, Fakta2: Fakta3: outoja asioita alkaa tapahtua Siddharthin asunnossa tapahtuneen tapauksen jälkeen, Fakta4: Ashvatt pelästyy asunnosta outo ilmestys, Fakta5: naapurin autistinen poika leikkii mielikuvitusystävän kanssa.</w:t>
      </w:r>
    </w:p>
    <w:p>
      <w:r>
        <w:rPr>
          <w:b/>
        </w:rPr>
        <w:t xml:space="preserve">Tulos</w:t>
      </w:r>
    </w:p>
    <w:p>
      <w:r>
        <w:t xml:space="preserve">Siddharth Soundaarajan Naga on nouseva viulisti Chennaissa, joka törmää onnettomuuteen, jossa teinityttö Prayaga makaa verilammikossa. Hän kiidättää tytön sairaalaan autokuskin ja pariskunnan avulla. Hän on kuitenkin liian myöhässä, ja tyttö kuolee hänen kädestään kiinni pitäen. Koko episodista traumatisoitunut Siddharth palaa kotiin yhden tytön tossun kanssa. Sen jälkeen hän ajelee ympäri kaupunkia päämäärättömästi punaisella autollaan auttaen kodittomia ihmisiä, eikä pysty tulemaan ulos masennuksesta tytön kuoleman takia. Tapahtuneen jälkeen Siddharthin asunnossa alkaa tapahtua outoja asioita. Hän alkaa tuntea yliluonnollista läsnäoloa kotonaan. Talo siivotaan, vaikka hän tekee siitä sotkuisen, ja hänen pullonavaajansa katoaa aina, kun hän yrittää juoda olutta. Ystävänsä Badri Ashvattin avulla hän palkkaa selvännäkijän karkottamaan aaveen, mutta tämä osoittautuu huijariksi ja pelästyttää oudon ilmestyksen ulos asunnosta. Siddharth tajuaa myös, että naapurin autistinen poika leikkii mielikuvitusystävän kanssa. Kun Siddharthin äiti Kalyani N, Janaki tulee käymään Siddharthin luona, humalainen naapuri Harish Uthaman, joka pahoinpitelee vaimoaan Kani Kusrutia, lyö häntä. Sitten naapurin kimppuun hyökkää salaperäinen aave. Seuraavana päivänä Janakille sattuu kylpyhuoneessa outo onnettomuus, ja aave pelastaa hänet, kun hän hälyttää naapurit. Siddharth kuitenkin erehtyy luulemaan, että aave oli hyökännyt hänen äitinsä kimppuun, ja uhkaa aavetta, että hän tappaa itsensä ja tulee aaveena kostamaan äidilleen. Siddharth suorittaa monia eri uskontojen rituaaleja aaveen karkottamiseksi, mutta kaikki osoittautuu turhaksi ja aave jatkaa oleskeluaan. Myös pikkuvaras puukotetaan yrittäessään varastaa Siddharthin asunnosta. Siddharth saa varmuuden siitä, että kaikkien näiden outojen tapahtumien takana on sen tytön haamu, jonka hengen hän yritti pelastaa, ja hän lähtee etsimään tytön perhettä, josko he voisivat auttaa pääsemään eroon hänestä. Hän saa selville, että tytön nimi on Bhavani ja hänen isänsä Radha Ravi johtaa paikallista jäätehdasta. Siddharth kohtaa isän ja pyytää tätä polttamaan tyttärensä pelastaakseen hänet tyttären haamulta. Siddharth tuo isän asunnolleen näyttääkseen hänelle aaveen, kun hänen äitinsä soittaa sairaalasta kertoakseen, että se oli itse asiassa aave, joka on pelastanut hänen henkensä. Bhavanin isä yrittää sitten selvittää, yrittääkö aave todella suojella Siddharthia. Kun haamu ilmestyy odotetusti, hänen isänsä rukoilee häntä tulemaan kotiin hänen kanssaan, mutta hän jää edelleen asuntoon. Siddharth ymmärtää, ettei Bhavanin henki ole koskaan tarkoittanut hänelle mitään pahaa. Kun Siddharth ja hänen ystävänsä tajuavat, että ainoa tapa, jolla Bhavani voi levätä rauhassa, on saattaa hänen tappajansa oikeuden eteen, he yrittävät itse ratkaista Bhavanin kuoleman mysteerin. He jäljittävät autonkuljettajan, joka auttoi Siddharthia pelastamaan Bhavanin, ja hän kertoo nähneensä vihreän auton ajavan pois onnettomuuden jälkeen. He onnistuvat jäljittämään vihreän auton hämärässä korjaamossa. Kuljettaja osoittautuu nuoreksi mieheksi, joka varasti sairaalasta orvon lapsen, koska hänellä ja hänen vaimollaan ei voi olla omia lapsia. Kuljettajan serkku, joka oli autossa sinä päivänä, kertoo Siddharthille, että hän näki oikean auton, joka törmäsi Bhavaniin sinä päivänä, ja että se ei ollut vihreä vaan punainen. Siddharth palaa autonkuljettajan luo ja pyytää häntä erottamaan punaiset omenat vihreistä, mutta Siddharth ei pysty erottamaan niitä, koska hän on värisokea. Lopulta Siddharth tajuaa olevansa tappaja ja menee kertomaan Bhavanin isälle totuuden. Haamu yrittää estää häntä, mutta hän paljastaa silti totuuden. Syyllisyyden vallassa Siddharth yrittää tehdä itsemurhan. Bhavanin henki pelastaa Siddharthin itsemurhalta polttamalla oman ruumiinsa, jota hänen isänsä oli säilyttänyt koko ajan jäässä, ja siirtyy näin seuraavaan maailmaan. Bhavanin isä lohduttaa Siddharthia sanomalla, että hän on hyvin hyväsydäminen ihminen, eikä hän olisi koskaan tehnyt sitä tahallaan, ja siksi hänen tyttärensä rakastui häneen ja jäi hänen luokseen.</w:t>
      </w:r>
    </w:p>
    <w:p>
      <w:r>
        <w:rPr>
          <w:b/>
        </w:rPr>
        <w:t xml:space="preserve">Esimerkki 1.1669</w:t>
      </w:r>
    </w:p>
    <w:p>
      <w:r>
        <w:t xml:space="preserve">Fakta1: Fakta2: Äiti ja isä Boyer työskentelevät pienellä maatilalla Iowassa: Fakta3: Hart tarjoaa hänelle pientä roolia elokuvassa, Fakta4: Isä ei kerro äidille näyttelijätyöstä, Fakta5: Ranovitch lähtee tiedostaen Boyereiden taloudellisen tilanteen.</w:t>
      </w:r>
    </w:p>
    <w:p>
      <w:r>
        <w:rPr>
          <w:b/>
        </w:rPr>
        <w:t xml:space="preserve">Tulos</w:t>
      </w:r>
    </w:p>
    <w:p>
      <w:r>
        <w:t xml:space="preserve">Äiti ja isä Boyer työskentelevät pienellä maatilalla Iowassa, jossa he asuvat tyttärensä Adien kanssa. Adie seurustelee lukioaikaisen rakkaansa Davy Davenportin kanssa. Äidin mielestä Adie on tarpeeksi kaunis elokuviin, ja hän suostuttelee isän myymään maatilan ja muuttamaan perheen Hollywoodiin. Siellä äiti hankkii pari pääsylippua studioon ja vakuuttaa isän ottamaan Adien mukaansa seuraavana päivänä. Kuvauspaikalla he katsovat, kun ohjaaja Chester Hart kuvaa kohtausta maatilan elämästä. Kun kuvaukset etenevät, isä antaa maalaisjärjellä toimivia vinkkejä siitä, miten asiat pitäisi tehdä oikein. Hart pitää Pa:n rehellisyydestä ja tarjoaa hänelle pientä roolia elokuvassa. Pa ei kerro äidille näyttelijätyöstään, ja seuraavana päivänä äiti kutsuu illalliselle Nicky Ranovitchin, jonka hän uskoo olevan tärkeä Hollywood-tuottaja. Nicky ei kuitenkaan ole tuottaja, vaan rahanhimoinen huijari, joka uskoo Boyereiden olevan varakkaita. Pa raivostuu Masin kunnianhimosta Adien suhteen ja turhautuneena tunnustaa, että hänelle annettiin rooli elokuvassa. Ma näkee tässä kulman, joka auttaa Adieta pääsemään elokuviin, ja ilahtuu uutisesta. Muutaman kuvauspäivän jälkeen Pa pettyy ja haluaa lopettaa. Hart, joka pelkää, että toinen studio houkuttelee Pa:n pois, suostuttelee studionsa tarjoamaan Pa:lle 600 euron viikkosopimusta. Koska Pa ei voi kieltäytyä näin tuottoisasta tarjouksesta, hän suostuu. Äiti on hurmioitunut uutisesta. Pa joutuu lähtemään kuvauspaikalle muutamaksi päiväksi. Hänen poissa ollessaan äiti alkaa tuhlailla rahaa kuin se olisi mennyt pois muodista. Hän ostaa uuden talon ja paljon statisteja. Kun Pa palaa kotiin, hän saapuu keskelle äidin järjestämiä ylenpalttisia juhlia, joiden vieraslistalla on muun muassa Ranovitch ja monia hänen ystäviään. Adie on ihastunut lipevästi puhuvaan ulkomaalaiseen ja on alkanut hengailla hänen kanssaan. Tämä on uusi järkytys Pa:lle, joka ilmoittaa, ettei hän ole rikas ja aikoo palata Iowaan toivoen, että kaikki palaisi ennalleen. Ranovitch, joka on nyt tietoinen Boyereiden taloudellisesta tilanteesta, lähtee, ja Adie tekee sovinnon Davenportin kanssa. Äiti lupaa muuttaa tapojaan ja vakuuttaa isän, ettei hän palaa Iowaan. Hän suostuu ja jatkaa näyttelijänuraansa.</w:t>
      </w:r>
    </w:p>
    <w:p>
      <w:r>
        <w:rPr>
          <w:b/>
        </w:rPr>
        <w:t xml:space="preserve">Esimerkki 1.1670</w:t>
      </w:r>
    </w:p>
    <w:p>
      <w:r>
        <w:t xml:space="preserve">Fakta1: Fakta2: kaupan tulot kasvavat uteliaiden asiakkaiden ansiosta, Fakta3: uteliaita asiakkaita houkutellaan katsomaan kasvia, Fakta4: Seymour joutuu vahingoittamaan suhdettaan Audreyyn, jotta tämä ei saisi tietää kasvin luonnetta, Fakta5: kasvi käskee häntä tuomaan sille lisää ruokaa.</w:t>
      </w:r>
    </w:p>
    <w:p>
      <w:r>
        <w:rPr>
          <w:b/>
        </w:rPr>
        <w:t xml:space="preserve">Tulos</w:t>
      </w:r>
    </w:p>
    <w:p>
      <w:r>
        <w:t xml:space="preserve">Pennypinching Gravis Mushnick omistaa kukkakaupan, jonka henkilökunta koostuu hänestä ja hänen kahdesta työntekijästään, suloisesta Audrey Fulquardista ja kömpelöstä Seymour Krelboynesta. Ränsistyneessä liikkeessä on vain vähän asiakkaita. Kun Seymour mokaa sadistisen hammaslääkärin, tohtori Farbin järjestelyn, Mushnick antaa hänelle potkut. Seymour toivoo Mushnickin muuttavan mielensä ja kertoo hänelle erikoiskasvista, jonka hän on risteyttänyt voikukasta ja Venuksen kärpäsloukusta. Seymour myöntää nimenneensä kasvin Audrey Jr:ksi, mikä ilahduttaa oikeaa Audreyta. Seymour hakee sairaalloisen, oudon näköisen ruukkukasvinsa, mutta Mushnick ei ole vaikuttunut. Kun ehdotetaan, että Audrey Jr:n ainutlaatuisuus saattaisi houkutella ihmisiä katsomaan sitä, Mushnick antaa Seymourille viikon aikaa elvyttää se. Tavanomaiset kasvisruoat eivät ravitse kasvia, mutta kun Seymour vahingossa pistää sormeensa, hän huomaa, että kasvi kaipaa verta. Hänen verellään ravittu Audrey Jr. alkaa kasvaa, ja kaupan tulot kasvavat, koska uteliaita asiakkaita houkutellaan sisään katsomaan kasvia. Kasvi kehittää kyvyn puhua ja vaatii Seymouria ruokkimaan sitä. Nyt aneeminen Seymour lähtee kävelylle junaradan varrelle. Kun hän huolimattomasti heittää kiven purkaakseen turhautumistaan, hän vahingossa tyrmää miehen, joka kaatuu radalle ja jää junan alle. Seymour kerää ruumiinosat ja syöttää ne Audrey Jr:lle. Samaan aikaan Mushnick palaa kauppaan hakemaan rahaa ja tarkkailee salaa, kuinka Seymour ruokkii kasvia. Mushnick harkitsee kertovansa poliisille, mutta lykkää asiaa, kun hän näkee jonon ihmisiä, jotka odottavat rahaa kaupassaan seuraavana päivänä. Seuraavana aamuna Seymour saapuu paikalle hammassärystä kärsivänä, joten hän käy tohtori Farbin luona. Farb ja Seymour riitelevät tohtorin yritettyä kostaa hänelle kukkien pilaamisen. Tarttuessaan terävään työkaluun Seymour vahingossa puukottaa ja tappaa Farbin. Vaikka Seymour on kauhuissaan, hän syöttää Farbin ruumiin Audrey Jr:lle. Näiden kahden miehen selittämätön katoaminen herättää ylikonstaapeli Joe Finkin ja hänen apulaisensa konstaapeli Frank Stoolien huomion, joka on Dragnetin hahmojen Joe Fridayn ja Frank Smithin kopio. Useita metrejä pitkäksi kasvanut Audrey Jr. alkaa orastaa, samoin kuin Seymourin ja Audreyn välinen suhde. Etelä-Kalifornian Hiljaisten kukkien tarkkailijoiden yhdistyksen edustaja tulee kauppaan ja ilmoittaa, että Seymour saa palkinnon ja että hän palaa takaisin, kun kasvien nuput avautuvat. Kun Seymour on treffeillä Audreyn kanssa, Mushnick jää kauppaan vahtimaan, ettei Audrey Jr. satuta ketään muuta. Mushnick joutuu ryöstäjän armoille, joka uskoo, että suuret väkijoukot kertovat suuresta rahamäärästä. Mushnick huijaa ryöstäjää luulemaan, että rahat ovat kasvissa, joka murskaa ja syö hänet. Kun Seymour joutuu vahingoittamaan suhdettaan Audreyyn, jotta tämä ei saisi tietää kasvin luonnetta, hän kohtaa kasvin ja vakuuttaa, ettei aio enää noudattaa sen käskyjä. Tämän jälkeen kasvi käyttää Seymouriin hypnoosia ja käskee häntä tuomaan sille lisää ruokaa. Se vaeltaa yöllisillä kaduilla ja tyrmää kadunkulkijan ruokkien Audrey Jr:n. Koska Fink ja Stoolie eivät saa johtolankoja näiden kahden miehen salaperäisestä katoamisesta, he osallistuvat liikkeessä järjestettävään auringonlaskujuhlaan, jonka aikana Seymourille luovutetaan pokaali ja Audrey Jr:n nuppujen odotetaan avautuvan. Kun läsnäolijat katsovat, neljä nuppua aukeaa, ja jokaisen kukan sisällä on yhden kasvin uhrin kasvot. Fink ja Stoolie tajuavat, että Seymour on heidän syyllisensä, joka pakenee kaupasta poliisien takaa-ajamana. Seymour onnistuu kadottamaan heidät ennen kuin lopulta pääsee takaisin Mushnicksin tyhjäksi jääneeseen kauppaan. Audrey Jr. vaatii: "Ruoki minua! Seymour kiroaa kasvin, nappaa keittiöveitsen ja kiipeää Audrey Jr:n suuhun sanoen: "Syötän sinut niin kuin sinua ei ole koskaan ennen syötetty!". Myöhemmin samana iltana huomataan, että Audrey Jr. on alkanut kuihtua ja kuolla. Viimeinen nuppu avautuu ja paljastaa Seymourin kasvot, joka valitettavasti valittaa: "En tarkoittanut sitä!" ennen kuin roikkuu alas - ilmeisesti päättäen Audrey Jr:n elämän.</w:t>
      </w:r>
    </w:p>
    <w:p>
      <w:r>
        <w:rPr>
          <w:b/>
        </w:rPr>
        <w:t xml:space="preserve">Esimerkki 1.1671</w:t>
      </w:r>
    </w:p>
    <w:p>
      <w:r>
        <w:t xml:space="preserve">Fakta1: viihdyttäjätoverit ja vitsinkirjoittaja-setä suostuttelevat hänet jäämään, Fakta2: Fakta3: Dixien aviomies kuolee sodassa, Fakta4: Dixie ja Dixie esiintyvät yhdysvaltalaisille joukoille kertomatta Dixielle suunnitelmista, Fakta5: Danny on kasvanut isänsä tavoin sotilaaksi.</w:t>
      </w:r>
    </w:p>
    <w:p>
      <w:r>
        <w:rPr>
          <w:b/>
        </w:rPr>
        <w:t xml:space="preserve">Tulos</w:t>
      </w:r>
    </w:p>
    <w:p>
      <w:r>
        <w:t xml:space="preserve">1990-luvun alussa eläkkeellä oleva viihdetaiteilija Dixie Leonard Midler sitoutuu osallistumaan Hollywoodissa järjestettävään seremoniaan, joka televisioidaan suorana lähetyksenä hänen ja hänen pitkäaikaisen showbisnekumppaninsa Eddie Sparks Caanin kunniaksi. Kun tv-ohjelmassa esiintyvä nuori mies tulee hakemaan häntä, Dixie torjuukin ja selittää, mikä toi Eddien ja hänet yhteen, mutta myös mikä ajoi heidät erilleen. Suurin osa elokuvasta on pitkää takaumaa. Dixien tarina alkaa toisen maailmansodan aikana, kun hän saa tarjouksen viihdyttää joukkoja ulkomailla osana Eddien esitystä. Dixie on heti menestys univormupoikien keskuudessa, mutta Eddie haluaa Dixien lähtevän, koska hänestä Dixien huumori on liian karkeaa, mutta todellisuudessa Dixie varasti show'n ohittamalla hänen vitsinsä. Dixie ei välitä hänestäkään paljon, mutta viihdyttäjätoverit ja hänen vitsinkirjoittaja-setänsä Segal suostuttelevat hänet jäämään. Eddie voittaa hänet puolelleen, erityisesti yhdistämällä Dixien ja hänen sotilasmiehensä lavalla. Myöhemmin sodan aikana Dixien aviomies kuitenkin kuolee taistelussa. Eddieä kohtaan tuntemastaan vastenmielisyydestä huolimatta Dixie jatkaa työskentelyä Eddien kanssa Yhdysvalloissa elättääkseen itsensä ja poikansa. Eddie on naimisissa ja hänellä on tyttäret, mutta hän kohtelee Dixiesin poikaa kuin omaa poikaansa. Kun Korean sota syttyy, Eddie ilmoittaa lavalla, että hän ja Dixie esiintyvät siellä oleville yhdysvaltalaisille joukoille, kertomatta ensin Dixielle suunnitelmistaan. Kostoksi Dixie ilmoittaa Eddien tehneen 100 000 dollarin lahjoituksen Punaiselle Ristille. Vastahakoisesti hän matkustaa miehen kanssa Koreaan. Matkalla leirille he kohtaavat sotilasyksikön, joka on joutunut väijytykseen. Dixie hoitaa haavoittunutta sotilasta, mutta ei pysty pelastamaan häntä: hänet julistetaan kuolleeksi kenttäsairaalaan saavuttuaan. Dixie ja Eddie näyttävät viettävän yön yhdessä. Jouluillallisella syntyy riita sen jälkeen, kun Art ilmoittaa kaikille, että Eddie on erottanut hänet kommunistisympatisoijana. Sillä välin Danny Rydell on kasvanut isänsä kaltaiseksi sotilaaksi, ja hänet lähetetään Vietnamiin. Dixie suostuu lopulta esiintymään siellä jouluna Eddien kanssa. Matkalla leirille esiintyjiä varoitetaan leirin mahdollisesta hyökkäyksestä, minkä vuoksi heidät on lennätettävä pois heti esityksen jälkeen. Ennen lavalle menoa Dixie ja Eddie tapaavat Dannyn, joka paljastaa heille toveriensa keskuudessa leviävän raakuuden. Esitys alkaa tanssijan esiintymisellä, jota sotilaat alkavat ahdistella, ja vain Eddien väliintulo estää tilanteen karkaamisen käsistä. Dixie tulee lavalle ja tekee kyynisiä huomautuksia sotilaista ja laulaa sitten "In My Life". Kun hän on vielä lavalla, leiriin hyökätään kranaatinheitin. Dixie ja Eddie onnistuvat hakeutumaan suojaan, mutta Danny kuolee heidän edessään, mitä molemmat surevat. Dixie ei ole antanut Eddielle anteeksi hänen osuuttaan tähän kaikkeen, ja he riitelevät jälleen kiivaasti pukuhuoneessa. Eddie lähtee lavalle yksin. Mutta viime hetkellä, koska hän puhuu heidän yhteisestä menetyksestään Vietnamissa, Dixie liittyy hänen kanssaan lavalle viimeiseen lauluun ja tanssiin, ennen kuin hän näyttää hyväksyvän heidän keskinäisen rakkautensa toisiaan kohtaan.</w:t>
      </w:r>
    </w:p>
    <w:p>
      <w:r>
        <w:rPr>
          <w:b/>
        </w:rPr>
        <w:t xml:space="preserve">Esimerkki 1.1672</w:t>
      </w:r>
    </w:p>
    <w:p>
      <w:r>
        <w:t xml:space="preserve">Fakta1: MacClain on päättänyt kostaa miesten puolesta, Fakta2: MacClain saa uuden aluksen ja ystävystyy Joyce Cartwrightin kanssa, Fakta3: Donnacona törmää karmeaan näkyyn Lähdössä saattueena Englantiin matkalla olevaan saattueeseen, Fakta4: Alus erotetaan saattueesta valtamerimyrskyssä, Fakta5: Muut kadonneet alukset oli erotettu muista saattuealuksista.</w:t>
      </w:r>
    </w:p>
    <w:p>
      <w:r>
        <w:rPr>
          <w:b/>
        </w:rPr>
        <w:t xml:space="preserve">Tulos</w:t>
      </w:r>
    </w:p>
    <w:p>
      <w:r>
        <w:t xml:space="preserve">Vuonna 1943 komentajakapteeni MacClain Randolph Scott on juuri menettänyt aluksensa ja suurimman osan miehistönsä jäsenistä vihollisen toiminnan seurauksena. Saattueen mukana kulkeva sukellusvene hyökkää hänen kimppuunsa, ja sen peräsintorniin on maalattu suuri rautaristi. Sukellusvene nousi pintaan ja ampui monia eloonjääneitä. MacClainille tarjottiin palvelusta maissa, ja hän on päättänyt kostaa miehilleen. Hän saa uuden aluksen, ja sen rakentamista odotellessaan hän ystävystyy Joyce Cartwright Ella Rainesin kanssa, jonka veli Dick, upseeri, kuoli hänen komennossaan. MacClainsin uusi alus kastetaan HMCS Donnaconaksi, ja pian korvetille komennetaan 65 hengen miehistö, johon kuuluu myös upseeri Paul Cartwright James Brown, Joycen nuorempi veli. Kun Donnacona lähtee saattamaan Englantiin matkalla olevaa saattuejoukkoa, se kohtaa karmean näyn: pelastusvene on täynnä kuolleita merimiehiä, jotka ovat kuolleen sukellusveneen hyökkäyksen tulosta. Myrskyssä hänen aluksensa joutuu eroon saattueesta, mutta 300 meripeninkulman päässä Irlannin rannikolta MacClain löytää muita kadonneita aluksia, jotka olivat myös joutuneet eroon muista saattoaluksista. Yhden aluksen, säiliöalus Egyptian Starin, kapteeni välittää tiedon, jonka mukaan hän uskoo sukellusveneen seuranneen alusta. Pienestä alusryhmästä tulee Luftwaffen pommikoneiden kohde, jonka eräästä saattoaluksesta laukaistu brittiläinen hävittäjä karkottaa. Alla olevat sukellusveneet ovat edelleen suurin huolenaihe, ja kun Egyptian Star torpedoidaan ja upotetaan, MacClain hyökkää ja upottaa sukellusveneen syvyyspommeilla. Toinen sukellusvene nousee pintaan ja rampauttaa Donnaconan juoksutaistelussa. MacClain yrittää rammata sukellusvenettä, ja kun se alkaa sukeltaa, luutnantti Cartwright ja merimies Stooky OMeara Barry Fitzgerald laukaisevat syvyyspommit ja upottavat sukellusveneen. Kun se hajoaa, MacClain tunnistaa sen olevan se, joka oli konekiväärillä ampunut hänen miehiään ja tappanut hänen entisen miehistönsä. Korvetti nilkuttaa kuuden eloonjääneen kauppa-aluksen kanssa turvallisesti Irlantiin, mutta ennen ankkuroitumistaan MacClainia pyydetään purjehtimaan Donnacona muiden satamassa olevien alusten ohi, jotta sen miehistöä tervehdittäisiin heidän urheudestaan.</w:t>
      </w:r>
    </w:p>
    <w:p>
      <w:r>
        <w:rPr>
          <w:b/>
        </w:rPr>
        <w:t xml:space="preserve">Esimerkki 1.1673</w:t>
      </w:r>
    </w:p>
    <w:p>
      <w:r>
        <w:t xml:space="preserve">Fakta1: elokuva kertoo Emma Breslinin ja perheen tarinan, Fakta2: perhe ylittää tasangot katetussa vaunussa, Fakta3: Breslinit tekevät kohtalokkaan päätöksen pysähtyä lainsuojattomaan länsikaupunkiin, Fakta4: karjavarkaat ampuvat Emman aviomiehen ja Judin lainsuojattoman länsikaupungin, Fakta5: Arn ja Jud ilmestyvät kotitilalle, mikä johtaa välienselvittelyyn Breslinin poikien kanssa.</w:t>
      </w:r>
    </w:p>
    <w:p>
      <w:r>
        <w:rPr>
          <w:b/>
        </w:rPr>
        <w:t xml:space="preserve">Tulos</w:t>
      </w:r>
    </w:p>
    <w:p>
      <w:r>
        <w:t xml:space="preserve">Elokuva kertoo Emma Breslin OSullivanin ja hänen perheensä tarinan, jossa he kulkevat tasangot katetussa vaunussa. He tekevät kohtalokkaan päätöksen pysähtyä lainsuojattomaan lännenkaupunkiin, jossa Emman aviomies Jake Paul Birch ammutaan karjavarkaiden Arn John Beradinon ja Jud. Mutta kansanomainen tuomari Copeland Rogers suostuttelee heidät jatkamaan matkaa. Break Wagon Hillissä heidän vaununsa tekevät juuri niin, ja he päättävät asettua paikan päälle. Elokuvassa seurataan Emman ja hänen perheensä sekä heidän naapureidensa Bascombs Donahuen ja Jeanette Nolanin koettelemuksia ja iloja. Lopulta väkivalta palaa, kun Arn ja Jud ilmestyvät heidän kotitilalleen, mikä johtaa välienselvittelyyn Breslin Boys McKuenin, Gary Grayn ja George Winslow'n kanssa.</w:t>
      </w:r>
    </w:p>
    <w:p>
      <w:r>
        <w:rPr>
          <w:b/>
        </w:rPr>
        <w:t xml:space="preserve">Esimerkki 1.1674</w:t>
      </w:r>
    </w:p>
    <w:p>
      <w:r>
        <w:t xml:space="preserve">Fakta1: Fakta2: hämmennys odottamattomasta ulkonäöstä hämmentää yksityiskohtaista kuvausta, Fakta3: Jumala esittelee itsensä Terry 's, Fakta4: Terry In tuo sitoutuu häneen Steve pois itsesäälistä, Fakta5: Steve ottaa Terry 's hyväksyminen häntä henkilönä iskee ystävyyttä Terryn kanssa</w:t>
      </w:r>
    </w:p>
    <w:p>
      <w:r>
        <w:rPr>
          <w:b/>
        </w:rPr>
        <w:t xml:space="preserve">Tulos</w:t>
      </w:r>
    </w:p>
    <w:p>
      <w:r>
        <w:t xml:space="preserve">Terry Dean Paul Hogan, elektronisten valvontajärjestelmien sabotoimiseen erikoistunut ammattimurtovaras, seisoo ennen vapautumistaan jälleen kerran vankilasta. Erään vankitoverinsa ehdotuksesta hän päättää siirtyä sen sijaan pankkiryöstöihin, ja hän tekee siihen oman suunnitelmansa mukaisen erikoiskierteen: ensin hän laittaa valvontakamerat tallentamaan televisio-ohjelmia, joihin hän liittäisi ne muunnellulla kaukosäätimellä, ja sitten hän astuu sisään julkkikseksi naamioituneena; tämän odottamattoman esiintymisen aiheuttama hämmennys hämmentäisi yksityiskohtaista kuvausta. Terryn ensimmäinen Willie Nelsoniksi naamioitunut ryöstö onnistuu, mutta pian sen jälkeen hän näkee, kuinka pakettiauto aikoo ajaa nuoren pojan päälle; hän työntää lapsen pois ja joutuu itse osuman kohteeksi. Sairaalassa ollessaan hän kokee sumuisen kokemuksen, jonka on saattanut aiheuttaa huoneen televisiossa soiva Highway to Heaven, jossa hän tapaa jumalan Charlton Hestonin; tätä käytetään myöhemmin sanaleikkinä, joka esittäytyy Terryn koeavustajana. Vaikka Terry on elänyt syntisen elämän, hänen viimeinen tekonsa, niin impulsiivinen kuin se olikin, on ansainnut hänelle toisen mahdollisuuden pelastaa sielunsa tekemällä Jumalan työtä koulutettavana enkelinä. Herättyään uudelleen Terry yrittää toista pankkiryöstöä, tällä kertaa Rod Stewartiksi naamioituneena, mutta sattuu onnenpotku ja harrastelijarosvojen jengi puuttuu asiaan. Pakomatkalla yksi roistoista yrittää ampua Terryn, mutta ase oli ladattu paukkupatruunoilla. Terry luulee olevansa nyt kuolematon enkeli, hän miettii tapojaan uudelleen, hakee neuvoa kirkosta ja seuraa sitten severalsignaaleja toiseen kaupunkiin. Baarissa hän tapaa Steve Garner Elias Koteasin, katkeroituneen nuoren miehen, joka on kuolemaan johtavan sairauden vuoksi sidottu pyörätuoliin. Saadakseen Steven pois itsesäälistä Terry ottaa hänet nyrkkitappeluun tasavertaisesti jakkaralla istuen. Steve, joka on otettu siitä, että Terry hyväksyy hänet ihmisenä eikä rampana, ystävystyy Terryn kanssa ja tarjoaa tälle yösijaa lasten ja nuorten nuorisokeskuksessa, jota hän johtaa sisarensa Rose Linda Kozlowskin kanssa. Rose suhtautuu Terryyn aluksi epäluuloisesti, mutta Terry todistaa kykynsä pelottelemalla ovelasti kahta huumekauppaajaa poistumaan keskuksen alueelta ja auttamaan niin paljon kuin pystyy, ja Rose vähitellen rakastuu häneen. Itse keskus on kuitenkin taloudellisissa vaikeuksissa, sillä sen rahoittaja George Bealeman Parley Baer kieltäytyy antamasta lisää varoja, vaikka hän väittääkin olevansa uskovainen kristitty. Koska hänellä ei ole enkelivoimia, Terry käyttää teknistä osaamistaan saadakseen Bealemanin vakuuttuneeksi muusta: nauhoittamalla ja editoimalla uudelleen television evankelista Rev. Bartons Ben Slack -televisiolähetyksen pätkän, jota Bealeman katsoo kunnioittavasti, ja varustamalla keskuksen kirkon katolla olevan ristin valoefekteillä, jotka Terry laukaisee yleiskaukosäätimellään. Illalla, jolloin Bealeman piipahtaa, kaksi poliisietsivää kuitenkin lähestyy Terryä. Steve, joka sattuu kuulemaan heidät, ryntää pyörätuolillaan varoittamaan Terryä, mutta lennon aikana hän loukkaa itsensä vakavasti ja vuotaa hitaasti kuiviin. Juuri kun Bealeman on lähtenyt, hän saapuu keskukseen, ja kun Rose juoksee kutsumaan ambulanssia, Steve antaa varoituksensa. Kuolemaa pelkäävä Steve tuntee itsensä eksyneeksi, mutta hän saa varmuuden siitä, että hän löytää paikan taivaassa, kun Terry käynnistää kaukosäätimellä valaistun ristin, joka luo merkin Jumalalta. Steve ei enää pelkää kuolemaa, vaan kuolee Terryn ja Rosen sylissä. Terry ilmoittaa sitten, että hänen on lähdettävä, ja lohduttaakseen Rosea hän paljastaa olevansa melkein enkeli. Rose on ymmärrettävästi epäileväinen, mutta Terryn lähdettyä hän tarkistaa Terryn muistoksi jättämän yleiskaukosäätimen ja huomaa, ettei siinä ole paristoja, ja risti alkaa kuitenkin loistaa itsestään. Hän juoksee Terryn perään ja huutaa häntä. Hämmentyneenä Terry liukastuu ja kaatuu suoraan ylinopeutta ajavan rekan eteen ja on jäämässä sen alle. Rose on järkyttynyt todistaessaan, että rekka ajaa suoraan hänen ohitseen, mikä todistaa, että hän oli oikeasti enkeli koko ajan. Läpäistyään enkelikokeensa Terry jatkaa matkaansa Jumalan työhön, mutta ei kuitenkaan lupaamatta palata, ja Rose jää viimein lohdutetuksi.</w:t>
      </w:r>
    </w:p>
    <w:p>
      <w:r>
        <w:rPr>
          <w:b/>
        </w:rPr>
        <w:t xml:space="preserve">Esimerkki 1.1675</w:t>
      </w:r>
    </w:p>
    <w:p>
      <w:r>
        <w:t xml:space="preserve">Fakta1: asuinrakennus sattuu tarjoamaan suojaa venäläisten ylityspaikalle Volgajoen varrella, Fakta2: vaimo ja tytär saivat surmansa ilmahyökkäyksessä katkeroituneina, Fakta3: Chvanovin viha saksalaisia kohtaan johtuu perheen julmasta kohtelusta ja suunnitelmallisesta murhasta, Fakta4: sotilas rakastuu venäläiseen naiseen nimeltä Masha, Fakta5: Henze päättää näyttää esimerkkiä keräämällä yhteen pommitetuissa rakennuksissa asuvia venäläisiä siviilejä.</w:t>
      </w:r>
    </w:p>
    <w:p>
      <w:r>
        <w:rPr>
          <w:b/>
        </w:rPr>
        <w:t xml:space="preserve">Tulos</w:t>
      </w:r>
    </w:p>
    <w:p>
      <w:r>
        <w:t xml:space="preserve">Elokuva alkaa Japanissa vuoden 2011 maanjäristyksen ja tsunamin jälkeen. Kun pelastushenkilöstö yrittää tavoittaa joitakin maan alle juuttuneita uhreja, eräs pelastaja yrittää pitää uhrit rauhallisina kertomalla tarinan siitä, miten hänellä on viisi isää, jotka kaikki kuolivat toisen maailmansodan aikana. Loukkuun jääneet uhrit ovat nuoria saksalaisia opiskelijoita ja pelastajat venäläisiä. Vuonna 1942, Stalingradin hyökkäyksen jälkeen, pieni joukko venäläisiä sotilaita suojautuu suureen viisikerroksiseen asuintaloon, joka sattuu tarjoamaan suojaa venäläisten ylityspaikalle Volgan varrella. Viidestä näistä sotilaista tulee tarinan viisi isää: Polyakov Angel, joka oli katkeroitunut, kun hänen vaimonsa ja tyttärensä kuolivat ilmahyökkäyksessä; Chvanov, jonka viha saksalaisia kohtaan juontaa juurensa heidän julmasta kohtelustaan ja perheensä suunnitelmallisesta murhaamisesta; Nikiforov, lahjakas tenorilaulaja ennen sotaa, josta oli tullut julma ja häijy taistelija; Sergei, joka oli kutsuttu sotaan tähystäjäksi; ja kapteeni Gromov, veteraani ja sankari, joka johtaa ryhmää sen jälkeen, kun he ovat löytäneet heidät. Sotilaat kohtaavat nuoren Katja-nimisen tytön, joka asuu yksin rakennuksessa perheensä tapettua. Kun he viettävät seuraavat päivät yhdessä, sotilaat kiintyvät tyttöön ja tyttö heihin. Risteyksen lähelle leiriytyneitä saksalaisia johtaa Hauptmann Kahn, korkeasti palkittu mutta pettynyt sotilas, joka rakastuu venäläiseen naiseen nimeltä Masha, joka muistuttaa hänen edesmennyttä vaimoaan. Nainen aluksi inhoaa häntä, mutta alkaa pian vastata hänen rakkauteensa, vaikka he eivät puhu toistensa kieltä. Yliluutnantti Henze saapuu ottamaan saksalaisten komennon. Hän moittii Kahnia sekä tämän vetovoimasta Mashaan että hänen epäonnistumisestaan venäläisten sotilaiden hävittämisessä. Henze päättää näyttää esimerkkiä keräämällä pommitetuissa rakennuksissa asuvat venäläiset siviilit ja polttamalla naisen ja hänen tyttärensä elävältä. Tämä suututtaa venäläiset sotilaat, jotka hyökkäävät saksalaisten kimppuun ja tappavat useita, mutta menettävät samalla useita omia miehiään. Tämän jälkeen saksalaiset ja venäläiset vetäytyvät omiin suojiinsa odottamaan muita. Eräänä iltapäivänä Chvanov opettaa Katjalle, miten tämä voi tähdätä aseella vesihanalla itseään peseytyvää saksalaista, jota hän säikähtää ja ampuu vahingossa, mikä aiheuttaa kostoiskun, jossa Chvanov haavoittuu. Eräällä vierailullaan Mashan luona Kahn lupaa viedä hänet turvaan, kun sen aika koittaa. 19-vuotissyntymäpäivänään Katja saa sotilailta käsintehdyn kakun, johon on sävelletty Nikiforovin laulu, jonka Katja oli aiemmin tunnistanut kuuluisaksi laulajaksi. Sitten hän saa lahjaksi kuumalla vedellä täytetyn kylpyammeen, ylellisyyttä, jota kukaan ei ole kokenut piirityksen alkamisen jälkeen. Sergei vie Katjan vanhalle tähystyspaikalleen, joka sijaitsee rakennuksessa, jota saksalaiset ja venäläiset eivät ole miehittäneet. He viettävät yön yhdessä ja luovat tietämättään tarinamme kertojan. Kun Poljakov on kimpoillut tykistökranaatin saksalaiskompleksiin, Kahn saa käskyn aloittaa hyökkäyksen heitä vastaan; hän vie Mashan hylättyyn rakennukseen toivoen voivansa pelastaa hänet tulevasta taistelusta. Kun Masha anelee häntä jäämään kanssaan, Tšvanov ampuu hänet kollaboraattorina, mikä raivostuttaa Kahnin. Nikiforov joutuu saksalaisten vangiksi, jossa hän onnistuu puukottamaan Henzeä raa'asti ennen kuin hänet tapetaan itse. Henzen kuoleman jälkeen Kahn saa jälleen vastuun. Saksalaiset vahvistukset saapuvat panssarivaunuineen, jotka pystyvät tuhoamaan venäläiset sotilaat ja heidän rakennuksensa. He avaavat tulen ja haavoittavat Chvanovia kuolettavasti. Kahn ja hänen sotilaansa hyökkäävät ja ampuvat Poljakovin kuoliaaksi. Sitten Kahn löytää Gromovin toisesta kerroksesta yrittämässä käyttää radiota. He ampuvat toisiaan useita kertoja ennen kuin romahtavat. Sergei tavoittaa heidät ja käskee radiolla ilmaiskun heidän rakennukseensa, jonka saksalaiset sotilaat ovat valloittaneet. Katja seuraa särkynein sydämin, kun rakennus tuhoutuu, eikä kukaan sisällä olevista jää henkiin. Takaisin nykypäivään, saksalaiset vapautetaan rakennuksesta. Tyttö, jolle Sergei, joka oli saanut nimensä biologisen isänsä mukaan, oli kertonut tarinansa, hakeutuu hänen luokseen, ja he jakavat hetken yhteisymmärryksen ennen kuin hänet ajetaan pois.</w:t>
      </w:r>
    </w:p>
    <w:p>
      <w:r>
        <w:rPr>
          <w:b/>
        </w:rPr>
        <w:t xml:space="preserve">Esimerkki 1.1676</w:t>
      </w:r>
    </w:p>
    <w:p>
      <w:r>
        <w:t xml:space="preserve">Fakta1: normaali aviomies, mutta nainen on liian omistushaluinen hänestä rakastaa vaimoa, Fakta2: Jayaram ei ilmaise tunteitaan, Fakta3: Jayasurya on valokuvaaja Mukundan julkaisussa, Fakta4: Diana tulee Mukundan Menonin taloon pahoissa aikeissa, Fakta5: John Mukundan ja Rahul puhuivat Johnin kosinnasta Serenan isälle.</w:t>
      </w:r>
    </w:p>
    <w:p>
      <w:r>
        <w:rPr>
          <w:b/>
        </w:rPr>
        <w:t xml:space="preserve">Tulos</w:t>
      </w:r>
    </w:p>
    <w:p>
      <w:r>
        <w:t xml:space="preserve">Mukundan Menon Jayaram julkaisee Kerala Today -lehteä. Hän on tavallinen aviomies, joka rakastaa vaimoaan Krishnendu Bhavanaa kovasti, mutta tämä on liian omistushaluinen. Hänen mielestään mies ei ilmaise tunteitaan kovin selvästi, ja hän on aina huolissaan siitä, että mies saattaa jonain päivänä rakastua johonkin toiseen kauniiseen tyttöön. John Mathai Jayasurya on Mukundans-julkaisun valokuvaaja. Hän ei ollut kiinnostunut tytöistä eikä halunnut mennä naimisiin, kunnes tapasi Sereena Vandanan. Rahul Indrajith on juuri päinvastainen. Hän on äärimmäisen romanttinen eikä koskaan tule kotiin ilman söpöjä lahjoja vaimolleen Shreya Samvrutha Sunilille. Mutta hän ei tiedä, että hänen selkänsä takana hänen rakas aviomiehensä flirttailee kuollakseen jokaisen näkemänsä naisen kanssa. Näiden kolmen pariskunnan elämään saapuu baarilaulaja Diana Rima Kallingal, ja asiat saavat mielenkiintoisia käänteitä. Diana pyrkii kostamaan Mukundan Menonille, sillä hänen Kerala Today -lehdessä julkaistun artikkelinsa perusteella Maharashtran tuomioistuin otti vetoomuksen käsiteltäväksi ja kielsi sitten baarityttöjen toiminnan Maharashtrassa pilaten näin Dianan ammatin. Diana tulee eräänä päivänä väkisin Mukundan Menonien taloon pahojen aikomustensa kanssa, mikä kiinnittää Krishnendun huomion. Päästäkseen ongelmista Mukundan Menon sanoo, että hän on Johnin vaimo. Myöhemmin, kun John, Mukundan ja Rahul puhuivat Johnin kosinnasta Serenan isälle, Diana tulee sinne vahingossa ja siellä Rahul sanoo, että hän on Mukundanin vaimo ja että hän on henkisesti epätasapainossa. Nyt Krishnendu ja Shreya luulevat Dianaa Johnin vaimoksi ja Johnin oikea vaimo Serneena uskoo, että Diana on Mukundanin vaimo. Kerran kaikki nämä ihmiset kokoontuvat Malesiaan lomalle, mikä aiheuttaa paljon hämmennystä vaimojen ja muiden keskuudessa. Se, mitä seuraavaksi tapahtuu, muodostaa tarinan loppuosan.</w:t>
      </w:r>
    </w:p>
    <w:p>
      <w:r>
        <w:rPr>
          <w:b/>
        </w:rPr>
        <w:t xml:space="preserve">Esimerkki 1.1677</w:t>
      </w:r>
    </w:p>
    <w:p>
      <w:r>
        <w:t xml:space="preserve">Fakta1: murhata kanssamatkustajia perustuu on perusteltua pitkä kokemus, Fakta2: Fakta3: Barbara ei ollut kertonut isälle, Fakta4: morsiamen hääyö on kauneus, Fakta5: Rikas palaa tavalliseen tapaansa.</w:t>
      </w:r>
    </w:p>
    <w:p>
      <w:r>
        <w:rPr>
          <w:b/>
        </w:rPr>
        <w:t xml:space="preserve">Tulos</w:t>
      </w:r>
    </w:p>
    <w:p>
      <w:r>
        <w:t xml:space="preserve">Junamatkalla asianajaja Richard Grant Lionel Barrymore kertoo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 Alan Mowbrayn eristyksissä sijaitsevalle kartanolle; tämän nuori aikuinen tytär Barbara Madge Evans yllättää hänet juna-asemalla, jossa hän ilmoittaa olleensa siellä jo viikon. Grantin näkemys joutuu pian koetukselle. Rich pyytää häntä kirjoittamaan testamenttinsa uudelleen, sisältäen testamentin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 Grant vastaa, että hän tapaa Richin helvetissä. Barbara ei ollut vielä kertonut isälleen, koska Rich pyysi häntä olemaan kertomatta. Nyt mies vetoaa häneen ja huomauttaa suuresta ikäerosta ja Richin siveettömästä luonteesta. Hän sanoo, että morsiamen hääyön pitäisi olla kaunis, mutta Rich jättää tytölle hirvittävämmän, häpeällisemmän ja pitkäaikaisemman muiston kuin hänen viaton mielensä voi kuvitella. Mutta hän rakastaa Richiä ja on järkkymätön. Myöskään Tommy Osgood William Bakewell, nuori mies, jota Barbara oli tapaillut, ei ole pystynyt muuttamaan hänen mieltään. Illalliskutsuilla samana iltana Rich ilmoittaa häistä ja sanoo, että ne pidetään aamulla. Grantin onnittelupuheisiin sisältyy verhottu uhkaus kaikista elämänsä tunneista. Richin pitkäaikainen tyttöystävä Marjorie West Kay Francis on tyrmistynyt, mutta juhlien jälkeen mies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jolla hän heittää verhoon liikkuvan varjon, ikään kuin hän kävelisi levottomasti, ja livahtaa takaisin päärakennukseen. Sillä välin Rich menee Barbaran huoneeseen. Hän menettää malttinsa ja tarttuu Barbaraan kovakouraisesti; Barbara perääntyy inhoten, ja mies lähtee takaisin työhuoneeseensa. Rich kirjoittaa nyt poliisille kirjeen, jossa hän syyttää Grantia siltä varalta, että tämä löydetään kuolleena, mutta tässä vaiheessa Grant hiipii huoneeseen, ottaa Richin aseen pöydältään ja ampuu hänet ukkosen jyrähdyksen aikana. Grant laittaa aseen kuolleen miehen käteen, ottaa kirjeen ja palaa huoneeseensa juuri ajoissa ennen kuin palvelijat näkevät hänet. Kun ruumis löydetään, Grant vaatii, että hänen isäntänsä on tehnyt itsemurhan. Grantin järkytykseksi Barbara ilmoittaa pian, että hän oli muuttanut mielensä, joten rikos oli tarpeeton. Marjorie West on yksin kaikista vieraista varma, että kyseessä oli murha. Hän selvittää, miten Grant keksi alibinsa, ja löytää vahingossa raskauttavan kirjeen jäljen kirjoituspöydän pöytälehtiöstä. Grant kuitenkin palaa ja riistää todisteet häneltä. Hän kertoo Grantille, että jos tämä syyttää häntä, Grant keksii häntä vastaan murhasyytteen, joka perustuu hänen mustasukkaisuuteensa Barbaraa kohtaan ja Richin testamentin mukaiseen perintöön; jos hän ei syyttäisi häntä, Grant olisi vapaa nauttimaan Richin omaisuudesta. Kun poliisi saapuu paikalle, West on epävarma siitä, mitä tehdä. Kuolinsyyntutkija tutkii ja siirtää ruumiin. Poliisipäällikkö, vanha ystävä, hyväksyy Grantin johtopäätöksen, että kyseessä oli itsemurha. West päättää vihdoin puhua, mutta juuri silloin uhrin liipaisinsormen asteittainen kuolonkankeuden supistuminen saavuttaa pisteen, jossa ase laukeaa. Grant haavoittuu kuolettavasti. Sinä teit sen, Rich, hän huomauttaa salaperäisesti ja pyytää sitten Tommya pitämään hyvää huolta Barbarasta. Koska Marjorie ei näe mitään syytä satuttaa Barbaraa, hän päättää sittenkin vaieta.</w:t>
      </w:r>
    </w:p>
    <w:p>
      <w:r>
        <w:rPr>
          <w:b/>
        </w:rPr>
        <w:t xml:space="preserve">Esimerkki 1.1678</w:t>
      </w:r>
    </w:p>
    <w:p>
      <w:r>
        <w:t xml:space="preserve">Fakta1: poliisi 's elämä on onnellinen tulossa muodossa lahjuksia, Fakta2: muodossa lahjuksia innostaa häntä tulemaan poliisi, Fakta3: Daya jälkeen tulee korruptoitunut ovela sub komisario poliisin vuotta, Fakta4: Shanvi Kuten pyytää Daya pelastaa tytön elämän 's syntymäpäivälahja, Fakta5: Lakshmi 's keskustelu hänen kanssaan muuttuu rehellinen upseeri jälkeen tapahtumaketjun Murthy ilmoittaa muutos hänessä</w:t>
      </w:r>
    </w:p>
    <w:p>
      <w:r>
        <w:rPr>
          <w:b/>
        </w:rPr>
        <w:t xml:space="preserve">Tulos</w:t>
      </w:r>
    </w:p>
    <w:p>
      <w:r>
        <w:t xml:space="preserve">Daya on orpo, joka kasvaa oppiessaan, että poliisin elämä on onnellista, ja hän saa paljon rahaa lahjusten muodossa, mikä innostaa häntä ryhtymään poliisiksi. Vuosien kuluttua hänestä tulee korruptoitunut, ovela, manipuloiva ja häikäilemätön apulaispoliisitarkastaja. Hänet siirretään Visakhapatnamiin, jossa hän ystävystyy välittömästi paikallisen donin Waltair Vasun kanssa vapauttamalla hänen neljä veljeään Ravi, Mani, Varun ja Sundeep vankilasta, jotka oli pidätetty salakuljetuksesta. Dayan asenne ei sovi hänen alaisensa Narayana Murthyn, vilpittömän poliisikonstaapelin, kanssa. Hän yrittää vastustaa Dayan tekoja, mutta turhaan. Samaan aikaan Daya tapaa lemmikkiristiläisen Shanvin ja rakastuu häneen ensi silmäyksellä. Kahden ketjuvarkaan avulla Daya onnistuu varastamaan hänen lemmikkikoiransa, jotka ovat hänelle hyvin arvokkaita. Myöhemmin Daya onnistuu esittämään näitä ketjuvarkaita poliiseiksi ja lisää, että he joutuivat taistelemaan korealaisten salakuljettajien kanssa saadakseen koirat takaisin. Hän myös estää hänen avioliittonsa huilisti nimeltä Vennela Kishore pidättämällä hänet bordellitalossa lisäämällä, että hän on innokas koirien ystävä ja täydellinen vastakohta Kishorelle, mikä saa Shanvin rakastumaan häneen. Hänen syntymäpäivänään Vasuksen miehet kidnappaavat hänet, ja Daya pelastaa hänet ajoissa. Sitten Vasu moittii kätyreitään väärän henkilön sieppaamisesta ja pyytää molemmilta anteeksi. Syntymäpäivälahjaksi Shanvi pyytää Dayaa pelastamaan sen tytön hengen, jonka Vasun piti kidnapata ja tappaa. Daya suostuu siihen ja pelastaa Lakshmi-nimisen tytön ja vastustaa Vasua. Myöhemmin he tekevät sovinnon ja Daya saa tietää, että Lakshmilla on todisteita Vasun veljesten hirmutöistä, jotka paljastuessaan voivat tappaa heidät. Daya tapaa Lakshmin ja saa tietää, että Deepthi oli hänen sisarensa, jonka Vasun neljä veljestä kidnappasivat, raiskasivat ja pahoinpitelivät raa'asti kuoliaaksi 40 päivän ajan, ja he tallensivat saman. Se tallennettiin CD-levylle, joka on nyt Lakshmin luona. Daya ottaa CD:n ja lähettää Lakshmin ja hänen äitinsä Yhdysvaltoihin. Ennen lähtöään Lakshmin keskustelu hänen kanssaan saa aikaan muutoksen hänen ajattelutapaansa, ja hän muuttuu rehelliseksi upseeriksi, kun Murthy ilmoittaa muutoksesta hänelle tapahtumaketjussa. Daya kiittää Shanvia muutoksen aikaansaamisesta ja paljastaa hänelle totuuden, minkä jälkeen Daya antaa hänelle anteeksi. Kun Deepthin kuollut ruumis löytyy ja naislääkäri tekee ruumiinavauksen, Daya esittää todisteeksi CD-levyn, joka osoittautuu tyhjäksi. Vaikka muita todisteita ei olekaan, Daya pyytää yhden vuorokauden väliä, jotta hän voisi toimittaa tarvittavat todisteet, jotta Vasuksen veljekset eivät pääsisi vapaaksi. Shanvin kanssa käymässään keskustelussa hän katuu, ettei tehnyt useita kopioita CD-levystä, ja myöhemmin Vasusin miehet hyökkäävät Dayan kimppuun, kun tämä on yksin. Hän saapuu seuraavana päivänä oikeuteen ja lisää, että hän on myös yksi niistä viidestä miehestä, jotka käyttivät Deepthiä seksuaalisesti hyväkseen, ja vakuuttaa tuomarin tuomitsemaan viisi heistä kuolemaan, jotta nuo neljä eivät pääsisi pakoon kuolemaa. Viime hetkellä Lakshmi paljastaa Murthylle, että hänellä on ylimääräinen kopio, ja sama leviää mediassa. Dayan kuolemantuomio kumotaan, kun taas loput neljä kuolevat vankilassa, kolme Dayan käsissä ja loput yksi hirttäytyy yrittäessään paeta Dayaa. Daya otetaan takaisin palvelukseen ja hän tekee lopulta sovinnon Shanvin ja Murthyn kanssa.</w:t>
      </w:r>
    </w:p>
    <w:p>
      <w:r>
        <w:rPr>
          <w:b/>
        </w:rPr>
        <w:t xml:space="preserve">Esimerkki 1.1679</w:t>
      </w:r>
    </w:p>
    <w:p>
      <w:r>
        <w:t xml:space="preserve">Fakta1: ylpeys ja ilo auttaa mieluummin isän maatilalla, Fakta2: Fakta3: John perustaa oman yhtyeen, Fakta4: Tarp johti perheen teurastusta, Fakta5: polku johtaa heidät Yhdysvaltain armeijan leirille.</w:t>
      </w:r>
    </w:p>
    <w:p>
      <w:r>
        <w:rPr>
          <w:b/>
        </w:rPr>
        <w:t xml:space="preserve">Tulos</w:t>
      </w:r>
    </w:p>
    <w:p>
      <w:r>
        <w:t xml:space="preserve">Sisällissota on ohi, ja kunniamitalin saanut John Benedict on nyt Coloradon karjatilallinen, jolla on vaimo ja neljä lasta. Hänen ylpeytensä, poika Morgan, kutsutaan West Pointiin, mutta hän auttaa mieluummin isänsä tilanpidossa. Eräänä päivänä Johnin ollessa poissa hän näkee komanski-intiaanien ratsastavan karjatilalta. Kun hän palaa takaisin, hän löytää perheensä tapettuna ja Morganin hirtettynä ladon sisällä. John vannoo kostoa ja jättää huomiotta seriffi Whitcombin järjestämän joukon, perustaa oman joukkonsa ja vapauttaa kuusi miestä vankilasta. Jos he auttavat häntä löytämään Tarpin, joka ilmeisesti johti hänen perheensä teurastusta, John tekee kaikkensa saadakseen heidät armahdettua. Yksi kuudesta, Chamaco, sitoutuu Johniin, tuntee itsensä hänelle pojaksi, mutta loukkaantuu Johnin reaktiosta siihen. Hän ampuu Johnia rintaan. Elizabeth Reilly hoitaa Johnin takaisin terveeksi ja sanoo, että luoti meni sentin verran ohi hänen sydämestään. Kuusi vankia, Chamaco mukaan lukien, jatkavat Johnin seuraamista. Jäljet johtavat heidät Yhdysvaltain armeijan leirille, jossa kuusi auttaa torjumaan intiaanien hyökkäyksen. Kun John kohtaa Tarpin, hänen kostonhimonsa on sammunut ja hän ratsastaa kotiin.</w:t>
      </w:r>
    </w:p>
    <w:p>
      <w:r>
        <w:rPr>
          <w:b/>
        </w:rPr>
        <w:t xml:space="preserve">Esimerkki 1.1680</w:t>
      </w:r>
    </w:p>
    <w:p>
      <w:r>
        <w:t xml:space="preserve">Fakta1: työ Stage Door Canteen luotu New Yorkissa virkistys keskus sekä amerikkalaisten ja liittoutuneiden sotilaiden lomalla seurustella kanssa viihdyttää Broadway julkkikset, Fakta2: juoni noudattaa tiukkoja käyttäytymissääntöjä, Fakta3: työ on olla tanssipartnereita miehille, Fakta4: vapaaehtoinen tunnustaa tulossa mukana Canteen, Fakta5: Eileen rakastuminen</w:t>
      </w:r>
    </w:p>
    <w:p>
      <w:r>
        <w:rPr>
          <w:b/>
        </w:rPr>
        <w:t xml:space="preserve">Tulos</w:t>
      </w:r>
    </w:p>
    <w:p>
      <w:r>
        <w:t xml:space="preserve">Sota-aikana tehdyssä elokuvassa juhlitaan Stage Door Canteenin toimintaa. Stage Door Canteen luotiin New Yorkiin virkistyskeskukseksi, jossa sekä amerikkalaiset että liittoutuneiden lomalla olevat sotilaat voivat seurustella Broadwayn kuuluisuuksien kanssa, viihdyttää heitä tai saada palvelua. Tarinassa seurataan useita naisia, jotka ilmoittautuvat vapaaehtoisiksi Canteeniin ja joiden on noudatettava tiukkoja käyttäytymissääntöjä, joista tärkein on se, että heidän tehtävänään on tarjota ystävällistä seuraa ja toimia tanssipareina usein hermostuneille miehille, jotka pian lähetetään taisteluun. Romanttista veljeilyä ei sallita. Eileen Cheryl Walker on vapaaehtoinen, joka tunnustaa ryhtyneensä kanttiiniin vain siksi, että joku paikalla olevista Hollywood-tähdistä löytäisi hänet. Lopulta hän huomaa rakastuvansa yhteen sotilaista William Terryyn.</w:t>
      </w:r>
    </w:p>
    <w:p>
      <w:r>
        <w:rPr>
          <w:b/>
        </w:rPr>
        <w:t xml:space="preserve">Esimerkki 1.1681</w:t>
      </w:r>
    </w:p>
    <w:p>
      <w:r>
        <w:t xml:space="preserve">Fakta1: Heather Thompson turhautunut etsii muutosta elämään tylsää keskiluokkaa ja rakkaudetonta avioliittoa, Fakta2: Heather ihastuu kovasti Lloydiin, Fakta3: suurin osa yhdessä vietetystä ajasta on laittomien aineiden vaikutuksen alaisena, Fakta4: Lloyd on hallitsematon huumeiden kanssa, Fakta5: huumeiden salakuljetusoperaatio kohtaa Heatherin menettämisen mahdollisuuden.</w:t>
      </w:r>
    </w:p>
    <w:p>
      <w:r>
        <w:rPr>
          <w:b/>
        </w:rPr>
        <w:t xml:space="preserve">Tulos</w:t>
      </w:r>
    </w:p>
    <w:p>
      <w:r>
        <w:t xml:space="preserve">Heather Thompson Kristin Kreuk on turhautunut tylsään keskiluokkaiseen ja rakkaudettomaan avioliittoonsa ja etsii muutosta elämäänsä. Klubilla hän löytää juuri sitä iloisesti juhlivasta Lloyd Buist Adam Sinclairista, joka on huumeiden käyttäjä. Heather ihastuu kovasti Lloydiin huolimatta siitä, että suurin osa heidän yhdessä vietetystä ajastaan kuluu laittomien aineiden vaikutuksen alaisena. Kun he kokeilevat tätä uutta elämäntapaa, he joutuvat kysymään, rakastavatko he huumeitaan, toisiaan vai ovatko he vain huumaantuneet rakastamaan toisiaan. Romanttista juonta täydentää sivujuoni, jossa Lloyd on velkaa rahaa hämäräperäiselle hahmolle, Solo Carlo Rotalle. Samalla kun Lloyd on sekaisin huumeiden kanssa ja jätetään valvomatta, hänen on täytettävä "karmallinen" velkansa Sololle. Jonkin ajan kuluttua Heather alkaa epäillä Lloydin tunteiden todenperäisyyttä häntä kohtaan ja miettii, eikö se ehkä sittenkin ole huumeiden vaikutusta. Kun Lloyd melkein kuolee huumeiden salakuljetusoperaation epäonnistuttua pahasti ja joutuu kohtaamaan Heatherin menettämisen mahdollisuuden, hän päättää kääntää elämänsä suunnan ja huomaa, että luonnolliset huumeet saattavat olla kaikista parhaita. Hän haluaa muuttua, mutta ensin hänen on kohdattava Solo.</w:t>
      </w:r>
    </w:p>
    <w:p>
      <w:r>
        <w:rPr>
          <w:b/>
        </w:rPr>
        <w:t xml:space="preserve">Esimerkki 1.1682</w:t>
      </w:r>
    </w:p>
    <w:p>
      <w:r>
        <w:t xml:space="preserve">Fakta1: hölmö käytös aiheuttaa usein yhteenottoja henkilökunnan ja omien asiakkaiden kanssa, Fakta2: vastahakoinen hyväkäytöksinen vaimo kiinnittää ravintolan hiljaisen kanta-asiakkaan huomion, Fakta3: Georgina Under jatkaa suhdetta Mikaelin kanssa ravintolahenkilökunnan aviomiehen nenän avulla, Fakta4: Spica saa tietää suhteesta, mikä pakottaa Georginan piiloutumaan Mikaelin kirjavarastoon, Fakta5: poika kantaa kirjaa</w:t>
      </w:r>
    </w:p>
    <w:p>
      <w:r>
        <w:rPr>
          <w:b/>
        </w:rPr>
        <w:t xml:space="preserve">Tulos</w:t>
      </w:r>
    </w:p>
    <w:p>
      <w:r>
        <w:t xml:space="preserve">Englantilainen gangsteri Albert Spica on ottanut haltuunsa ranskalaisen keittiömestarin Richard Boarstin johtaman korkealuokkaisen Le Hollandais -ravintolan. Spica ilmestyy ravintolaan öisin roistojensa kanssa. Hänen moukkamainen käytöksensä aiheuttaa usein yhteenottoja henkilökunnan ja omien asiakkaidensa kanssa, joiden kannatuksen hän menettää, mutta joiden rahoja hän ei tunnu kaipaavan. Spican mukana on pakotettu kulkemaan hänen vastahakoinen, hyvin kasvatettu vaimonsa Georgina, joka pian kiinnittää ravintolan hiljaisen kanta-asiakkaan, kirjakaupan omistajan Michaelin huomion. Miehensä nenän alla Georgina jatkaa ravintolahenkilökunnan avustuksella suhdetta Michaelin kanssa. Lopulta Spica saa tietää suhteesta, mikä pakottaa Georginan piiloutumaan Michaelin kirjavarastoon. Boarst lähettää Georginalle ruokaa nuoren työntekijänsä Pupin, poikasopraanon, kautta, joka laulaa työskennellessään. Spica kiduttaa poikaa ennen kuin löytää kirjavaraston sijainnin, joka on kirjoitettu pojan kantamaan kirjaan. Spican miehet hyökkäävät Michaelsin kirjakauppaan Georginan käydessä pojan luona sairaalassa. He kiduttavat Michaelin kuoliaaksi syöttämällä hänelle väkisin sivuja hänen kirjoistaan. Georgina löytää hänen ruumiinsa palattuaan. Raivon ja surun vallassa hän pyytää Boarstia keittämään Michaelin ruumiin, ja Boarst lopulta suostuu. Yhdessä kaikkien niiden ihmisten kanssa, joita Spica on koko elokuvan ajan kohdellut väärin, Georgina kohtaa lopulta miehensä ravintolassa ja pakottaa tämän aseella uhaten syömään suupalan Michaelin kypsennettyä ruumista. Spica tottelee ja tukehtuu. Tämän jälkeen Georgina ampuu häntä päähän ja kutsuu häntä kannibaaliksi.</w:t>
      </w:r>
    </w:p>
    <w:p>
      <w:r>
        <w:rPr>
          <w:b/>
        </w:rPr>
        <w:t xml:space="preserve">Esimerkki 1.1683</w:t>
      </w:r>
    </w:p>
    <w:p>
      <w:r>
        <w:t xml:space="preserve">Fakta1: elokuva keskittyy Rommeliin, Fakta2: Fakta3: J.C.:n hyväksikäytetty tyttöystävä ihastuu Rommeliin, Fakta4: J.C. ja miehistö palaavat hotelliin, Fakta5: elokuvan viimeiset kuvat ovat takauma ja morsiamen vieriminen ruohokentällä, joka on päällekkäin Rommelin kuolleen ruumiin kanssa.</w:t>
      </w:r>
    </w:p>
    <w:p>
      <w:r>
        <w:rPr>
          <w:b/>
        </w:rPr>
        <w:t xml:space="preserve">Tulos</w:t>
      </w:r>
    </w:p>
    <w:p>
      <w:r>
        <w:t xml:space="preserve">Elokuvan keskiössä on mekaanikko ja sidehack-tyylinen kilpa-ajaja Rommel, joka kieltäytyy hottismaisen viihdyttäjän J.C.:n tarjouksesta liittyä hänen näytökseensä sen jälkeen, kun J.C. on ensimmäistä kertaa todistamassa sidehack-kilpailua. J.C:n pahoinpidelty tyttöystävä Paisley ihastuu Rommeliin ja yrittää vietellä hänet. Mies torjuu tytön lähentelyt ja lähettää hänet itkien pois. Myöhemmin, kun J.C. ja hänen miehistönsä palaavat hotelliinsa, he löytävät Paisleyn humalassa ja hänen vaatteensa riekaleina, ja hän väittää, että Rommel raiskasi hänet. Raivostuneena J.C. ja hänen jenginsä lyövät Rommelin tajuttomaksi, raiskaavat ja tappavat tämän morsiamen Ritan. Rommel viettää loppuelokuvan suunnitellen kostoa J.C:lle, joka piiloutuu poliisilta. Elokuvan loppu on luonteeltaan nihilistinen. Kun sekä Rommelin että J.C:n miehet ovat tappaneet toisensa kahden Rommelin miehen paetessa sivupyörällä, miehet tappelevat. Kun Rommel onnistuu saamaan yliotteen, hän päättää kävellä pois, kun poliisi on saapumassa paikalle, mutta J.C. ottaa aseen ja ampuu Rommelin takaapäin. Elokuvan viimeiset kuvat ovat takauma, jossa Rommel ja hänen morsiamensa pyörivät nurmikentällä, ja niiden päälle on asetettu kuva Rommelin kuolleesta ruumiista.</w:t>
      </w:r>
    </w:p>
    <w:p>
      <w:r>
        <w:rPr>
          <w:b/>
        </w:rPr>
        <w:t xml:space="preserve">Esimerkki 1.1684</w:t>
      </w:r>
    </w:p>
    <w:p>
      <w:r>
        <w:t xml:space="preserve">Fakta1: Fakta2: liikemies on kärsinyt valtavia tappioita laman vuoksi, Fakta3: Shastri tulee Intiaan myymään esi-isiensä omaisuutta Uttar Pradeshissa viimeisenä toivona, Fakta4: Bhai Sahab ja hän jakavat rahaa vastineeksi, Fakta5: Om pelastaa hänen ja muiden hengen Munnilta, joka pyytää häntä tekemään saman tempun paikallisen ministerin ja poliitikon Dhanajay Singhin kanssa.</w:t>
      </w:r>
    </w:p>
    <w:p>
      <w:r>
        <w:rPr>
          <w:b/>
        </w:rPr>
        <w:t xml:space="preserve">Tulos</w:t>
      </w:r>
    </w:p>
    <w:p>
      <w:r>
        <w:t xml:space="preserve">Tarina alkaa, kun Anni Manu Rishi ja hänen gangsterikollegansa, jotka kaikki työskentelevät gangsteri Bhai Sahab Sanjai Mishralle, katsovat televisiosta Yhdysvaltain presidentin Barack Obaman kuuluisan Yes We Can -puheen. Anni näytetään Obaman suurena fanina ja hän haluaa muuttaa Yhdysvaltoihin. Yhdysvalloissa liikemies Om Shastri Rajat Kapoor on kärsinyt suuria tappioita taantuman vuoksi ja on menettämässä talonsa, jos hän ei pysty maksamaan 100 000 dollarin lainaansa seuraavan kolmenkymmenen päivän aikana. Viimeisenä toivonaan hän tulee Intiaan myymään esi-isiensä kiinteistön Uttar Pradeshissa. Mutta lama on iskenyt myös Intiaan, ja hänellä on vaikeuksia löytää ostajaa. Anni tapaa Omin, joka lupaa viedä hänet Yhdysvaltoihin Anni kertoo innoissaan Bhai Sahabille, joka luulee Omin olevan rikas ja määrää tämän sieppauksen. Hän toivoo saavansa hyvät lunnaat, jotta laman aiheuttamat huonot ajat loppuisivat. Om kidnapataan, mutta myöhemmin hän kertoo Bhai Sahabille ja hänen miehilleen olevansa konkurssissa. Paikallisen poliisin ansiosta yksi paikallisista gangstereista, Ali, saa tietää Omista ja käskee Bhai Sahabin luovuttaa hänet hänelle. Anni keksii myydä Omin Alille. Anni, Bhai Sahab ja hänen miehensä laulavat Yes We Can -laulua onnellisina. Kuultuaan heidän keskustelunsa Om ehdottaa Bhai Sahabille ja hänelle, että he jakavat rahat, mutta vastineeksi Om ei kerro Alille heidän huijauksestaan. Sopimus tehdään ja Bhai Sahab saa 3 miljoonaa rupiaa. Bhai Sahab siirtää sitten puolet summasta Omin pankkitilille Yhdysvaltoihin Toinen gangsteri saa tietää Omin konkurssista. Mutta Om pelastaa hänen ja Annisin hengen kertomalla saman idean. Hinta on nyt 6 miljoonaa rupiaa ja se jaetaan tasan. Om myydään 6 miljoonalla ruplalla Munni Neha Dhupialle, joka on miehiä vihaava naisgangsteri. Om on onnellinen, koska hän saa 3 miljoonaa rupiaa ja nyt hänen pankkitilillään on yhteensä 4,5 miljoonaa rupiaa 100 000 dollaria ja hän käskee vaimoaan maksamaan lainan pois. Mutta pian Munni saa tietää Omin tilasta ja vangitsee Bhai Sahabin ja hänen miehensä. Om pelastaa jälleen hänen ja muiden hengen Munnilta ja pyytää häntä tekemään saman tempun paikallisen ministerin ja poliitikon Dhanajay Singhin kanssa. Niinpä Munni vie Omin Dhanajay Singhin luo. Ministeri johtaa kidnappausmafiaa ja on kaikkien kidnappausten johtaja. Ministeri maksaa Munnille 15 miljoonaa rupiaa 15 miljoonaa rupiaa ja pitää Omin ja Anni vierastalossaan. Om ja Anni saavat tietää, että heidät tapetaan, jos Omin vaimo ei maksa lunnaita. Yöllä Om teeskentelee sydänkohtausta ja pakenee Anni mukanaan. Ministeri määrää poliisin ajamaan häntä takaa. Kun Om tajuaa, ettei voi paeta Delhiin, hän keksii uuden suunnitelman. Hän menee paikalliselle poliisiasemalle, jossa ministeri on paikalla, ja antautuu hänelle. Ministeri on viemässä Omia takaisin vierastaloon, kun Anni saapuu paikalle yhdessä ministerin tukijoiden ja paikallisten tiedotusvälineiden kanssa. Ministerillä ei ole muuta vaihtoehtoa kuin vapauttaa Om. Om puolestaan kehottaa tiedotusvälineitä esittämään ministerin Uttar Pradeshin seuraavaksi pääministeriksi hänen henkensä pelastamisesta. Kun Om on matkalla Delhiin paluulennolle Yhdysvaltoihin, Bhai Sahab ja Munni pysäyttävät hänet. Munni antaa Omille hänen osuutensa, mutta Om käskee häntä antamaan sen sukulaisilleen. Om lähtee ja Anni jää takaisin Intiaan. Viimeisessä kohtauksessa Munni kysyy Bhai Sahabilta, voivatko he olla kumppaneita, ja tämä vastaa: "Kyllä voimme.</w:t>
      </w:r>
    </w:p>
    <w:p>
      <w:r>
        <w:rPr>
          <w:b/>
        </w:rPr>
        <w:t xml:space="preserve">Esimerkki 1.1685</w:t>
      </w:r>
    </w:p>
    <w:p>
      <w:r>
        <w:t xml:space="preserve">Fakta1: Fakta2: Daffy rakentaa oman hotelliyrityksen Porkyn vastapäätä: Fakta3: Daffyn pää muuttuu karjuvaksi aasiksi, Fakta4: Porkyn hotelli tuhoutuu ja kyltissä lukee "siirretty uuteen paikkaan", Fakta5: kamera panoroi Porkyn uuteen ja parannettuun viiden tähden hotelliin.</w:t>
      </w:r>
    </w:p>
    <w:p>
      <w:r>
        <w:rPr>
          <w:b/>
        </w:rPr>
        <w:t xml:space="preserve">Tulos</w:t>
      </w:r>
    </w:p>
    <w:p>
      <w:r>
        <w:t xml:space="preserve">Daffy Duck ja Porky Pig työskentelevät hotellialalla länsinaapurissa. Sarjakuvan alussa näemme Daffyn lakaisevan lattiaa ja huudahtavan tyytymättömyytensä työhönsä. Kun Porky kutsuu Daffyn luokseen ja antaa hänelle lahjaksi uuden luudan, Daffy heittää hattunsa lattialle inhoissaan ja lopettaa työnsä. Sen jälkeen Daffy ryhtyy rakentamaan omaa hotelliyritystä suoraan Porkya vastapäätä. Porky katsoo vierestä ja huudahtaa, että kaikki tämä vain siksi, että hän antoi Daffylle lahjan. Daffy tekee kaikkensa houkutellakseen asiakkaita uuteen majoitusliikkeeseensä ripustamalla kylttejä, joissa lukee Free Lunch, Free TV, We Give Plaid Stamps ja Western Spoken Here. Kun Porky on toivottanut Daffylle onnea, hän huomaa asiakkaan, jonka hän kutsuu kiireesti vasta rakennettuun laitokseensa. Saavuttuaan hotelliin Daffy yrittää ottaa herrasmiehen tilauksen, mutta hänet ryöstetään. Huolimatta Daffyn lukuisista yrityksistä kosiskella asiakkaita ilmaisilla mainoksillaan, Porkyn laitos saa kaikki asiakkaat. Daffy ihmettelee, mitä Porkylla on, mitä hänellä ei ole, joten hän vaeltaa sinne kurkistamaan. Daffy näkee elävän vaudeville-esityksen. Daffy on päättänyt taistella tulta vastaan tulella, ja hän palaa hotelliinsa tytöksi pukeutuneena ja tanssii kuistilla tanssisynkkaa vuoden 1938 Warner Brothersin musikaalin Gold Diggers in Paris (Kullankaivajat Pariisissa) The Latin Quarter -levyn tahtiin saadakseen potentiaaliset asiakkaat pois Porkyn toimipaikasta. Tämä toimii hyvin, kunnes levy alkaa hyppiä ja sivulliset tajuavat, mitä on tekeillä. Daffyn petollisesta markkinointitempusta loukkaantuneina he kaikki heittelevät häntä hedelmillä ja vihanneksilla. Daffy yrittää yhdistää voimansa Porkyn kanssa ja pyytää häntä kumppaniksi. Kun Porky vastaa kertoen Daffylle, että hänellä on kaikki tarvitsemansa liiketoiminta, Daffy uhkaa häntä aseella, mutta ampuu vahingossa itsensä ja päättää sitten tuhota Porkyn liiketoiminnan väkisin. Ensin Daffy yrittää pudottaa kalliolta lohkareen Porkyn hotellin päälle; tämä epäonnistuu, kun lohkare ei osu, kimpoaa ja murskaa Daffyn hotellin, mikä saa Daffyn pään muuttumaan karjuvaksi aasiksi. Tämän jälkeen Daffy päättää pukeutua naiseksi asettaakseen räjähteitä Porkyn hotellin lattialautojen alle; kun Porky kuitenkin lähtee hotellista hoitamaan naista, räjähteet räjähtävät, ja näemme, että Porky on törmännyt öljyyn. Sitten näemme, että Porkyn hotelli on tuhoutunut, koska se oli öljypurkauksen päällä ja suljettu, ja kyltissä lukee siirretty uuteen paikkaan. Kamera siirtyy Porkyn uuteen ja parannettuun viisitähtihotelliin, jossa Daffy työskentelee nyt taas Porkylle. Porky tarjoaa Daffylle mahdollisuuden siivota ja antaa hänelle oman toimiston. Kun Dorky avaa toimistonsa oven, kaapista putoaa useita luudat ja mopit. Sitten Daffy poimii siivoojan hatun ja laittaa sen päähänsä.</w:t>
      </w:r>
    </w:p>
    <w:p>
      <w:r>
        <w:rPr>
          <w:b/>
        </w:rPr>
        <w:t xml:space="preserve">Esimerkki 1.1686</w:t>
      </w:r>
    </w:p>
    <w:p>
      <w:r>
        <w:t xml:space="preserve">Fakta1: Fakta2: Fakta3: Krishna Rao perustaa uuden perheen kaupungissa, Fakta4: Rukminista tulee kiireinen kotitöiden kanssa, Fakta5: elokuva päättyy Pratapin ja Radhan avioliittoon.</w:t>
      </w:r>
    </w:p>
    <w:p>
      <w:r>
        <w:rPr>
          <w:b/>
        </w:rPr>
        <w:t xml:space="preserve">Tulos</w:t>
      </w:r>
    </w:p>
    <w:p>
      <w:r>
        <w:t xml:space="preserve">Bheemasena Rao S. V. Ranga Rao on arvokas ja kunnioittava mies, hänellä on poika, kapteeni Pratap R. Nageswara Rao työskentelee armeijan palveluksessa ja tytär on Rukmini Jamuna. Salahala Rao Ramana Reddy, Bheemasena Raon läheinen ystävä ja sukulainen, yrittää järjestää avioliiton Rukminin kanssa. Krishna Rao A. Nageswara Rao on Salahala Raon erillinen sukulainen. Hänet lähetettiin tapaamaan Bheemasena Raoa suosituskirjeen kanssa. Sillä välin hän houkuttelee Rukminia hyvillä tavoillaan. Bheemasena Rao järjestää avioliiton Krishna Raon ja Rukminin välille ja poliittinen johtaja ottaa heiltä avioliittolupauksen Vaazhkai Oppandham, että he eivät saa pettää toisiaan. Krishna Rao perustaa uuden perheen kaupunkiin ja löytää työpaikan Salahala Raosin yrityksestä Andalu ja Alankaralu, jonka omistaa R. P. Nanda Dr. Sivaramakrishnaiah. Seuraavien seitsemän vuoden aikana he saivat kolme lasta. Mutta sen jälkeen Rukmini tulee kiireiseksi kotitöiden kanssa. Krishna Rao kyllästyy hänen käytökseensä. Myöhemmin hän tuntee vetoa sihteeriinsä Radha Raja Sulochanaan. Hän jopa käy tämän luona vaimonsa poissa ollessa. Saatuaan tietää suhteesta Pratap ja Salahala Rao esittävät pientä draamaa ja kertovat Krishna Raolle hänen virheestään. Lopulta elokuva päättyy Pratap Radhan avioliittoon.</w:t>
      </w:r>
    </w:p>
    <w:p>
      <w:r>
        <w:rPr>
          <w:b/>
        </w:rPr>
        <w:t xml:space="preserve">Esimerkki 1.1687</w:t>
      </w:r>
    </w:p>
    <w:p>
      <w:r>
        <w:t xml:space="preserve">Fakta1: Fakta2: Kapteeni Brad Parker lähetetään Euroopan operaatioalueen päämajaan Lontooseen: Amerikkalainen laskuvarjojääkäri sai invaliditeetin laskuvarjohypyn aikana murtuneen jalan vuoksi, Fakta3: Valerie on ärtyneen prikaatinkenraalin tytär, Fakta4: ärtynyt prikaatinkenraali on ollut sairauslomalla haavoittumisensa jälkeen Dunkerquessa, Fakta5: Wynter otetaan operaation komentajaksi.</w:t>
      </w:r>
    </w:p>
    <w:p>
      <w:r>
        <w:rPr>
          <w:b/>
        </w:rPr>
        <w:t xml:space="preserve">Tulos</w:t>
      </w:r>
    </w:p>
    <w:p>
      <w:r>
        <w:t xml:space="preserve">Muutama tunti ennen DD-päivää erikoisjoukko kuusi lähtee tuhoamaan Normandian rannikolla sijaitsevaa erityisen hyvin puolustettua saksalaista tykkiasemaa. Aluksen lähestyessä sitä upseerit ja miehet muistelevat, mitkä olosuhteet veivät heidät sinne, erityisesti Wynter ja Parker. Kapteeni Brad Parker, amerikkalainen laskuvarjojääkäri, joka sai invaliditeetin laskuvarjohypyn aikana murtuneen jalan vuoksi, lähetetään Euroopan operaatioalueen päämajaan Lontooseen. Punaisen Ristin klubilla hän tapaa ja rakastuu naimisissa olostaan huolimatta Valerie Russelliin, naisen kuninkaallisen armeijakunnan aliupseeriin. Valerie on karkean prikaatikenraalin tytär, joka on ollut sairauslomalla haavoittumisensa jälkeen Dunkerquessa. Valerie on jo rakastunut myös isänsä ystävään, brittikomentajien kapteeni John Wynteriin. Molemmat upseerit lähetetään ulkomaille, mutta palaavat myöhemmin takaisin. Parker on ilmoittautunut vapaaehtoiseksi liittymään erikoisjoukkoihin, joista tulee erikoisjoukot kuusi ja joita johtaa hänen entinen komentajansa, everstiluutnantti, nykyinen eversti Timmer. Kun operaation alkamiseen on vain muutama tunti aikaa, Timmer menee sekaisin osittain aiempien huonojen kokemustensa vuoksi Dieppen epäonnistuneesta maihinnoususta, ja hänet pidätetään humalassa turvamääräyksiä rikkoen. Wynter, nyt eversti, joka on toipunut pahasti haavoittuneena, otetaan komentamaan operaatiota. Operaatio onnistuu hyvin, vaikka useita ihmisiä kuolee ja haavoittuu. Wynter kuolee astuessaan miinan päälle. Parker haavoittuu vakavasti ja evakuoidaan. Sairaalassa hän näkee Valerien viimeisen kerran, kun hänet on määrä kotiuttaa. Valerie ei kerro hänelle, että Wynter on kuollut.</w:t>
      </w:r>
    </w:p>
    <w:p>
      <w:r>
        <w:rPr>
          <w:b/>
        </w:rPr>
        <w:t xml:space="preserve">Esimerkki 1.1688</w:t>
      </w:r>
    </w:p>
    <w:p>
      <w:r>
        <w:t xml:space="preserve">Fakta1: Wong Low on Tongin arvostetuin kirvesmies, Fakta2: Fakta3: ystävä antaa hänelle anteeksi ennen teloitusta, Fakta4: Wong rakastuu, Fakta5: komea nuorempi gangsteri saa hänet jättämään Wongin.</w:t>
      </w:r>
    </w:p>
    <w:p>
      <w:r>
        <w:rPr>
          <w:b/>
        </w:rPr>
        <w:t xml:space="preserve">Tulos</w:t>
      </w:r>
    </w:p>
    <w:p>
      <w:r>
        <w:t xml:space="preserve">Wong Low Get Edward G. Robinson on Tonginsa arvostetuin kirvesmies. Vannottuaan täyden uskollisuuden hän ei voi kieltäytyä käskystä, ei edes käskystä tappaa paras ystävänsä Sun Yat Ming J. Carrol Naish. Ystävä antaa hänelle anteeksi ennen teloitusta ja pyytää vain, että Wong kasvattaisi hänen tyttärensä Toya San Loretta Youngin omana tyttärenään. Wong tekee niin kuin on vannonut, mutta tyttären kasvaessa hän rakastuu häneen. Tyttö menee naimisiin velvollisuudentunnosta, mutta komea nuorempi gangsteri Harry En Hai Leslie Fenton saa tytön jättämään Wongin, mikä häpäisee Wongin ja johtaa järkyttävään käänteeseen.</w:t>
      </w:r>
    </w:p>
    <w:p>
      <w:r>
        <w:rPr>
          <w:b/>
        </w:rPr>
        <w:t xml:space="preserve">Esimerkki 1.1689</w:t>
      </w:r>
    </w:p>
    <w:p>
      <w:r>
        <w:t xml:space="preserve">Fakta1: hirviömaailmassa sijaitsevan Monstropoliksen kaupunki saa virtansa ihmislasten huudoista saatavasta energiasta, Fakta2: pelottelijoina työskentelevät ammattitaitoiset hirviöt uskaltautuvat ihmisten maailmaan pelottelemaan lapsia ja keräämään huutoja ovista, Fakta3: Sulley vie hänet ulos tehtaasta, Fakta4: kaksikko salakuljettaa hänet tehtaaseen vauvahirviöksi naamioituneena yrittäessään lähettää hänet kotiin, Fakta5: Randall Scream Extractor aikoo käyttää hirviömaailman energiaongelmien ratkaisuun sieppaamiensa ihmislasten huudot.</w:t>
      </w:r>
    </w:p>
    <w:p>
      <w:r>
        <w:rPr>
          <w:b/>
        </w:rPr>
        <w:t xml:space="preserve">Tulos</w:t>
      </w:r>
    </w:p>
    <w:p>
      <w:r>
        <w:t xml:space="preserve">Hirviömaailman Monstropolis-kaupunki saa virtansa ihmislasten huudoista peräisin olevasta energiasta. Monsters, Inc:n tehtaalla ammattitaitoiset hirviöt, jotka työskentelevät pelottelijoina, uskaltautuvat ihmisten maailmaan pelottelemaan lapsia ja keräämään satoa heidän huudoistaan ovien kautta, jotka aktivoivat portaalit lasten makuuhuoneiden komeroihin. Työtä pidetään vaarallisena, sillä ihmislasten uskotaan olevan myrkyllisiä. Energiantuotanto on laskussa, koska lapset pelkäävät yhä harvemmin, ja Monsters, Inc:n puheenjohtaja Henry J. Waternoose on päättänyt löytää ratkaisun. James P. Sulley Sullivan ja hänen kumppaninsa Mike Wazowski ovat organisaation parhaita työntekijöitä, mutta heidän pääkilpailijansa Randall Boggs on lähellä perässä. Eräänä päivänä Sulley huomaa, että Randall on jättänyt oven aktivoituneena pelkääjän lattialle ja pieni tyttö on päässyt tehtaaseen. Useiden epäonnistuneiden yrityksien jälkeen Randall lähettää oven takaisin Factoryn oviholviin ja Sulley piilottaa tytön ja vie hänet ulos tehtaasta. Hän keskeyttää Mikesin treffit tyttöystävänsä Celian kanssa sushiravintolassa, ja kaaos puhkeaa, kun lapsi löydetään. Sulley ja Mike onnistuvat pakenemaan lapsen kanssa ennen kuin lastenetsintävirasto CDA laittaa ravintolan karanteeniin. Pian he huomaavat, ettei lapsi olekaan myrkyllinen; Sulley kiintyy häneen ja kutsuu häntä Boo:ksi, kun taas Mike haluaa päästä hänestä eroon. Kaksikko salakuljettaa tytön takaisin tehtaaseen vauvahirviöksi naamioituneena ja yrittää lähettää hänet kotiin. Randall löytää Boon ja yrittää siepata hänet, mutta erehtyy sieppaamaan sen sijaan Miken. Hän sitoo Miken suureen koneeseen nimeltä Scream Extractor, jonka avulla hän aikoo mullistaa pelotteluteollisuuden ja ratkaista hirviömaailman energiaongelmat irrottamalla väkisin kidnapattujen ihmislasten huudot. Ennen kuin Randall pääsee käyttämään laitetta Mikeen, Sulley puuttuu asiaan ja ilmoittaa Randallista Waternooseen. Waternoose, joka on salaa liittoutunut Randallin kanssa, karkottaa sen sijaan Miken ja Sulleyn Himalajalle. He tapaavat kammottavan lumiukon, joka kertoo heille läheisestä kylästä, jonka avulla Sulley tajuaa voivansa palata tehtaalle. Sulley valmistautuu palaamaan, mutta Mike kieltäytyy lähtemästä hänen mukaansa. Samaan aikaan Randall valmistautuu käyttämään Scream Extractoria Boon kimppuun, mutta Sulley saapuu yhtäkkiä paikalle ja pelastaa hänet, tuhoten samalla koneen. Randall ja Sulley taistelevat, ja kun Mike palaa ja auttaa Sulleya voittamaan Randallin, he tekevät sovinnon, ottavat Boon ja pakenevat. Randall lähtee heidän peräänsä oviholviin, ja syntyy hurja takaa-ajo miljoonien ovien välissä, kun ne liikkuvat sisään ja ulos varastoholvista kiskoilla tehtaan lattialle. Boon nauru saa kaikki ovet aktivoitumaan kerralla, jolloin hirviöt pääsevät vapaasti kulkemaan ihmisten maailmaan ja sieltä ulos. Randall yrittää tappaa Sulleyn, mutta Boo voittaa pelkonsa ja hyökkää hänen kimppuunsa, jolloin Sulley saa hänet kiinni. Sulley ja Mike vangitsevat Randallin ihmisten maailmaan, jossa kaksi asuntovaunualueen asukasta luulee häntä alligaattoriksi ja hakkaavat häntä lapiolla. Sulley ja Mike vievät Boon ja hänen ovensa harjoitushuoneeseen ja huijaavat Waternoosea paljastamaan juonensa Randallin kanssa, samalla kun Mike nauhoittaa salaa koko keskustelun CDA:n tarkasteltavaksi. CDA pidättää Waternooseen, ja paljastuu, että Roz, pelkääjän kerroksen sihteeri, on CDA:n johtaja. Roz kiittää Sulleya ja Mikea avusta, määrää heidät palauttamaan Boon kotiin ja purkaa Boon oven, jotta hän ei enää saa olla yhteydessä Boon kanssa. Kun tehdas on suljettu väliaikaisesti, Sulley nimitetään nyt Monsters, Inc:n uudeksi toimitusjohtajaksi. Hänen uudessa johdossaan energiakriisi ratkaistaan keräämällä lasten naurua huudon sijaan, sillä naurun on todettu olevan kymmenen kertaa tehokkaampaa. Mike vie Sulleyn sivuun ja paljastaa, että hän on rakentanut Boosin oven uudelleen. Se tarvitsee vielä yhden palan, jonka Sulley otti muistoksi, jotta se toimisi. Sulley laittaa oven sirun paikalleen, menee sisään ja tapaa Boon iloisesti.</w:t>
      </w:r>
    </w:p>
    <w:p>
      <w:r>
        <w:rPr>
          <w:b/>
        </w:rPr>
        <w:t xml:space="preserve">Esimerkki 1.1690</w:t>
      </w:r>
    </w:p>
    <w:p>
      <w:r>
        <w:t xml:space="preserve">Fakta1: Fakta2: Fakta3: Tommy asuu äidin luona, Fakta4: Deborah on suorassa lähetyksessä, Fakta5: poliisi joutuu konfliktiin miehen kanssa.</w:t>
      </w:r>
    </w:p>
    <w:p>
      <w:r>
        <w:rPr>
          <w:b/>
        </w:rPr>
        <w:t xml:space="preserve">Tulos</w:t>
      </w:r>
    </w:p>
    <w:p>
      <w:r>
        <w:t xml:space="preserve">Lanie Kerrigan Angelina Jolie, Seattlen televisioaseman menestyvä toimittaja, haastattelee itsestään profeetaksi julistautunutta Jack Tony Shalhoubia saadakseen selville, osaako hän todella ennustaa jalkapallotuloksia. Sen sijaan profeetta Jack ennustaa paitsi jalkapallotuloksen ja sen, että seuraavana päivänä sataa räntää, myös sen, että Lanie kuolee seitsemän päivän kuluttua, seuraavana torstaina. Kun hänen kaksi ensimmäistä ennustustaan käyvät toteen, Lanie joutuu paniikkiin ja tapaa jälleen Jackin pyytääkseen toista ennustusta, jotta hän voisi testata häntä uudelleen. Jack kertoo hänelle, että San Franciscossa tapahtuu suhteellisen merkittävä maanjäristys kello 9.06, joka myös tapahtuu. Nyt Lanie on vakuuttunut kuolevansa ja joutuu arvioimaan elämänsä uudelleen. Lanie yrittää löytää lohtua kuuluisasta baseball-pelaajapoikaystävästään Cal Cooper Christian Kanesta ja perheestään, mutta sieltä ei löydy juuri mitään. Hänen elinikäinen tavoitteensa, esiintyminen televisiossa, alkaa näyttää kaukaiselta unelmalta. Epätoivossaan hän tekee ammatillisia virheitä, mutta päätyy löytämään tukea epätodennäköisestä lähteestä: hänen arkkivihollisestaan, kameramies Pete Scanlon Edward Burnsista, jonka kanssa hän kerran harrasti satunnaista seksiä. Mies opastaa hänet uuteen elämänasenteeseen: elämään elämänsä joka hetki ja tekemään sitä, mitä hän on aina halunnut tehdä. Lanie muuttaa Peten luokse yhdeksi päiväksi, ja hän esittelee Lanien pojalleen Tommy Jesse James Rutherfordille, joka asuu äitinsä kanssa, ja he viettävät koko päivän yhdessä Tommyn kanssa. Sinä yönä he nukkuvat toisen kerran yhdessä. Seuraavana päivänä Lanie saa tilaisuuden työpaikkaan New Yorkissa, josta hän on aina haaveillut. Hän pyytää Peteä mukaansa, mutta tämä kieltäytyy sanomalla, ettei hänen menestyksen ja maineen himonsa lopu koskaan. Surullisena Lanie lähtee New Yorkiin. Pete tapaa Jackin ja kertoo tälle, kuinka väärässä tämä oli, sillä Lanie sai työpaikan, jota Jack ennusti, ettei hän saisi. Mutta Jack selittää, että hän oli oikeassa, sillä Lanie ei koskaan saa työtä, koska kuori kuolee ennen kuin se alkaa. Hän antaa myös ennustuksen kuuluisan entisen baseball-pelaajan kuolemasta lento-onnettomuudessa. Kun Pete saa Jackin ennustaman uutisen baseball-pelaajan kuolemasta, hän yrittää soittaa Lanien varoittaakseen häntä, mutta ei saa häntä kiinni, joten hän lentää New Yorkiin. Jackin ennustuksesta piittaamaton Lanie haastattelee idoliaan, kuuluisaa mediapersoonaa Deborah Connors Stockard Channingia. Lanie tajuaa, miten mitättömiä avauskysymykset ovat, ja jakaa Deborahin kanssa sydämellisen hetken suorassa lähetyksessä. Haastattelu saa valtavat katsojaluvut. Televisiokanava tarjoaa hänelle välittömästi työpaikkaa, mutta Lanie kieltäytyy, sillä hän tajuaa haluavansa elää elämää Peten kanssa Seattlessa. Kun hän lähtee studiosta, poliisi joutuu yhteenottoon miehen kanssa, joka ampuu luodin ilmaan. Pete yrittää varoittaa Lanieta kadun toiselta puolelta, mutta häntä ammutaan ristitulessa. Lanie kuolee leikkaussalissa, mutta hänet herätetään henkiin. Kun hän herää, Pete kertoo Peten rakastaneen häntä siitä lähtien, kun hän näki hänet ensimmäisen kerran, ja Lanie sanoo rakastavansa häntä myös. Myöhemmin Pete, Lanie ja Tommy katsovat Calsin pesäpallopeliä, ja Lanie sanoo äänessä, että yksi osa hänestä on kuollut - se osa, joka ei osannut elää elämää.</w:t>
      </w:r>
    </w:p>
    <w:p>
      <w:r>
        <w:rPr>
          <w:b/>
        </w:rPr>
        <w:t xml:space="preserve">Esimerkki 1.1691</w:t>
      </w:r>
    </w:p>
    <w:p>
      <w:r>
        <w:t xml:space="preserve">Fakta1: äiti on moll talossa, Fakta2: että enkeli naimisiin hänen täysikuu päivä, Fakta3: Guna uskoo tarina on jälkeen tulossa ulos turvapaikasta totta, Fakta4: joukko huligaaneja johti Guna 's setä huijaa Guna ryöstämään temppeli Abirami, Fakta5: holhooja Roshini saapuu avulla Guna 's setä ja paikallinen goon</w:t>
      </w:r>
    </w:p>
    <w:p>
      <w:r>
        <w:rPr>
          <w:b/>
        </w:rPr>
        <w:t xml:space="preserve">Tulos</w:t>
      </w:r>
    </w:p>
    <w:p>
      <w:r>
        <w:t xml:space="preserve">Guna Kamal Haasan on psyykkisesti häiriintynyt henkilö, ja häntä hoidetaan mielisairaalassa Hyderabadissa. Hän ei pidä isästään ja hänen äitinsä S. Varalakshmi on kotirouva talossa, jossa he asuvat. Hän omaksuu fiktiivisen hahmon nimeltä Abirami, joka on myös intialaisen jumalattaren nimi, ja rekisteröi mielessään, että nainen on enkeli, joka aikoo mennä hänen kanssaan naimisiin täysikuun päivänä. Päästyään pois mielisairaalasta hän uskoo tarinan olevan totta ja uskoo, että hänen Abiraminsa on jossain päin. Joukko huligaaneja, joita johtaa Gunan setä Janakaraj, huijaa henkisesti epävakaata Gunaa ryöstämään intialaisen jumalattaren Abiramin temppelin. Hän näkee siellä sattumalta rikkaan Roshini-tytön, heti kun Janakaraj kertoo hänelle, että Abirami tulee. Hän päättää, että tyttö on se oikea, ja ryöstöä seuraavassa sekasorrossa hän vie tytön mukanaan yksinäiseen, vaurioituneeseen taloon, joka sijaitsee Kodaikanalin kukkulan huipulla. Poliisi aloittaa tutkimukset Roshinin ryöstöstä ja katoamisesta. Aluksi Roshini vihaa miestä tämän omituisen luonteen vuoksi ja siksi, että hän pitää häntä vankina. Guna saa tietää, että hänen vanhempansa kuolivat onnettomuudessa, ja hänet kasvatettiin holhoojan alaisuudessa. Eräässä vaiheessa hän katkaisee Gunan kahleet, joilla hänet on sidottu, ja lähtee pakenemaan. Täällä Roshinin holhooja, SK Sharat Saxena saapuu paikalle Gunan sedän ja paikallisen goonin avustuksella. SK yrittää tappaa hänet huijatakseen hänen varallisuutensa, mutta Guna pelastaa hänet tappamalla SK:n asettaman paikallisen goonin. Sen jälkeen päästäkseen pois kaikkien näiden ihmisten luota Guna vie hänet vaaralliseen luolaan syrjäisellä alueella, jossa Guna liikuttuu hänen syvästä rakkaudestaan ja tuntee vetoa häneen. Jatkossa poliisi ennustaa, että Guna on syyllinen ja alkaa etsiä häntä. Nainen ymmärtää Gunan viattoman rakkauden ja hyväksyy hänen avioliittohakemuksensa. Hän vakuuttaa miehen ja menee naimisiin ennen täysikuun päivää, mutta sairastuu SK:n aiheuttaman jalkamurtuman lisäksi kuumeeseen. Guna lähtee hakemaan lääkäriä, joka tunnistaa hänet ja soittaa poliisille. Samaan aikaan Roshinin kidnappausta tutkiva CBI:n virkamies saapuu myös paikalle Gunan perheen kanssa. Lopulta SK ampuu Roshininin salatakseen rikoksensa, ja Guna tappaa hänet kostoksi. Roshini menehtyy ennen kuin hän ehtii kertoa totuuden poliisille. Surussaan Guna hyppää jyrkänteeltä hänen mukanaan ja julistaa samalla ikuista rakkauttaan häntä kohtaan kuuluisalla dialogilla Tämä ei ole inhimillistä rakkautta, jota ihmiset voivat ymmärtää. Se on jotain paljon koskemattomampaa. Elokuva päättyy täysikuun kuvaukseen, joka kertoo, että heidät tapettiin täysikuun päivänä.</w:t>
      </w:r>
    </w:p>
    <w:p>
      <w:r>
        <w:rPr>
          <w:b/>
        </w:rPr>
        <w:t xml:space="preserve">Esimerkki 1.1692</w:t>
      </w:r>
    </w:p>
    <w:p>
      <w:r>
        <w:t xml:space="preserve">Fakta1: hammaslääkäri Rachel Clifford heittäytyy ottamalla ylimääräisen tehtävän paikallisessa brittivankilassa, Fakta2: Roth kieltäytyy paljastamasta rikosta, Fakta3: ystävyys muuttuu salaiseksi suhteeksi, Fakta4: Philip ja Philip paljastavat suhteensa saadakseen apua, Fakta5: Rachel In todetaan ampuneen Kennyn itsepuolustukseksi jälkiseuraamuksena.</w:t>
      </w:r>
    </w:p>
    <w:p>
      <w:r>
        <w:rPr>
          <w:b/>
        </w:rPr>
        <w:t xml:space="preserve">Tulos</w:t>
      </w:r>
    </w:p>
    <w:p>
      <w:r>
        <w:t xml:space="preserve">Hammaslääkäri Rachel Clifford Julia Ormond heittäytyy työhön Simon Peter Capaldin kanssa solmitun avioliittonsa hajottua ja ottaa vastaan ylimääräisen tehtävän paikallisessa brittivankilassa. Yksi hänen potilaistaan on Philip Tim Roth, mies, jonka kymmenen vuoden tuomio rikoksesta, jota hän ei suostu paljastamaan, lähestyy loppuaan. Myöhemmin hän näkee miehen kadulla, kun tämä pääsee ulos osallistuakseen yliopistokurssilleen. He solmivat ystävyyden, joka lopulta muuttuu salaiseksi suhteeksi. Heidän suhteensa kiristyy, kun Rachel tajuaa, että Philip istuu vankilassa vaimonsa murhasta. Toinen vanki, Towler Colin Salmon, välittää huumeita vankilassa. Hän saa selville Rachelin ja Philipsin suhteen ja käyttää työtoveriaan Kenny Mark Strongia pelotellakseen Rachelia salakuljettamaan aseen vankilaan. Rachel ei lopulta pysty tekemään sitä, ja Philip, joka tajuaa, että Rachel ei enää pärjää, paljastaa heidän suhteensa viranomaisille saadakseen Rachelin apua. Kun Kenny kohtaa Rachelin ruokalassa, Rachel ampuu hänet aseella poliisin saapuessa paikalle. Jälkitilanteessa Rachelin todetaan ampuneen Kennyn itsepuolustukseksi, ja Philip siirretään toiseen vankilaan. Kaikesta tapahtuneesta huolimatta Rachel ilmoittaa haluavansa jatkaa suhdettaan Racheliin.</w:t>
      </w:r>
    </w:p>
    <w:p>
      <w:r>
        <w:rPr>
          <w:b/>
        </w:rPr>
        <w:t xml:space="preserve">Esimerkki 1.1693</w:t>
      </w:r>
    </w:p>
    <w:p>
      <w:r>
        <w:t xml:space="preserve">Fakta1: nerokas tiedemies päätyy onnellisesti naimisiin Julien kanssa, Fakta2: Fakta3: aviomies tekee vakavaa työtä fysiikkatutkijana, joka kehittää ohjuksia, Fakta4: Hitty pyyhkii liitutaulun pyyhkimällä pois tuntikausia Billin kovaa työtä, Fakta5: Bill työpaikalla kehottaa häntä antamaan tytölle enemmän kärsivällisyyttä ja aikaa.</w:t>
      </w:r>
    </w:p>
    <w:p>
      <w:r>
        <w:rPr>
          <w:b/>
        </w:rPr>
        <w:t xml:space="preserve">Tulos</w:t>
      </w:r>
    </w:p>
    <w:p>
      <w:r>
        <w:t xml:space="preserve">Nerokas tiedemies Bill Beck Stack päätyy onnellisesti naimisiin lääkärinsä vastaanottovirkailijan Julie Lauren Bacallin kanssa. Viisi vuotta heidän häidensä jälkeen sama lääkäri hoitaa Julielle sydänsairautta, jonka hän päättää pitää salassa mieheltään, joka tekee vakavaa työtä fyysikkona ohjuksia kehittäen. Koska Julie ei halua miehen jäävän yksin, jos hän kuolee, hän ehdottaa, että he adoptoivat lapsen. Hitty Evelyn Rudie -niminen orpo lapsi on hylätty monta kertaa, mutta Julie ihastuu häneen. Käytännönläheinen Bill ei ymmärrä pikkutytön fantasiamaailmaa, ja hän suuttuu, kun Hitty pyyhkii hyvää tarkoittaen liitutaulun pois pyyhkimällä pois Billsin tuntikausia kestäneen kovan työn. Billin esimies työpaikalla, Grant Allan Lorne Greene, kehottaa häntä antamaan tytölle enemmän kärsivällisyyttä ja aikaa, mutta Becksin mielestä voisi olla parasta, että Hitty palautetaan orpokotiin. Julien sydän antaa periksi. Hänen kuolemansa jälkeen Hitty yrittää voittaa sydämensä murtuneen kasvatti-isänsä, mutta Bill on lohduton. Hitty palautetaan orpokotiin. Eräänä yönä hän katoaa ja joutuu myrskyn keskelle. Bill ja Grant kiirehtivät paikalle auttamaan etsinnöissä, ja kun he löytävät Hittyn ja pelastavat hänet, Bill tajuaa, ettei halua enää koskaan olla erossa Hittystä.</w:t>
      </w:r>
    </w:p>
    <w:p>
      <w:r>
        <w:rPr>
          <w:b/>
        </w:rPr>
        <w:t xml:space="preserve">Esimerkki 1.1694</w:t>
      </w:r>
    </w:p>
    <w:p>
      <w:r>
        <w:t xml:space="preserve">Fakta1: Scotty Parker etsii viime hetkellä tilaa syyslukukaudeksi, Fakta2: Doris ja Peter kävelevät talon lähellä, Fakta3: Scotty palaa huoneeseen Jackin kanssa, Fakta4: piiloportaat kulkevat talon ilmastointikanavia pitkin ja johtavat lopulta huoneeseen, joka sijaitsee ullakkotilan ulkopuolella, Fakta5: Mason moittii äitiä siitä, että hän on ottanut täysihoitolaisia taloon.</w:t>
      </w:r>
    </w:p>
    <w:p>
      <w:r>
        <w:rPr>
          <w:b/>
        </w:rPr>
        <w:t xml:space="preserve">Tulos</w:t>
      </w:r>
    </w:p>
    <w:p>
      <w:r>
        <w:t xml:space="preserve">Etelä-Kaliforniassa opiskeleva Scotty Parker etsii viime hetkellä huonetta syyslukukaudeksi. Hänet ohjataan sisäoppilaitokseen, jota johtaa vastahakoinen rouva Engels; viktoriaaniseen kartanoon, joka sijaitsee kallionrinteellä ja josta on näkymät Tyynelle valtamerelle. Rouva Engels asuu talossa teini-ikäisen poikansa Masonin ja useiden muiden opiskelijoiden, kuten Dorisin, Peterin ja Jackin, kanssa. Neljä opiskelijaa ystävystyy ja päättää lähteä kaksoistreffeille yhdessä. Sen jälkeen Doris ja Peter kävelevät talon lähellä olevaa rantaa pitkin. Humalassa oleva Peter lähentelee Dorista ei-toivotusti, ja Doris jättää hänet rannalle. Hän menettää tajuntansa, ja hänet herättää näkymätön hyökkääjä, joka puukottaa hänet kuoliaaksi teurastusveitsellä. Luutnantti McGiver ja ylikonstaapeli Manny Rusin saavat tehtäväkseen tutkia Petersin murhaa, ja luutnantti McGiver alkaa epäillä rouva Engelsiä ja tämän poikaa. Eräänä iltapäivänä Scotty ja Doris tapaavat kellarin pesutuvassa, jossa Doris kertoo suunnittelevansa muuttoa Peterin tapauksen jälkeen. Scotty palaa huoneeseensa Jackin kanssa, ja he alkavat harrastaa seksiä. Samaan aikaan kellarissa nainen ryntää ulos piilo-ovesta ja puukottaa Dorisia useita kertoja päähän ja rintaan. Nainen pakenee salaisesta ovesta, joka avautuu piiloportaisiin, jotka kulkevat talon ilmastointikanavia pitkin ja johtavat lopulta ullakkotilan ulkopuolella sijaitsevaan huoneeseen. Scotty menee alakertaan hakemaan pyykkiä, jossa hän löytää verilammikon ja Doriksen kadonneena. Hän löytää salaisen oven ja nousee portaita ylös. Ylhäällä hän löytää kapean käytävän, jonka päässä on ovi. Hän yrittää avata sitä, mutta nainen hyökkää hänen kimppuunsa ja vetää hänet sisään. Hälinä hälyttää rouva Engelsin, joka astuu huoneeseen ullakolla olevasta ovesta ja puuttuu asiaan. Rouva Engels paljastaa, että nainen, Victoria, on hänen tyttärensä. Mason moittii äitiään siitä, että hän on ottanut taloon vuokralaisia tietäen Victorian väkivaltaisista purkauksista. Rouva Engels paljastaa sitten Masonille, että Victoria on itse asiassa hänen äitinsä: Epäonnistuneen itsemurhayrityksen jälkeen hän synnytti Masonin, mutta jäi mykäksi ja murhanhimoiseksi tehtyään psykiatrisessa sairaalassa epäonnistuneen lobotomian. Samaan aikaan Jack etsii Scottya koko talosta, mutta ei löydä häntä. Hän kohtaa alakerrassa Masonin, joka tyrmää hänet tajuttomaksi. Poliisiasemalla ylikonstaapeli Rusin löytää Victorias menneisyyttä koskevan kansion ja toteaa, että hän on asunut Engelsin kodissa sen jälkeen, kun hänet oli otettu pois psykiatrisesta sairaalasta; hän ja komisario McGiver lähtevät välittömästi täysihoitolaan. Sillä välin, kun Scotty on sidottuna ja suukapuloituna kaapissa, rouva Engels yrittää lohduttaa lapsenomaista Victoriaa. Mason hankkii makuuhuoneestaan aseen ja palaa ullakolle yrittäen tappaa Victorian. Kamppailussa hän ampuu vahingossa rouva Engelsin rintaan, jolloin tämä kuolee. Kun Victoria on kääntänyt hänelle selkänsä, hän lähestyy Masonia. Mies kääntyy ympäri, ja nainen tuijottaa häntä tyhjin silmin ja lähestyy häntä veitsi kädessään. Mason joutuu ikkunaa vasten ja ampuu ensin naista ja sitten itseään päähän. Scotty onnistuu vapautumaan, mutta huomaa Victorian selvinneen ampumisesta; hän hyökkää Scottyn kimppuun veitsen kanssa. Jack herää juuri kun luutnantti McGiver ja kersantti Rusin saapuvat talolle. He menevät ullakolle ja löytävät Victorian romahtaneena veitsi vatsassaan. Jack lohduttaa Scottya, kun Victoria kuolee lattialle.</w:t>
      </w:r>
    </w:p>
    <w:p>
      <w:r>
        <w:rPr>
          <w:b/>
        </w:rPr>
        <w:t xml:space="preserve">Esimerkki 1.1695</w:t>
      </w:r>
    </w:p>
    <w:p>
      <w:r>
        <w:t xml:space="preserve">Fakta1: Fakta2: mies nimeltä julistaa rakkautta Ramonaa kohtaan, Fakta3: Ramonan äitipuoli kieltää avioliittohalun, Fakta4: Ramonan äitipuoli reagoi karkottamalla Alessandron maatilalta, Fakta5: vauva menehtyy ja valkoiset miehet tappavat Alessandron.</w:t>
      </w:r>
    </w:p>
    <w:p>
      <w:r>
        <w:rPr>
          <w:b/>
        </w:rPr>
        <w:t xml:space="preserve">Tulos</w:t>
      </w:r>
    </w:p>
    <w:p>
      <w:r>
        <w:t xml:space="preserve">Ramona kertoo Ramona Mary Pickfordin, arvovaltaisen Morenon perheen espanjalaisen orvon Ramona Mary Pickfordin ja intiaanin Alessandro Henry B. Walthallin välisestä romanssista, joka ilmestyy eräänä päivänä hänen perheensä tilalle. Mies nimeltä Felipe Francis J. Grandon julistaa rakastavansa Ramonaa, mutta Ramona torjuu hänet, koska on rakastunut Alessandroon. He rakastuvat syvästi, mutta Ramonan äitipuoli kieltää heidän avioliittohalunsa ja karkottaa Alessandron tilaltaan. Hän palaa kyläänsä, mutta huomaa, että valkoiset miehet ovat tuhonneet sen. Samaan aikaan Ramona saa tietää, että hänellä on myös intiaaniverta, mikä saa hänet luopumaan kaikesta, mitä hänellä on, ollakseen Alessandron kanssa. He menevät naimisiin ja asuvat Alessandron tuhoutuneen kylän raunioilla. He saavat yhteisen lapsen ja elävät rauhassa, kunnes valkoiset miehet tulevat pakottamaan heidät pois kotoaan, koska he vaativat maata. Heidän lapsensa menehtyy, ja valkoiset miehet tappavat Alessandron. Felipe pelastaa Ramonan ja palauttaa hänet perheensä luokse maatilalle.</w:t>
      </w:r>
    </w:p>
    <w:p>
      <w:r>
        <w:rPr>
          <w:b/>
        </w:rPr>
        <w:t xml:space="preserve">Esimerkki 1.1696</w:t>
      </w:r>
    </w:p>
    <w:p>
      <w:r>
        <w:t xml:space="preserve">Fakta1: Fakta2: vaarallinen ja häikäilemätön vuokranantaja rakastui, Fakta3: Venkat rakastua, Fakta4: toimii elokuvissa olla tuottoisa kuin naimisiin hänen pois Bhadranna, Fakta5: Rao Shailaja toimimaan lähtee hänen kanssaan elokuvaan elokuvaan</w:t>
      </w:r>
    </w:p>
    <w:p>
      <w:r>
        <w:rPr>
          <w:b/>
        </w:rPr>
        <w:t xml:space="preserve">Tulos</w:t>
      </w:r>
    </w:p>
    <w:p>
      <w:r>
        <w:t xml:space="preserve">Venkat Prabhas, työtön nuorukainen tapaa Shailaja Trishan, keskiluokkaisen kaunottaren junamatkalla ja he tuntevat heti vetoa toisiinsa tanssittuaan sadesateessa. Samaan aikaan Shailaja kiinnittää huomiota Bhadranna Gopichandiin, vaaralliseen ja häikäilemättömään maanomistajaan, joka myös rakastuu häneen. Venkat törmää Sailajaan sattumalta aina kun sataa ja he rakastuvat. Ranga Rao Prakash Raj, Sailajan isä, on tyypillinen musta lammas, jolla on kaikenlaisia huonoja tapoja. Bhadranna lähestyy häntä kosimalla, ja Ranga Rao tarttuu siihen ja suostuu heti. Myöhemmin eräs elokuvatuottaja lähestyy häntä ja tarjoaa Shailajaa näyttelijäksi elokuvaan. Ranga Rao ajattelee, että elokuvissa näytteleminen olisi tuottoisampaa kuin naittaa hänet Bhadrannalle. Hän luo ensin onnistuneesti yhteenottoja rakastavaisten välille ja suostuttelee Shailajan näyttelemään elokuvassa ja lähtee tämän kanssa kaupunkiin. Myös Venkat lähtee Vizagiin setänsä luokse. Nyt Vizagissa Sailajasta tulee elokuvien pääosanesittäjä ja Venkat työskentelee setänsä kanssa louhoksessa purkuasiantuntijana. Kuukausia myöhemmin Ranga Rao huijaa raivostuneelta Bhadrannalta rahaa, ja kostoksi hän saa selville, missä Shailaja nyt asuu, kidnappaa hänet kuvauspaikalta ja yrittää saada hänet muuttamaan mielensä naimisiin. Elokuvatuottaja hermostuu, koska kuvaukset keskeytettiin ja Ranga Rao neuvoo häntä lähestymään Venkatia, koska hän uskoo Venkatin yhä rakastavan Shailajaa. Venkat suostuu ja taistelee Bhadrannan kanssa Shailajasta. Vähitellen Shailaja tajuaa ymmärtäneensä Venkatin väärin ja pyytää anteeksi. He tekevät onnellisen sovinnon ja molemmat alkavat taas rakastaa toisiaan. Sinä yönä Bhadranna tappaa oman veljensä Kaasi Shafin, koska hän ei tuonut Shailajaa. Sitten Bhadranna palaa Hyderabadista tuhoamaan Venkatin ja nai Shailajan. Festivaalin aikana Bhadranna ilmestyy ja puukottaa Venkatia, mutta Bhadrannan setä Sivaiah Paruchuri Venkateswara Rao pysäyttää hänet ja voi ottaa sankarillisen taistelun Venkatin ja Bhadrannan välillä. Taistelun jälkeen Venkat voittaa Bhadrannan ja syleilee Shailajaa ja Venkatin ystäviä. Yhtäkkiä Bhadranna palaa tajuihinsa ja yrittää tappaa Venkatin, mutta Bhadrann näki suuren patsaan, joka on tulessa peitetty, olevan romahtamassa häntä kohti ja kuolee.</w:t>
      </w:r>
    </w:p>
    <w:p>
      <w:r>
        <w:rPr>
          <w:b/>
        </w:rPr>
        <w:t xml:space="preserve">Esimerkki 1.1697</w:t>
      </w:r>
    </w:p>
    <w:p>
      <w:r>
        <w:t xml:space="preserve">Fakta1: Selvam rakastuu Annamiin, Fakta2: Fakta3: Murali kuolee sydänkohtaukseen, Fakta4: perhe päättää järjestää Selvamin häät Annamin surun kanssa, Fakta5: vihainen aviomies tappoi hänet vuorostaan.</w:t>
      </w:r>
    </w:p>
    <w:p>
      <w:r>
        <w:rPr>
          <w:b/>
        </w:rPr>
        <w:t xml:space="preserve">Tulos</w:t>
      </w:r>
    </w:p>
    <w:p>
      <w:r>
        <w:t xml:space="preserve">Selvam Nizhalgal Ravi, kiinteistöpäällikkö, ja hänen perheensä muuttavat uuteen taloon, joka sijaitsee kylässä. Siellä Selvam rakastuu Annam Sadhanaan, iloiseen kylätyttöön. Aave Lalitha Kumarin häiritsemänä Selvamin isoisä kuolee sydänkohtaukseen. Eräänä päivänä Murali Jaishankar, Selvamin veli, menee eristäytyneeseen kotiin ja hoitaa vanhaa rouvaa. Seuraavana päivänä hän tajuaa, että vanha rouva oli aave ja hänkin kuolee sydänkohtaukseen. Surun murtama perhe päättää järjestää Selvamin häät Annamin kanssa unohtaakseen tämän tragedian. Tämän jälkeen Annam tulee raskaaksi, eikä hän synnytä vielä 10 kuukauden jälkeenkään. Gurukkal Ra. Sankaran tulee perheen avuksi ja tuntee, että jokin hidastaa synnytystä. Hän valmistelee rituaalin. Lopulta haamu ilmestyy ja kertoo Annamin menneisyydestä. Aave oli Rekha. Hän eli onnellisesti miehensä Ravikanthin kanssa, mutta hänen miehellään oli huonoja tapoja ja myös paljon velkoja. Paineiden alla hän pakotti vaimonsa Rekhan harrastamaan seksiä talon omistajan kanssa. Rekha kieltäytyi ja tappoi talon omistajan. Hänen vihainen aviomiehensä tappoi hänet puolestaan. Aaveena hän sitten tappoi miehensä. Siitä päivästä lähtien hän tappoi jokaisen talossa asuvan miehen.</w:t>
      </w:r>
    </w:p>
    <w:p>
      <w:r>
        <w:rPr>
          <w:b/>
        </w:rPr>
        <w:t xml:space="preserve">Esimerkki 1.1698</w:t>
      </w:r>
    </w:p>
    <w:p>
      <w:r>
        <w:t xml:space="preserve">Fakta1: Arjunin Seema on rakastunut Pyareen, Fakta2: Fakta3: Arjunia ja Pyarea syytetään timantin varastamisesta pankista ja Madhuri Dixitin turvallisuusoperaation sotkemisesta, Fakta4: Zorawar edelleen kysyy timantista ja Nehan ongelmista, Fakta5: poliisin pakettiauto vie Zorawarin ja kumppanit vankilaan.</w:t>
      </w:r>
    </w:p>
    <w:p>
      <w:r>
        <w:rPr>
          <w:b/>
        </w:rPr>
        <w:t xml:space="preserve">Tulos</w:t>
      </w:r>
    </w:p>
    <w:p>
      <w:r>
        <w:t xml:space="preserve">Elokuva on saanut inspiraationsa Michael Bayn ohjaamasta Hollywoodin toimintakomediasta Bad Boys vuodelta 1995. Kaksi ystävää, Arjun Singh Amitabh Bachchan ja Pyare Mohan Govinda, ovat poliisitarkastajia. Arjuns sisar Seema Raveena Tandon on rakastunut Pyareen. Arjunilla ei ole naisseuraa, ja hänen iästään tehdään pikkumaisia kommentteja. Zorawar Paresh Rawal harjoittaa aseiden ja timanttien salakuljetusta patsasvalmistajan peitetehtävän alla. Kerran hotellissa hän huomaa, että häntä vakoillaan, ja yhdessä häntä vakoilevan poliisin kanssa hän hankkiutuu eroon silminnäkijästä, jota esittää Divya Dutta. Neha Ramya Krishnan, silminnäkijän ystävä, todistaa ystävänsä murhan. Peloissaan ja gangsterien ollessa hänen perässään hän soittaa poliisiasemalle ja pyytää Pyarea, mutta koska tämä ei ole paikalla, Arjunia pyydetään menemään hänen luokseen ja naamioitumaan Pyareksi, jota hänen kuollut ystävänsä oli kuvaillut erittäin hyväksi ihmiseksi Nehalle. Huomattavassa hämmennyksessä hän vie hänet Pyaren taloon ja jopa pyytää Pyarea naamioitumaan Arjun Singhiksi. Kaupunkiin saapuu kaksi pikkuvarasta, Bade Miyan ja Chote Miyan, jotka ovat Arjunin ja Pyaren näköisiä. Hämmennystä syntyy, kun roistojen jokaisesta rikoksesta syytetään kahta tarkastajaa. Asiat menevät vielä huonompaan suuntaan, kun myös poliisipäällikkö Shyamlal Anupam Kher joutuu kaksikon rökittämäksi. Arjunia ja Pyarea syytetään timantin varastamisesta pankista ja itse Madhuri Dixitin turvaoperaation sotkemisesta. Jopa Seema ja Neha luulevat Badea ja Chotea Arjuniksi ja Pyareksi. Arjun ja Pyare joutuvat vaikeuksiin, kun Zorawar sieppaa Seeman ja pyytää timanttia ja Nehaa vastineeksi. Pidätetyt Arjun ja Pyare pelastuvat, kun paikalle saapuvat Bade Miyan ja Chote Miyan, jotka sekoittavat heidän tekonsa varkauteen ja huijaukseen ja lupaavat saada Nehan ja Seeman takaisin. Bade Miyan ja Chote Miyan saapuvat Zorawarin piilopaikkaan ja viivyttävät heitä, kun taas Arjun ja Pyare saapuvat paikalle poliisivoimien kanssa, ja kaikki piilopaikassa olevat pidätetään. Konnat lähtevät pyydettyään Nehalta ja Seemalta anteeksi sekaannusta. Jotkut Zorawarin miehistä kaappaavat kuitenkin poliisin pakettiauton, joka on viemässä Zorawaria ja hänen kumppaneitaan vankilaan. Bade ja Chote pysäyttävät heidät matkalla ja pyytävät kyytiä. Jälkimmäiset tajuavat, keitä pakettiautossa oikeasti on, ja hakkaavat Zorawarin ja hänen miehensä pahasti ja palauttavat hänet vankilaan. Arjunia ja Pyarea arvostellaan heidän virheestään pakettiauton kaappauksessa, ja komisario itse antaa näille kahdelle roistolle työpaikan poliisissa. Elokuva päättyy siihen, että Arjun ja Pyare alennetaan liikennepoliisiksi ja Bade ja Chote Miyan ottavat paikkansa poliisitarkastajina.</w:t>
      </w:r>
    </w:p>
    <w:p>
      <w:r>
        <w:rPr>
          <w:b/>
        </w:rPr>
        <w:t xml:space="preserve">Esimerkki 1.1699</w:t>
      </w:r>
    </w:p>
    <w:p>
      <w:r>
        <w:t xml:space="preserve">Fakta1: Fakta2: Chingachgook lähettää Uncasin varoittamaan linnoituksen komentajaa välittömästä vaarasta: Munro lähettää Heywardin ja Magua Beery -nimisen intiaanijuoksijan Coran ja oikullisen nuoremman siskon suhteelliseen turvallisuuteen Edwardin linnakkeeseen ja toimittamaan komentajalle kiireellisen vahvistuspyynnön, Fakta3: Heyward kohtaa Uncas Chingachgookin ja metsästäjän ja tiedustelijan Haukansilmän, jonka mukana on eksentrinen saarnamies nimeltä David Gamut forest, Fakta4: miehet alkavat epäillä Maguaa, Fakta5: Magua ja miehet löytävät piilopaikan.</w:t>
      </w:r>
    </w:p>
    <w:p>
      <w:r>
        <w:rPr>
          <w:b/>
        </w:rPr>
        <w:t xml:space="preserve">Tulos</w:t>
      </w:r>
    </w:p>
    <w:p>
      <w:r>
        <w:t xml:space="preserve">Vuonna 1757, keskellä Ranskan ja intiaanien sotaa, kolme ranskalaista divisioonaa ja niiden huron-intiaanien liittolaiset etenevät William Henryn linnakkeeseen, joka on brittiläinen linnake George-järven eteläpuolella New Yorkin siirtokunnassa. Chingachgook Theodore Lorch lähettää poikansa Uncas Roscoen, mohikaaniheimon viimeisen elossa olevan soturin, varoittamaan linnakkeen komentajaa, eversti Munro James Gordonia, välittömästä vaarasta. Munrosin tytär Cora Barbara Bedford ihailee Uncasia, mikä ei miellytä hänen kosijaansa, kapteeni Randolph George Hackathornea. Munro lähettää majuri Heyward Henry Woodwardin ja intiaanijuoksija Magua Beeryn saattamaan Coran ja tämän oikullisen pikkusiskon Alice Hallin suhteellisen turvalliseen Edwardin linnakkeeseen ja toimittamaan sen komentajalle, kenraali Webb Sydney Deanelle, kiireellisen vahvistuspyynnön. Magua, joka on huron-sympatiseeraaja, jolla on taka-ajatuksia, suostuttelee Heywardin kulkemaan oikotietä metsän läpi ja teeskentelee sitten eksyneensä. Metsässä he kohtaavat Uncasin, Chingachgookin ja metsästäjä ja tiedustelija Hawkeye Harry Lorrainen, jonka seurassa on eksentrinen saarnaaja David Gamut Nelson McDowell. Kun Heyward kysyy tietä Fort Edwardiin, miehet alkavat epäillä Magua, jolla, kuten kaikilla alueen intiaaneilla, pitäisi olla tarkat tiedot maastosta. Heidän pelkonsa petoksesta vahvistuvat, kun he huomaavat, että Magua on kadonnut. Uncas ja Haukansilmä kätkevät Heywardin ja naiset luolaan, mutta Magua ja hänen miehensä löytävät piilopaikan, ja kiivaan tulitaistelun jälkeen naiset vangitaan. Magua tarjoutuu säästämään Kultainen tukka -liisan, jos Corasta tulee hänen orjattarensa, mutta Uncas, Chingachgook ja Haukansilmä tekevät vastahyökkäyksen ja pelastavat panttivangit. Vaikka he jättävät Maguan kuolleeksi, hän ei itse asiassa loukkaannu. William Henryn linnakkeessa tilanne on vakava. Ainoa asia, joka pitää piirittäjät loitolla, on vasemmanpuoleisen vallihaudan mahtava tykkiasema. Pelkurimainen kapteeni Randolph ilmoittaa ranskalaiselle komentajalle Montcalmille, että vallien tykit eivät toimi, joten Munrolle ei jää muuta vaihtoehtoa kuin antautua. Vaikka naisille ja lapsille luvattiin turvallinen kulku, huronit teurastavat ranskalaisten toimittaman viskin vaikutuksen alaisena siviilit ja polttavat linnoituksen. Magua sieppaa Munron sisaret toisen kerran ja pakenee. Uncas ja Haukansilmä ajavat häntä takaa, mutta Magua pääsee puolueettomaan delaware-kylään. Kiista viedään kolmihenkisen delaware-neuvoston käsiteltäväksi, jonka tuomion mukaan Cora vapautetaan Uncasille ja Alice jää Magualle. Pelastaakseen sisarensa Cora tarjoutuu ottamaan tämän paikan. Uncas vannoo, ettei Magua lähde tosirakkautensa kanssa; mutta Delawaren lain mukaan Magua on suojeltu auringonlaskuun asti. Sinä yönä Cora pakenee, ja Magua ajaa häntä takaa jyrkänteen reunalle. Cora uhkaa hypätä, jos mies lähestyy, joten Magua odottaa kärsivällisesti, että Cora nukahtaa. Kun tyttö nukahtaa, mies tarttuu hänen käteensä. Tyttö syöksyy alas jyrkänteeltä, mutta Magua pitää yhä kiinni hänen käsivarsistaan. Kun Uncas ilmestyy paikalle, tilanne on päinvastainen: Cora yrittää pelastaa itsensä, mutta Magua irrottaa veitsellään Coran sormet, ja Cora putoaa kuolemaan. Sitä seuranneessa taistelussa Magua puukottaa Uncasia, jonka ruumis vierii pengerrystä alas ja jää lepäämään Coran lähelle. Viimeisillä, kuolemaisillaan olevilla voimillaan Uncas ojentaa kätensä ja ottaa Corasin kädestä kiinni. Magua pakenee, kun Chingachgook ja Haukansilmä saapuvat, mutta Haukansilmä ampuu hänet kuoliaaksi. Coran ja Uncasin hautajaisseremoniassa Chingachgook suree poikansa, viimeisen mohikaanin poismenoa.</w:t>
      </w:r>
    </w:p>
    <w:p>
      <w:r>
        <w:rPr>
          <w:b/>
        </w:rPr>
        <w:t xml:space="preserve">Esimerkki 1.1700</w:t>
      </w:r>
    </w:p>
    <w:p>
      <w:r>
        <w:t xml:space="preserve">Fakta1: Fakta2: hotelli on kukoistava Flamingo Hotel vastapäätä katua, Fakta3: Victor ihastuu uuteen naiseen ennemmin kuin häneen, Fakta4: Kim saa taukoa, kun hänet esitellään Elliot Atterburylle, Fakta5: Taffy ryhtyy Elliotin seuraan</w:t>
      </w:r>
    </w:p>
    <w:p>
      <w:r>
        <w:rPr>
          <w:b/>
        </w:rPr>
        <w:t xml:space="preserve">Tulos</w:t>
      </w:r>
    </w:p>
    <w:p>
      <w:r>
        <w:t xml:space="preserve">Uhkapelaaminen on Kim Halliday Russellille toinen luonto, sillä hänen isänsä opetti hänelle kaikki sen salat. Valitettavasti isä jätti hänet myös vararikkoon, asumaan Rhode Islandille ja työskentelemään vastaanottovirkailijana Clara Lorne -tätinsä johtamassa museossa. Onnenpotku osuu Kimin tielle, kun hänelle ilmoitetaan, että Las Vegasissa asuva setä on kuollut ja jättänyt hänelle 50 prosentin osuuden hotellikasinosta. Hän vie Clara-tädin innoissaan sinne, mutta todellisuudessa hotelli on ränsistynyt ja kumppani on pahasti velkaantunut. Kimille uskotellaan, että hänen omistamansa hotelli on itse asiassa kukoistava Flamingo-hotelli, joka sijaitsee aivan kadun toisella puolella. Niinpä sen todellinen omistaja Victor Monte yllättyy, kun täysin tuntematon henkilö alkaa käyttäytyä kuin paikka olisi hänen. Taffy Tremaine esiintyy siellä, ja hän on juuri sen verran mustasukkainen, että on huolissaan siitä, että Victor saattaa ihastua tähän uuteen naiseen eikä häneen. Kim saa lopulta tietää totuuden kahdesta hotellista, mutta pääsee helpolla, kun hänet esitellään Elliot Atterburylle, naiiville rikkaalle pojalle, joka haluaisi omistaa Vegasin hotellin. Yhdessä he kaunistavat Kimin hotellin, nimeävät sen uudelleen, palkkaavat Taffyn esiintymään ja antavat Flamingolle kyytiä. Taffy ryhtyy sen sijaan iloisesti Elliotin seuraan, kun taas Victor myöntää tappionsa. Kimin isän tavoin kaiken menettänyt uhkapeluri kertoo Kimille, että hän on jälleen mennyt vararikkoon pöydissä tehtyjen tappioiden ja Flamingon liiketoimintatappioiden vuoksi, joten hän lähtee kaupungista. Kim suostuttelee hänet jäämään ja haluaa, että heistä tulee kumppaneita useammalla kuin yhdellä tavalla. Victor suostuu, jolloin Kim saa tietää, että hänellä ja Flamingolla ei itse asiassa ole lainkaan rahahuolia ja että heidän uusi kumppanuutensa on sitä, mitä hänellä oli koko ajan mielessä.</w:t>
      </w:r>
    </w:p>
    <w:p>
      <w:r>
        <w:rPr>
          <w:b/>
        </w:rPr>
        <w:t xml:space="preserve">Esimerkki 1.1701</w:t>
      </w:r>
    </w:p>
    <w:p>
      <w:r>
        <w:t xml:space="preserve">Fakta1: Chavez ja Zac päättävät jättää lapset sinne naisen kanssa, jonka nimi on Rosa ja jolla on hyvä sydän, Fakta2: Chavez kieltäytyy hyökkäämästä hollantilaisen aluksen kimppuun, Fakta3: Emily tekee virheen puukottaessaan häntä, kun vangittu hollantilainen kapteeni herää unestaan ja pyytää apua, Fakta4: Hän ja entinen miehistö lähetetään Britanniaan oikeudenkäyntiä varten, Fakta5: Emily kuulusteluissa asettaa vastuun hollantilaisen kapteenin tappamisesta Chavezille eikä itselleen.</w:t>
      </w:r>
    </w:p>
    <w:p>
      <w:r>
        <w:rPr>
          <w:b/>
        </w:rPr>
        <w:t xml:space="preserve">Tulos</w:t>
      </w:r>
    </w:p>
    <w:p>
      <w:r>
        <w:t xml:space="preserve">Jamaikan saarelle iskee hurrikaani vuonna 1870. Thorntonit Nigel Davenport ja Isabel Dean, viiden lapsen vanhemmat, katsovat, että on aika lähettää lapset Englantiin sivistyneempään kasvatukseen ja koulutukseen. Matkan aikana merirosvot nousevat laivaan ja ottavat lapset vangiksi. Merirosvokapteeni Chavez Anthony Quinn ja ensimmäinen perämies Zac James Coburn ihastuvat välittömästi nuoreen Emily Deborah Baxteriin ja päättävät purjehtia Tampicoon ja jättää lapset turvaan siellä asuvalle Rosa Lila Kedrova -nimiselle naiselle, joka on hyväsydäminen bordellinhoitaja. Rosa varoittaa merirosvoja, että laki on heidän perässään. Koska he ovat syyttömiä rikoksiin, joita viranomaiset syyttävät heitä - nimittäin lasten murhaan - Chavez ja hänen perämiehensä James Coburn eivät ole huolissaan. Mutta sitten yksi lapsista, John Martin Amis, liukastuu bordellin ikkunasta ja putoaa kuolemaan. Chavez ei halua, että nuorille tapahtuu enää mitään pahaa, joten hän kieltäytyy hyökkäämästä näkyviin tulevan hollantilaisaluksen kimppuun. Hänen miehensä kapinoivat, kaappaavat hollantilaisaluksen ja vangitsevat sen kapteenin Gert Froben. Kuninkaallisen laivaston partioalus ilmestyy paikalle, ja merirosvot nousevat paniikissa takaisin omaan alukseensa. Chavez kieltäytyy liittymästä heidän seuraansa. Kun vangittu hollantilainen kapteeni herää unestaan ja pyytää hänen apuaan, Emily erehtyy ymmärtämään miehen aikeet ja puukottaa hänet raivoissaan kuoliaaksi. Järkyttynyt Chavez puuttuu tilanteeseen liian myöhään, ja hänen kätensä jäävät verijälkien peittoon. Hänet ja hänen entinen miehistönsä otetaan vangiksi ja lähetetään Britanniaan oikeudenkäyntiä varten. Oikeudessa kuulusteluissa Emily sysää vastuun hollantilaisen kapteenin tappamisesta Chavezille eikä itselleen. Merirosvot hirtetään. Loppukohtauksessa lapset leikkivät viattomasti järven rannalla. Emily seisoo heidän keskellään - tuijottaen pienoismallialusta aikuisen silmin.</w:t>
      </w:r>
    </w:p>
    <w:p>
      <w:r>
        <w:rPr>
          <w:b/>
        </w:rPr>
        <w:t xml:space="preserve">Esimerkki 1.1702</w:t>
      </w:r>
    </w:p>
    <w:p>
      <w:r>
        <w:t xml:space="preserve">Fakta1: Fakta2: näyttelijä ei näytä saavan taukoa, koska vain ammatillinen työ, Fakta3: Wan pakotettiin tulemaan puhelu, Fakta4: Piu-piu jättää hänet vihaisena, Fakta5: Cheung saa osan johtavana näyttelijänä legendaarisen näyttelijän rinnalla.</w:t>
      </w:r>
    </w:p>
    <w:p>
      <w:r>
        <w:rPr>
          <w:b/>
        </w:rPr>
        <w:t xml:space="preserve">Tulos</w:t>
      </w:r>
    </w:p>
    <w:p>
      <w:r>
        <w:t xml:space="preserve">Wan Tinsau Chow on näyttelijä, joka ei tunnu pääsevän mihinkään, sillä hänen ainoa ammatillinen työnsä rajoittuu elokuvan statistina toimimiseen, ja häntä kiusataan usein näyttämöllä. Sen lisäksi, että hän on näyttelijä, hän on myös kylänsä sosiaalikeskuksen johtaja. Eräänä päivänä joukko kerhotyttöjä tulee pyytämään Wania auttamaan heitä näyttelemään viattomia koulutyttöjä, jotta he voisivat tienata enemmän rahaa. Yksi tytöistä, Lau Piupiu Cecilia Cheung, vaikka hän on aluksi hieman kovakourainen, koska hänet pakotettiin ensin call girliksi entisen poikaystävänsä takia, joka lukion jälkeen tuli väkivaltaiseksi, jotta hän tulisi toimeen, hänestä tulee Wanin opastuksella parempi näyttelijä ja hän rakastuu Waniin. Kun molemmat hahmot vihdoin rakastelevat, Wan etsii kotoa tarpeeksi rahaa maksaakseen Piupiulle tämän palveluista, sillä Wan luulee, että Piupiu makasi hänen kanssaan rahan takia tietämättä, että se oli rakkaudesta. Kun Piupiu jättää hänet vihaisena, hän palaa takaisin elokuvastudioon, jossa hän aina ahdistelee kuvausryhmän jäseniä saadakseen roolin, ja vihdoin onnistuu, kun hän saa pääosan legendaarisen näyttelijättären, Sister Cuckoo Karen Mokin, rinnalle. Tänä aikana Wan tekee sovinnon Piupiun kanssa, ja tämä lupaa tukea häntä koko loppuelämänsä ajan. Juuri kun Wan on asettumassa elokuvatähden elämään, hänen unelmansa suuruudesta murskaantuvat, kun hänen roolinsa annetaan erittäin halutulle miespääosalle. Onneksi hän saa itseluottamuksensa takaisin studion ihmisvihamielisen lounasmiehen Ng Mantatin avulla, joka on salaa C.I.B.-agentti. Wania käytetään peiteoperaatiossa, jossa hänet naamioidaan jakelupojaksi ja pakotetaan toimittamaan Takeout-ruoan sisällä piilotettu ase ja kuuntelulaite. Vaikka juoni paljastuu ja C.I.B:n peiteagentti ammutaan, Wan ottaa aseen haltuunsa ja pelastaa tilanteen. Lounasmies kiidätetään sairaalaan ja hän selviää vammoistaan. Jonkin verran onnistuneen huijauksen jälkeen Wanista tulee lopulta kuuluisa Ukkosmyrskyn esityksen kautta. Näyttelijöinä ovat Piupiu, Sister Cuckoo ja hänen wannabe Triad-oppilaansa. Elokuvan lopussa mainostetaan räikeästi Pringles-perunalastuja. Koko näytelmän näyttelijäkaarti seisoo kulissien takana harjoittelemassa repliikkejään samalla, kun he kirjaimellisesti tunkevat suunsa täyteen Pringles-sipsejä, ja kaikkien viiden tölkin logot ovat selvästi kameraan päin. Eräässä vaiheessa Wan ja yksi hänen triadioppilaansa kiistelevät siitä, kenen pitäisi esittää Bruce Leen hahmoa, kun toinen näyttelijä huutaa dont fight, eat chips! Kun lopputekstit pyörivät, ruudulle ilmestyy nopea Pringles-mainos.</w:t>
      </w:r>
    </w:p>
    <w:p>
      <w:r>
        <w:rPr>
          <w:b/>
        </w:rPr>
        <w:t xml:space="preserve">Esimerkki 1.1703</w:t>
      </w:r>
    </w:p>
    <w:p>
      <w:r>
        <w:t xml:space="preserve">Fakta1: Jack Coombesin johtama australialainen rikollisjoukko esiintyy poliiseina tehdäkseen ryöstöjä, Fakta2: Fakta3: sama jengi huijaa molempia myyjiä, Fakta4: kaikkialla läsnä oleva John Le Mesurier näyttelee vanhempaa poliisia, Fakta5: nuorella Michael Cainella on pieni ja luottamaton rooli nuorena poliisina.</w:t>
      </w:r>
    </w:p>
    <w:p>
      <w:r>
        <w:rPr>
          <w:b/>
        </w:rPr>
        <w:t xml:space="preserve">Tulos</w:t>
      </w:r>
    </w:p>
    <w:p>
      <w:r>
        <w:t xml:space="preserve">Lontoossa Jack Coombesin Bill Kerrin johtama australialainen rikollisjengi esiintyy poliiseina tehdäkseen ryöstöjä. Paikallisen jengin johtaja Pearly Gates Sellers, joka toimii ranskalaisen muotisuunnittelijan peitetehtävissä, huomaa, että hänen saaliinsa ovat pienentyneet pahasti, ja syyttää kilpailevaa roistoa Nervous OToole Bernard Cribbinsia. Kun käy ilmi, että sama jengi huijaa molempia, he yhdistävät voimansa Lionel Jeffriesin ja poliisitarkastaja Nosey Parkerin kanssa saadakseen niin sanotun I.P.O.-joukon I.P.O. Impersonating a Police Officer oikeuden eteen. Nanette Newman esittää rakkauden, John Le Mesurier on vanhempi poliisi, ja nuorella Michael Cainella on pieni ja luottamaton rooli nuorena poliisina. Muissa rooleissa nähdään John Junkin Maurice, Dennis Price Educated Ernest, Cardew Robinson Postinkantaja, Dick Emery Mies asunnossa 307, Mario Fabrizi Pakettiautonkuljettaja, John Harvey Poliisiaseman ylikonstaapeli, Harold Siddons PC kellarikorjaamossa, Jack Silk Poliisiaseman PC, Derek Guyler puhumaton PC Scotland Yardissa, Gerald Sim Lentokentän virkailija ja Marianne Stone Nainen eturivissä gangsterien kokouksessa.</w:t>
      </w:r>
    </w:p>
    <w:p>
      <w:r>
        <w:rPr>
          <w:b/>
        </w:rPr>
        <w:t xml:space="preserve">Esimerkki 1.1704</w:t>
      </w:r>
    </w:p>
    <w:p>
      <w:r>
        <w:t xml:space="preserve">Fakta1: Fakta2: Fakta3: poliittinen puolue alkaa käyttää rahaa, Fakta4: Keshun äiti In joutuu sairaalaan sillä välin, Fakta5: Dannyn ja Keshun välille puhkeaa taistelu.</w:t>
      </w:r>
    </w:p>
    <w:p>
      <w:r>
        <w:rPr>
          <w:b/>
        </w:rPr>
        <w:t xml:space="preserve">Tulos</w:t>
      </w:r>
    </w:p>
    <w:p>
      <w:r>
        <w:t xml:space="preserve">Keshu Jayasurya on koulunsa keskeyttänyt. Hän on introvertti ja työskentelee Indrapalan Suraj Venjaramoodin omistamassa kopiolaitoksessa. Keshu on hulluna Rose Meera Nandaniin, joka on myyjätyttö läheisessä putiikissa. Keshu ottaa usein valokopioita seteleistä, jotka näyttävät aidoilta, mutta hän ei uskalla käyttää niitä. Eräänä päivänä hän tapaa Daany Dsouza Mukeshin, anglointialaisen, joka tajuaa Keshun osaamisen väärennettyjen valuuttojen luomisessa. Danny pakottaa hänet jatkamaan tekoaan. Danny saa tiedon, että eräs suosittu puolue Keralassa tuo Bangaloresta Keralaan maanteitse 10 miljoonaa rupiaa. Danny järjestää kohtauksen joidenkin rähinöitsijöiden avulla ja korvaa taitavasti 10 croreen oikeat setelit väärennöksillä. He piilottavat oikeat setelit slummiin Iruttu Kalabhavan Manin valvonnassa. Kun poliittinen puolue alkaa käyttää rahoja, poliisi saa tiedon ja Anoop Menonin esittämä tiedustelupalvelu alkaa tutkia asiaa. Sillä välin Keshun äiti joutuu sairaalaan ja Keshu haluaa heti 25 000 maksettavaksi sairaalaan. He menevät Iruttuun hakemaan rahat. Siellä Dannyn ja Keshun välille puhkeaa tappelu. Iruttu käyttää tilannetta hyväkseen, tulee ahneeksi ja yrittää ottaa kaikki rahat tappamalla heidät. Mutta Keshu lyö Iruttua päähän ja he pakenevat rahojen kanssa. Iruttu ottaa Rosen panttivangiksi ja pyytää Keshua palauttamaan rahat. Keshu maksaa rahat ja Iruttu pakenee niiden kanssa. Mutta pian poliisi ottaa hänet kiinni ja näin Danny ja Keshu pääsevät karkuun syytteistä. He saavat myös tietää, että he ovat voittaneet lotossa pääpalkinnon eikä heidän tarvitse tehdä mitään petoksia elääkseen tästä lähtien.</w:t>
      </w:r>
    </w:p>
    <w:p>
      <w:r>
        <w:rPr>
          <w:b/>
        </w:rPr>
        <w:t xml:space="preserve">Esimerkki 1.1705</w:t>
      </w:r>
    </w:p>
    <w:p>
      <w:r>
        <w:t xml:space="preserve">Fakta1: Fakta3: Meenakshi ja Venkat pääsevät henkilöllisyyden selvittämiseen, Fakta4: Venkat on tyytyväinen ajatukseen tulla toimeen aaveen kanssa, Fakta5: Divya auttaa häntä persoonallisuuden muuttamisessa.</w:t>
      </w:r>
    </w:p>
    <w:p>
      <w:r>
        <w:rPr>
          <w:b/>
        </w:rPr>
        <w:t xml:space="preserve">Tulos</w:t>
      </w:r>
    </w:p>
    <w:p>
      <w:r>
        <w:t xml:space="preserve">Elokuva alkaa baarista, jossa ohjaajaksi pyrkivä mies tapaa ystäviään. Yksi hänen ystävistään, Meenakshi Sundaram Aadhavan sanoo, että hänellä on kaunis kauhutarinan käsikirjoitus omasta kokemuksestaan ja kertoo, mitä hänen ystävänsä elämässä tapahtui. Venkat Vivanth, on ohjelmistoinsinööri, joka on epäonninen kaikessa mitä hän tekee ja on kipeä häviäjä. Kollegat pilkkaavat häntä usein ja hän on yksinäinen. Hänen ainoa ystävänsä on Meenakshi Sundaram. Eräänä päivänä hänen pomonsa työssä moittii häntä koko toimiston edessä hänen suorituksestaan, joten surun murtamana hän juo itsensä humalaan sinä yönä ja joutuu auto-onnettomuuteen, jossa nuori tyttö Divya Eden kuolee. Hän lähtee paniikissa paikalta kotiinsa. Keskellä yötä hän herää huomatakseen, että Divyan henki on seurannut häntä kotiinsa ja vain hän näkee ja kuulee hänet. Vaikuttaa siltä, että Divya ei tiedä, kuka hän on, ja hän on myös itsepäinen, että hän ei lähde talosta, ellei Venkat auta häntä paljastamaan, kuka hän on. Hän konsultoi lääkäriä Mathrubootham Y. G. Mahendraa, joka sanoo, että aaveiden olemassaolo on totta ja hänen pitäisi lopettaa ruikuttaminen ja alkaa auttaa sielua, jotta se voisi levätä rauhassa. Hilpeät tapahtumat kehittyvät, kun Meenakshi ja Venkat pääsevät selvittämään hänen henkilöllisyyttään. Divyan puhelias luonteen ansiosta Venkat on nyt tyytyväinen ajatukseen tulla toimeen aaveen kanssa, ja hän ystävystyy tämän kanssa. Hän auttaa häntä myös muuttamaan persoonallisuuttaan ja auttaa antamaan hänelle muodonmuutoksen ja herättää hänen itseluottamuksensa, ja hän saa kunnioitusta kollegoiltaan ja ystäviltään, ja jopa tytöt yrittävät saada hänen huomionsa. Eräänä päivänä taskuvaras varastaa hänen käsilaukkunsa, ja Venkat saa hänet kiinni, ja kun hän vaatii käsilaukkua, esiin putoaa toinen lompakko, jossa on Divyan kuvia. Hän kysyy varkaalta, mistä tämä varasti sen, ja saa selville, että se on Divyan äidin lompakko, joka on varastettu sairaalasta. Tämän johtolangan avulla Venkat ja Divya menevät sairaalaan, jossa Divya muistaa palasia tapahtumista. Hän kertoo, että hänellä on äiti ja identtinen kaksoissisko Kavya Eden. Kavya sairastaa hengitysvaikeuksia, minkä vuoksi hän oli sairaalassa. Hän saa Venkatin vierailemaan äitinsä luona, ja Venkat ystävystyy tämän kanssa. Eräänä yönä, kun Divya katselee sairasta siskoaan sairaalassa, hän huomaa lääkärin Rangarajan Ravirajin lähettävän sairaanhoitajat ulos ja ruiskuttavan jotakin infuusiopulloon. Hän on epäileväinen ja ilmoittaa asiasta Venkatille ja hänen lääkärilleen Mathruboothamille. Meenakshin avulla Venkat varastaa Mathruboothamin pyynnöstä Kavyan tapauksen tiedot sairaalasta analysoidakseen ne. Mathrubootham huomaa, että Kavyalle annetut rauhoittavat lääkkeet ovat suuria annoksia ja että tässä hoitomallissa on jotain hämärää. Kun he tutkivat asiaa tarkemmin, Divya saa selville, että tohtori Rangarajan suunnittelee varastavansa Kavyan sydämen tekemällä hänestä aivokuolleen ja siirtävänsä sen varakkaalle henkilölle valtavaa rahasummaa vastaan. Venkat, Divya, Mathrubootham ja Meenakshi yrittävät pysäyttää tämän huijauksen, mutta lääkäri manipuloi ovelasti Divyan äitiä suostumaan leikkaukseen käyttäen Kavyan heikentyvää terveyttä syöttinä. Meenakshi, Mathrubootham ja Venkat joutuvat pahoinpitelyn kohteeksi, kun he yrittävät estää leikkauksen. Divya ottaa asian omiin käsiinsä ja riivaa tohtori Rangarajanin, kun tämä on aloittamassa leikkausta. Hän pakottaa hänet viiltämään kurkkunsa auki ja tekemään itsemurhan, ja leikkaus keskeytetään. Hetken kuluttua Kavya tulee tajuihinsa ja Divya on rauhassa ja hän sanoo rakastavansa Venkatia ja lähtee viimeisten hyvästien jälkeen kaikille. Kun Meenakshi lopettaa tarinan kertomisen, hän sanoo, että seuraavana päivänä, kun Venkat avasi oven, hän huomasi jonkun seisovan hänen ovellaan. Hän oli nainen, joka oli samanlainen kuin Divya. Elokuva loppuu tähän jättäen sekä pyrkivän ohjaajan että yleisön miettimään, kumpi hän oikeasti on,Kavya vai Divya taas?</w:t>
      </w:r>
    </w:p>
    <w:p>
      <w:r>
        <w:rPr>
          <w:b/>
        </w:rPr>
        <w:t xml:space="preserve">Esimerkki 1.1706</w:t>
      </w:r>
    </w:p>
    <w:p>
      <w:r>
        <w:t xml:space="preserve">Fakta1: tarina seuraa Waterburyn lasten seikkailuja, Fakta2: Waterburyn lasten seikkailut joutuvat muuttamaan äidin kanssa Yorkshiren Three Chimneysiin, Fakta3: isä on vangittu, koska häntä syytetään väärin perustein valtiosalaisuuksien myynnistä venäläisille, Fakta4: äiti ansaitakseen kirjoittaa tarinoita, jotta hän saisi rahaa selviytyäkseen miehensä poissaolon aikana, Fakta5: Bobbie saa selville totuuden isän poissaolosta ja pyytää apua.</w:t>
      </w:r>
    </w:p>
    <w:p>
      <w:r>
        <w:rPr>
          <w:b/>
        </w:rPr>
        <w:t xml:space="preserve">Tulos</w:t>
      </w:r>
    </w:p>
    <w:p>
      <w:r>
        <w:t xml:space="preserve">Tarinassa seurataan Waterburyn lasten seikkailuja. He joutuvat muuttamaan äitinsä Dinah Sheridanin kanssa Lontoon esikaupunkialueella sijaitsevasta ylellisestä edvardiaanisesta huvilasta Three Chimneys -nimiseen taloon, joka sijaitsee lähellä kuvitteellista Great Northern and Southern Railway -rautatieasemaa Yorkshiressä, koska heidän ulkoministeriössä työskentelevä isänsä Iain Cuthbertson on vangittu, koska häntä syytetään aiheettomasti valtiosalaisuuksien myymisestä venäläisille. Kolme lasta, Roberta Bobbie Jenny Agutter, Phyllis Sally Thomsett ja Peter Gary Warren, huvittelevat katselemalla junia läheisellä radalla ja vilkuttelemalla matkustajille. He ystävystyvät aseman vahtimestarin Albert Perks Bernard Cribbinsin ja vanhan herrasmiehen William Mervynin kanssa, joka kulkee säännöllisesti klo 9.15 lähtevällä junalla. Sillä välin äiti kirjoittaa ja myy tarinoita lehtiin ansaitakseen rahaa selviytyäkseen miehensä poissaolon aikana. Heillä on monia seikkailuja, kuten kymmenien matkustajien hengen pelastaminen varoittamalla junaa maanvyörystä, venäläisen toisinajattelijan Szczepanskyn pelastaminen ja yhdistäminen perheensä kanssa sekä vanhan herrasmiehen pojanpojan Jimin hoitaminen, joka loukkaantuu osallistuessaan takaa-ajoon. Lopulta Bobbie saa selville totuuden isänsä poissaolosta ja pyytää Vanhaa herrasmiestä apuun. Hän pystyy lopulta auttamaan todistamaan isän syyttömyyden, ja perhe yhdistyy jälleen.</w:t>
      </w:r>
    </w:p>
    <w:p>
      <w:r>
        <w:rPr>
          <w:b/>
        </w:rPr>
        <w:t xml:space="preserve">Esimerkki 1.1707</w:t>
      </w:r>
    </w:p>
    <w:p>
      <w:r>
        <w:t xml:space="preserve">Fakta1: suurmestari toimii seremoniamestarina videokuvaajan ja mikrofonin kanssa, Fakta2: MC toivottaa tervetulleeksi ainoan naispuolisen nörtin, Fakta3: inhimillisen potentiaalin liikkeen ryhmä Samanaikaisesti klo on satunnaisia törmäyksiä nörttien kanssa, jotka tuottavat kiusallisia ja humoristisia hetkiä samassa hotellissa, Fakta4: tuskallisen ujo nuori tietokoneohjelmoija herättää kiinnostusta svengaavan vanhemman pariskunnan kanssa, Fakta5: nuoren ohjelmoijan ilmeisesti pyytämä prostituoitu paljastaa olevansa äärettömästi enemmän kuin odotettiin.</w:t>
      </w:r>
    </w:p>
    <w:p>
      <w:r>
        <w:rPr>
          <w:b/>
        </w:rPr>
        <w:t xml:space="preserve">Tulos</w:t>
      </w:r>
    </w:p>
    <w:p>
      <w:r>
        <w:t xml:space="preserve">Vuonna 1980 omalaatuisten nörttien joukkueet kokoontuvat vuosittain yhteen epämääräisessä kalifornialaishotellissa nähdäkseen, mikä heidän tietokoneohjelmistaan päihittää muut tietokoneshakissa. Suurmestari Gerald Peary toimii seremoniamestarina videokuvaaja ja mikrofoni mukanaan. Huoneesta toiseen kärrätään kömpelöitä, alkeellisia henkilökohtaisia tietokoneita. Huonot hiustenleikkaukset, typerät paidat, "ehkäisylasit" ja muut sosiaaliset esteet ovat kaikkialla läsnä. Tekoälyn dystooppisista mahdollisuuksista pidetään härkäsessioita. Pentagonien kiinnostus tapahtumia kohtaan on vihjailtu. Ainoa naispuolinen nörtti Robin Schwartz on paikalla, ja juontaja tervehtii häntä toistuvasti. Samanaikaisesti samassa hotellissa "etsijät", jotka ovat inhimillisen potentiaalin liikkeen ryhmä, törmäävät ajoittain nörtteihin, mikä aiheuttaa kiusallisia ja humoristisia hetkiä. Tuskallisen ujo nuori tietokoneohjelmoija Patrick Riester herättää svengaavan vanhemman pariskunnan Cyndi Williamsin ja Chris Doubekin kiinnostuksen. "Henkisen" etsinnän ja kyberneettisen innovaation kaksoissäikeet viittaavat sanattomaan ja epäsuoraan salattuun yhteyteen. Hätkähdyttävässä loppukohtauksessa prostituoitu - ilmeisesti nuoren ohjelmoijan pyytämä - paljastuu äärettömän paljon odotettua suuremmaksi.</w:t>
      </w:r>
    </w:p>
    <w:p>
      <w:r>
        <w:rPr>
          <w:b/>
        </w:rPr>
        <w:t xml:space="preserve">Esimerkki 1.1708</w:t>
      </w:r>
    </w:p>
    <w:p>
      <w:r>
        <w:t xml:space="preserve">Fakta1: isä on palannut 12 vuoden poissaolon jälkeen, Fakta2: Ivan ja Andrei lähtevät yksinkertaiselle kalastuslomalle äitinsä huolestuneen siunauksen kanssa, Fakta3: Andrei on iloinen jälleennäkemisestä isän kanssa, Fakta4: Ivanin epäilyt väistyvät avoimen uhman tieltä, Fakta5: Andrein voimakas tarve luoda side isään alkaa puolestaan etäännyttää häntä Ivanista.</w:t>
      </w:r>
    </w:p>
    <w:p>
      <w:r>
        <w:rPr>
          <w:b/>
        </w:rPr>
        <w:t xml:space="preserve">Tulos</w:t>
      </w:r>
    </w:p>
    <w:p>
      <w:r>
        <w:t xml:space="preserve">Nyky-Venäjällä Ivan ja hänen vanhempi veljensä Andrei ovat kiintyneet toisiinsa syvästi hyvittääkseen isättömän lapsuutensa. Sekä heidän äitinsä että isoäitinsä asuvat heidän kanssaan. Kun pojat juoksevat kotiin tappelun jälkeen, he järkyttyvät huomatessaan, että heidän isänsä on palannut 12 vuoden poissaolon jälkeen. Äitinsä huolestuneen siunauksen turvin Ivan ja Andrei lähtevät isän kanssa yksinkertaiseksi luulemalleen kalastuslomalle. Andrei on iloinen jälleennäkemisestä isänsä kanssa, ja Ivan suhtautuu huolestuneesti mieheen, jonka he tuntevat vain haalistuneesta valokuvasta. Aluksi molemmat veljekset ovat tyytyväisiä jännittävään seikkailuun, mutta pian he joutuvat kärsimään isänsä kiusallisen ja yhä raaemman pyrkimyksen painosta korvata puuttuva vuosikymmen. Ivan ja Andrei joutuvat vuorotellen miehen koetukselle, pelastukseen, moittimiseen, opastamiseen, tutkimiseen ja huomiotta jättämiseen. Andrei näyttää ihailevan isäänsä, kun taas Ivan pysyy itsepäisesti puolustuskannalla. Kun rekkapysäkit ja kahvilat väistyvät sateisen, alkukantaisen erämaarannikon tieltä, Ivain epäilykset väistyvät avoimen uhman tieltä. Andrein voimakas tarve saada yhteys isään, jota hän ei ole koskaan tuntenut, alkaa puolestaan etäännyttää häntä Ivanista. Ivanin ja hänen isänsä tahtotila kärjistyy katkeraksi vihamielisyydeksi ja äkilliseksi väkivallaksi, kun kolmikko saapuu salaperäiselle saarelle. Ivan saa raivonpurkauksen nähtyään isänsä lyövän Andreita. Hän huutaa isälleen, juoksee metsään ja kiipeää observatorion tornin huipulle. Andrei ja isä juoksevat hänen perässään. Isä yrittää puhua Ivanin kanssa, mutta se vain stressaa Ivania entisestään. Sitten hän uhkaa hypätä alas tornin huipulta. Isä yrittää kurottautua hänen luokseen, mutta putoaa ja kuolee. Ivan ja Andrei vievät ruumiin metsän poikki, tuovat hänet veneeseen ja purjehtivat takaisin sinne, mistä tulivatkin. Poikien laittaessa varusteitaan autoon vene alkaa ajautua pois. Andrei huutaa: "Isä!" ja lähtee juoksemaan kohti rantaa, ja Ivan seuraa häntä, mutta on liian myöhäistä. Vene ja ruumis uppoavat. Ivan huutaa sydämensä pohjasta ensimmäistä ja viimeistä kertaa Papa! He nousevat autoon ja ajavat pois. Elokuva päättyy still-kuviin heidän matkaltaan.</w:t>
      </w:r>
    </w:p>
    <w:p>
      <w:r>
        <w:rPr>
          <w:b/>
        </w:rPr>
        <w:t xml:space="preserve">Esimerkki 1.1709</w:t>
      </w:r>
    </w:p>
    <w:p>
      <w:r>
        <w:t xml:space="preserve">Fakta1: Fakta2: Fakta3: Sturges kertoo Lincolnille, että Amerikan vampyyrit polveutuvat Adamin vampyyrikoulutuksesta, Fakta4: vampyyri omistaa plantaasin New Orleansissa sisarensa kanssa, Fakta5: Adam vangitsee Lincolnin ja paljastaa suunnitelmansa muuttaa Yhdysvallat epäkuolleiden kansakunnaksi.</w:t>
      </w:r>
    </w:p>
    <w:p>
      <w:r>
        <w:rPr>
          <w:b/>
        </w:rPr>
        <w:t xml:space="preserve">Tulos</w:t>
      </w:r>
    </w:p>
    <w:p>
      <w:r>
        <w:t xml:space="preserve">Vuonna 1818 Abraham Lincoln Benjamin Walker asuu Indianassa vanhempiensa Nancy Robin McLeavyn ja Thomas Joseph Mawlen kanssa, jotka työskentelevät Jack Barts Marton Csokasin omistamalla plantaasilla. Siellä Lincoln ryntää apuun ystävälleen, nuorelle afroamerikkalaiselle pojalle William Johnson Anthony Mackielle, jota orjakauppiaana toimiva mies pahoinpitelee. Poikansa toiminnan vuoksi Thomas saa potkut. Sinä yönä Lincoln näkee Bartsin murtautuvan taloonsa ja hyökkäävän Nancyn kimppuun. Hän sairastuu seuraavana päivänä ja kuolee pian sen jälkeen. Thomas kertoo Lincolnille, että Barts myrkytti Nancyn. Yhdeksän vuotta myöhemmin vuonna 1827 kostonhimoinen Lincoln yrittää tappaa Bartsin satamassa, mutta Barts, joka on itse asiassa vampyyri, voittaa hänet. Ennen kuin Barts ehtii tappaa hänet, Henry Sturges Dominic Cooper pelastaa Lincolnin. Sturges selittää, että vampyyrejä on olemassa, ja tarjoutuu opettamaan Lincolnille vampyyrinmetsästäjän ammattia. Lincoln suostuu, ja vuosikymmenen koulutuksen jälkeen hän matkustaa Springfieldiin, Illinoisiin. Koulutuksen aikana Sturges kertoo Lincolnille, että Amerikan vampyyrit polveutuvat Adam Rufus Sewellista, vampyyristä, joka omistaa plantaasin New Orleansissa siskonsa Vadoma Erin Wassonin kanssa. Sturges kertoo Lincolnille myös vampyyrien heikkoudesta, hopeasta, ja lahjoittaa hänelle hopeisen taskukellon. Springfieldissä Lincoln ystävystyy kauppias Joshua Speed Jimmi Simpsoniin ja tapaa Mary Toddin Mary Elizabeth Winsteadin. Vaikka Sturges varoitti häntä solmimasta läheisiä suhteita, Lincoln kehittää romanttisia tunteita Marya kohtaan. Lincoln onnistuu löytämään ja kukistamaan Bartsin. Ennen kuolemaansa Barts paljastaa, että myös Sturges on vampyyri. Lincoln kohtaa Sturgesin, joka paljastaa, että Adam hyökkäsi hänen kimppuunsa ja puri häntä useita vuosia sitten. Koska Sturgesin sielu oli epäpuhdas, hänestä tuli vampyyri, mikä esti häntä vahingoittamasta Adamia tai muita vampyyrejä, sillä vain elävät voivat tappaa kuolleita. Sturges on sittemmin kouluttanut vampyyrinmetsästäjiä toivoen voivansa tuhota Adamin. Pettyneenä Lincoln päättää hylätä tehtävänsä. Adam saa kuitenkin tietää hänen toiminnastaan ja kidnappaa Johnsonin houkutellakseen Lincolnin ansaan plantaasillaan. Adam ottaa Lincolnin kiinni ja yrittää värvätä hänet ja paljastaa suunnitelmansa muuttaa Yhdysvallat epäkuolleiden kansakunnaksi. Speed pelastaa ystävänsä, ja he pakenevat Ohioon. Lincoln nai Maryn ja aloittaa poliittisen uransa kampanjoimalla orjuuden lakkauttamiseksi. Tässä vaiheessa elokuvassa Lincoln laittaa symbolisesti päähänsä silinterihatun, jota hän käyttää koko loppuelokuvan ajan. Sturges varoittaa Lincolnia siitä, että orjakauppa pitää vampyyrit kurissa, sillä vampyyrit käyttävät orjia ravinnokseen, ja jos Lincoln puuttuu asiaan, vampyyrit kostavat. Lincolnin tultua valituksi Yhdysvaltain presidentiksi hän muuttaa Maryn kanssa Valkoiseen taloon, jossa heillä on poika, William Wallace Lincoln Cameron M. Brown. William joutuu myöhemmin Vadoman puremaksi ja kuolee. Konfederaation presidentti Jefferson Davis John Rothman vakuuttaa Adamin käyttämään vampyyrejaan rintamalla. Lincoln määrää takavarikoida kaikki alueen hopeaesineet ja sulattaa ne hopeaaseiden valmistamiseksi. Speed, joka uskoo Lincolnin repivän kansakunnan hajalle, loikkaa ja ilmoittaa Adamille, että Lincoln kuljettaa hopean junalla. Junassa Adam ja Vadoma, jotka ovat sytyttäneet tulevan puomin tuleen, hyökkäävät Lincolnin, Sturgesin ja Johnsonin kimppuun. Taistelun aikana, jossa Speed saa surmansa, Adam saa tietää, että junassa on vain kiviä. Lincoln paljastaa, että Speedin petos oli juoni, jolla Adam houkuteltiin ansaan. Lincoln käyttää kelloaan puukottaakseen Adamia, mikä tappaa hänet, ja kolme pakenee junasta ennen kuin se räjähtää. Sillä välin Mary ja entiset orjat ovat kuljettaneet hopeaa Gettysburgiin maanalaista rautatietä pitkin. Konfederaation vampyyrit, joilla ei ole enää johtajaa, järjestävät viimeisen, massiivisen hyökkäyksen, ja unioni kohtaa heidät suoraan. Hopea-aseillaan varustautuneet unionin sotilaat tuhoavat vampyyrit ja voittavat lopulta taistelun. Taistelun aikana Mary kohtaa Vadoman, vampyyrin, joka tappoi hänen poikansa, ja tappaa hänet. Lähes kaksi vuotta myöhemmin, 14. huhtikuuta 1865, Sturges kertoo Lincolnille, että jäljellä olevat vampyyrit ovat paenneet maasta. Sturges yrittää saada Lincolnin suostumaan siihen, että hän muuttaisi Lincolnin vampyyriksi, jotta hänestä tulisi kuolematon ja hän voisi jatkaa taistelua vampyyrejä vastaan, mutta Lincoln kieltäytyy. Nykyaikana Sturges lähestyy miestä baarissa Washingtonissa, D.C:ssä, kuten hän aikoinaan lähestyi Lincolnia.</w:t>
      </w:r>
    </w:p>
    <w:p>
      <w:r>
        <w:rPr>
          <w:b/>
        </w:rPr>
        <w:t xml:space="preserve">Esimerkki 1.1710</w:t>
      </w:r>
    </w:p>
    <w:p>
      <w:r>
        <w:t xml:space="preserve">Fakta1: isä johtaa unkarilaista ravintolaa, Fakta2: isä hylkää vanhemman pojan, Fakta3: vanhempi pojista joutuu lainsuojattomien moottoripyöräkerhoon, Fakta4: vanhempi liittyy nuoremman veljen kanssa homojen oikeuksia koskevaan mielenosoitukseen, Fakta5: Martin Luther Kingin ja Robert F. Kennedyn salamurhan tärkeät tapahtumat on kuvattu elokuvassa käyttäen arkistomateriaalia.</w:t>
      </w:r>
    </w:p>
    <w:p>
      <w:r>
        <w:rPr>
          <w:b/>
        </w:rPr>
        <w:t xml:space="preserve">Tulos</w:t>
      </w:r>
    </w:p>
    <w:p>
      <w:r>
        <w:t xml:space="preserve">Isä pakeni Neuvostoliiton hyökkäystä Budapestiin ja johtaa nyt unkarilaista ravintolaa, jolla ei mene taloudellisesti hyvin. Nuorempi hänen kahdesta pojasta on homo ja kamppailee paljastumisen kanssa. Isä hylkää hänet, kun hän lopulta tekee sen. Vanhempi poika on mukana vastakulttuurissa, saa potkut yliopistosta, ostaa moottoripyörän, alkaa seurustella maolaisen kanssa ja joutuu myös isänsä hylkäämäksi. Vanhempi pojista joutuu tekemisiin lainsuojattoman moottoripyöräkerhon kanssa; nuorempi pojista pääsee armeijaan, mutta hänet hylätään homoseksuaalisuutensa vuoksi. Vanhempi liittyy nuoremman veljensä kanssa homojen oikeuksia koskevaan mielenosoitukseen. Vuoden tärkeät tapahtumat, kuten Martin Luther Kingin murha ja Robert F. Kennedyn murha, on sijoitettu juoneen ja kuvattu elokuvassa arkistomateriaalin avulla.</w:t>
      </w:r>
    </w:p>
    <w:p>
      <w:r>
        <w:rPr>
          <w:b/>
        </w:rPr>
        <w:t xml:space="preserve">Esimerkki 1.1711</w:t>
      </w:r>
    </w:p>
    <w:p>
      <w:r>
        <w:t xml:space="preserve">Fakta1: tarina sijoittuu kuvitteelliseen Lähi-idän maahan Zadestaniin, Fakta2: Fakta3: nuori nainen on kadonnut avioliiton jälkeen, Fakta4: Ellen on luopunut oikeuksistaan amerikkalaisena ryhtymällä vaimoksi, Fakta5: nomadijoukko kuljettaa laittomia aseita.</w:t>
      </w:r>
    </w:p>
    <w:p>
      <w:r>
        <w:rPr>
          <w:b/>
        </w:rPr>
        <w:t xml:space="preserve">Tulos</w:t>
      </w:r>
    </w:p>
    <w:p>
      <w:r>
        <w:t xml:space="preserve">Tarina sijoittuu kuvitteelliseen Lähi-idän maahan Zadestaniin vuonna 1948. Mark Miller työskentelee Yhdysvaltain suurlähetystössä kuvitteellisessa Kashkhanin kaupungissa ja saa tehtäväkseen tutkia ja paikantaa nuoren naisen, Ellen Jasperin, Yhdysvaltain senaattorin tyttären, katoamista ja löytämistä. Ellen Jasper katosi avioiduttuaan eversti Nazrullahin kanssa useita kuukausia aiemmin. Nazrullah haluaa epätoivoisesti löytää hänet ja puolustautuu, kun Miller kysyy hänestä. Lain mukaan Ellen on luopunut oikeuksistaan amerikkalaisena tullessaan hänen vaimokseen. Miller jäljittää hänet laittomia aseita myyvään nomadien joukkoon. Ellen ei halua lähteä, sillä hän on vieraantunut sekä vanhemmistaan että miehestään. Miller ei halua palata ilman todisteita siitä, että hän on elossa ja kunnossa, mitä hän ei suostu antamaan. Nazrullah houkuttelee asekauppiaat ansaan. Hän erottaa Millerin nomadeista ja pyytää vaimoaan palaamaan luokseen, mutta tämä kieltäytyy. Lopulta Ellen antaa Millerille viestin perheelleen. Kun nomadit lähtevät, Nazrullah käskee joukkojensa tulittaa heitä, ja Ellen kuolee yrittäessään pelastaa lasta. Särkynyt Nazrullah kantaa kuolleen vaimonsa ruumiin pois.</w:t>
      </w:r>
    </w:p>
    <w:p>
      <w:r>
        <w:rPr>
          <w:b/>
        </w:rPr>
        <w:t xml:space="preserve">Esimerkki 1.1712</w:t>
      </w:r>
    </w:p>
    <w:p>
      <w:r>
        <w:t xml:space="preserve">Fakta1: Fakta2: biokemia työskentelee farmaseuttisena myyntiedustajana menetettyään elämänsä säästöt, Fakta3: sarja ruumiita löytyy Han-joesta, Fakta4: kuolemantapaukset liittyvät viruksen saastuttamien mutanttien loismaisten hevosenhiusmatojen kohtalokkaaseen puhkeamiseen, Fakta5: viranomaiset työskentelevät löytääkseen parannuskeinon.</w:t>
      </w:r>
    </w:p>
    <w:p>
      <w:r>
        <w:rPr>
          <w:b/>
        </w:rPr>
        <w:t xml:space="preserve">Tulos</w:t>
      </w:r>
    </w:p>
    <w:p>
      <w:r>
        <w:t xml:space="preserve">Jaehyuk Kim Myungmin on entinen biokemian tohtoriksi väitellyt professori, joka työskentelee nykyisin lääkkeiden myyntiedustajana menetettyään säästönsä ja työpaikkansa huonon pörssisijoituksen vuoksi, jonka hän teki nuoremman veljensä neuvojen perusteella. Kun Han-joesta löydetään useita kuolleita ruumiita, yleisö järkyttyy huomatessaan, että kuolemantapaukset liittyvät Yeongasiksi kutsuttujen virustartunnan saaneiden mutanttien loismaisten hevosenhiusmadojen, jotka pystyvät hallitsemaan ihmisen aivoja, tappavaan tautiepidemiaan. Tartunnan saaneilla on oireita lisääntyneestä nälästä ilman asianmukaista painonnousua ja liiallisesta janosta, kun madot ovat kypsiä ja valmiita lisääntymään. Siksi he hyppäävät jokeen, jotta madot pääsevät ulos kehosta. Samalla kun viranomaiset etsivät parannuskeinoa, Jaehyuk ja hänen veljensä Jaepil Kim Dongwan, etsivä, jota vaivaa syyllisyys siitä, että hän tuhlasi Jaehyukin rahat pörssissä, taistelevat pelastaakseen Jaehyukin perheen, kun heillä on samanlaisia oireita kuin tartunnan saaneilla.</w:t>
      </w:r>
    </w:p>
    <w:p>
      <w:r>
        <w:rPr>
          <w:b/>
        </w:rPr>
        <w:t xml:space="preserve">Esimerkki 1.1713</w:t>
      </w:r>
    </w:p>
    <w:p>
      <w:r>
        <w:t xml:space="preserve">Fakta1: Marvin Swallow kertoo Hattonille, että vaimon vanhemmat ovat menneet naimisiin, koska hän ei ollut täysi-ikäinen Aselepo, Fakta2: Fakta3: virkailija ohjaa hänet Catherinen ja vanhempien luo, Fakta4: Catherine on valmis jakamaan sängyn aviomiehen kanssa yön, Fakta5: Lon päättää lopettaa suhteen nuoren Jessie Peeblesin kanssa.</w:t>
      </w:r>
    </w:p>
    <w:p>
      <w:r>
        <w:rPr>
          <w:b/>
        </w:rPr>
        <w:t xml:space="preserve">Tulos</w:t>
      </w:r>
    </w:p>
    <w:p>
      <w:r>
        <w:t xml:space="preserve">Leslie Hattonista, köyhästä maanviljelijästä, tulee kapteeni ja sotasankari ensimmäisessä maailmansodassa. Lomalla ollessaan hän nai salaa kylän kaunottaren Rosen, mutta ehtii vain muutamaan suudelmaan ja halaukseen ennen kuin hänen on palattava taisteluihin. Välirauhan jälkeen majuri Hatton palaa kotiin, ja Marvin Swallow kertoo hänelle, että hänen vaimonsa vanhemmat ovat mitätöineet heidän avioliittonsa, koska Rose ei ollut täysi-ikäinen. Rose meni naimisiin varakkaan Lon Hendersonin kanssa, ja pariskunta lähti ulkomaille. Les palaa maanviljelijäksi. Eräänä päivänä Hendersonit palaavat. Rose, joka on pettynyt Lonin toistuvaan uskottomuuteen, heittäytyy Lesille. Mies heikkenee ja syleilee häntä, mutta sitten Lon ilmestyy paikalle. Miehet kamppailevat, kun Lon vetää esiin aseen. Onneksi kukaan ei loukkaannu, ja Les keksii ranskalaisen vaimon matkalla maatilalle, jotta hän jäisi yksin. Hän lähtee Ellis Islandille etsimään oikeaa vaimoa. Virkailija ohjaa hänet Catherinen ja tämän vanhempien luo, köyhien maahanmuuttajien luo, joita uhkaa karkotus. Mies tarjoutuu naimisiin Catherineen vastineeksi siitä, että perhe saa asettua Amerikkaan. Catherine suostuu, mutta hänen vanhempansa vastustavat sopimusta jyrkästi. Sinä yönä Catherine on valmis jakamaan sänkynsä miehensä kanssa, mutta Les aistii hänen alistuneen asenteensa ja päättää viime hetkellä nukkua yksin toisessa huoneessa. He rakastuvat vähitellen. Samaan aikaan Lon päättää lopettaa suhteensa nuoreen Jessie Peeblesiin. Kun Marvin kosii tyttöä, tämä pyytää hieman harkinta-aikaa. Myöhemmin Les löytää tytön elottoman ruumiin maatilansa lammesta. Lon, joka kuuluu paikalliseen Ku Klux Klanin kaltaiseen järjestöön, vihjailee, että Lesillä on täytynyt olla jotain tekemistä Jessien itsemurhan kanssa. Les viedään aseella uhaten kohtaamaan kostajan oikeus. Ritarikunnan johtaja kutsuu Lonin paikalle, mutta päättää hänen poissa ollessaan, että todisteet ovat ylivoimaiset, ja Les sidotaan ja ruoskitaan. Lonia hakemaan lähetetyt miehet löytävät hänet kuolleena toimistostaan ja Marvinin piilossa aseen kanssa. He vievät hänet takaisin ritarikunnan kokoukseen. Marvin kiistää tappaneensa Lonin ja esittää Lonin rakkauskirjeet Jessielle, mikä vapauttaa Lesin syytteistä. Ritarikunnan johtaja päättää, että vaikka Marvin ei olisi tappanut Lonia, hänellä olisi ollut oikeus tehdä niin. Yksi hänen miehistään lavastaa sen näyttämään itsemurhalta. Tuomari Peebles, Jessien isä, nähdään kotona purkamassa ja puhdistamassa asettaan. Yksi patruuna on laukaistu.</w:t>
      </w:r>
    </w:p>
    <w:p>
      <w:r>
        <w:rPr>
          <w:b/>
        </w:rPr>
        <w:t xml:space="preserve">Esimerkki 1.1714</w:t>
      </w:r>
    </w:p>
    <w:p>
      <w:r>
        <w:t xml:space="preserve">Fakta1: kalaravintolan omistaja Barney Cashman herää vaimonsa vierestä ja on kyllästynyt elämään, Fakta2: Navazio järjestää tapaamisen äidin asunnossa, Fakta3: Barney haluaa ensimmäisen seurustelun olevan merkityksellinen, Fakta4: Bobbi At saapuu seksikkäässä lyhyessä mekossa asunnolle, Fakta5: Jeanette 's päätyy Barneyn kanssa asunnolle.</w:t>
      </w:r>
    </w:p>
    <w:p>
      <w:r>
        <w:rPr>
          <w:b/>
        </w:rPr>
        <w:t xml:space="preserve">Tulos</w:t>
      </w:r>
    </w:p>
    <w:p>
      <w:r>
        <w:t xml:space="preserve">Elämäänsä kyllästynyt ja vaimonsa vierestä heräävä kalaravintoloitsija Barney Cashman pitää Elaine Navazion flirttailua sen verran houkuttelevana, että hän järjestää tapaamisen äitinsä asunnossa. Barney hötkyilee siellä Elainen raivostumiseen. Nainen juo ja varoittaa Barneyta, että heillä on vain rajallinen määrä aikaa. Barneyn haluttomuus ja kömpelyys ärsyttävät häntä. Barney tunnustaa, ettei hän polta, juo tai pelaa uhkapelejä ja haluaa, että hänen ensimmäinen suhteensa olisi merkityksellinen. Elaine pilkkaa häntä ja lähtee. Puistonpenkillä kaunis Bobbi Michele pyytää lainata 20 dollaria. Hän tarjoaa kiitollisuuttaan tavalla, joka saa Barneyn yrittämään jälleen suhdetta. Asunnolle Bobbi saapuu seksikkäässä lyhyessä mekossa, mutta Barney huomaa pian, että hän ei ole vain epäonnistunut vaan myös onneton ja neuroottinen. Nainen suostuttelee hänet polttamaan marihuanaa, mutta molemmat päätyvät kyyneliin. Vannoen, ettei hän enää koskaan petä vaimoaan, Barney saattaa vaimonsa ystäviensä Jeanetten ja Mel Fisherin järjestämiin juhliin. Pian käy selväksi, että Mels on tapaillut jotakuta sivusta, mikä johtaa Jeanetten päätymiseen Barneyn asunnolle. Hän yrittää olla sulava ja riisuu sitten vaatteensa turhaan viettelyä yrittäessään. Tajuttuaan, ettei häntä ole tarkoitettu punatukkaiseksi rakastajaksi, Barney soittaa vaimolleen puhelimitse ja kutsuu tämän asunnolle.</w:t>
      </w:r>
    </w:p>
    <w:p>
      <w:r>
        <w:rPr>
          <w:b/>
        </w:rPr>
        <w:t xml:space="preserve">Esimerkki 1.1715</w:t>
      </w:r>
    </w:p>
    <w:p>
      <w:r>
        <w:t xml:space="preserve">Fakta1: Bombay esittää näytelmiä yhdessä Shabhnamin kanssa, Fakta2: Kumar Vaikka tapaa rakastunut Meena matka luonnonkaunis Darjeeling, Fakta3: Kumar huomautukset ei ole mukana häntä vaiheessa, Fakta4: että vaimo 's ensimmäinen aviomies ja miten Kumar halusi hänen hankkia avioton lapsi, koska hän olisi n't voi nostaa lapsen syntynyt avioliiton ulkopuolella tapettiin edessä, Fakta5: Meena murhattiin, kun sekä äiti ja tytär pelasivat ja toimintaa tallennetaan videokameran huoneeseen</w:t>
      </w:r>
    </w:p>
    <w:p>
      <w:r>
        <w:rPr>
          <w:b/>
        </w:rPr>
        <w:t xml:space="preserve">Tulos</w:t>
      </w:r>
    </w:p>
    <w:p>
      <w:r>
        <w:t xml:space="preserve">Kumar Sunil Dutt on tunnettu näyttelijä Bombayssa, joka näyttelee näytelmiä yhdessä kumppaninsa Shabhnam Mumtazin kanssa. Matkalla Darjeelingin maisemissa hän tapaa Meena Vimin, varakkaan sotilasurakoitsijan Verma Manmohan Krishnan ainoan tyttären, ja rakastuu häneen. Pian tämän jälkeen Kumar ja Meena menevät naimisiin ja palaavat kotiin Bombayhin. Neljä vuotta myöhemmin Meenan isä menehtyy kerrottuaan hänelle jotain, jonka hän oli salannut. Pian Kumar huomaa, että Meena ei enää kulje hänen mukanaan näyttämölle, ja puolustautuu sillä verukkeella, että hän on sairas. Hän löytää johtolankoja, jotka viittaavat siihen, että Meena tapaa salaa jonkun toisen. Kumar on epäluuloinen ja keksii tekosyyn lähteä Puneen, mutta sen sijaan hän pukeutuu partaan ja käyttää nimeä S.N. Sinha. Hän kirjautuu hotelliin ja kirjoittaa nimensä hotellin rekisteriin. Samana iltana hän palaa kotiinsa ja huomaa oven olevan auki, ja ennen kuin hän ehtii tutkia asiaa, hän kuulee laukauksen. Kumar juoksee huoneeseen ja löytää Meenan kuolleena, ammuttuna rintaan. Raivostuneena hän päättää soittaa poliisiasemalle, mutta tajuaa, että hän joutuu osalliseksi murhaan, sillä hänen sormenjälkensä ovat aseessa, hän on naamioitunut ja hän on ruumiin vieressä. Kumar palaa sen sijaan hotellille ja polttaa paljon savukkeita. Tapaus annetaan komisario Ashok Balraj Sahnille, ja seuraavana päivänä, kun Kumar palaa Bombayhin, Ashok huomaa, että Kumar tietää, missä huoneessa ruumis on, ilman että kukaan on kertonut siitä. Kumarin talon lähellä oleva kookospähkinänmyyjä kertoo nähneensä alueella murhayönä parrakkaan miehen, ja sen hotellin omistaja, johon Kumar oli kirjautunut, soittaa poliisille ja kertoo parrakkaan miehen kirjautuneen hänen hotelliinsa. Kumarin polttamat savukkeet otetaan talteen ja luovutetaan Ashokille. Kun hän käy seuraavana päivänä Kumarin luona, Kumar tarjoaa hänelle saman merkkistä savuketta, mikä herättää hänen epäilyksensä. Pian esiin nousee lisää johtolankoja, jotka viittaavat Kumariin murhaajana. Hätäpäissään Kumar päättää paeta komisario Ashokin kasvavia epäilyksiä. Hänen ystävänsä, asianajaja Jagmohan Iftekhar, sanoo, että nyt hänet varmasti epäillään Meenan murhaajaksi. Epätoivoissaan hän löytää kodistaan vihjeen epäillystä murhaajasta - avaimen, jossa on hotellin huoneen numero. Kumar vierailee huoneessa viimeisenä yrityksenä selvittää asiat ennen kuin hänet saadaan kiinni. Siellä hän tapaa kapteeni Rajeshin, joka rauhoittelee häntä ja kertoo, ettei kukaan heistä ole oikea murhaaja. Hän kertoo Kumarille, että hän on hänen vaimonsa ensimmäinen aviomies, joka oletettavasti tapettiin rintamalla, ja kuinka hän halusi, että Kumar hankkii heidän aviottoman lapsensa Sarikan, koska hän ei pystyisi kasvattamaan avioliiton ulkopuolella syntynyttä lasta. Kapteeni Rajesh kertoo Kumarille, että kuka tahansa murhaaja onkin, Sarika näki hänet, koska hän oli läsnä huoneessa, jossa Meena murhattiin äidin ja tyttären leikkiessä ja heidän toimintansa tallentui videokameraan. Yhdessä he yrittävät löytää tytön ja jäljittävät hänet lopulta Ootyyn. Heidän tietämättään komisario Ashok on heidän jäljillään. Pian hän pidättää heidät molemmat Ootyn poliisin avulla. Kumar selittää tapauksensa, ja he yrittävät löytää Sarikan, ja hän on Tejpal Madan Puri -nimisen miehen talossa, joka yrittää paeta sieltä. Shabnam ja Jagmohan saapuvat paikalle videonauha mukanaan siitä yöstä, jolloin Meena murhattiin. Paljastuu, että Tejpal on murhaaja, mutta hän vetää nopeasti aseen esiin ja tarttuu Sarikaan uhaten tappaa hänet, jos joku heistä yrittää pysäyttää hänet. Kapteeni Rajesh onnistuu pelastamaan Sarikan Tejpalilta, mutta tämä ampuu häntä kahdesti. Nyt vapaa hyökkäämään, Ashok vetää aseensa ja ampuu Tejpalia, ja Kumar ryntää kapteeni Rajeshin luo. Ashok tappaa Tejpalin ja Sarika on turvassa. Kapteeni Rajesh kuolee, ja elokuvan lopussa Kumar kertoo Shabnamille, että hän ei voi työskennellä Meena oli hänen ainoa inspiraationsa. Shabnam näyttää hänelle Sarikan istuvan Meenan paikalla, ja hän syleilee Shabnamia.</w:t>
      </w:r>
    </w:p>
    <w:p>
      <w:r>
        <w:rPr>
          <w:b/>
        </w:rPr>
        <w:t xml:space="preserve">Esimerkki 1.1716</w:t>
      </w:r>
    </w:p>
    <w:p>
      <w:r>
        <w:t xml:space="preserve">Fakta1: Martin ja David Identtiset kaksosveljet ovat kasvaneet rakastamalla samaa tyttöä Christineä, Fakta2: Christine puolestaan rakastaa Martinia, Fakta3: veljekset lähtevät palvelemaan ensimmäiseen maailmansotaan, Fakta4: David haavoittuu ensimmäisessä maailmansodassa, Fakta5: ryhmä hautoo juonen ammusten varastamiseksi.</w:t>
      </w:r>
    </w:p>
    <w:p>
      <w:r>
        <w:rPr>
          <w:b/>
        </w:rPr>
        <w:t xml:space="preserve">Tulos</w:t>
      </w:r>
    </w:p>
    <w:p>
      <w:r>
        <w:t xml:space="preserve">Identtiset kaksosveljet Martin ja David ovat kasvaneet rakastamalla samaa tyttöä, Christinea. Christine puolestaan rakastaa Martinia, joka on näistä kahdesta vakaampi ja leppoisampi, kun taas David on impulsiivisempi ja äkkipikaisempi luonteeltaan. Molemmat veljekset lähtevät palvelukseen ensimmäiseen maailmansotaan, jossa David haavoittuu pahasti ja lähetetään kotiin Englantiin toipumaan. Vaikka Christine rakastaa Martinia, hän suostuu naimisiin Davidin kanssa, joka hänen mielestään tarvitsee häntä enemmän. Sodan jälkeen David on yhä levottomampi ja pettymys ympäröivään yhteiskuntaan. Hän liittyy vastustaviin tahoihin ja liittyy bolshevikkiryhmään. Vuoden 1926 yleislakon aikana ryhmä hautoo juonen ampumatarvikkeiden varastamiseksi, joka menee pahasti pieleen, kun sotilas kuolee epäonnistuneessa operaatiossa. Martin kuitenkin pidätetään, häntä syytetään ja hänet tuomitaan rikoksesta kuolemaan. Hän hyväksyy kohtalonsa lojaaliudesta veljeään kohtaan ja toivoo, ettei tietämätön Christine joutuisi kohtaamaan sitä, että hänen miehensä on murhaaja. Viime hetkellä David ei kuitenkaan pysty katsomaan veljensä kuolevan rikoksensa vuoksi ja tunnustaa syyllisyytensä.</w:t>
      </w:r>
    </w:p>
    <w:p>
      <w:r>
        <w:rPr>
          <w:b/>
        </w:rPr>
        <w:t xml:space="preserve">Esimerkki 1.1717</w:t>
      </w:r>
    </w:p>
    <w:p>
      <w:r>
        <w:t xml:space="preserve">Fakta1: tarina sijoittuu Delhin kaupunkiin, Fakta2: näkymätön tappaja murhasi tytön, Fakta3: tapahtumat sijoittuvat tiettyyn ajanjaksoon, Fakta4: jotain pahaa on tapahtunut kadonneen sunnuntaipäivän aikana, Fakta5: Ballu oli jättänyt hänet lähelle paikkaa</w:t>
      </w:r>
    </w:p>
    <w:p>
      <w:r>
        <w:rPr>
          <w:b/>
        </w:rPr>
        <w:t xml:space="preserve">Tulos</w:t>
      </w:r>
    </w:p>
    <w:p>
      <w:r>
        <w:t xml:space="preserve">Tarina sijoittuu Delhin kaupunkiin. Elokuva alkaa, kun näkymätön tappaja murhaa tytön. Saadaan tietää, että tappaja oli hänen sulhasensa, joka oli saanut todisteita hänen uskottomuudestaan. Sitten tarina siirtyy Sehar Ayesha Takian, ääninäyttelijän, elämään. Yksin asunnossaan asuvalla Seharilla on ystävä nimeltä Ritu Anjana Sukhani, joka on muotisuunnittelija. Seharilla on harvinainen sairaus, jonka vuoksi hänen muistinsa pätkii, eikä hän tiedä mitään tietyllä ajanjaksolla tapahtuneista tapahtumista. Siksi hän seurustelee harvoin. Mutta Ritu vie hänet väkisin yökerhoon. Sehar oli aiemmin tavannut ACP Rajveer Randhawan Ajay Devgnin, korruptoituneen poliisin. Molempien tietämättä heidän äitinsä ovat vanhoja ystäviä ja haluavat heidät naimisiin. Sehar on torjunut Rajveerin saatuaan tietää hänen totuutensa, mutta Rajveer on ihastunut. Tässä Sehar herää asunnossaan ja ilmeisesti mitään väärää ei ole tapahtunut. Pian hän kuitenkin huomaa, että häneltä on jäänyt yksi kokonainen päivä väliin. Lisäksi häntä seuraa muukalainen Murli Sharma. Hän törmää kahteen hahmoon, Ballu Arshad Warsiin, taksinkuljettajaan, joka kysyy häneltä matkan hintaa, josta hän ei tiedä mitään Kumar Irrfan Khaniin, wannabe-näyttelijään, joka luulee häntä aaveeksi. Mutta juoni tiivistyy, kun Sehar kuulee vastaajastaan epäilyttäviä viestejä, jotka saavat hänet tajuamaan, että jotain pahaenteistä on tapahtunut kadonneen sunnuntain aikana, päivänä, josta hän ei muista mitään. Rajveer tulee apuun, mutta hän tulee samaan johtopäätökseen kuin Sehar. Testit osoittavat, että Sehar oli todennäköisesti nukutettu yökerhossa, mikä aiheutti koko ongelman. Ballu Kumar osoittautuu harhautukseksi. Rajveer löytää Seharin nukuttaneet pojat, mutta mitään konkreettista ei löydy. Juuri kun Rajveer on hyväksymässä, että Sehar on saattanut tappaa jonkun, Seharin kimppuun hyökkää muutama goona. Pahikset eivät onnistu tappamaan häntä, mutta Rajveer tajuaa, että Sehar on saattanut nähdä murhan. Kun Rajveer on rekonstruoinut Ritun kanssa vietetyn illan tapahtumat, hän saa selville, että Ballu oli jättänyt hänet lähelle paikkaa, jossa nuori mies oli murhattu. Rajveer tajuaa asian merkityksen ja virittää gooneille ansan. Ballu Kumarin avulla roistot saadaan lopulta kiinni, ja Rajveer saa tietää totuuden. Hän pidättää ministerin Khuranan pojan kaksoismurhasta. Raivostunut Khurana vaatii selitystä. Paljastuu, että aiemmin murhatun tytön tappoi Khuranan poika. Tytön tappamisen jälkeen hän odotti muutaman päivän ennen kuin tappoi oman ystävänsä, jonka kanssa tyttö oli pettänyt häntä. Valitettavasti Ballu jätti Seharin lähistölle. Khuranasin poika oletti, että Sehar näki toisen murhan, ja lähetti siksi roistot tappamaan hänet. Khuranasin poika protestoi, kunnes joutuu kasvokkain roistojen kanssa. Khurana pidättää poikansa. Kun Sehar on turvassa, ihmiset ovat yhä ymmällään Seharin ahdistelijasta, kunnes ahdistelija ilmestyy itse paikalle. Hän paljastuu taksinkuljettajaksi. Paljastuu, että sen jälkeen, kun Khuranan poika oli nähnyt Seharin, taksikuski oli se, joka näki Seharin. Hän tajusi, että Sehar oli huumattu, ja onnistui saamaan hänet takaisin asuntoonsa löydettyään hänen osoitteensa. Kun tämä viimeinen mysteeri on ratkaistu, Kumar kertoo, mitä kaikille tapahtui, Rajveer ja Sehar menivät naimisiin, Ballu omistaa nyt autofirman, jolla on satoja autoja ja kuorma-autoja, ja Kumarista on tullut bhojpuri-supertähti, mikä osoittaa, että tarina päättyi onnellisesti.</w:t>
      </w:r>
    </w:p>
    <w:p>
      <w:r>
        <w:rPr>
          <w:b/>
        </w:rPr>
        <w:t xml:space="preserve">Esimerkki 1.1718</w:t>
      </w:r>
    </w:p>
    <w:p>
      <w:r>
        <w:t xml:space="preserve">Fakta1: Jim ja Paul Dobson ovat veljespari, Fakta2: Fakta3: ystävä kertoi hänelle norsujen hautausmaan sijainnin, Fakta4: pennitön pariskunta päättää hankkia vaunuja vuokraamalla itsensä suojelemaan ja metsästämään riistaa siirtokuntalaisten vaunujunalle, joka on matkalla Blood Mountainille Masain maahan, Fakta5: osapuoli kohtaa vaaran sekä paikallisen eläimistön että alkuasukkaiden taholta.</w:t>
      </w:r>
    </w:p>
    <w:p>
      <w:r>
        <w:rPr>
          <w:b/>
        </w:rPr>
        <w:t xml:space="preserve">Tulos</w:t>
      </w:r>
    </w:p>
    <w:p>
      <w:r>
        <w:t xml:space="preserve">Jim ja Paul Dobson ovat veljespari, jotka toimivat valkoisten metsästäjinä vuoden 1890 Brittiläisessä Itä-Afrikassa. Paul pyrkii tekemään omaisuutensa löytämällä norsujen hautausmaan, josta ystävä kertoi hänelle ennen kuolemaansa. Pennitön pariskunta päättää päästä lähelle paikkaa ja hankkia vaunun vuokraamalla itsensä suojelemaan ja metsästämään riistaa uudisasukkaiden vaunujunalle, joka on matkalla Blood Mountainiin Masain maahan. Paul huijaa seuruettaan viemällä heidät vaarallisemmalle reitille, jotta he löytäisivät hautausmaan norsunluun. Matkalla he poimivat kyytiin herra Sethin, joka on epämääräinen etsintätoveriensa olinpaikasta. Seurue joutuu vaaraan sekä paikallisen eläimistön että alkuasukkaiden taholta.</w:t>
      </w:r>
    </w:p>
    <w:p>
      <w:r>
        <w:rPr>
          <w:b/>
        </w:rPr>
        <w:t xml:space="preserve">Esimerkki 1.1719</w:t>
      </w:r>
    </w:p>
    <w:p>
      <w:r>
        <w:t xml:space="preserve">Fakta1: Raghunathan äiti kuolee kiertueella, Fakta2: Fakta3: ihmiset alkavat pitää hänestä, Fakta4: Chidananda Swamy vie hänet Ashramiin, Fakta5: Raghunath At vietiin tuntemattomien ihmisten toimesta keskiyöllä.</w:t>
      </w:r>
    </w:p>
    <w:p>
      <w:r>
        <w:rPr>
          <w:b/>
        </w:rPr>
        <w:t xml:space="preserve">Tulos</w:t>
      </w:r>
    </w:p>
    <w:p>
      <w:r>
        <w:t xml:space="preserve">Raghunatha Kanta Rao on ulkomailla asuvan liikemiehen Venkataramayyan poika. Annapurna Jamuna on saman kaupungin rikkaan Veeraiahin tytär. Molemmat rakastavat toisiaan ja molemmat perheet pitävät myös kosinnasta ja suorittavat kihlauksen. Valitettavasti Venkataramayya ajautuu konkurssiin ja kuolee. Raghunath selvittää kaikki velat myymällä omaisuuden ja haluaa kiertää maata. Annapurna kertoo hänelle, ettei hän voi mennä naimisiin kenenkään muun kanssa ja kuolee, jos hänen vanhempansa solmivat toisen liiton. Raghunatha suostuu naimisiin palattuaan takaisin. Raghunathan äiti kuolee myös kiertueella. Lopulta Raghunatha saapuu Puri Jagannadhiin, jossa hän tapaa Swamy Chidananda Chittor V. Nagaiahin ja hän joutuu myös kosketuksiin Rangadasun kanssa, joka on huijari Sagesin muodossa ja haukkuu häntä. Raghunatha haluaa tehdä itsemurhan, mutta jumalallinen Lordi Krishna N. T. Rama Rao pelastaa hänet, ja ihmiset alkavat pitää hänestä. Rangadasu houkuttelee ihmisiä tappamaan hänet, mutta Chidananda Swamy pelastaa hänet, vie hänet ashramiinsa ja opettaa häntä harjoittamaan joogaa. Samaan aikaan Annapurnan äiti Kameswari järjestää hänelle toisen liiton. Raghunatha saa tietää tästä ja hän saapuu kotikaupunkiinsa. Kameswari myrkyttää Raghunathan, mutta hänelle ei tapahdu mitään. Keskiyöllä tuntemattomat ihmiset veivät hänet pois, mutta Swamy Chidananda saapuu paikalle, suojelee häntä ja myös toimittaa Raghunathan ja Annapurnan avioliiton. Avioliiton jälkeen pariskunta saapuu Puriin ja alkaa asua ashramissa. Rangadasu on kateellinen suosiostaan, joten hän saa ihmiset epäilemään hänen omistautumistaan. Eräänä iltana Raghunathan ashramissa käy paljon ihmisiä, joten Annapurna myy korujaan ruokkiakseen heidät. Kovan sateen vuoksi kaikki kaupat ovat kiinni. Vain yksi matkalla oleva henkilö pysäyttää hänet ja sanoo järjestävänsä ruokaa, jos Annarna suostuu täyttämään hänen himonsa. Nyt Annapurna on pulassa ja sanoo, että hänen Jumalansa täyttää hänen hyvän toiveensa. Kun vieraita on kunnioitettu asianmukaisella tavalla, henkilö tulee Ashramiin ja kutsuu Annarnnaa. Annapurna esittelee hänet Raghunathalle ja kertoo hänelle lupauksestaan. Tarinan loppuosa on: suostuiko Raghunatha Annapurnan lupaukseen? loiko Jumala vielä lisää ongelmia tai koettelemuksia? ja mitä pariskunnalle tapahtuu?</w:t>
      </w:r>
    </w:p>
    <w:p>
      <w:r>
        <w:rPr>
          <w:b/>
        </w:rPr>
        <w:t xml:space="preserve">Esimerkki 1.1720</w:t>
      </w:r>
    </w:p>
    <w:p>
      <w:r>
        <w:t xml:space="preserve">Fakta1: Peter Burton ja paras ystävä odottavat Peterin kongressivaalien tuloksia, Fakta2: Tim suunnittelee uraa oikeusministeriössä, Fakta3: tosiasia ei sovi tyttöystävälle, Fakta4: Peter suunnittelee uraa manipuloimalla itsensä lopulta kongressiedustajan kampanjatoimihenkilöksi, Fakta5: asiat ovat alkaneet karata käsistä Peterin laajennetussa perheessä.</w:t>
      </w:r>
    </w:p>
    <w:p>
      <w:r>
        <w:rPr>
          <w:b/>
        </w:rPr>
        <w:t xml:space="preserve">Tulos</w:t>
      </w:r>
    </w:p>
    <w:p>
      <w:r>
        <w:t xml:space="preserve">Elokuva alkaa, kun Peter Burton Cusack ja paras ystävä Tim Garrity Spader odottavat hermostuneina Petersin kongressivaalien tuloksia. Tim kertoo tarinan siitä, miten he kaikki päätyivät tällaiseen. He olivat tavanneet seitsemän vuotta aiemmin riideltyään lakikoulun parkkipaikalla. Saatuaan tietää, että heistä tulee kämppiksiä, miehistä tulee läheisiä ystäviä. Varakkaasta perheestä kotoisin oleva Tim suunnittelee uraa oikeusministeriössä, mikä ei sovi hänen tyttöystävälleen Diana Imogen Stubbsin, senaattori Stiles Widmarkin tyttären, mieleen. Pariskunta lopettaa suhteensa ennen kuin Tim ehtii kosia. Peter, joka häpeää alemman luokan juuriaan, suunnittelee uraa politiikassa, ja lopulta hän manipuloi tiensä kongressiedustajan kampanjatyöhön. Heidän ystävyytensä joutuu kovalle koetukselle, kun Peter tunnustaa Timille hiihtolomalla, että hänellä ja Dianalla on ollut suhde. Hän lisää, että aikoo kosia Dianaa. Petoksesta suuttunut Tim lähtee vauhdilla vaaralliselle hiihtoladulle. Kokemattomampi Peter seuraa häntä alas paljon vähemmän tyylikkäästi kuin Tim. Lopussa on jyrkkä jyrkänne. Tim epäröi varoittaa Peteriä, mutta tekee sen lopulta. Valitettavasti Peter ei kuule Timin myöhästyneitä varoituksia ajoissa, syöksyy alas ja murtaa jalkansa ja kaksi kylkiluuta. Tim antaa Peterille anteeksi ja suostuu jopa olemaan bestmanina Peterin ja Dianan häissä. Pian Dianan avioitumisen jälkeen Peter joutuu John Palmieri Mandy Patinkinin vaikutuksen alaiseksi, jolla on yhteyksiä järjestäytyneeseen rikollisuuteen ja poliittiseen korruptioon. Hän lahjoo Peterin mukaan vaikutusvaltaa käyttävään juoneen. Samaan aikaan asiat ovat alkaneet karata käsistä Petersin laajemmassa perheessä. Aikaisemmin elokuvassa Stilesilla diagnosoidaan varhain puhkeava Alzheimerin tauti, joka lopettaa hänen poliittisen uransa. Peter tarttuu tilaisuuteen manipuloida appiukkoaan tukemaan hänen kongressiehdokkuuttaan. Kun vanhempi mies kieltäytyy, Peter uhkaa vuotaa uutisen sairaudesta lehdistölle. Senaattori suostuu vastahakoisesti, mutta lupaa Peterille, että hän jää lopulta kiinni. Tim, joka on tähän mennessä noussut oikeusministeriön riveissä, käynnistää poliittista korruptiota koskevan tutkimuksen, joka johtaa lopulta takaisin Palmierin luo. Kun Palmieri saa selville Petersin yhteydet Timiin, hän kiusaa Peteriä lavastamaan Timin asettamalla tämän yhteyteen valevihjeen antajan. Tim juoksee väärän tiedon mukana, mikä aiheuttaa julkista häpeää oikeusministeriölle ja vaarantaa tutkinnan. Tim hyllytetään, ja Peter palkkaa hänet työskentelemään tulevan kampanjansa parissa. Stiles paljastaa Dianalle Peterin kanssa käymänsä keskustelun, ja Diana päättää erota Peteristä. Pian tämän jälkeen Tim saa selville Petersin roolin hänen erottamisessaan. Diana paljastaa hakeneensa avioeroa. Tim ilmoittautuu vapaaehtoiseksi auttamaan oikeusministeriötä Peterin kaatamisessa. Tim kerää ahkerasti todisteita Petersin ja Palmierin välisistä suhteista. Kerättyään mahdollisimman paljon todisteita hän saa oikeusministeriön esimiehensä vakuuttuneeksi siitä, että hotellihuoneessa on tarkkailujärjestelmä. Peterin voitettua vaalit Tim saa Peterin yläkerran hotellihuoneeseen ja tunnustamaan kaiken kameran edessä. Peter alkaa pian sen jälkeen epäillä; Tim paljastaa valvontakameran olemassaolon. Hän myös kertoo Peterille, että Palmieri on juuri sillä hetkellä syytteessä. Peter hyökkää raivokkaasti Timin kimppuun. Kun tappelu laantuu ja kaksikko rauhoittuu, Tim kertoo Peterille, että hän on itse aiheuttanut tuhonsa. Kun Peter on pitänyt voittopuheensa, hänet pidätetään ja häntä syytetään poliittisesta korruptiosta. Elokuva päättyy muutamaa kuukautta myöhemmin, kun Peter piipahtaa Timin asunnolla tuomassa pullon samppanjaa. Peter paljastaa, ettei hän vanno virkavalaa ja että hänelle on tarjottu koskemattomuutta vastineeksi siitä, että hän todistaa Palmieria vastaan. Tämän jälkeen Tim kertoo Peterille, että hänen on pakko todistaa häntä vastaan, jos hän ei hyväksy syytesopimusta. He tekevät eräänlaisen sovinnon ja lähtevät omille teilleen.</w:t>
      </w:r>
    </w:p>
    <w:p>
      <w:r>
        <w:rPr>
          <w:b/>
        </w:rPr>
        <w:t xml:space="preserve">Esimerkki 1.1721</w:t>
      </w:r>
    </w:p>
    <w:p>
      <w:r>
        <w:t xml:space="preserve">Fakta1: Moore ja Manolo lähtevät lomalle Pariisiin, Fakta2: Jonathan on rakastunut Sashaan, Fakta3: Berliiniin on mentävä noutamaan paketti, Fakta4: Neuvostoliiton agentti alkaa jahdata Sashaa, Fakta5: Sasha päättää käyttää Jonathania saadakseen tietämättään paketin Länsi-Berliiniin.</w:t>
      </w:r>
    </w:p>
    <w:p>
      <w:r>
        <w:rPr>
          <w:b/>
        </w:rPr>
        <w:t xml:space="preserve">Tulos</w:t>
      </w:r>
    </w:p>
    <w:p>
      <w:r>
        <w:t xml:space="preserve">UCLA:n yliopisto-opiskelija Jonathan Moore Anthony Edwards pelaa 1980-luvun puolivälissä yliopistokampuksilla suosittua peliä nimeltä Gotcha Assassin tai Tag, jossa kaikille pelaajille annetaan tehtäväksi esittää toista pelaajaa vahingoittamatta paintball-aseella. Moore ja hänen kämppäkaverinsa Manolo lähtevät lomalle Pariisiin, Ranskaan. Kierrettyään osan Pariisista Moore tapaa kahvilassa tšekkoslovakialaisen Sasha Banicek Linda Fiorentinon. Lopulta Jonathan on yhdynnässä Sashan kanssa ja menettää neitsyytensä. Jonathan päättää jättää Manolon, joka on matkalla Espanjaan, ja lähteä Sashan kanssa Länsi-Berliiniin viettämään enemmän aikaa hänen kanssaan. Jonathan uskoo olevansa rakastunut Sashaan. Siellä Jonathan ja Sasha jatkavat seksiä ja menevät jopa Oktoberfest-olutjuhliin. Eräänä iltana Sasha kertoo Jonathanille, että hänen on mentävä Itä-Berliiniin hakemaan paketti. Eräänä iltana Itä-Berliiniin saavuttuaan Sasha poistuu heidän hotellihuoneestaan ja kävelee pimeään kadunkulmaan. Siellä Sasha tapaa saksalaisen miehen, joka kertoo hänelle paketin noutopaikan. Samaan aikaan Sashaa tarkkaili neuvostoliittolainen agentti, joka istui kaukana autossa. Päivän aikana Sasha kertoo Jonathanille, että jos hän antaa hänelle tietyn viestin, se tarkoittaa, että hänen on lähdettävä Itä-Berliinistä välittömästi. Kahvilassa Sasha antaa Jonathanille paketin ja sanoo, että sen sisällä on strudel. Hieman myöhemmin Sasha kehottaa Jonathania tapaamaan hänet hotellin lähellä sijaitsevassa lihakaupassa. Yhtäkkiä neuvostoliittolainen agentti alkaa jahdata Sashaa. Sasha päättää käyttää pakettia hallussaan pitävää Jonatania hyväkseen saadakseen paketin tietämättään Länsi-Berliiniin. Samaan aikaan Sasha joutuu neuvostoagentin ja Itä-Saksan salaisen poliisin vangiksi. Jonathan menee Checkpoint Charlielle ylittämään raskaasti linnoitetun rajan Länsi-Berliiniin. Itä-Saksan tullitarkastuksessa Jonathan riisutaan vaatteistaan ja hänelle tehdään ruumiintarkastus. Samaan aikaan Sasha riisutaan ja tutkitaan mahdollisten vakoilutodisteiden varalta. Vlad saapuu rajanylityspaikalle etsimään Jonathania, mutta Jonathan pääsee kuitenkin turvallisesti rajan yli ennen kuin hänet voidaan ottaa kiinni. Länsi-Berliinissä Jonathan tuntee itsensä vapautetuksi länsimaisen yhteiskunnan ansiosta. Hotellissa Jonathan saa Sashalta viestin, jossa häntä pyydetään tapaamaan tietyssä paikassa. Jonathan saa selville, että hänen hotellihuoneeseensa on murtauduttu ja hänen matkasekkinsä on ryöstetty. Neuvostoliiton agentit löytävät Jonathanin lopulta Länsi-Berliinistä ja jahtaavat häntä läpi julkisen puiston. Jonathan hyppää vesikanavaan ja onnistuu pakenemaan neuvostoliittolaisia ja törmää Hampuriin matkalla olevaan saksalaiseen rockyhtyeeseen, joka tarjoaa hänelle kyydin lentokentälle. Rokkiryhmä saa Jonathanin onnistuneesti lentokentälle käyttämällä kokokasvomeikkiä, jotta hän pääsee livahtamaan tarkastuspisteen ohi, ja Jonathan saapuu lopulta Los Angelesin Tom Bradleyn kansainväliselle lentokentälle ja asuntoonsa. Pian myös Vlad ja joukko neuvostoagentteja saapuvat Los Angelesiin. Kotiin päästyään Jonathan törmää filmikanisteriin, jonka Sasha oli asettanut. Jonathan vierailee vanhempiensa luona ja kertoo heille, mitä Saksassa tapahtui, mutta he eivät voi uskoa sanaakaan ja luulevat, että Jonathan on huumeissa. Jonathan päättää soittaa ensin FBI:lle ja sitten keskustiedustelupalvelulle. Jonathan palaa kotiinsa ja huomaa, että hänen asuntoonsa on murtauduttu ja se on ryöstetty. CIA:n virkailija käskee Jonathania antamaan heille valokuvakameran kanisterin. CIA:n Los Angelesin päämajassa Jonathan näkee Sashan, joka näyttää työskentelevän siellä. Jonathan tapaa lopulta Sashan. Sasha myöntää olevansa Cheryl Brewster, CIA:n agentti, joka on kotoisin Pittsburghista. Yhtäkkiä Vlad ja hänen jenginsä alkavat jahdata Jonathania ja Cherylia UCLA:n kampuksella. Jonathan eliminoi kaikki neuvostoliittolaiset tainnutusaseella, jonka hän saa kampuksen eläinlääketieteellisestä rakennuksesta. Neuvostoliittolaiset pidätetään, CIA:n agentit kiittävät Jonathania epäsuorasta avusta elokuvan hankkimisessa, ja Sasha kertoo Jonathanille haluavansa jatkaa heidän suhdettaan. Heidän erottuaan Jonathan puhuu kauniille opiskelijalle, joka torjuu hänet kylmästi. Tytön kävellessä pois, Jonathan tähtää tainnutuspistoolilla ja ampuu häntä takaapäin.</w:t>
      </w:r>
    </w:p>
    <w:p>
      <w:r>
        <w:rPr>
          <w:b/>
        </w:rPr>
        <w:t xml:space="preserve">Esimerkki 1.1722</w:t>
      </w:r>
    </w:p>
    <w:p>
      <w:r>
        <w:t xml:space="preserve">Fakta1: elokuva on rento alku keskiluokkainen perhe, joka koostuu vanhempien tyttärestä ja kaksoispojista Shiva ja Ashok Kumar, Fakta2: Shiva työskentelee kalamarkkinoilla, Fakta3: Tyypillinen sankari hyökkää pahisten kimppuun paljain nyrkein, Fakta4: Ashok käyttää aivojaan apuna pahanteossa, Fakta5: Turvamies luuli häntä Shivaksi.</w:t>
      </w:r>
    </w:p>
    <w:p>
      <w:r>
        <w:rPr>
          <w:b/>
        </w:rPr>
        <w:t xml:space="preserve">Tulos</w:t>
      </w:r>
    </w:p>
    <w:p>
      <w:r>
        <w:t xml:space="preserve">Elokuvan alku on harhaanjohtavan rento: keskiluokkainen perhe, johon kuuluvat vanhemmat Kuyili ja Ponvannan, tytär ja kaksospojat Shiva Jiiva, joka työskentelee kalamarkkinoilla, ja Ashok Kumar Jiiva, joka taas on asianajaja. Shiva on tyypillinen sankari, joka hyökkää pahisten kimppuun paljain nyrkein; karu mies, joka ei siedä epäoikeudenmukaisuutta. Hurskas Ashokin hyvyys on julkisivu, joka kätkee sisäänsä hänen pahan naishimoisen luonteensa. Molemmilla on romanttisia intressejä; Shweta Divya Spandana on Shivan pitkäaikainen rakas. Ashoksin elämä on yksi pitkä, himokas matka, sillä hän hurmaa jokaisen tapaamansa naisen sänkyynsä. Tästä tarina lähtee liikkeelle. Shiva voi donthing oikealle niin pitkälle kuin hänen vanhempansa ovat huolissaan; he luottavat Ashok ja aina väärin Shivan oikeamielinen viha ja hänen jokainen yritys näyttää hänen Machiavellian kaksonen epäonnistuu. Ashok taas on kaverina paikallisten roistojen kanssa ja käyttää aivojaan auttaakseen heitä heidän häijyissä toimissaan. Asiat kärjistyvät, kun Ashok houkuttelee Gayatri Honey Rose -nimisen tytön väärillä verukkeilla, päätyy harrastamaan seksiä hänen kanssaan ja lopulta saa tytön tekemään itsemurhan, kun hän saa tietää, että tyttö tulee raskaaksi. Shiva tekee Ashokista rikosilmoituksen, mutta se ei onnistu, koska hän ei pysty todistamaan, oliko se hän vai Ashok, joka teki rikoksen heidän kasvojensa vuoksi. Shiva saa tietää, että turvamies, joka näki Ashokin työntävän Gayatrin katolta. Hän käskee turvamiestä tapaamaan hänet illalla. Ashok kuitenkin tappaa hänet, koska turvamies näki hänet illalla ja luuli häntä Shivaksi. Shiva saa tietää tämän ja näin alkaa sisarusten välinen kissa-hiiri-leikki. Tämä suututtaa nuoremman ja hän yrittää tappaa isoveljensä. Hän palkkaa jengin tappamaan isoveljensä. Lopulta vanhempi veli saa tietää tästä juonesta ja kohtaa hänet. Tappelun aikana nuorempi veli saa surmansa oman miehensä toimesta. Vanhempi veli kulkee isänsä kanssa, joka ensimmäistä kertaa hyväksyy hänet.</w:t>
      </w:r>
    </w:p>
    <w:p>
      <w:r>
        <w:rPr>
          <w:b/>
        </w:rPr>
        <w:t xml:space="preserve">Esimerkki 1.1723</w:t>
      </w:r>
    </w:p>
    <w:p>
      <w:r>
        <w:t xml:space="preserve">Fakta1: Fakta2: Jumala on valinnut Simsonin tuhoamaan filistealaiset: Fakta3: kuninkaan petollinen kurtisaani on vakuuttunut kyvystään saada jopa Simson polvilleen, Fakta4: Delila vakuuttaa Simsonin lopulta viettelemällä hänet kertomaan voimansa salaisuuden, Fakta5: voima on palannut heidän tietämättään.</w:t>
      </w:r>
    </w:p>
    <w:p>
      <w:r>
        <w:rPr>
          <w:b/>
        </w:rPr>
        <w:t xml:space="preserve">Tulos</w:t>
      </w:r>
    </w:p>
    <w:p>
      <w:r>
        <w:t xml:space="preserve">Jumala valitsee Simsonin tuhoamaan filistealaiset, jotka ovat vallanneet Kanaanin maan. Hänelle annetaan suurin koskaan tunnettu voima, kunhan hän pysyy uskollisena valalleen ja sen ehdoille, mutta hän ei silti ole vakuuttunut tarkoituksestaan, vaan viettää mieluummin aikaansa filistealaisten seurassa. Lopulta hän rakastuu filistealaiseen tyttöön, päättää mennä tämän kanssa naimisiin, mutta nainen pettää hänet hääpäivänään. Pian hän saa tietää, että filistealaiset herrat kiristivät tyttöä, ja hän lähtee hakemaan tyttöä takaisin, mutta tämä on murhattu koko perheensä kanssa. Samaan aikaan kuninkaan petollinen kurtisaani Delila on vakuuttunut kyvystään saada jopa mahtava Simson polvilleen. Hän vetoaa Simsoniin kauniina naisena, ja Simson ihastuu häneen välittömästi. Heidän välillään alkaa kahden intohimoisen rakastavaisen suhde, ja Delila saa Simsonin vakuuttuneeksi rakkaudestaan ja viettelee hänet lopulta kertomaan hänelle voimansa salaisuuden. Filistealaiset vangitsevat Simsonin, sokaisevat hänet, tekevät hänestä orjan ja pakottavat hänet jauhamaan viljaa myllynkivellä. Hänen ja hänen valtakuntansa tappion juhlassa hänet viedään kahleissa, jotta hän toimisi sekä esimerkkinä että viihdykkeenä vangitsijoilleen. Heidän tietämättään hänen voimansa ovat palanneet, ja kun hän seisoo rakennusta kannattelevien pylväiden välissä, hän pyytää Jumalalta anteeksiantoa. Sitten hän työntyy pilareita vasten, jolloin rakennus romahtaa ja tappaa sisällä olevat, myös itsensä. Myös Delila, joka oli läsnä temppelissä, kuolee. Kuten usein elokuvissa, Delila esitetään heikkona ja epäviisaasti mutta ei pahana ja ilmeisesti aidosti rakastuneena Simsoniin.</w:t>
      </w:r>
    </w:p>
    <w:p>
      <w:r>
        <w:rPr>
          <w:b/>
        </w:rPr>
        <w:t xml:space="preserve">Esimerkki 1.1724</w:t>
      </w:r>
    </w:p>
    <w:p>
      <w:r>
        <w:t xml:space="preserve">Fakta1: Fakta2: Red on lähetetty peittämään näennäisesti rutiininomaista itsemurhaa: Fakta3: Cassie keksii suunnitelman Redin nappaamiseksi, Fakta4: hän soittaa Frentrupille ja vaatii puhumaan vain Redin kanssa, Fakta5: poliisi sallii Cassien vapauttamisen takuita vastaan.</w:t>
      </w:r>
    </w:p>
    <w:p>
      <w:r>
        <w:rPr>
          <w:b/>
        </w:rPr>
        <w:t xml:space="preserve">Tulos</w:t>
      </w:r>
    </w:p>
    <w:p>
      <w:r>
        <w:t xml:space="preserve">Red Foster George Murphy ja muut toimittajat nousevat Euroopasta saapuvaan valtamerilaivaan. Red on lähetetty raportoimaan näennäisesti rutiininomaisesta itsemurhasta. Cassie Jean Arthur, laivan manikyristi, on koti-ikävässä Amerikkaan, mutta hänestä on jotenkin tullut Kreikan kansalainen eikä amerikkalainen. Kapteeni Thurston Hall saa tietää hänen suunnitelmastaan hypätä laivasta ja kertoo, että häntä tarkkaillaan tarkasti. Hän kertoo Redille, että hänellä on itsemurhaviesti, joka paljastaa, että poliisin sensaatiomurhasta pidättämä mies on syytön, ja nimeää todellisen murhaajan. Hän kuitenkin antaa sen miehelle vain, jos tämä menee naimisiin hänen kanssaan ja tekee hänestä jälleen Yhdysvaltain kansalaisen. Mies suostuu vastahakoisesti, ja kapteeni vihkii heidät. Myöhemmin hän kuitenkin saa tietää, että nainen on valehdellut; viesti on vain suosituskirje. Samaan aikaan muut toimittajat saavat tietää, että pahamaineinen gangsteri Tonelli Douglass Dumbrille tuodaan takaisin Yhdysvaltoihin, jossa häntä vastaan nostetaan useita syytteitä. Kun he löytävät hänen mökkinsä, he tunkeutuvat hänen ja hänen poliisisaattueensa luokse. Sitten Tonellin kätyri pakottaa heidät aseella uhaten auttamaan häntä pakenemaan. Toimittajat eivät välitä, sillä he saavat loistavan etusivun jutun sanomalehteensä. Kaikki paitsi Red. Frentrup Robert Middlemass, Redin päätoimittaja, antaa hänelle potkut, koska hän on jättänyt sen väliin. Redillä ja Cassiella ei ole rahaa, joten hän antaa Cassien asua asunnossaan. He löytävät uusia töitä ja säästävät rahaa avioeroa varten, vaikka Cassie tekee parhaansa saadakseen Redin muuttamaan mielensä erosta. Kun Cassie lukee kahdesta kuolleesta gangsterista, jotka ovat palaneet liian pahoin tunnistettaviksi, hän keksii suunnitelman, jolla hän saisi Redin vanhan työpaikan takaisin. Hän soittaa Frentrupille ja väittää pystyvänsä tunnistamaan toisen Tonellin sanomalehdessä mainitun tatuoinnin perusteella, mutta vaatii puhumaan vain Redin kanssa. Frentrup ottaa toimittajan takaisin töihin. Tonelli on kuitenkin yhä elossa, ja kun hän saa selville, että hänen tyttöystävänsä Mimi Shirley Grey on nopeasti löytänyt itselleen toisen miehen, hän ampuu heidät kylmäverisesti. Ennen kuolemaansa mies ehtii kertoa poliisille, että Tonelli on syyllinen. Red saa taas potkut. Cassie viedään kuulusteltavaksi, koska häntä epäillään Tonellin rikoskumppaniksi. Poliisi antaa Cassien päästä vapaaksi takuita vastaan siinä toivossa, että hän johdattaa heidät karkurin jäljille. Tonelli tosiaan lähettää hänet peräänsä. Kun hän huomaa, että kortteli on poliisien ympäröimä, Cassie suostuttelee hänet antamaan hänen soittaa veljelleen oikeasti Redille ja pyytää tätä tuomaan ambulanssinsa, jotta gangsteri voi yrittää livahtaa ulos paareilla. Suunnitelma toimii, paitsi että Cassie ja Red eivät vie häntä uuteen piilopaikkaan vaan Redsin sanomalehteen. Loukussa Tonelli alkaa ampua ja poliisi tappaa hänet. Kesken tulitaistelun Frentrup palkkaa jälleen kerran Redin kirjoittamaan kehkeytyvää tarinaa. Avioero-oikeudessa Red päättää pysyä naimisissa Cassien kanssa.</w:t>
      </w:r>
    </w:p>
    <w:p>
      <w:r>
        <w:rPr>
          <w:b/>
        </w:rPr>
        <w:t xml:space="preserve">Esimerkki 1.1725</w:t>
      </w:r>
    </w:p>
    <w:p>
      <w:r>
        <w:t xml:space="preserve">Fakta1: rikas mies tapaa köyhän naisen A`ishan, Fakta2: köyhä nainen A`isha myy lottokuponkeja kadulla, Fakta3: ulkonäkö muistuttaa hiljattain kuolleen tyttären ulkonäköä, Fakta4: isä kiristää häneltä lisää rahaa, Fakta5: poliisi saa selville ja vangitsee isän.</w:t>
      </w:r>
    </w:p>
    <w:p>
      <w:r>
        <w:rPr>
          <w:b/>
        </w:rPr>
        <w:t xml:space="preserve">Tulos</w:t>
      </w:r>
    </w:p>
    <w:p>
      <w:r>
        <w:t xml:space="preserve">Rikas mies tapaa köyhän naisen, A`ishan, joka myy arpoja kadulla. Mies järkyttyy siitä, miten paljon hänen ulkonäkönsä muistuttaa hänen äskettäin kuolleen tyttärensä ulkonäköä. Rikas mies tarjoutuu maksamaan tytön isälle kuukausimaksun, jotta tämä adoptoi hänet. Isä suostuu, ja saatuaan tietää, miten kiintynyt rikas mies on Aishaan, isä yrittää kiristää häneltä lisää rahaa. Poliisi saa tietää asiasta ja vangitsee isän. Vankilasta vapautuessaan isä huomaa, että Aisha on saanut opintonsa päätökseen. Hän vaatii rikkaalta mieheltä suuren summan rahaa, mutta kun tämä kieltäytyy, isä ottaa Aishan väkisin. Elokuva päättyy, kun A`isha palaa isäpuolensa luokse ja menee naimisiin rakkaansa, tohtori Samin kanssa.</w:t>
      </w:r>
    </w:p>
    <w:p>
      <w:r>
        <w:rPr>
          <w:b/>
        </w:rPr>
        <w:t xml:space="preserve">Esimerkki 1.1726</w:t>
      </w:r>
    </w:p>
    <w:p>
      <w:r>
        <w:t xml:space="preserve">Fakta1: Fakta2: malli oli kompastunut Anu ja argumentti, Fakta3: Anu tavataan suuri yllätys, Fakta4: varastetut timantit on perittävä takaisin gangsterit, Fakta5: Bade Mia on päättänyt saada timantit takaisin ja näin ollen</w:t>
      </w:r>
    </w:p>
    <w:p>
      <w:r>
        <w:rPr>
          <w:b/>
        </w:rPr>
        <w:t xml:space="preserve">Tulos</w:t>
      </w:r>
    </w:p>
    <w:p>
      <w:r>
        <w:t xml:space="preserve">Anu Gaekwad Madhu Sapre, Sheila Bardez Padma Lakshmi ja Rina Kaif Katrina Kaif ovat kolme Intian huippumallia, ja he osallistuvat muotinäytökseen, jonka isännöi arvostettu timanttikorumerkki. Muotinäytöksen rampilla ollessaan yksi muista malleista kompastuu ehkä tahallaan Anuun, ja hän syöksyy maahan, mikä on mallin pahin painajainen. Anun kannustavat ystävät Sheila ja Rina tulevat apuun. Kolmikko kohtaa välittömästi Anun kompastuttaneen mallin, ja yleisön edessä käyty riita raaistuu kissatappeluksi. Kun nuoret naiset tappelevat keskenään, heitä kohtaa suuri yllätys. Sadat kimaltelevat varastetut timantit, jotka oli tarkoitus salakuljettaa maasta, putoavat mallin hiuksista rampille, ja paparazzit ja julkkikset nappaavat ne. Anu, Sheila ja Rina ovat järkyttyneitä, kun muotinäytös muuttuu kaaokseksi. Varastetut timantit ovat korvaamattomia, ja gangsterien on löydettävä ne takaisin, sillä he pitävät kolmea lumoavaa mallia syyllisinä tapahtuneeseen heistgonewrongiin. Timantit oli tarkoitus salakuljettaa Dubaihin, ja Chhote Mia Jackie Shroff varasti ne. Sen jälkeen ne oli tarkoitus luovuttaa hänen veljilleen. Kolmikon johtaja Bade Mia Amitabh Bachchan on päättänyt saada timantit takaisin, ja niin alkaa kissa-hiiri-leikki kolmen mallin ja kolmen gangsterin välillä. Kuka onnistuu päihittämään muut?</w:t>
      </w:r>
    </w:p>
    <w:p>
      <w:r>
        <w:rPr>
          <w:b/>
        </w:rPr>
        <w:t xml:space="preserve">Esimerkki 1.1727</w:t>
      </w:r>
    </w:p>
    <w:p>
      <w:r>
        <w:t xml:space="preserve">Fakta1: Fakta2: Ajay kannattaa teollistumista ja teknologiaa: Ashok kieltäytyy menemästä kylään, Fakta3: Ajayn Pratibha on rakastunut Ashokiin, Fakta4: Ashok on rakastunut Ashokiin eikä tiedä tunteistaan, Fakta5: Gauri pysyy sokean isänsä luona.</w:t>
      </w:r>
    </w:p>
    <w:p>
      <w:r>
        <w:rPr>
          <w:b/>
        </w:rPr>
        <w:t xml:space="preserve">Tulos</w:t>
      </w:r>
    </w:p>
    <w:p>
      <w:r>
        <w:t xml:space="preserve">Ashok K. L. Saigalilla ja Ajay Jagdish Sethillä on erilaiset käsitykset maan kehityksestä. Ashok kannattaa maataloutta ja paluuta kyliin, kun taas Ajay kannattaa teollistumista ja teknologiaa. Ajay on rikkaasta perheestä, ja hänen on lähdettävä Isoon-Britanniaan jatkamaan insinööriopintojaan. Hän pyytää Ashokia mukaansa. Ashok kieltäytyy ja päättää mennä kylään auttamaan maanviljelijöitä. Ajayn sisko Pratibha Kamlesh Kumari on rakastunut Ashokiin, joka ei tiedä Ashokin tunteista. Kun Ashok kohtaa vaikeuksia kylässä, hän auttaa Ashokia salaa lähettämällä rahaa uusien koneiden ostamiseen maatilalle. Kylän johtaja Chowdhary turhauttaa Ashokin ja hänen kollegansa yritykset useaan otteeseen. Ashok tapaa ja rakastuu kylätyttöön Gauri Uma Shashiin, joka asuu sokean isänsä K. C. Deyn luona. Ajay palaa ulkomailta ja saa kuulla rikkaasta hiilikaivoksesta. Se sijaitsee Ashokin pellon alla. Ajay luopuu kaivostoiminnasta ja päättää ostaa Ashokin viljelemän maan turvatakseen sen itselleen. Ashok kertoo Ajaylle suunnitelmistaan naida Gauri. Ajay on tyrmistynyt ja järkyttynyt siskonsa puolesta. Maanviljelijöille tulee ahdinkoa, kun monsuunit jäävät tulematta. He joutuvat kuivuuteen. Silloin Ajay päättää louhia pellolta hiiltä. Erimielisyydet kuitenkin selvitetään, ja Ajay auttaa uusilla ideoilla ja hyväksyy Ashokin osuustoiminnallisen viljelymenetelmän.</w:t>
      </w:r>
    </w:p>
    <w:p>
      <w:r>
        <w:rPr>
          <w:b/>
        </w:rPr>
        <w:t xml:space="preserve">Esimerkki 1.1728</w:t>
      </w:r>
    </w:p>
    <w:p>
      <w:r>
        <w:t xml:space="preserve">Fakta1: Fakta2: runoilijalla on viilletyt ranteet, Fakta3: keski-ikäinen upseeri kuulustelee häntä runoilijan kuolemasta, Fakta4: suhde muuttuu yhä monimutkaisemmaksi, Fakta5: Deng saa tietää Xiaomein suunnitelmista tehdä itsemurha.</w:t>
      </w:r>
    </w:p>
    <w:p>
      <w:r>
        <w:rPr>
          <w:b/>
        </w:rPr>
        <w:t xml:space="preserve">Tulos</w:t>
      </w:r>
    </w:p>
    <w:p>
      <w:r>
        <w:t xml:space="preserve">Zhang Xiaomei Jin Ze on prostituoitu, joka asuu Pekingissä. Kun parisuhdeongelmat poikaystävänsä kanssa puhkeavat, hän pakenee Beidaihin lomakohteeseen ja ottaa huoneen pienestä hotellista, jossa hän harkitsee itsemurhaa. Siellä hän tapaa nuoren runoilijan. Seuraavana aamuna hän herää ja kuulee, että runoilija on viiltänyt ranteensa auki. Kun poliisi saapuu paikalle, hän tapaa Deng Jianguo Cheng Taishengin, keski-ikäisen poliisin, joka kuulustelee häntä runoilijan kuolemasta. Heidän suhteensa mutkistuu pian, kun Deng saa tietää Xiaomein suunnitelmista tehdä itsemurha. Useiden päivien ajan mies vie Dengin syömään äyriäisillallisia ja ylistää ruokavalion hyveitä ja terveyshyötyjä, mukaan lukien väite, että se tekee hänestä voimakkaamman rakastajan. Kun Xiaomei yrittää tehdä itsemurhan läheisessä kaupungissa, Deng estää sen, vie hänet takaisin Beidaiheen ja raiskaa hänet. Lopulta Xiaomei lähtee rantakaupungista jälleen Pekingiin.</w:t>
      </w:r>
    </w:p>
    <w:p>
      <w:r>
        <w:rPr>
          <w:b/>
        </w:rPr>
        <w:t xml:space="preserve">Esimerkki 1.1729</w:t>
      </w:r>
    </w:p>
    <w:p>
      <w:r>
        <w:t xml:space="preserve">Fakta1: Fakta2: aikuinen haluaa kaikkien kumartavan hänen edessään ja ruhtinaallisen arvon, Fakta3: Shamsher päättää leikkiä Sajjania, Fakta4: Sajjan seuraa virkamiehiä takaisin palatsiin, Fakta5: isä on pian sen jälkeen kuollut jättäen palatsin ja johdon hänelle ja ahneelle veljelleen, joka nai hänet.</w:t>
      </w:r>
    </w:p>
    <w:p>
      <w:r>
        <w:rPr>
          <w:b/>
        </w:rPr>
        <w:t xml:space="preserve">Tulos</w:t>
      </w:r>
    </w:p>
    <w:p>
      <w:r>
        <w:t xml:space="preserve">Rajkumar Shamsher Singh on paikallisen maharadjan ainoa poika, joka on kasvatettu kakarana, ja nyt hän on vastuuton, alkoholisti ja naistenhimoinen aikuinen, joka haluaa kaikkien kumartavan hänen ja hänen ruhtinaallisen asemansa edessä. Eräs pappi kieltäytyy siitä, ja Shamsher hakkaa häntä armotta, joskin turhaan. Turhautuneena hän kysyy papilta, mitä hänen pitäisi tehdä maalliselle elämälleen, ja pappi kertoo hänelle, että hänen pitäisi tehdä parannus, uhrata kaikki palatsimaiset nautintonsa ja elää yksinkertaisen ja tavallisen miehen elämää ja siten oppia elämän todellinen merkitys ainakin kuuden kuukauden ajan. Shamsher suostuu tekemään niin ja järjestää onnettomuuden autollaan, joka syöksyy alas vuorelta, räjähtää ja räjähtää kappaleiksi. Kaikki palatsissa uskovat, että Shamsher on kuollut. Hän menee läheiseen kylään, jossa sokea nainen luulee häntä kauan kadoksissa olleeksi pojakseen ja alkaa kutsua häntä Sajjan Singhiksi. Shamsher päättää leikkiä Sajjania. Kaksi korruptoitunutta palatsin virkamiestä huomaa Sajjanin, joka muistuttaa Shamsheria, ja juonittelee hänen kanssaan Shamsheriksi tekeytymisestä isoa rahasummaa vastaan, mihin Sajjan suostuu. Kun Sajjan lähtee virkamiesten mukana takaisin palatsiin, hän saa järkyttyneenä huomata, että hänen isänsä on mennyt uudelleen naimisiin paljon nuoremman naisen, Rattan, kanssa ja kuollut pian avioliiton solmimisen jälkeen jättäen palatsin ja sen hallinnon Rattan ja tämän ahneen veljen haltuun. Shamsher päättää paljastaa todellisen henkilöllisyytensä, mutta virkamiehet uhkaavat paljastaa hänet uudesti sokeutuneelle äidilleen, ja Shamsher tietää olevansa ansassa Sajjan Singhin ruumiissa, jonka on pakko esiintyä kenenkään muun kuin itsensä.</w:t>
      </w:r>
    </w:p>
    <w:p>
      <w:r>
        <w:rPr>
          <w:b/>
        </w:rPr>
        <w:t xml:space="preserve">Esimerkki 1.1730</w:t>
      </w:r>
    </w:p>
    <w:p>
      <w:r>
        <w:t xml:space="preserve">Fakta1: kirjailija saa Amyn kiinni suhteesta miehen kanssa nimeltä, Fakta2: Fakta3: koira Chico tapetaan ruuvimeisselillä ja ilmoitetaan sheriffi Dave Newsomelle, Fakta4: Mort ajaa Riverdalen taloon löytääkseen lehden kopion, Fakta5: todiste ja Shooter suostuu tapaamaan Mortin mökillä.</w:t>
      </w:r>
    </w:p>
    <w:p>
      <w:r>
        <w:rPr>
          <w:b/>
        </w:rPr>
        <w:t xml:space="preserve">Tulos</w:t>
      </w:r>
    </w:p>
    <w:p>
      <w:r>
        <w:t xml:space="preserve">Mort Rainey on kirjailija, joka saa vaimonsa Amyn kiinni suhteesta Ted-nimisen miehen kanssa. Masentunut ja kirjailijan tukoksesta kärsivä Mort lykkää avioeron loppuunsaattamista ja vetäytyy mökilleen Tashmore-järvelle New Yorkin pohjoisosassa. Mort joutuu vastakkain John Shooterin kanssa, joka syyttää häntä plagioinnista hänen tarinaansa Kylvökausi. Kun Mort lukee Shooterin käsikirjoituksen, hän huomaa sen muistuttavan hänen omaa tarinaansa Secret Window (Salainen ikkuna), lukuun ottamatta sen loppua. Seuraavana päivänä Mort selittää, että hänen tarinansa julkaistiin vuosia ennen Shootersin tarinaa. Shooter haastaa Mortin esittämään todisteet ja varoittaa poliisin ottamisesta mukaan. Samana iltana Mort löytää koiransa Chicon tapettuna ruuvimeisselillä ja ilmoittaa siitä sheriffi Dave Newsomelle. Mort ajaa kotiinsa Riverdaleen löytääkseen lehden, jossa hänen tarinansa julkaistiin, mutta lähtee pois nähdessään Amyn ja Tedin. Hän ottaa yhteyttä yksityisetsivä Ken Karschiin saadakseen apua. Ken suostuu matkustamaan Tashmore Lakeen vahtimaan mökkiä ja puhumaan Tom Greenleafille, asukkaalle, joka on saattanut nähdä Shooterin puhuvan Mortin kanssa. Shooter vierailee Mortin luona mökillä ja vaatii Mortia muuttamaan Salaisen ikkunan lopun Shooterin versioon, jossa päähenkilö tappaa vaimonsa. Tämän jälkeen Shooter hyökkää Mortin kimppuun ja kuristaa hänet. Amy soittaa Mortille ja kertoo, että heidän talonsa paloi. Mort matkustaa Riverdaleen ja poliisi kuulustelee heitä. Ken soittaa Mortille ja sanoo, että Tom Greenleaf on kiistänyt nähneensä Mortin. Ken epäilee, että Ampuja uhkaili Tomia. He sopivat kohtaavansa Shooterin yhdessä ja sopivat tapaamisen Tomin kanssa paikallisessa kuppilassa. Seuraavana aamuna Mort nukahtaa. Kun hän saapuu kuppilaan, hän kuulee, että Ken ja Tom eivät ole tulleet paikalle. Kun Mort näkee Tedin huoltoasemalla, hän lähestyy häntä ja Ted vaatii Mortia allekirjoittamaan avioeropaperit. He joutuvat yhteenottoon ja Ted murtaa oman kätensä. Ampuja kutsuu Mortin tapaamispaikkaan. Kun Mort saapuu paikalle, hän löytää Kenin ja Tomin kuolleina Tomin autosta ja pyörtyy. Kun hän herää, Shooter sanoo, että heidät murhattiin Mortsin ruuvimeisselillä, koska he olivat sekaantuneet hänen liiketoimiinsa. Mortilla on lehti todisteena ja Shooter suostuu tapaamaan Mortsin mökillä. Hän lähtee ja Mort peittää rikoksen poistamalla ruuvimeisselin Tomsin päästä ja ajamalla kuorma-auton veden täyttämään kivilouhokseen. Amy soittaa Mortille ja muistelee keskenmenoa, jonka hän oli kärsinyt heidän avioliittonsa aikana, toivoen voivansa vakuuttaa Mortin allekirjoittamaan avioeropaperit, mutta Mort kieltäytyy jälleen kerran, minkä vuoksi Amy ajaa Mortin mökille yrittäen vakuuttaa hänet henkilökohtaisesti. Sen jälkeen Mort hakee kirjallisuusagenttinsa lähettämän lehden. Hän huomaa, että paketti on jo avattu ja tarinan sisältämät sivut leikattu irti. Takaisin mökillään Mort näkee Shootersin hatun. Mort pukee hatun päähänsä ja alkaa puhua itsekseen yrittäen ymmärtää tapahtumia. Mort tajuaa, että Shooter on vain hänen mielikuvituksensa tuotetta, joka on herätetty henkiin Mortsin huomaamattoman dissosiatiivisen identiteettihäiriön kautta ja joka on suorittanut pahansuopia tehtäviä, kuten Chicon, Tomin ja Kenin tappaminen ja hänen talonsa polttaminen. Kun Amy saapuu mökille, hän löytää sen epäjärjestyksessä, ja seiniin on kaiverrettu toistuvasti sana SHOOTER. Mort ilmestyy hänen taakseen ja Amy tajuaa, että nimi edustaa Mortsin halua ampua hänet. Ampujan aksentilla puhuva ja hattu päässään oleva Mort ajaa Amya takaa ja puukottaa häntä nilkkaan. Amyn turvallisuudesta huolestunut Ted saapuu paikalle ja joutuu Mortin väijytykseen, joka lyö häntä lapiolla kasvoihin. Amy katsoo avuttomana, kun Mort mestaa Tedin lapiolla. Mort lausuu Kylvökauden lopun, kun hän tappaa myös Amyn. Mort toipuu kirjoittajablokista ja kokee mielialan paranevan. Sheriffi Newsome pysähtyy myöhemmin mökillä varoittaakseen Mortia siitä, että hän on pääepäilty Amyn ja Tedin katoamisesta. Mort torjuu uhkauksen ja sheriffi poistuu. Mortsin huoneessa on salainen ikkuna, josta on näkymä salaiseen puutarhaan. Vihjaillaan, että ruumiit on haudattu puutarhaan, joka on nyt maissipelto, eikä poliisi luultavasti koskaan löydä niitä. Mortin nähdään syövän maissia päivälliseksi, ja ruutu vaihtuu mustaksi.</w:t>
      </w:r>
    </w:p>
    <w:p>
      <w:r>
        <w:rPr>
          <w:b/>
        </w:rPr>
        <w:t xml:space="preserve">Esimerkki 1.1731</w:t>
      </w:r>
    </w:p>
    <w:p>
      <w:r>
        <w:t xml:space="preserve">Fakta1: Fakta2: Fakta3: Schneider Afterin kimppuun hyökkää näkymätön voima, joka lähettää Jessen suihkuun, Fakta4: Freddy nousee Jessen ruumiista, Fakta5: Jessen kauhu antaa Freddylle voimaa.</w:t>
      </w:r>
    </w:p>
    <w:p>
      <w:r>
        <w:rPr>
          <w:b/>
        </w:rPr>
        <w:t xml:space="preserve">Tulos</w:t>
      </w:r>
    </w:p>
    <w:p>
      <w:r>
        <w:t xml:space="preserve">Viisi vuotta Freddy Kruegerin ilmeisen tappion jälkeen Walshesit ovat muuttaneet Thompsonien entiseen kotiin. Heidän teini-ikäinen poikansa Jesse näkee painajaista, jossa koulubussia ajava tappaja vainoaa häntä. Hän herää ja selittää unen johtuneen huoneen epätavallisesta lämmöstä. Jesse käy koulua ystävänsä Lisan kanssa, josta hän on kiinnostunut romanttisesti, mutta on liian ujo flirttaillakseen tälle. Jouduttuaan liikuntatunnilla tappeluun Grady-nimisen pojan kanssa valmentaja Schneider saa heidät jäämään tunnin jälkeen, ja heistä tulee ystäviä. Lisa tulee käymään Jessen luona koulun jälkeen, ja he löytävät Nancy Thompsonin päiväkirjan, jossa kerrotaan yksityiskohtaisesti hänen painajaisistaan, jotka muistuttavat hämmästyttävän paljon Jessen painajaisia. Talossa syttyy pieniä tulipaloja, jotka huipentuvat lemmikkilintujen itsestään syttymiseen. Jessesin isä syyttää häntä sabotaasista. Seuraavana yönä Jesse näkee painajaista, jossa hän kohtaa Freddyn, joka käskee Jessien tappaa hänen puolestaan. Unet voimistuvat, ja Jesse yrittää epäonnistuneesti eri keinoin pitää itsensä hereillä. Lopulta hän alkaa vaeltaa öisin kaduilla. Eräänä yönä Schneider saa Jessen kiinni juomaa tilatessaan, ja Jesse joutuu rangaistukseksi juoksemaan kierroksia koulussa. Lähetettyään Jessen suihkuun Schneiderin kimppuun hyökkää näkymätön voima, joka raahaa hänet suihkuun. Jesse katoaa höyryyn ja Freddy ilmestyy esiin ja tappaa Schneiderin viiltämällä tämän selkään. Myöhemmin Jesse kauhistuu nähdessään hanskan kädessään. Poliisi saattaa hänet kotiinsa sen jälkeen, kun hänet on löydetty vaeltelemasta kaduilla alasti, ja hänen vanhempansa alkavat epäillä, että Jesse saattaa olla huumeiden vaikutuksen alaisena tai henkisesti häiriintynyt. Lisa vie Jessen hylättyyn tehtaaseen, jossa Fred Krueger työskenteli, mutta he eivät löydä sieltä mitään. Seuraavana iltana Jesse menee Lisan uima-allasjuhliin ja suutelee häntä cabanassa. Sen jälkeen hänen kehonsa alkaa muuttua ja hän lähtee paniikissa. Hän menee Gradyn taloon, tunnustaa tappaneensa Schneiderin ja kehottaa Gradya vahtimaan häntä nukkuessaan ja pysäyttämään hänet, jos hän yrittää lähteä. Kun Grady lopulta nukahtaa, Freddy nousee Jessesin ruumiista ja tappaa Gradyn. Freddy muuttuu sitten takaisin Jesseksi, joka huomaa katsovansa Freddyn heijastusta Gradyn peilistä. Hän pakenee ennen kuin Gradyn vanhemmat tulevat huoneeseen. Palatessaan Lisan kotiin Jesse kertoo hänelle, mitä on tekeillä. Lisa tajuaa, että Jessen kauhu antaa Freddylle voimaa, mutta Freddy ei voi lakata pelkäämästä häntä ja muuttuu jälleen. Hän lukitsee tytön vanhemmat heidän makuuhuoneeseensa ja hyökkää Lisan kimppuun, mutta tajuaa, ettei voi vahingoittaa häntä Jessesin vaikutuksen vuoksi. Hän menee ulos, jossa hän alkaa teurastaa juhlijoita. Lisan isä ilmestyy paikalle haulikon kanssa, mutta Lisa estää häntä ampumasta Freddyä, joka pakenee liekkipallossa. Hän ajaa tehtaalle, näkee äkillisiä painajaisia ja joutuu hallitsemaan pelkonsa ennen kuin kohtaa Freddyn. Hän rukoilee Jesseä taistelemaan Freddyä vastaan, mutta Freddyn ote on liian vahva. Kun Lisa tunnustaa rakkautensa Jesselle ja suutelee Freddyä, Jesse alkaa taistella vastaan. Freddy palaa ja muuttuu tuhkaksi, josta Jesse nousee esiin. Myöhemmin, kun Jesse, Lisa ja Lisan ystävä Kerry lähtevät bussilla kouluun, Jesse alkaa huomata yhtäläisyyksiä alkuperäiseen painajaiseensa ja joutuu paniikkiin. Lisan rauhoiteltua Jesseä Kerry sanoo, että kaikki on ohi juuri ennen kuin Freddyn kynsinen käsi puhkeaa hänen rintakehänsä läpi. Freddy nauraa, kun bussi ajaa pellolle, aivan kuten Jessen ensimmäisessä painajaisessa.</w:t>
      </w:r>
    </w:p>
    <w:p>
      <w:r>
        <w:rPr>
          <w:b/>
        </w:rPr>
        <w:t xml:space="preserve">Esimerkki 1.1732</w:t>
      </w:r>
    </w:p>
    <w:p>
      <w:r>
        <w:t xml:space="preserve">Fakta1: Fakta2: poika ja miniät ovat kyllästyneet Kochu Thresian rakastettaviin omituisuuksiin, Fakta3: lapset pitävät häntä kiusankappaleena, Fakta4: Sheelan kiusankappale aiheuttaa heille tarpeettomia ongelmia kiireisessä elämässä, Fakta5: Kochu Thresia on nuori ja joutuu humoristisiin pulmiin.</w:t>
      </w:r>
    </w:p>
    <w:p>
      <w:r>
        <w:rPr>
          <w:b/>
        </w:rPr>
        <w:t xml:space="preserve">Tulos</w:t>
      </w:r>
    </w:p>
    <w:p>
      <w:r>
        <w:t xml:space="preserve">Kochu Thresia Sheela on rikas leski, joka elää eläkkeellä viehättävässä mutta kauniissa kylässä, joka on täynnä erilaisia hahmoja. Hänen luonaan asuu hänen vanhin poikansa perheineen. Hänen poikansa ja miniänsä ovat kyllästyneet Kochu Thresian rakastettavaan omalaatuisuuteen, jota he pitävät huonona käytöksenä hänen ikäiselleen naiselle. Hänen lapsensa pitävät häntä riesana, joka aiheuttaa heille turhaa vaivaa kiireisessä elämässään. Vaikka Kochu Thresia on vanha, hän on sydämeltään yhä nuori ja osaa nauttia elämästä ja joutuu humoristisiin pulmiin, jotka vain ärsyttävät hänen aikuisia lapsiaan. Tässä vaiheessa hän tapaa nuoren, maanläheisen Reji Jayaramin, josta hän löytää sympaattisen ja ymmärtäväisen ystävän, ja alkaa pitää tätä kuin poikaansa. Reji täyttää innokkaasti kaikki hänen toiveensa. He nauttivat kaikista yhdessä vietetyistä hetkistä aina suussa sulavan, mutta kielletyn naudanlihan nauttimisesta norsulla ratsastamiseen.</w:t>
      </w:r>
    </w:p>
    <w:p>
      <w:r>
        <w:rPr>
          <w:b/>
        </w:rPr>
        <w:t xml:space="preserve">Esimerkki 1.1733</w:t>
      </w:r>
    </w:p>
    <w:p>
      <w:r>
        <w:t xml:space="preserve">Fakta1: Fakta2: kaksikko järjestää avioliiton suurella mahtipontisuudella, Fakta3: Arjunille annetaan tehtäviä kaukaisessa kylässä, Fakta4: kaukainen kylä joutuu Raja Jaichandin sorron kohteeksi, Fakta5: Raja Jaichand kieltäytyy hyväksymästä Intian hallitusta.</w:t>
      </w:r>
    </w:p>
    <w:p>
      <w:r>
        <w:rPr>
          <w:b/>
        </w:rPr>
        <w:t xml:space="preserve">Tulos</w:t>
      </w:r>
    </w:p>
    <w:p>
      <w:r>
        <w:t xml:space="preserve">Gayetri asuu kahden läheisen miespuolisen ystävänsä kanssa, joita hän pitää veljinään. He ovat Veeru Dharmendra ja Dheeru Vinod Khanna, jotka ovat pikkuvarkaita ja huijareita ja jotka paikallinen poliisi tuntee. Kun Gayatri tapaa poliisitarkastaja Arjun Thanghe Rajinikanthin ja rakastuu häneen, kaksikko ilahtuu ja järjestää hänen avioliittonsa suurella prameudella. Arjun saa tehtäväkseen kaukaisen kylän, jota sortaa Raja Jaichand Sadashiv Amrapurkar, joka ei suostu hyväksymään Intian hallitusta eikä edes tunnustamaan sitä ja hallitsee aluetta kuin diktaattori. Arjun yrittää saada asiat kuntoon, mutta saa surmansa, ja Gayetri menettää järkensä. Gayatri löytää keinon ottaa yhteyttä veljiinsä, ja kauhistuneena hän huomaa, että he ovat miehensä tappaneen henkilön palveluksessa, joka ei ole kukaan muu kuin herra Jaichand.</w:t>
      </w:r>
    </w:p>
    <w:p>
      <w:r>
        <w:rPr>
          <w:b/>
        </w:rPr>
        <w:t xml:space="preserve">Esimerkki 1.1734</w:t>
      </w:r>
    </w:p>
    <w:p>
      <w:r>
        <w:t xml:space="preserve">Fakta1: Tohtori Rekha innoitti Surendran hyvää sydäntä, Fakta2: Fakta3: Vidhatha varasti koko tilin ja syytti isää, Fakta4: isä teki itsemurhan, Fakta5: entinen rakastaja oli tappanut vanhemmat.</w:t>
      </w:r>
    </w:p>
    <w:p>
      <w:r>
        <w:rPr>
          <w:b/>
        </w:rPr>
        <w:t xml:space="preserve">Tulos</w:t>
      </w:r>
    </w:p>
    <w:p>
      <w:r>
        <w:t xml:space="preserve">Tarina alkaa huimapäisestä varkaasta Surendra Nandamuri Balakrishnasta, joka on myös valepuvun mestari, ja joka on aina kaupungin diktaattorin Vidhatha Charan Rajin kohteena, ja häntä jäljittää SP Indrani Sharada, tehokas poliisi. Surendra teettää moniammatillisen sairaalan työvoimaa ilmaiseksi kaikilla näillä rahoilla. Tohtori Rekha Vijayashanti, Indranin pikkusisko, innostuu Surendran hyvästä sydämestä ja alkaa rakastaa häntä. Jälkeen useita muita onnistuneita yrityksiä, eräänä päivänä Surendra on kiinni Rekha, kun hän kysyy häneltä sitten hän paljastaa hänen menneisyytensä hänen isänsä Ranganath rehellinen henkilö, joka oli kerännyt lahjoituksia ihmisiä kaupungin rakentamiseen sairaalan kanssa hänen kumppaninsa Vidhatha. Vidhatha on pettänyt ja varastanut koko tilin, pitäen syyllisenä isäänsä, mikä johti tämän itsemurhaan. Siksi Surendra kostaa Vidhathalle. Yrityksessä Surendra on loukussa ja pidätetty Indrani, hän kertoo hänelle, että hän oli ollut hänen hyvinvointinsa vain, koska hänellä on henkilökohtainen taistelu Vidhatha, jonka todellinen nimi on Vijay oli hänen exlover, joka oli tappanut hänen vanhempansa ja pakeni vankilasta. Nyt Surendra Indrani liittyy yhteen. Ovatko he pystyvät kostamaan Vidhatha Surendra Surendra voi suorittaa sairaalan? Se on tarinan loppuosan ydin.</w:t>
      </w:r>
    </w:p>
    <w:p>
      <w:r>
        <w:rPr>
          <w:b/>
        </w:rPr>
        <w:t xml:space="preserve">Esimerkki 1.1735</w:t>
      </w:r>
    </w:p>
    <w:p>
      <w:r>
        <w:t xml:space="preserve">Fakta1: Akeelah Anderson käy Crenshaw Middle Schoolia, Fakta2: Fakta3: Javier kutsuu Akeelahin liittymään Woodland Hillsin yläkoulun oikeinkirjoituskerhoon, Fakta4: isä moittii poikaa siitä, että hän oli melkein hävinnyt pienelle mustalle tytölle, Fakta5: Tanya saa selville Akeelahin menevän yksin Woodland Hillsiin.</w:t>
      </w:r>
    </w:p>
    <w:p>
      <w:r>
        <w:rPr>
          <w:b/>
        </w:rPr>
        <w:t xml:space="preserve">Tulos</w:t>
      </w:r>
    </w:p>
    <w:p>
      <w:r>
        <w:t xml:space="preserve">Akeelah Anderson, 11-vuotias oikeinkirjoituksen harrastaja, käy Crenshaw Middle Schoolia, joka on pääasiassa musta koulu Etelä-Los Angelesissa. Hän asuu leskeksi jääneen äitinsä Tanyan, isosiskonsa Kianan, vanhempien veljiensä Devonin ja Terrencen sekä pienen veljentyttärensä kanssa. Rehtori Welch ehdottaa, että hän ilmoittautuisi Crenshaw-koulun koko koulun laajuiseen oikeinkirjoituskilpailuun. Kun häntä uhataan jälki-istunnolla koko lukukauden ajan, hän osallistuu ja voittaa. Pian tämän jälkeen tohtori Joshua Larabee, vieraileva englannin kielen professori ja Welchin opiskelukaveri, testaa Akeelahin ja päättää, että hän on tarpeeksi hyvä kilpailemaan kansallisessa tavauskilpailussa. Tohtori Larabee kieltäytyy kuitenkin valmentamasta Akeelahea, koska tämä on epäkohtelias hänelle. Tämän seurauksena Akeelah opiskelee yksin valmistautuakseen piirin oikeinkirjoituskilpailuun. Vaikka Akeelah kirjoittaa sanansa väärin kilpailun viimeisellä kierroksella, hän pääsee alueelliseen kilpailuun, kun Kiana saa toisen finalistin kiinni huijaamisesta. Akeelah tapaa myös Javier Mendezin, 12-vuotiaan meksikolaisamerikkalaisen pojan ja tavauskaverin, ja ystävystyy hänen kanssaan. Javier kutsuu Akeelahen mukaan Woodland Hillsin yläasteen koulun tavauskerhoon. Woodland Hillsissä Akeelah tapaa Dylan Chun, kiinalaisamerikkalaisen pojan, joka oli voittanut toisen sijan kahdessa edellisessä kansallisessa oikeinkirjoituskilpailussa. Poika pyytää Akeelahta halveksivasti kirjoittamaan xantoosin. Kun hän aloittaa sanan z:llä, poika sanoo, että hän tarvitsee valmentajan. Oikeinkirjoituskerhon kokouksen päätteeksi Javier kutsuu Akeelahin syntymäpäiväjuhliinsa. Juhlissa Akeelah melkein voittaa Dylanin Scrabblessa. Poika saa isältään nuhteita siitä, että hän on melkein hävinnyt pienelle mustalle tytölle. Juhlien jälkeen Tanya on masentunut miehensä kuolemasta ja huolissaan tyttärensä arvosanoista ja jatkuvasta lintsaamisesta. Kun hän saa tietää Akeelahin menevän yksin Woodland Hillsiin, hän kieltää Akeelahia osallistumasta tulevaan osavaltion kilpailuun. Kiellon kiertämiseksi Akeelah väärentää kuolleen isänsä allekirjoituksen suostumuslomakkeeseen ja opiskelee salaa tohtori Larabeen kanssa. Osavaltion kilpailujen aikana Tanya tulee sisälle ja keskeyttää tyttärensä ennen kuin tämä ehtii tavata sanansa. Tanya antaa periksi keskusteltuaan tohtori Larabeen ja herra Welchin kanssa. Javier suojelee Akeelaa hylkäämiseltä viivyttelemällä, kunnes hän voi palata. Dylan, Javier ja Akeelah pääsevät Scripps National Spelling Bee -kilpailuun. Joulun lähestyessä Akeelah lähtee ostamaan tohtori Larabeelle lahjaa, mutta tavatessaan hänet Akeelah paljastaa, että hän lopettaa Akeelahin valmentajana toimimisen, koska Akeelah muistuttaa häntä hänen edesmenneestä tyttärestään Denisistä. Sen sijaan hän antaa Akeelalle 5 000 muistitikun opiskeltavaksi. Ilman valmentajaa, parhaan ystävänsä Georgian hylkäämänä ja tuntien naapuruston asukkaiden painostuksen tehdä heistä ylpeitä, Akeelah menettää motivaationsa. Tanya kuitenkin kertoo hänelle, että jos hän katsoisi ympärilleen, hän huomaisi, että hänellä on 50 000 valmentajaa. Akeelah värvää perheenjäsenensä, luokkatoverinsa, opettajansa, ystävänsä ja naapurinsa Derrick T:n valmistautumaan tosissaan. Tavatessaan jälleen tohtori Larabeen Akeelah lähtee hänen, Tanyan, Georgian, herra Welchin ja Devonin kanssa Washingtoniin tietämättä, että hänen valmentajansa on maksanut neljä heidän lippuaan. Georgia herättää uudelleen ystävyytensä Akeelahin kanssa tämän kutsuttua hänet. Kilpailun aikana Akeelahista tulee yleisön suosikki. Kun kaikki muut kilpailijat on suljettu pois, jäljellä ovat vain Dylan ja Akeelah. Kahdelle finalistille sallitaan tauko, jonka aikana Akeelah kuulee Dylansin isän painostavan häntä ankarasti voittoon. Akeelah yrittää tahallaan hävitä kirjoittamalla tahallaan väärin xanthosis. Dylan, joka tietää Akeelahin tuntevan tämän sanan, kirjoittaa sen myös tahallaan väärin. Dylan kertoo Akeelahille haluavansa reilun kilpailun ja torjuu isänsä pakkomielteen voittaa. Tämän jälkeen he kirjoittavat kaikki tuomareiden luettelemat sanat siinä toivossa, että he voittaisivat mestaruuden yhdessä, ja Dylan ansaitsee osan siitä kirjoittamalla oikein logorrean isänsä iloksi. Akeelah tavaa listan viimeisen sanan, pulchritude, ja heidät julistetaan yhteisiksi mestareiksi hurraavan yleisön keskellä.</w:t>
      </w:r>
    </w:p>
    <w:p>
      <w:r>
        <w:rPr>
          <w:b/>
        </w:rPr>
        <w:t xml:space="preserve">Esimerkki 1.1736</w:t>
      </w:r>
    </w:p>
    <w:p>
      <w:r>
        <w:t xml:space="preserve">Fakta1: Fakta2: Poliisiajoneuvot sytytetään tuleen, jolloin Veeran kätyrit hyökkäävät: Fakta3: Veera pidättäytyy murhasta, koska hän ei pysty tappamaan ketään, Fakta4: Dev ja tiimi menevät metsään Gnanaprakasamin avulla, Fakta5: veli johtaa sotaa aiheuttaen ahdinkoa jengille.</w:t>
      </w:r>
    </w:p>
    <w:p>
      <w:r>
        <w:rPr>
          <w:b/>
        </w:rPr>
        <w:t xml:space="preserve">Tulos</w:t>
      </w:r>
    </w:p>
    <w:p>
      <w:r>
        <w:t xml:space="preserve">Elokuva alkaa otoksilla, joissa Veeraiya Vikram hyppää kalliolta veteen. Hänen jenginsä on kiireinen harhauttamaan poliiseja. Poliisiautoja sytytetään tuleen ja naiset viettelevät poliiseja ansaan, jolloin Veeran kätyrit hyökkäävät. Poliisit murhataan häikäilemättömästi. Raagini Aishwarya Rai joutuu veneilyretkellä Veeran sieppaamaksi. Dev Prakash Prithviraj Sukumaran, hänen aviomiehensä ja vanhempi poliisi, saa tiedon tapauksesta. Eräänlainen lyhyt montaasi esittelee Veeraiyan tarinan. Hänet nähdään paikallisena sankarina, joka johtaa rinnakkaishallintoa Tirunelvelin lähialueilla veljiensä Singarasu Prabhun ja Sakkarai Munnan kanssa. Vaikka paikallinen poliisi pitää Veeraiyaa terroristina, kyläläiset kunnioittavat häntä. Hän kidnappaa Raaginin toivoen voivansa kostaa siskonsa Vennila Priyamanin kuoleman. Hän vie tämän jyrkänteen reunalle ampuakseen hänet kuoliaaksi. Raagini ei suostu kuolemaan miehen käsissä, vaan hyppää kalliolta syvälle alapuolella olevaan veteen toivoen voivansa tappaa itsensä, mutta ei onnistu. Tämä saa Veeran lykkäämään murhaa, sillä hän ei pysty tappamaan ihmistä, joka ei pelkää kuolemaa. Dev ja hänen tiiminsä menevät metsään paikallisen metsänvartijan Gnanaprakasam Karthikin avulla. Vaikka Dev etsii syvällä metsissä, hän ei pysty metsästämään Veeraa. Samaan aikaan Raagini alkaa tuntea tunteita Veeraa kohtaan kuultuaan tarinan Veeran siskon kuolemasta. Dev oli johtanut yhteenottoa Veeraa vastaan Vennilasin häiden aikana. Devin laukaus raapii Veeraa kaulaan. Hengestään taistellut Veera ei pysty suojelemaan siskoaan, ja hänen jenginsä johdattaa hänet ulos fiaskosta. Poliisi painostaa Vennilaa paljastamaan Veeran piilopaikan. Kun hän kieltäytyy, hän joutuu fyysisen ja seksuaalisen väkivallan kohteeksi. Veera palaa kotiin ja löytää Vennilan järkyttyneenä ja traumatisoituneena. Seuraavana päivänä hän tekee itsemurhan hukuttautumalla läheiseen kaivoon. Sakkarai on tyytymätön siihen, miten hänen veljensä johtaa sotaa, joka aiheuttaa ahdistusta hänen jengilleen, ja tarjoaa Deville aselepoa. Dev näyttää aluksi suostuvan, mutta kun Sakkarai tulee esiin, Dev ampuu hänet kuoliaaksi - ja paljastaa, että hän pitää Veeran tuhoamista tärkeämpänä kuin vaimonsa pelastamista. Veera ja Singarasu raivostuvat ja hyökkäävät Devin leiriin; he tuhoavat sen kokonaan. Veeran ja Devin välinen viimeinen yhteenotto tapahtuu rapistuneella sillalla - jossa Veera voittaa Devin - kun tämä päättää olla antamatta Devin kuolla. Hän kertoo Deville antavansa tämän elää vaimonsa vuoksi. Dev onnistuu pelastautumaan ja löytää Raaginin sidottuna ja sidottuna - ja Veera jättää hänet. Dev ei ole täysin tyytyväinen, ja palatessaan kotikaupunkiinsa Mettukudiin hän syyttää Raaginia uskottomuudesta ja kertoo, että Veera kertoi hänelle niin. Raagini lähtee raivoissaan Devin luota ja tapaa Veeran Singarasun kautta. Hän onnistuu tapaamaan Veeran ja kysyy Veeralta, miksi tämä oli syyttänyt häntä. Veera kertoo hänelle, että hän sanoi suojelleensa Raaginia turvallisesti neljäntoista päivän ajan eikä mitään muuta. Hän tajuaa nopeasti, että Dev valehteli toivoen, että Raagini johdattaisi hänet piilopaikkaansa. Dev ilmestyy poliisiryhmän kanssa ja kohtaa kaksikon. Raagini yrittää pelastaa Veeran, mutta tämä työntää hänet pois tulilinjalta, ja häntä ammutaan useita kertoja. Veera kaatuu hymyillen kuolemaan, kun taas Raagini yrittää pelastaa hänet kaikin voimin.</w:t>
      </w:r>
    </w:p>
    <w:p>
      <w:r>
        <w:rPr>
          <w:b/>
        </w:rPr>
        <w:t xml:space="preserve">Esimerkki 1.1737</w:t>
      </w:r>
    </w:p>
    <w:p>
      <w:r>
        <w:t xml:space="preserve">Fakta1: Fakta2: tikku-hiiri tulee Jerryn hiirenreikään herättääkseen hänet varoittamaan häntä Tomin suunnitelmasta, Fakta3: Jerry poistaa isommat jalat aiheuttaen kissan putoamisen, Fakta4: hiiret voittavat kissan veden pyyhkimään sen ja imevät sen Tomin valkoisen musteen purkkiin, Fakta5: ansaan toimintahäiriö aiheutti sen, että hän joutui turvallisen epäonnistumisen murskaamaksi.</w:t>
      </w:r>
    </w:p>
    <w:p>
      <w:r>
        <w:rPr>
          <w:b/>
        </w:rPr>
        <w:t xml:space="preserve">Tulos</w:t>
      </w:r>
    </w:p>
    <w:p>
      <w:r>
        <w:t xml:space="preserve">Tom suunnittelee ullakolle hiirenloukkua, jonka innoittajana on sitaatti, jonka mukaan onni koittaa sille, joka suunnittelee tehokkaan hiirenloukun. Tom onnistuu luomaan massiivisen Rube Goldbergin koneen, joka on suunniteltu vangitsemaan Jerry, ja siihen liittyy piirustus, jossa on kissaa ja hiirtä esittävät tikku-ukot. Kun Tom on saanut piirustuksensa valmiiksi, hän menee nukkumaan. Tomin nukkuessa tikku-hiiri herää yhtäkkiä henkiin ja tunkeutuu Jerryn hiiren koloon, herättää hänet varoittaakseen häntä Tomin suunnitelmasta. Jerry nukahtaa tyrmistyneenä takaisin, joten tikku-hiiri raahaa Jerryn heti suunnitelman luo. Kun he katsovat sitä, myös tikkukissa herää henkiin. Välittömästi Jerry antaa tikku-hiirelle pyyhekumin, jolla se pyyhkii kissan hampaat pois, vaikka se piirtää uudelleen isommat hampaat ennen kuin jahtaa niitä. Keppihiiri piirtää piirustukseen hiirenreiän auttaakseen Jerryä pakenemaan, mutta keppikissa ottaa hänet kiinni. Jerry piirtää kissalle lyhyemmät jalat ja pyyhkii pois sen isommat jalat, jolloin kissa kaatuu. Nyt kissa ei pysty juoksemaan nopeasti, joten se käyttää häntäänsä lassona saadakseen Jerryn kiinni, mutta keppihiiri piirtää jousen ja nuolen ja ampuu sillä kissaa pelastaakseen Jerryn ja tyhjentääkseen kissan vartalon. Sitten hiiri naamioituu kukaksi ja kauhoo kissaa haarukalla. Molemmat hiiret hyppäävät sitten piirustuspöydältä, ja keppihiiri toimii laskuvarjona, kun taas keppikissa hyppää alas ja pomppii pogo-tangon tapaan. Hiiret päihittävät kissan ampumalla sitä vedellä pyyhkimään sen pois ja imemällä sen Tomsin purkkiin valkoista mustetta. Kun molemmat hiiret juhlivat, Tom herää. Juuri ajoissa ne muuttavat piirustuksen avainmitan alkuperäisestä 10:stä muutettuun 12:een, minkä jälkeen ne palaavat alkuperäisille paikoilleen, kun tietämätön Tom jatkaa työtään. Hänen ansansa Parempi hiirenloukku, jonka Tom-kissa on suunnitellut ja rakentanut, on valmis, ja Tom piiloutuu, kun Jerry nappaa juustopalan, jonka Tom on sitonut naruun. Ansan peräkkäiset osat toimivat yhdessä; herätyskello, saha, sakset, vasara, pystytorni, banaani, tuulilasinpyyhkimet, hiekkaämpäri, tuuletin, biljardipallo ja pesukone. Lopuksi kiväärillä ammutaan käkikelloa ja käkikelloon sidottu veitsi alkaa leikata köyttä. Tom pyrkii vangitsemaan Jerryn litistämällä hänet ja varastoimalla hänet ripustettuun kassakaappiin. Tom asettuu innokkaasti Jerryn viereen, sitoo tämän silmät umpeen ja työntää savukkeen Jerryn suuhun, mutta muuttuneen mittauksen vuoksi kassakaappi asettuu kaksi metriä Jerryn eteen ja osuu sen sijaan Tomiin. Jerry juoksee karkuun, kun kassakaapin ovi aukeaa ja Tom kävelee ulos kuution muotoisena. Vihaisena siitä, että oli tuhlannut niin paljon aikaa ja energiaa ansan rakentamiseen, ja tietämättömänä ansan toimintahäiriön todellisesta syystä, joka aiheutti sen, että hän jäi kassakaapin murskaamaksi, Tom kiroaa epäonnistumistaan, jonka sensuroivat trumpettien äänet, ja nojaa kassakaappiin.</w:t>
      </w:r>
    </w:p>
    <w:p>
      <w:r>
        <w:rPr>
          <w:b/>
        </w:rPr>
        <w:t xml:space="preserve">Esimerkki 1.1738</w:t>
      </w:r>
    </w:p>
    <w:p>
      <w:r>
        <w:t xml:space="preserve">Fakta1: Washington Elena Farmer on kapinallinen nuoresta iästä lähtien, Fakta2: Frances on päättänyt määrätietoisesti tulla näyttelijä, Fakta3: tulevaisuuden Frances, joka lepää Group Theatre, Fakta4: Group Theatre hyödynsi mainetta vain vetää enemmän asiakkaita korvaamalla hänet varakas näyttelijä perheen 's tarvitaan taloudellista tukea pelata 's Lontoon kiertue, Fakta5: Odets päättyy suhde vaimon 's tulevan paluun Euroopasta</w:t>
      </w:r>
    </w:p>
    <w:p>
      <w:r>
        <w:rPr>
          <w:b/>
        </w:rPr>
        <w:t xml:space="preserve">Tulos</w:t>
      </w:r>
    </w:p>
    <w:p>
      <w:r>
        <w:t xml:space="preserve">Seattlessa, Washingtonissa syntynyt Frances Elena Farmer on kapinallinen jo nuoresta pitäen, ja hän voitti vuonna 1931 100,00 Scholastic Art and Writing Awards -palkinnon lukion esseestä nimeltä God Dies. Vuonna 1935 hänestä tulee jälleen kiistelty, kun hän voittaa, ja hän hyväksyy kaikkien maksaman matkan Neuvostoliittoon vieraillakseen sen Moskovan taideteatterissa. Frances on päättänyt ryhtyä näyttelijäksi, mutta yhtä päättäväisesti hän ei halua pelata Hollywoodin peliä: hän kieltäytyy suostumasta julkisuustemppuihin ja vaatii esiintymistä valkokankaalla ilman meikkiä. Hän menee naimisiin ensimmäisen aviomiehensä Dwanye Steelen kanssa, vaikka häntä oli neuvottu olemaan menemättä naimisiin, mutta pettää tätä väitetyn kommunistin Harry Yorkin kanssa kotikaupunkinsa Come and Get It -elokuvan ensi-iltayönä. Hänen uhmakkuutensa herättää Broadwayn näytelmäkirjailija Clifford Odetsin huomion, joka vakuuttaa Francesille, että hänen tulevaisuutensa on Group Theatre -teatterissa. Lähdettyään Hollywoodista New Yorkiin ja esiintyessään Ryhmäteatterin näytelmässä Golden Boy Frances saa kuitenkin harmikseen tietää, että Ryhmäteatteri käytti hänen kuuluisuuttaan hyväkseen vain saadakseen lisää asiakkaita ja korvatakseen hänet varakkaalla näyttelijättärellä, jotta hänen perheensä saisi tarvittavaa taloudellista tukea näytelmien Lontoon-kiertueelle. Odets lopettaa heidän suhteensa, kun hänen vaimonsa palaa pian Euroopasta. Hänen epätoivoiset yrityksensä käynnistää elokuvauransa uudelleen Hollywoodiin palattuaan johtavat siihen, että hänet valetaan haastamattomiin rooleihin unohdettavissa B-elokuvissa. Hänen lisääntynyt riippuvuutensa alkoholista ja amfetamiinista 1940-luvulla ja hänen wannabe-äitinsä, josta tulee hänen laillinen holhoojansa hänen monien oikeudellisten ongelmiensa jälkeen, aiheuttamat paineet johtavat täydelliseen hermoromahdukseen. Ensimmäisen sairaalahoitojakson jälkeen La Crescentassa sijaitsevassa Kimball Sanitariumissa hän kertoo äidilleen, ettei halua palata Hollywoodiin vaan elää yksin maaseudulla, ja pahoinpitelee ja uhkailee äitiään siitä syntyneessä riidassa. Western State Hospitalissa Frances joutuu vallanpitäjien hyväksikäyttämäksi: hänet pakotetaan insuliini- ja sähköshokkihoitoon, häntä pahoinpidellään julmasti, miespuoliset hoitajat ja läheisen sotilastukikohdan vierailevat sotilaat raiskaavat hänet ajoittain, ja hänelle tehdään tahattomasti lobotomia ennen kuin hän vapautuu vuonna 1950. Vuonna 1958 Frances saa kunnianosoituksen Ralph Edwardsin This Is Your Life -televisio-ohjelmassa, jota Harry York seuraa kotonaan. Kun Farmerilta kysyttiin alkoholismista, laittomista huumeista ja mielisairaudesta, hän kiisti ne kaikki ja sanoi: "Jos sinua kohdellaan kuin potilasta, olet taipuvainen käyttäytymään kuin potilas". Elokuva päättyy heti hänen kunniakseen järjestettyjen juhlien jälkeen Hollywood Roosevelt -hotellissa, kun Farmer kävelee Harry Yorkin kanssa kadulla ja puhuu vanhempiensa kuolemasta, siitä, miten hän myi heidän talonsa ja siitä, että hän on kasvoton syntinen, jolla on tulevaisuudessa edessään hitaampi elämäntapa. Lopputeksteissä kerrotaan, että hän muutti pian sen jälkeen Indianapolisiin, jossa hän isännöi paikallista päivätelevisio-ohjelmaa Frances Farmer Presents vuosina 19581964 ennen kuin hän kuoli yksin ruokatorvisyöpään 1. elokuuta 1970 56-vuotiaana.</w:t>
      </w:r>
    </w:p>
    <w:p>
      <w:r>
        <w:rPr>
          <w:b/>
        </w:rPr>
        <w:t xml:space="preserve">Esimerkki 1.1739</w:t>
      </w:r>
    </w:p>
    <w:p>
      <w:r>
        <w:t xml:space="preserve">Fakta1: vaimo kamppailee toimeentulosta, Fakta2: Rakkamma lainaa taloudellista tukea Valliamma 's perhe, Fakta3: Manian 's Kuppamma edistää pieniä tuloja perheelle poimimalla rättejä teillä, Fakta4: Kuppamma 's teko on tuonut häpeää perheelle, Fakta5: Manian pitää itsensä poissa Tarkoituksena ei paljastaa Rangan 's henkilöllisyys häntä</w:t>
      </w:r>
    </w:p>
    <w:p>
      <w:r>
        <w:rPr>
          <w:b/>
        </w:rPr>
        <w:t xml:space="preserve">Tulos</w:t>
      </w:r>
    </w:p>
    <w:p>
      <w:r>
        <w:t xml:space="preserve">Manian, joka on pyöräilijä, asuu tienvarressa vaimonsa Valliamman ja seitsemän lapsensa - kahden tyttären ja viiden pojan - kanssa. Vaikka Manian on perheensä ainoa elättäjä, hän käyttää suurimman osan niukoista tuloistaan viinaan. Hänen vaimonsa kamppailee selviytyäkseen lopuilla rahoilla. Hänen ystävänsä Rakkamma, katuruokakauppiaana työskentelevä nainen, antaa taloudellista tukea Valliamman perheelle. Koulutettu Krishna, yksi Manianin pojista, karkaa tytön kanssa ja eroaa perheestä. Manian tytär Kuppamma ja hänen ystävänsä Chellamma hankkivat perheelle pienen tulon keräämällä rättejä kaduilta. Rangan, hyväsydäminen kuorma-autonkuljettaja, ystävystyy Kuppamman kanssa ja tarjoaa hänelle apua aina, kun hän tarvitsee apua. Molemmat lähentyvät toisiaan, ja heidän ystävyytensä johtaa fyysiseen suhteeseen. Kun Valliamma saa tietää tästä, hän tekee itsemurhan peläten, että Kuppamman teko on tuonut häpeää perheelle. Samaan aikaan Kuppamma järkyttyy kuullessaan, että Rangan on jo naimisissa. Aikeenaan olla paljastamatta Ranganin henkilöllisyyttä hän pitää itsensä erossa Ranganista. Tänä aikana Kuppamma saa tietää olevansa raskaana. Huolimatta tienvarsitovereiden neuvoista abortoida lapsi, hän kieltäytyy siitä. Hän suojelee Rangansin henkilöllisyyttä myös ilmoittamalla sukulaisilleen, että hänen rakastajansa oli kuollut onnettomuudessa. Kun Kuppamma tietää, että hän on synnyttämässä lasta, hän haluaa tavata Ranganin. Rangan oli kuitenkin muuttanut toiselle paikkakunnalle sen jälkeen, kun Kuppamma oli kieltäytynyt hänen tuestaan. Kun Ranganin vaimo saa tietää suhteesta, hän tuntee myötätuntoa Kuppammalle ja vaatii Rangania tuomaan hänet kotiinsa. Kun Rangan saapuu slummiin, hän löytää Kuppamman synnytyskipujen kourissa. Kuppamma kuolee pian sen jälkeen synnytyksen jälkeen. Rangan ja hänen vaimonsa päättävät adoptoida lapsen sovittaakseen Ranganin syntejä.</w:t>
      </w:r>
    </w:p>
    <w:p>
      <w:r>
        <w:rPr>
          <w:b/>
        </w:rPr>
        <w:t xml:space="preserve">Esimerkki 1.1740</w:t>
      </w:r>
    </w:p>
    <w:p>
      <w:r>
        <w:t xml:space="preserve">Fakta1: Fakta2: rakastuminen pilata musiikillisen uran, Fakta3: lempiharrastus jälkeen on ammunta rotat musiikki, Fakta4: Ray kaksinkertainen päivämäärä täyttää Hattie rumpali, Fakta5: Blanche näkee Ray lähinnä värikäs esimerkki alemman luokan elämää ja inspiraation lähde kirjallisia kirjoituksia varten</w:t>
      </w:r>
    </w:p>
    <w:p>
      <w:r>
        <w:rPr>
          <w:b/>
        </w:rPr>
        <w:t xml:space="preserve">Tulos</w:t>
      </w:r>
    </w:p>
    <w:p>
      <w:r>
        <w:t xml:space="preserve">Emmet Ray Sean Penn on jazzkitaristi, joka saavutti 1930-luvulla jonkin verran mainetta kourallisella äänitteitä RCA Victorille, mutta joka katosi julkisuudesta mystisissä olosuhteissa. Vaikka hän oli lahjakas muusikko, Rays yksityiselämä on sekaisin. Hän on tuhlaaja, naistenmies ja parittaja, joka uskoo, että rakastuminen pilaa hänen musiikkiuransa. Runsaan juomisensa vuoksi hän myöhästyy usein kvintettinsä esiintymisistä tai on jopa poissa niistä. Musiikin jälkeen hänen lempiharrastuksensa on ampua rottia kaatopaikoilla. Ray ihannoi kuuluisaa kitaristia Django Reinhardtia, ja hänen kerrotaan pyörtyneen tämän läsnä ollessa ja paenneen yökerhon esityksestä vakavan lavakammon takia kuultuaan väärän huhun, jonka mukaan Reinhardt olisi yleisössä. Kaksoistreffeillä rumpalinsa kanssa Ray tapaa Hattien, ujon, mykän pesijättären. Kun Ray ja Hattie ovat voittaneet kommunikaatio-ongelmista johtuvan alun turhautumisen, he muodostavat kiintymyksellisen ja läheisen suhteen. Hattie lähtee Rayn mukaan Hollywoodiin, jossa Ray näyttelee lyhytelokuvassa; ohjaaja huomaa Hattien, ja hän tekee lyhyen valkokangasuran. Ray on kuitenkin vakuuttunut siitä, että hänen tasonsa muusikon ei pitäisi koskaan asettua yhteen naiseen. Hetken mielijohteesta Ray menee naimisiin seurapiirikaunotar Blanche Williamsin Uma Thurmanin kanssa. Blanche näkee Rayn kuitenkin lähinnä värikkäänä esimerkkinä alemman luokan elämästä ja inspiraation lähteenä kirjallisiin kirjoituksiinsa. Hän kertoo, että Rayta piinaavat painajaiset ja hän huutaa unissaan Hattiesin nimeä. Kun Blanche pettää mafioso Al Torrion Anthony LaPaglian kanssa, Ray jättää hänet ja etsii Hattien. Hän olettaa, että Hattie ottaa hänet takaisin, mutta saa selville, että tämä on onnellisesti naimisissa ja perustaa perheen. Sen jälkeen, treffeillä uuden naisen kanssa, epätoivoinen Ray soittaa Hattien ihaileman melodian, jonka jälkeen hän hajottaa kitaransa ja toistaa lohduttomana lausetta I made a mistake! Hän hajottaa kitaransa vihaisena palasiksi, kun hänen treffikumppaninsa jättää hänet. Woody Allen ja muut dokumenttielokuvan asiantuntijat huomauttivat, että Rays viimeiset sävellykset olivat legendaarisia ja saavuttivat vihdoin Reinhardtien laadun.</w:t>
      </w:r>
    </w:p>
    <w:p>
      <w:r>
        <w:rPr>
          <w:b/>
        </w:rPr>
        <w:t xml:space="preserve">Esimerkki 1.1741</w:t>
      </w:r>
    </w:p>
    <w:p>
      <w:r>
        <w:t xml:space="preserve">Fakta1: Fakta2: Fakta3: Harris näkee tilaisuuden parantaa itseään, Fakta4: Maria on avioitunut isänsä kanssa Don Manuel Arriegan kanssa, Fakta5: Marian avioliitto syö Harrisin karjaa.</w:t>
      </w:r>
    </w:p>
    <w:p>
      <w:r>
        <w:rPr>
          <w:b/>
        </w:rPr>
        <w:t xml:space="preserve">Tulos</w:t>
      </w:r>
    </w:p>
    <w:p>
      <w:r>
        <w:t xml:space="preserve">Frank Harris Jack Lemmon on chicagolainen hotellivirkailija, joka haaveilee cowboyn urasta ja on rakastunut Maria Anna Kashfiin, hotellivieraan ja meksikolaisen karjaparonin Senor Vidal Donald Randolphin tyttäreen. Kun Senor Vidal saa tietää asiasta, hän määrää Harrisin pysymään poissa. Tom Reece Glenn Ford lopettaa karjanajonsa ja ottaa tavalliseen tapaan haltuunsa kokonaisen hotellisiiven. Hän tekee sopimuksen Vidalin karjasta Meksikossa. Kun Reece kuitenkin menettää voittonsa pokeripelissä, Harris näkee tilaisuutensa parantaa itseään ja nähdä Marian uudelleen ja tarjoaa koko elämänsä säästöt osakkuutta Reecen seuraavaan karjanajoon. Reece hyväksyy tarjouksen. Seuraavana aamuna, kun Harris ilmestyy paikalle, Reece yrittää perua sopimuksensa, koska ei halua rasittaa itseään kokemattoman aloittelijan kanssa, mutta Harris pitää hänet kiinni sopimuksestaan. Kun he matkustavat Vidalin tilalle, elämä polulla ei ole sitä, mitä Harris oli kuvitellut. Reece kohtelee häntä ankarasti, mutta Harris kovettuu, ja Reece alkaa pitää hänestä. Kun he saavuttavat määränpäänsä, Harris saa järkyttyneenä kuulla, että hänen isänsä on naittanut Marian Don Manuel Arriega Eugene Iglesiasin kanssa. Kun Arriega näkee heidät yhdessä, hän varoittaa Harrisia pysymään kaukana. Erään juhlan aikana Arriega tekee vaarallisen tempun asettamalla renkaan hevosensa härkäsarveen ja haastaa amerikkalaiset tekemään samoin. Harris ottaa haasteen vastaan, mutta Reece puuttuu asiaan. Reece kohtaa härän jalan, jotta hän ei vaarantaisi hevostaan. Karjanajomatkalla takaisin Chicagoon Marian avioliitto syö Harrisia. Hänestä tulee yhtä tunteeton ja vihamielinen muita kohtaan kuin Reece oli aiemmin ollut häntä kohtaan. Reece antaa neuvoja, mutta Harris ei suostu kuuntelemaan. Kun Reece kuitenkin pelastaa hänen henkensä, Harris toipuu siitä. Ajon päätteeksi he valtaavat riehakkaasti osan hotellista, jossa Harris oli ennen töissä, entisen pomonsa yllätykseksi.</w:t>
      </w:r>
    </w:p>
    <w:p>
      <w:r>
        <w:rPr>
          <w:b/>
        </w:rPr>
        <w:t xml:space="preserve">Esimerkki 1.1742</w:t>
      </w:r>
    </w:p>
    <w:p>
      <w:r>
        <w:t xml:space="preserve">Fakta1: J. League pelata jalkapalloa myynninedistämistapahtuman lasten kanssa, Fakta2: Fakta3: sininen seepra ja poika viittaavat Touton stadionilla parhaillaan pelaavien joukkueiden maskotteihin, Fakta4: Sateen yläosa vasemmalla puolella Hand Show ja vasemmalla puolella Tree, Fakta5: seuraava pommi-isku ja toinen kirje saapuvat paljastamaan suuremman väkijoukon sijainnin seuraavan pommin todistajaksi.</w:t>
      </w:r>
    </w:p>
    <w:p>
      <w:r>
        <w:rPr>
          <w:b/>
        </w:rPr>
        <w:t xml:space="preserve">Tulos</w:t>
      </w:r>
    </w:p>
    <w:p>
      <w:r>
        <w:t xml:space="preserve">Etsiväpojat osallistuvat mainostapahtumaan, jossa J. League pelaa jalkapalloa lasten kanssa. Siellä ryhmä tutustuu useisiin ihmisiin. Seuraavana päivänä etsiväpojat katsovat jalkapallo-ottelun Touto Stadiumilla. Kogoro Mori saa puhelun pommimieheltä, joka kertoo pommin sijainnin arvoituksen muodossa. Arvoituksessa lukee: Sininen seepra ja sininen poika, sade ylhäältä, ihmiset alhaalta, heidän vasen kätensä, kuten näkyy, puu vasemmalla. Ran Mori välittää arvoituksen Shinichi Kudolle, jolloin Conan voi tulkita sen. Sininen seepra ja poika viittaavat Touton stadionilla parhaillaan pelaavien joukkueiden maskotteihin. Loput arvoituksesta on leikitelty kanjeilla: Rain unk, Ame, People unk, Hito, Hand unk, Te, Show unk, Shi as it is, ja Tree unk, Ki. Kun kanjin puuttuvat osat täytetään ja ne lasketaan yhteen, muodostuu sana Electronic Scoreboard unk, Denko Keijiban. Koska katsojien evakuointiin on vain vähän aikaa, Conan kulkee infrastruktuuria pitkin ja järjestää räjähteet niin, että tulostaulu putoaa turvalliseen paikkaan. Tokion pääkaupunkiseudun poliisi selvittää yhdessä Kogoron kanssa pommittajan henkilöllisyyden. Conan paljastaa, että pommittaja paljasti tietoja, jotka vain hänen promootiotapahtuman aikana tuntemansa ihmiset tietäisivät, ja rajoittaa epäiltyjen määrän viiteen. Kogoro saa pommittajalta kirjeen, jossa kerrotaan, että seuraava pommi-isku tapahtuu suuremmalla väkijoukolla ja että toinen kirje saapuu myöhemmin ja paljastaa seuraavan pommin sijainnin. Poliisi arvelee, että Shiodome Arena on seuraava kohde, koska se on lähin tapahtuma, jossa on eniten yleisöä. Toinen kirje saapuu ja paljastaa, että J. League AllStar Soccer on seuraava kohde, koska siellä on suurin katsojamäärä. Kirjeessä ilmoitetaan, että kaikissa kymmenessä samanaikaisessa ottelussa hyökkääjien on käytettävä seuraavaa kirjeeseen piilotettua peliä kotijoukkuetta vastaan pommin pysäyttämiseksi, ja Kogoro haastetaan kohtaamaan hänet yhdentenätoista hyökkääjänä. Conan paljastaa, että rajaus ja niitti vastaavat jalkapallokenttää ja punaisella kirjoitettu kanji on kirjoitettu niin, että niitin päällä on punaisia merkintöjä; Hän päättelee, että pommittaja haluaa hyökkääjien potkaisevan pallon keskelle maalitolppaa. Kirjeen mukaan poliisi voi varoittaa pommeista vain valmentajia ja hyökkääjiä jokaisessa pelissä. Kun hyökkääjät kaikissa kymmenessä ottelussa osuvat onnistuneesti maalitolppaan ja purkavat pommit, poliisi vierailee Keiichiro Motouran luona, jonka he uskovat olevan pommittaja. Motoura tunnustaa tuntevansa vihaa Kogoroa ja J. League AllStar Soccer -otteluiden faneja kohtaan, koska nämä pysäyttivät ambulanssin, jossa hänen kuoleva poikansa Tomofumi Motoura oli, ja syytti heitä tämän kuolemasta. Kogoro paljastaa, että ryhmä luuli virheellisesti, että heidän soittamansa ambulanssi oli tarkoitettu romahtaneelle vanhukselle, ja yritti vuokrata ambulanssin heidän suuntaansa. Motoura kuitenkin paljastaa, ettei hän ole pommittaja. Conan katsoo videon, jossa Tomofumi pelaa jalkapalloa ja tajuaa, että Kazumasa Nakaoka on syyllinen. Conan lähtee tämän jälkeen Touton stadionille kohtaamaan Nakaokan. Siellä Nakaoka paljastaa veljessuhteensa Tomofumiin ja kuinka hän uskoo myös Kogoron ja J. League AllStar Soccer -fanien olleen Tomofumin kuoleman syynä. Nakaoka paljastaa sitten, että pommien pysäyttämiseen tarkoitettu yhdestoista kytkin on maalitolpalla; räjäytykset ovat kuitenkin alkaneet. Conan yrittää potkaista palloa maalitolpalle, mutta putoavat roskat estävät sen. Etsiväpojat antavat Conanille toisen pallon, jonka avulla hän voi ampua ja pysäyttää räjähdykset.</w:t>
      </w:r>
    </w:p>
    <w:p>
      <w:r>
        <w:rPr>
          <w:b/>
        </w:rPr>
        <w:t xml:space="preserve">Esimerkki 1.1743</w:t>
      </w:r>
    </w:p>
    <w:p>
      <w:r>
        <w:t xml:space="preserve">Fakta1: kassaneiti on tapettu merenrantapankissa, Fakta2: Coleman toivoo näkevänsä Cathyn, Fakta3: Cathy viettää satunnaisia iltapäiviä hotellihuoneessa, Fakta4: Simonin seuraava hanke on varastaa suuri määrä heroiinia, jota kilpaileva jengi kuljettaa yöllä Ranskasta, Fakta5: Simon soittaa Cathylle, jotta tämä tulisi autolla hakemaan hänet.</w:t>
      </w:r>
    </w:p>
    <w:p>
      <w:r>
        <w:rPr>
          <w:b/>
        </w:rPr>
        <w:t xml:space="preserve">Tulos</w:t>
      </w:r>
    </w:p>
    <w:p>
      <w:r>
        <w:t xml:space="preserve">Rannalla sijaitsevaan pankkiin tehdyn ryöstöryöstön jälkeen, jossa kassanhoitaja kuolee, neljä pariisilaista gangsteria pakenee mukanaan vain osa ryöstösaaliista ja yksi miehistä, Marc, haavoittuu kuolettavasti. He vievät hänet yksityisklinikalle ja häipyvät. Heidän johtajansa Simon omistaa yökerhon, jossa poliisietsivä Coleman vierailee säännöllisesti pitääkseen Simonia silmällä ja poimiakseen kaikki mahdolliset tiedot. Coleman toivoo näkevänsä myös kauniin Cathyn, joka on Simonin rakastajatar mutta viettää toisinaan iltapäiviä Colemanin kanssa hotellihuoneessa. Koska Simon pelkää poliisin tutkivan Marcin ampumahaavaa, hän lähettää Cathyn sairaanhoitajaksi pukeutuneena klinikalle antamaan kuolevalle miehelle ilmaembolian. Simonin seuraava tehtävä on varastaa suuri määrä heroiinia, jota kilpaileva jengi kuljettaa Ranskasta yöpikajunalla Pariisista Lissaboniin. Hän laskeutuu helikopterista Bordeaux'n eteläpuolella tyhjällä maaseudulla kiitävään junaan, tyrmää kuriirin kloroformilla ja nousee onnistuneesti ylös saaliin kanssa. Tietolähde kertoo Colemanille, että operaatio oli suunniteltu, ja nappaamalla Louisin, toisen Simonsin jengiin kuuluvan jäsenen, Coleman saa tämän paljastamaan rikoskumppaniensa nimet. Salakuunneltuaan Simonsin puhelinta Coleman menee klubille ja varoittaa Simonille epäsuorasti, että poliisi tulee hakemaan häntä. Simon soittaa välittömästi jengin neljännelle jäsenelle, Paulille, varoittaakseen häntä. Coleman jäljittää puhelun ja ryntää Paulin kotiin, jossa tämä ampuu itsensä välttääkseen pidätyksen. Simon soittaa sitten Cathylle, että tämä tulisi autollaan hakemaan hänet. Kun Simon ilmestyy tyhjälle kadulle heroiinikotelo mukanaan, Coleman vetää aseen esiin ja haastaa hänet. Kun Simon näyttää kurkistavan takkinsa sisään aseen perään, Coleman ampuu hänet kuoliaaksi Cathyn katsellessa avuttomana pakoautosta.</w:t>
      </w:r>
    </w:p>
    <w:p>
      <w:r>
        <w:rPr>
          <w:b/>
        </w:rPr>
        <w:t xml:space="preserve">Esimerkki 1.1744</w:t>
      </w:r>
    </w:p>
    <w:p>
      <w:r>
        <w:t xml:space="preserve">Fakta1: dominoiva vaiheessa äiti Rose Hovick pysähtyä tavoitteen saavuttamiseksi päättänyt tehdä hänen nuori blondi ja kaunis tytär, Fakta2: auttaa asioita Ei ole kasvava suosio äänielokuvien, Fakta3: kasvava suosio äänielokuvien johtaa kysynnän vähenemiseen vaiheessa viihdettä, Fakta4: äiti ja tytär löytävät itsensä Wichita, Fakta5: Louise väsyy äidin jatkuva puuttuminen sekä elämässä että villisti menestyksekkään uran kohta</w:t>
      </w:r>
    </w:p>
    <w:p>
      <w:r>
        <w:rPr>
          <w:b/>
        </w:rPr>
        <w:t xml:space="preserve">Tulos</w:t>
      </w:r>
    </w:p>
    <w:p>
      <w:r>
        <w:t xml:space="preserve">Nuoresta, vaaleasta ja kauniista tyttärestään Junesta on määrätietoisesti tulossa vaudevillen pääesiintyjä, ja omapäinen, kekseliäs ja hallitseva näyttämöäiti Rose Hovick tekee kaikkensa saavuttaakseen tavoitteensa. Hän raahaa tyttöä ja hänen ujo, kömpelö ja selvästi vähemmän lahjakas isosisko Louisea ympäri maata saadakseen heidät huomatuksi, ja agentti Herbie Sommersin avustuksella hän onnistuu hankkimaan heille varaukset arvostetussa Orpheum Circuitissa. Vuodet kuluvat, eivätkä tytöt ole enää tarpeeksi nuoria näyttääkseen lapsenomaisuutta, jota heidän äitinsä vaatii heitä jatkamaan. June kapinoi ja karkaa Jerryn kanssa, joka on yksi tanssijoista, jotka tukevat esitystä. Pettämisestään järkyttynyt Rose käyttää kaiken energiansa siihen, että Louise menestyisi, vaikka nuoren naisen laulu- ja tanssitaidot ovat ilmeisen heikot. Asiaa ei helpota myöskään äänielokuvien suosion kasvu, joka johtaa näyttämöviihteen kysynnän vähenemiseen. Koska varaukset ovat vähissä, äiti ja tytär joutuvat Kansasin Wichitaan, jossa kolmannen luokan burleskiravintolan omistaja varaa esityksen toivoen, että hän voisi pitää siveyspoliisin loitolla. Kun yksi strippareista pidätetään myymälävarkaudesta, Louise tulee vastentahtoisesti hänen sijaisekseen. Aluksi hänen äänensä on hutera ja hänen liikkeensä ovat parhaimmillaankin varovaisia, mutta yleisön ottaessa hänet vastaan Louise alkaa saada itseluottamusta. Louise kukoistaa Gypsy Rose Leeksi kutsuttuna viihdetaiteilijana ja saavuttaa lopulta pisteen, jossa hän kyllästyy äitinsä jatkuvaan sekaantumiseen sekä hänen elämäänsä että villisti menestyvään uraansa. Louise kohtaa Rosen ja vaatii tätä jättämään hänet rauhaan. Lopulta, kun Rose on tietoinen siitä, että hän on viettänyt elämänsä epätoivoisen huomion tarpeen orjuuttamana, hän kompastuu vihaisena, katkerana ja hämmentyneenä aution teatterin tyhjälle näyttämölle ja kokee totuuden hetken, joka johtaa henkiseen romahdukseen ja sen jälkeen sovintoon Louisen kanssa.</w:t>
      </w:r>
    </w:p>
    <w:p>
      <w:r>
        <w:rPr>
          <w:b/>
        </w:rPr>
        <w:t xml:space="preserve">Esimerkki 1.1745</w:t>
      </w:r>
    </w:p>
    <w:p>
      <w:r>
        <w:t xml:space="preserve">Fakta1: yksinäinen asuu poliisi-isän kanssa, Fakta2: Fakta3: Suzy tunnistaa miehen Max Forsteriksi, Fakta4: Jenniferia pidetään talossa vastoin tahtoaan, Fakta5: Alan epäili Dannyn menevän taloon.</w:t>
      </w:r>
    </w:p>
    <w:p>
      <w:r>
        <w:rPr>
          <w:b/>
        </w:rPr>
        <w:t xml:space="preserve">Tulos</w:t>
      </w:r>
    </w:p>
    <w:p>
      <w:r>
        <w:t xml:space="preserve">Sunshine Hillsin kuvitteellisessa Adelaiden esikaupungissa on kadonnut kolme teini-ikäistä tyttöä: Jenny Wells löydettiin roskiksesta ruumiinsa auki leikattuna, Teresa Fields löydettiin hirttäytyneenä pyykkinarusta, ja Amanda Howatt katosi kolme päivää aiemmin. 14-vuotias Danny Hobson Sebastian Gregory on erakko, joka asuu poliisi-isänsä Alan Aaron Jefferyn ja äitipuolensa Sherrie Peta Wilsonin kanssa. Hänellä on pakkomielle 17-vuotiaaseen naapuriinsa Suzy Thomson Tahyna Tozziin. Heistä tulee ystäviä, ja Suzzy kertoo hänelle tytöistä ja numeron 46 salaperäisistä omistajista. Hän lähettää hänet ottamaan kuvia kamerallaan. He kävelevät numeroon 46, jossa Suzy kertoo Dannylle, että ikkunasta tuijottaa aina nainen. Kävellessään kadulla Dannyn pomppupallo laskeutuu numeron 46 takapihalle. Hän esittäytyy talon omistajalle, salaperäiselle Jennifer Asher Keddie -nimiselle naiselle, joka pyytää häntä jättämään hänet rauhaan. Yöllä hän piiloutuu pensaaseen ja näkee auton lähestyvän taloa. Kuljettaja, Jenniferin poikaystävä, nousee ulos ja tuijottaa Dannya, joka ottaa hänestä valokuvan. Danny kehittää kuvat ja vie ne Suzylle, joka tunnistaa poikaystävän poliisin tiedotteesta. He lukevat läpi useita uutiskirjeitä, ja Suzy tunnistaa miehen Max Forster Socratis Ottoksi, joka on tuomittu raiskaaja. Danny alkaa epäillä, että Max pitää Jenniferiä talossa vastoin tahtoaan. Danny menee tapaamaan Jenniferiä, ja tämä näyttää hänelle rannekorun, joka on hänelle tärkeä. Danny tunnistaa rannekkeen heti äitinsä rannekoruksi, jota hän ei ole koskaan tavannut. Hän syyttää naista siitä, että hän on hänen äitinsä. Danny näkee unta, jossa Suzy siepataan. Hän herää ja kuulee, että Suzy on siepattu hänen makuuhuoneestaan. Alan kuulustelee Dannya, joka sanoo, että hän ja Suzy puhuivat vain tytöistä ja numerosta 46. Alan ja muutama poliisitoveri tutkivat numeroa 46, mutta eivät löydä mitään epäilyttävää. Danny saa puhelinsoiton Suzylta, joka kertoo Maxin kidnapanneen hänet ja tietävänsä, että Danny lähetti poliisit hänen kotiinsa. Dannyn on tultava talolle, jos hän haluaa nähdä Suzyn elossa. Danny varastaa Alansin aseen ja menee talolle, jossa Jennifer vie hänet takahuoneeseen, jossa Max odottaa häntä. Hän kertoo, että pääsi vankilasta eikä halua, että häntä lähetetään takaisin. Hän uhkaa pitää Dannyn talossa ja ottaa hänestä pornokuvia, mutta Danny ampuu häntä päähän. Jennifer juoksee sisään ja Danny kysyy häneltä, miksi hän lähti. Nainen kiistää olevansa hänen äitinsä, ja tappelun aikana Danny ampuu hänet. Alan, joka epäili Dannyn menneen taloon, saapuu paikalle ja löytää sotkun. Hän kertoo Dannylle, ettei Jennifer ole hänen äitinsä: hänen äitinsä kuoli, kun hän oli vauva, oletettavasti Alanin aiheuttamassa onnettomuudessa. Hän vaatii Dannya lähtemään. Kun Danny lähtee, Alan ampuu itsensä. Danny palaa kotiin ja alkaa surra Alanin kuolemaa Sherrien kanssa. Hän näkee Suzyn etupihalla, ja Sherrie sanoo, ettei Suzya koskaan kidnapattu. Hän tajuaa, että Sherry lavasti hänet ja epäilee Sherryn keksineen huhut tytöistä ja aiheuttaneen näin kaiken. Danny ja Sherrie jättävät Sunshine Hillsin lopullisesti. Loppukohtauksen kertoo monologissaan Suzyn äiti DeborraLee Furness, joka sanoo, että Alan tappoi Dannyn äidin. Hän jatkaa mainitsemalla huhun, jonka mukaan Alan, Max ja Jennifer olivat satanisteja ja tappoivat tytöt uhreiksi. Paljastuu, että Suzy teeskenteli, että hänet raiskattiin numerossa 46, mutta kieltäytyy puhumasta siitä. Yleisö tajuaa, että useimmat ihmiset uskovat Suzyn tarinan, mutta eivät totuutta. Hän mainitsee toisen huhun Dannyn löytymisestä kuolleena läheisestä paddockista. Hän sanoo pysyvänsä Sunshine Hillsissä vain siksi, että hän puhuu. Elokuva päättyy siihen, että hän sanoo suojelevansa Sunshine Hillsia.</w:t>
      </w:r>
    </w:p>
    <w:p>
      <w:r>
        <w:rPr>
          <w:b/>
        </w:rPr>
        <w:t xml:space="preserve">Esimerkki 1.1746</w:t>
      </w:r>
    </w:p>
    <w:p>
      <w:r>
        <w:t xml:space="preserve">Fakta1: Kale Brecht hyökkää espanjanopettajan kimppuun Isän kuolema auto-onnettomuudessa, Fakta2: Fakta3: utelias tyttö liittyy heidän seuraansa vakoilemaan Turneria, Fakta4: Turner oli otettu kiinni, kun hän pakenee talosta paniikissa, mutta näyttää lähtevän autolla nuori nainen, Fakta5: Ashley näyttää lähtevän autolla pois</w:t>
      </w:r>
    </w:p>
    <w:p>
      <w:r>
        <w:rPr>
          <w:b/>
        </w:rPr>
        <w:t xml:space="preserve">Tulos</w:t>
      </w:r>
    </w:p>
    <w:p>
      <w:r>
        <w:t xml:space="preserve">Isänsä Matt Cravenin kuoleman auto-onnettomuudessa vaivaama Kale Brecht Shia LaBeouf hyökkää espanjanopettajansa Rene Riveran kimppuun, kun tämä vetoaa hänen isäänsä nuhdellessaan häntä. Myötätuntoinen tuomari tuomitsee hänet pahoinpitelystä kolmen kuukauden kotiarestiin, jossa on nilkkamonitori ja läheisyysanturi. Etsivä Parker Viola Davis selittää järjestelmää Kalelle ja hänen äidilleen Julie CarrieAnn Mossille. Aluksi teini vain pelaa videopelejä, mutta Julie määrää hänet pian kotiarestiin ja hän menettää pääsyn iTunes Music Storeen, Xbox Liveen ja televisioonsa. Kalen tylsyys saa hänet tarkkailemaan naapurustoa, mukaan lukien kahta naapuripoikaa, jotka tekevät hänelle kepposia, hänen naapuriaan Robert Turneria David Morsea ja Ashley Carlsonia Sarah Roemeria, kaupungin uutta tyttöä. Eräänä yönä Kale alkaa epäillä Robert Turneria, joka palaa kotiin vuoden 1967 Ford Mustangilla, jonka lommolla oleva lokasuoja vastaa uutisissa annettua kuvausta vapaalla jalalla olevasta sarjamurhaajasta. Kalen paras ystävä Ronnie Aaron Yoo käy vakoilemassa Ashleytä, ja kun he vahingossa hälyttävät hänet heidän touhuihinsa, utelias tyttö liittyy heidän mukaansa vakoilemaan Turneria. Kale tarkkailee nuorta naista, jonka Turner oli ottanut mukaansa yökerhosta, kun tämä pakenee paniikissa talosta, mutta näyttää myöhemmin lähtevän autollaan. Ashley järjestää juhlat ja kiusaa Kalea tietäen, että tämä tarkkailee. Kale soittaa juhlien ulkopuolista musiikkia äänekkäästi kiusatakseen häntä, ja Ashley tulee paikalle lopettamaan sen. Mutta he flirttailevat ja alkavat pussailla, häiriten toisiaan samalla, kun veri roiskuu Turnerin ikkunoihin. Myöhemmin Kalen ja Ashleyn katsellessa Turner raahaa painavan kassin autotalliinsa. Kale saa Ashleyn seuraamaan Turneria, mutta tämä kohtaa hänet autossaan rauhallisesti mutta uhkaavasti. Samaan aikaan Ronnie murtautuu onnistuneesti Turnerin autotalliin kameran kanssa, mutta jää loukkuun, kun autotallin ovi sulkeutuu. Kale lähtee pelastamaan häntä, mutta hälyttää poliisin poistuessaan hänen tontiltaan nilkkamonitorin kanssa. Poliisi tulee ja tutkii autotallin, mutta näyttää Kalelle, että pussissa on tiellä kuollut peura. Tämän jälkeen Julie menee kadun toiselle puolelle puhumaan Turnerin kanssa pyytääkseen tätä olemaan nostamatta syytettä, kun taas Ronnie paljastaa paenneensa Turnerin talosta. Kun Kale katsoo nauhaa, jonka Ronnie teki Turnersin talossa, hän huomaa muoviin käärityn ruumiin tuuletusaukossa. Vieressä Turner ottaa Julien vangiksi ja tunkeutuu Kalen taloon, tyrmää Ronnien ja sitoo ja tukkii Kalen suukapulan. Tappaja paljastaa suunnitelmansa lavastaa Kale syylliseksi Ronnien ja Julien murhiin ja saada Kale näyttämään siltä, että hän olisi tehnyt itsemurhan. Kun Ashley saapuu paikalle ja keskeyttää suunnitelman, nuoret linnoittautuvat huoneeseen, jossa Ashley irrottaa Kalen siteet, ja he pakenevat ikkunasta. Kalen nilkkamonitori hälyttää jälleen poliisin, ja hän menee Turnerin kotiin etsimään äitiään. Kale löytää piilotetusta huoneesta runsaasti todisteita Turnerin aiemmista murhista. Kalea valvova poliisi saapuu paikalle, mutta Turner tappaa hänet. Kale törmää murhauhrien mätäneviin jäänteisiin ja löytää äitinsä sidottuna ja suukapuloituna. Turner ilmestyy paikalle, ja sitä seuranneessa yhteenotossa Kale puukottaa häntä kuolettavasti puutarhasaksilla. Jälkeenpäin nähdään, kuinka viranomaiset poistavat Kalelta nilkkarannekkeen hyvän käytöksen vuoksi, Kale kostaa kahdelle pojalle aiemmista kepposista ja pussailee Ashleyn kanssa sohvallaan, kun Ronnie leikkisästi videokuvailee heitä.</w:t>
      </w:r>
    </w:p>
    <w:p>
      <w:r>
        <w:rPr>
          <w:b/>
        </w:rPr>
        <w:t xml:space="preserve">Esimerkki 1.1747</w:t>
      </w:r>
    </w:p>
    <w:p>
      <w:r>
        <w:t xml:space="preserve">Fakta1: Fakta2: tavaroiden myyntimies ja playboy kamppailee yksiavioisuuden ja paineita lasten hankkimisen, Fakta3: Phil ja Ed Tällä hetkellä lahja kahden viikon karjan Mitch 's syntymäpäiväjuhliin, Fakta4: Mitch Phil ja Ed tapaavat karjatilan omistaja ja kollegansa kuljettajat New Mexico, Fakta5: Jeff uhkaavat Norman ja Mitch johtavat Phil lash out heille ja vapauttaa elinikäinen stressiä heille aseella uhaten</w:t>
      </w:r>
    </w:p>
    <w:p>
      <w:r>
        <w:rPr>
          <w:b/>
        </w:rPr>
        <w:t xml:space="preserve">Tulos</w:t>
      </w:r>
    </w:p>
    <w:p>
      <w:r>
        <w:t xml:space="preserve">New Yorkissa asuva Mitch Robbins, radiomainonnan johtaja, on täyttänyt 39 vuotta ja käy läpi keski-iän kriisiä. Hänen parhaat ystävänsä Phil Berquist ja Ed Furillo kokevat omia ongelmiaan: Phil on jäänyt loukkuun 12 vuotta kestäneeseen rakkaudettomaan avioliittoon vaimonsa Arlenen kanssa, ja Ed Furillo on menestyvä urheiluvälinemyyjä ja playboy, joka on hiljattain mennyt naimisiin alusvaatemallin kanssa, mutta kamppailee yksiavioisuuden ja lasten hankkimisen paineiden kanssa. Mitchin syntymäpäiväjuhlissa Phil ja Ed antavat lahjaksi kahden viikon karjanajon New Mexicosta Coloradoon. Phil joutuu vastakkain työtoverinsa Nancyn kanssa, joka paljastaa vahingossa suhteensa Philiin, mikä johtaa hänen eroon Arlenesta. Huolimatta Mitchin suunnitelmista lähteä Floridaan vaimonsa Barbaran kanssa tapaamaan tämän vanhempia, Barbara suostuttelee hänet sen sijaan lähtemään ystäviensä kanssa ja etsimään jotain tarkoitusta ennen kuin hän harkitsee aviorikosta tai itsemurhaa. New Mexicossa Mitch, Phil ja Ed tapaavat karjatilan omistajan Clay Stonen ja muut kuljettajatoverinsa. Mitchille kehittyy kilpailu karjatilan ammattilaiscowboyjen Jeffin ja T.R:n kanssa, kun nämä kosivat yhtä kuljettajista, Bonnieta. Pattitilanteen pysäyttää trail-pomo Curly, joka tahattomasti nöyryyttää Mitchiä ystäviensä edessä. Ajon aikana Mitch, Phil ja Ed alkavat muuttaa elämänkatsomustaan, ja Mitch aiheuttaa vahingossa ryntäyksen, joka tuhoaa suurimman osan leiristä. Kostoksi Curly käskee Mitchiä auttamaan kadonneiden lehmien keräämisessä, mutta ajan mittaan Mitchin ja Curlyn välille syntyy side, kun Mitch oppii, että Curly on kovasta ulkomuodostaan huolimatta itse asiassa hyvin viisas mies. Curly neuvoo Mitchiä löytämään elämästään sen tärkeimmän asian, joka ratkaisee kaikki hänen ongelmansa. Matkan varrella Mitch auttaa vapauttamaan vasikan kuolevasta lehmästä, jonka Curly tappaa armosta. Mitch adoptoi vasikan ja antaa sille nimen Norman. Curly kuolee yhtäkkiä sydänkohtaukseen, ja ajo jää Jeffin ja T.R:n vastuulle. Ongelmat alkavat, kun kokki Cookie juo itsensä humalaan ja tuhoaa vahingossa heidän ruokavarastonsa, ja Jeff ja T.R. päihdyttävät itsensä Cookiesin piilotetulla kätköllä. Syntyy tappelu, kun he uhkaavat Normania ja hyökkäävät Mitchin kimppuun, jolloin Phil iskee heihin ja päästää heidät aseella uhaten irti elinikäisestä stressistä. Jeff ja T.R. hylkäävät heidät välttääkseen Clay Stonen kostotoimet. Vaikka jäljelle jääneet kuljettajat harkitsevat lauman jättämistä ja hakeutuvat sivistyksen pariin, Phil ja Ed jäävät ajamaan yksin loppuun. Mitch muuttaa mielensä ja liittyy heidän seuraansa, kun taas muut jatkavat Coloradoon. Rankkaa myrskyä uhmattuaan he lopulta onnistuvat ajamaan lauman Coloradoon, mutta Norman jää jumiin jokeen. Mitch pelastaa hänet, mutta molemmat joutuvat virran mukana. Phil ja Ed onnistuvat vain vaivoin pelastamaan molemmat ja selviävät lopulta kriiseistään rannalla levätessään. He saavuttavat pian tämän jälkeen Clay Stonesin tilan Coloradossa. Clay Stone tarjoutuu korvaamaan heidän vaivansa, mutta paljastaa, että hän on myymässä karjan liha-alan yritykselle. Muutettuaan elämänkatsomustaan Mitch, Phil ja Ed päättävät rakentaa elämänsä uudelleen, ja Mitch ostaa Normanin Clay Stonelta pelastaakseen sen teurastukselta. Mitch palaa Philin ja Edin kanssa New Yorkiin onnellisempana miehenä ja tapaa perheensä ja tuo Normanin kotiinsa muutamaksi päiväksi, kunnes se voidaan sijoittaa eläintarhaan. Phil aloittaa suhteen Bonnien kanssa, ja Ed suhtautuu avoimesti ajatukseen lasten hankkimisesta.</w:t>
      </w:r>
    </w:p>
    <w:p>
      <w:r>
        <w:rPr>
          <w:b/>
        </w:rPr>
        <w:t xml:space="preserve">Esimerkki 1.1748</w:t>
      </w:r>
    </w:p>
    <w:p>
      <w:r>
        <w:t xml:space="preserve">Fakta1: tarina keskittyy Jane Marksin aikuisiin tyttäriin ja esiteini-ikäiseen adoptoituun afroamerikkalaiseen tyttäreen, Fakta2: Fakta3: Michelle lankeaa Jordanin huomion kohteeksi, Fakta4: Elizabethin on vaikea tarjota Paulille kiintymystä, Fakta5: Jane toivoo, että Lorraine saisi nuoren tytön tutustumaan perintöönsä.</w:t>
      </w:r>
    </w:p>
    <w:p>
      <w:r>
        <w:rPr>
          <w:b/>
        </w:rPr>
        <w:t xml:space="preserve">Tulos</w:t>
      </w:r>
    </w:p>
    <w:p>
      <w:r>
        <w:t xml:space="preserve">Tarina keskittyy Jane Marksiin, hänen aikuisiin tyttäriinsä Michelleen ja Elizabethiin sekä hänen teini-ikäiseen adoptiotyttäreensä Annieen, joista jokainen antaa henkilökohtaisen epävarmuutensa vaikuttaa elämäänsä. Jane, joka haluaa näyttää nuoremmalta ja hoikemmalta, päätyy rasvaimuun, jonka tulos on lähes traaginen. Kun Michelles taiteelliset kyvyt eivät tuota tuloja perheelleen, miehensä Billin tyrmistykseksi, hän ottaa töitä valokuvien kehittäjänä ja huomaa ihastuvansa teini-ikäisen työkaverinsa Jordanin huomioon. Pyrkivä näyttelijätär Elizabeth, joka antaa kulkukoirille hellyyttä, jota hänen on vaikea tarjota poikaystävälleen Paulille, kyseenalaistaa vetovoimansa, kun hänet hylätään rooliin ulkonäkönsä perusteella, ja hän hakee vakuutusta elokuvan sydäntä rakastavalta Kevin McCabelta. Ylipainoinen Annie yrittää sopeutua paremmin valkoiseen adoptioperheeseensä suoristuttamalla hiuksiaan mustalla vapaaehtoisella Big Sister Lorrainella, jonka Jane toivoo tuovan nuoren tytön yhteyteen perimänsä kanssa.</w:t>
      </w:r>
    </w:p>
    <w:p>
      <w:r>
        <w:rPr>
          <w:b/>
        </w:rPr>
        <w:t xml:space="preserve">Esimerkki 1.1749</w:t>
      </w:r>
    </w:p>
    <w:p>
      <w:r>
        <w:t xml:space="preserve">Fakta1: Fakta2: yksinomainen haastattelu Ellisin kanssa vakuuttaa hänelle uuden työpaikan, Fakta3: Bill ajaa heidät pieneen Ozarksin kaupunkiin, Fakta4: lähes kaikki yhteisössä pelkäävät Ellisiä, Fakta5: Ruth onnistuu järjestämään, että nuori mies nimeltä Kermit vie hänet Ellisin luo.</w:t>
      </w:r>
    </w:p>
    <w:p>
      <w:r>
        <w:rPr>
          <w:b/>
        </w:rPr>
        <w:t xml:space="preserve">Tulos</w:t>
      </w:r>
    </w:p>
    <w:p>
      <w:r>
        <w:t xml:space="preserve">Kuherruskuukautensa aikana työtön sanomalehtitoimittaja Bill Partain lukee Missourin Sedaliassa tapahtuneesta pankkiryöstöstä, jonka on tehnyt pahamaineinen rikollinen Tom Ellis jengineen. Partain on kerran haastatellut Ellisin tyttöystävää Ruth Childersia Kansas Cityn lehteen, ja hän ajattelee, että Ellisin yksinoikeushaastattelu voisi taata hänelle uuden työpaikan. Bill valehtelee tuoreelle vaimolleen Irenelle, minne he ovat menossa, ja ajaa heidät pieneen Ozarksin kaupunkiin, jossa hän uskoo Ruthin asuvan. Kaupunkilaiset ovat haluttomia auttamaan Billiä löytämään Ruthin, ja apulaisseriffi Lou Follett varoittaa häntä siitä, että lähes kaikki asukkaat pelkäävät Ellisiä. Bill löytää lopulta Ruthin, joka muistaa hänet suopeasti. Hän onnistuu järjestämään, että Kermit-niminen nuori mies, joka ei kuulu jengiin, mutta työskentelee joskus Ellisille, vie hänet Ellisin luo. Ellis antaa hänelle haastattelun, jossa hän kehuskelee rikoksillaan, mikä herättää tyrmistystä asemies Elly Hornissa, joka yhtäkkiä ampuu sekä Ellisin että Kermitin. Hän ampuu vahingossa myös oman jengiläisensä Orenin. Jäljelle jäänyt Irene etsii epätoivoisesti miestään, joka on nyt Ellyn vankina 50 000 lunnaita vastaan. Hän saa osoitteen Ruthilta, liftaa Ellissin piilopaikkaan ja ilmoittaa asiasta poliisille, joka saapuu paikalle juuri ajoissa pelastaakseen Billin.</w:t>
      </w:r>
    </w:p>
    <w:p>
      <w:r>
        <w:rPr>
          <w:b/>
        </w:rPr>
        <w:t xml:space="preserve">Esimerkki 1.1750</w:t>
      </w:r>
    </w:p>
    <w:p>
      <w:r>
        <w:t xml:space="preserve">Fakta1: isä Dasaratha Ramayya pitää hänet poissa Hyderabadissa, Fakta2: Fakta3: Vasu ei sulata väkivaltaa ja aavikoituu Harshan kanssa, Fakta4: veli kuolee Harshan hyökkäyksessä, Fakta5: Tulasi tappoi molemmat pojat.</w:t>
      </w:r>
    </w:p>
    <w:p>
      <w:r>
        <w:rPr>
          <w:b/>
        </w:rPr>
        <w:t xml:space="preserve">Tulos</w:t>
      </w:r>
    </w:p>
    <w:p>
      <w:r>
        <w:t xml:space="preserve">Parvataneni Tulasi Ram eli Tulasi Venkatesh on kotoisin Palnadun alueelta. Koska hänen alueensa on tunnettu ryhmittymien välisistä riidoista, hänen isänsä Dasaratha Ramayya Vijaykumar pitää hänet poissa Hyderabadissa ja kouluttaa hänet ja tekee hänestä arkkitehdin. Kerran hän lähtee ulkomaanmatkalle, jossa hän törmää Vasundharaan eli Vasu Nayantaraan ja menettää sydämensä. Hän nai hänet ja he jatkavat onnellista elämää. Kun Vasu tulee raskaaksi, Tulasi vie hänet kotipaikkakunnalleen jakamaan onnellisia hetkiä koko perheen kanssa. Hän muuttuu väkivaltaiseksi, kun kilpaileva ryhmittymä työntää hänen isäänsä ja antaa kaikille ison oppitunnin, jossa on paljon verenvuodatusta. Vaikka hän oli hiljaa, ryhmittymien riidat vainoavat häntä edelleen, ja Vasu ei voinut sulattaa väkivaltaa ja hylkää hänet poikansa Harsha Atulithin kanssa, kun hänen veljensä Sivaji kuolee ryhmittymien hyökkäyksessä. Myöhemmin Tulasi saa tietää, että Harshan aivoissa on verihyytymä, joka voi aiheuttaa verenvuodon. Tohtori Surekha Ramya Krishnanin avulla hän kutsuu ulkomailta asiantuntijoita, jotta hänet voidaan leikata. Kun kaikki on valmista leikkausta varten, gangsteri Ashish Vidyarthi vie pojan pois, sillä Tulasi tappoi molemmat hänen poikansa. Huipentumassa Tulasi muuttuu jälleen väkivaltaiseksi ja tappaa kaikki pelastaakseen poikansa hengen. Vasu oppii, että väkivalta ei vain vie henkiä vaan myös pelastaa henkiä, ja Vasu yhdistyy Tulasin kanssa, ja elokuva päättyy onnellisesti.</w:t>
      </w:r>
    </w:p>
    <w:p>
      <w:r>
        <w:rPr>
          <w:b/>
        </w:rPr>
        <w:t xml:space="preserve">Esimerkki 1.1751</w:t>
      </w:r>
    </w:p>
    <w:p>
      <w:r>
        <w:t xml:space="preserve">Fakta1: Fakta2: lehdestä tulee valtava hitti kuvien takia, Fakta3: Vispy haluaa Rian olevan mallina lehdessä, Fakta4: Ria alkaa rakastua Jaihin, Fakta5: Geeta ja Jai ovat tyytyväisiä elämäänsä.</w:t>
      </w:r>
    </w:p>
    <w:p>
      <w:r>
        <w:rPr>
          <w:b/>
        </w:rPr>
        <w:t xml:space="preserve">Tulos</w:t>
      </w:r>
    </w:p>
    <w:p>
      <w:r>
        <w:t xml:space="preserve">Jai Fardeen Khan on muotikuvaaja, joka on onnellisesti naimisissa Geeta Sonali Kulkarnin kanssa. Hän tapaa Ria Urmila Matondkarin Goalla. Hän ottaa hänestä kuvia ilman lupaa ja julkaisee ne lehdessä. Lehdestä tulee valtava hitti näiden kuvien ansiosta. Vispy haluaa Rian olevan mallina heidän lehdessään, mutta Ria kieltäytyy, koska hän on vihainen Jai'lle siitä, että tämä on julkaissut hänen kuvansa kysymättä häneltä. Jai onnistuu suostuttelemaan hänet mallintamaan heidän lehteensä. Ria alkaa rakastua Jaihin. Hänen isänsä Suresh Oberoi on todella onnellinen, että hänen tyttärensä on vihdoin rakastunut, mutta hän ei tiedä, että se on Jai. Puhuakseen Jain kanssa avioliitosta Ria menee tämän kotiin ja kokee järkyttävän yllätyksen tavatessaan Geetan, Jain vaimon. Itsepäinen ja aina tahtonsa läpi saava Jeta ei voi uskoa, että hänen rakastamansa mies on naimisissa. Kun järkyttynyt Geeta pyytää eroa, Jai lupaa muuttaa tapansa. Toisaalta Ria on hyvin omistushaluinen Jain suhteen. Hän tekee itsemurhayrityksen, soittaa Geetalle keskellä yötä, käy Geetan luona sairaalassa loukkaannuttuaan ja keksii valheita kylvääkseen epäilyksen siemenen Geetan mieleen. Jai puolestaan yrittää pitää kiinni järjestään ja avioliitostaan. Geeta yrittää olla antamatta epäilyjen ja epäilysten hiipiä sisäänsä. Myös Ria vaanii Geetaa poistaakseen hänet lopullisesti Jain elämästä. Lopulta Jai päättää muuttaa Geetan kanssa pois kaupungista rauhallisen elämän perässä. Ria tajuaa tämän ja pyytää häntä tapaamaan hänet vielä kerran. Jeta suostuu ja menee Jetan kotiin puhumaan Jetan isän kanssa Jetasta. Ria käyttää tilaisuutta hyväkseen käydäkseen Jain talossa ja yrittää tappaa Geetan. Kun Jai saapuu Rian talolle, hän huomaa, että herra Jaiswal ei ole kotona ja odottaa häntä. Odottaessaan hän soittaa Geetalle ja kuulee tämän huutavan. Heti hän ryntää kotiin ja löytää Rian yrittämässä tappaa hänet. Suojellakseen Geetaa hän valehtelee Rialle, että hän on valmis eroamaan vaimostaan ja aloittamaan uuden elämän Rian kanssa. Hän vakuuttaa Rialle, että hän todella rakasti häntä koko tämän ajan, mutta ei vain tajunnut sitä. Ria uskoo häntä ja tulee hänen luokseen; Jai lyö häntä kovaa. Ria kaatuu lattialle verta vuotavana. Rian isä saapuu paikalle ja vie Rian kotiin selvitettyään kaikki väärinkäsitykset. Kuusi kuukautta myöhemmin Geeta ja Jai ovat onnellisia elämässään, kun taas Ria on sijoitettu mielisairaalaan. Rian isä saapuu Jain taloon ja pyytää viimeisen kerran tapaamaan Rian, koska on Rian syntymäpäivä ja vain hän voi vaikuttaa Riaan. Jai menee tapaamaan Riaa, joka on nyt epävakaassa tilassa. Kun hän näkee Jain, hän menettää hallinnan ja alkaa ravistella häntä, kunnes hänen isänsä ja sairaalan henkilökunta vetää hänet pois Jain luota. Jai osoitetaan elokuvan lopussa syylliseksi Rian mielentilaan.</w:t>
      </w:r>
    </w:p>
    <w:p>
      <w:r>
        <w:rPr>
          <w:b/>
        </w:rPr>
        <w:t xml:space="preserve">Esimerkki 1.1752</w:t>
      </w:r>
    </w:p>
    <w:p>
      <w:r>
        <w:t xml:space="preserve">Fakta1: Fakta2: Mazarin palkkaa d'Artagnanin tuomaan yhteen Athos Porthosin ja Aramisin: Fakta3: Beaufort pakenee heitä Athosin ja Aramisin sekaantumisen vuoksi, Fakta4: Itävallan kuningatar Anne lähettää d'Artagnanin Athos Porthosin ja Raoulin pelastamaan hänet, Fakta5: Raoulin todellinen uskollisuus paljastuu hänelle Justinen ja Rochefortin yrittäessä tappaa muskettisoturit räjäyttämällä aluksen.</w:t>
      </w:r>
    </w:p>
    <w:p>
      <w:r>
        <w:rPr>
          <w:b/>
        </w:rPr>
        <w:t xml:space="preserve">Tulos</w:t>
      </w:r>
    </w:p>
    <w:p>
      <w:r>
        <w:t xml:space="preserve">Kaksikymmentä vuotta Neljän muskettisoturin tapahtumien jälkeen kardinaali Mazarin on vanginnut Beaufortin herttuan. Mazarin palkkaa dArtagnanin kokoamaan Athoksen, Porthoksen ja Aramisin yhteen, jotta he työskentelisivät hänelle. Porthos suostuu, mutta Athos ja Aramis kieltäytyvät. Tähän mennessä Athosilla on poika nimeltä Raoul. Milady de Wintersin tytär Justine kuulustelee muskettisoturien palkkaamaa päämiestä, joka tappoi hänen äitinsä. Saatuaan päämieheltä selville, että Comte de la Fere palkkasi hänet, hän tappaa päämiehen. Raoul näkee tämän tapahtuman jälkimainingeissa ja jahtaa papiksi naamioitunutta Justinea. Miekkailun jälkeen, kun Raoul saa selville, kuka Justine todella on ja mikä hänen suunnitelmansa on, hän lähtee ja kertoo dArtagnanille, Porthosille ja Athosille, että Justine haluaa tappaa heidät. Comte de Rochefort ei pysty estämään Beaufortia karkaamasta vankilastaan, ja Mazarin pidättää hänet. Mazarin lähettää dArtagnanin ja Porthoksen Beaufortin perään, mutta Beaufort pakenee heitä Beaufortille työskentelevien Athosin ja Aramisin sekaantumisen vuoksi. Tästä alkaa muskettisoturien välinen tappelu, jossa dArtagnan viiltää Aramisin kättä. Aramis rikkoo miekkansa ja ratsastaa pois. dArtagnan ja Porthos saavat Mazarinilta potkut, koska he eivät saaneet Beaufortia kiinni. Rochefort piiloutuu, kunnes löytää Justinen, kertoo tälle dArtagnanin, Porthoksen ja Aramisin nimet ja paljastaa hänelle, että kreivi de la Fere on Athos. Englannin kuningas Kaarle I aiotaan teloittaa, joten Itävallan kuningatar Anna lähettää dArtagnanin, Athosin, Porthosin ja Raoulin pelastamaan hänet. He yrittävät pelastaa hänet tyrmäämällä päämiehen, mutta Justine ottaa hänen paikkansa ja teloittaa Kaarlen. Muskettisoturit kohtaavat Justinen useaan otteeseen: yhdessä tapaamisessa Raoulin todellinen uskollisuus paljastuu hänelle, toisessa Justine ja Rochefort yrittävät tappaa muskettisoturit räjäyttämällä heidän laivansa, muskettisoturit pakenevat ja Rochefort kuolee omaan pommiinsa. Justine yrittää tappaa kuningas Ludvig XIV:n, mutta muskettisoturit pysäyttävät hänet, ja heidän taistelunsa päättyy siihen, että Justine hyppää ikkunasta veteen. Aramis liittyy jälleen muskettisotureiden joukkoon, ja he pakottavat Mazarinin allekirjoittamaan useita heitä suosivia lomakkeita, muun muassa tekemään Porthosista paronin, Aramisista piispan ja Raoulista kaartilaisen. Elokuva päättyy, kun muskettisoturit ratsastavat jälleen yhdessä.</w:t>
      </w:r>
    </w:p>
    <w:p>
      <w:r>
        <w:rPr>
          <w:b/>
        </w:rPr>
        <w:t xml:space="preserve">Esimerkki 1.1753</w:t>
      </w:r>
    </w:p>
    <w:p>
      <w:r>
        <w:t xml:space="preserve">Fakta1: Fakta2: valkoinen poliisi pyytää Chrisin henkilöllisyystodistusta, Fakta3: Rosen vanhemmat ja Jeremy At tekevät epämiellyttäviä kommentteja mustien talosta, Fakta4: Chris kertoo äidin kuolemasta transsissa, Fakta5: Jim Hudson on erityisen kiinnostunut Chrisin valokuvaustaidoista.</w:t>
      </w:r>
    </w:p>
    <w:p>
      <w:r>
        <w:rPr>
          <w:b/>
        </w:rPr>
        <w:t xml:space="preserve">Tulos</w:t>
      </w:r>
    </w:p>
    <w:p>
      <w:r>
        <w:t xml:space="preserve">Afroamerikkalainen valokuvaaja Chris Washington suostuu vastahakoisesti tapaamaan valkoisen tyttöystävänsä Rose Armitagen perheen. Ajaessaan perheen maaseutukartanolle he törmäävät peuraan ja ilmoittavat tapahtuneesta. Valkoinen poliisi pyytää Chrissiltä henkilöllisyystodistusta, vaikka hän ei ajanutkaan, mutta Rose puuttuu asiaan, eikä tapausta kirjata ylös. Talolla Rosen vanhemmat, neurokirurgi Dean ja hypnoterapeutti Missy, sekä hänen veljensä Jeremy tekevät mustista ihmisistä epämiellyttäviä kommentteja. Chris näkee outoa käytöstä kartanon mustilta työntekijöiltä, taloudenhoitajalta Georginalta ja pihanhoitajalta Walterilta. Koska Chris ei saa unta, hän menee ulos tupakalle ja näkee Walterin juoksevan pihalla, kun Georgina kiertää taloa. Missy suostuttelee Chrisin hypnoterapiaistuntoon, jonka tarkoituksena on muka parantaa hänen tupakointiriippuvuutensa. Transsissa hän kertoo lapsena tapahtuneesta äitinsä kuolemasta yliajossa, josta hän tuntee syyllisyyttä, ja vajoaa tyhjyyteen, jota Missy kutsuu uponneeksi paikaksi. Hän herää uskoen, että näki painajaista, mutta tajuaa, että savukkeet nyt kapinoivat häntä. Walter vahvistaa, että Chris oli Missyn toimistossa. Georgina irrottaa hänen puhelimensa ja tyhjentää akun, vaikka väittää sen olleen vahinko. Kymmeniä varakkaita valkoisia ihmisiä saapuu Armitagen vuosittaiseen kokoontumiseen. He kiinnostuvat Chrisistä, ihailevat hänen vartaloaan tai ilmaisevat ihailunsa Tiger Woodsin kaltaisia mustia hahmoja kohtaan. Jim Hudson, sokea taidekauppias, on erityisen kiinnostunut Chrisin valokuvaustaidoista. Chris tapaa toisen mustan miehen, Logan Kingin, joka käyttäytyy oudosti ja on naimisissa paljon vanhemman valkoisen naisen kanssa. Chris soittaa ystävälleen, mustalle TSA-agentti Rod Williamsille, hypnoosista ja talon oudosta käytöksestä. Chris yrittää huomaamattomasti valokuvata Logania puhelimellaan lähettääkseen sen Rodille, mutta salama laukeaa; Logan muuttuu hysteeriseksi ja huutaa Chrisiä häipymään. Muut pidättelevät häntä, ja Dean väittää Loganin saaneen epileptisen kohtauksen. Poissa talosta Chris suostuttelee Rosen lähtemään, kun Dean järjestää huutokaupan Chrisin valokuvasta, jonka Jim Hudson voittaa. Chris lähettää Loganin kuvan Rodille; Rod tunnistaa Loganin Andre Hayworthiksi, joka on ollut kadoksissa kuukausia. Rod epäilee salaliittoa ja menee poliisin puheille, mutta poliisi pilkkaa häntä. Kun hän pakkaa lähteäkseen, Chris löytää kuvia Rosesta aiemmista suhteista mustiin miehiin, mikä kumoaa hänen väitteensä, että Chris on hänen ensimmäinen musta poikaystävänsä; kokoelmassa on myös kuvia Rosesta Walterin ja Georginan kanssa. Armitagen perhe, Rose mukaan lukien, estää Chrisiä lähtemästä kartanosta. Hän yrittää hyökätä Jeremyn kimppuun, mutta Missy hypnotisoi hänet tajuttomaksi. Hän herää sidottuna tuoliin kellarissa. Videoesitys, jossa Rosen isoisä Roman kertoo, että perhe siirtää valkoisten ihmisten aivoja mustien ruumiisiin; isännän tietoisuus jää uppoamaan, katselee mutta on voimaton. Hudson kertoo Chrisille haluavansa hänen ruumiinsa, jotta hän voisi saada Chrisin näön ja taiteelliset kyvyt. Chris tukkii korvansa tuolista vedetyllä puuvillatäytteellä, joka estää hypnoosin. Kun Jeremy tulee hakemaan häntä leikkausta varten, Chris lyö häntä krokettipallolla ja puukottaa Deanin hirven sarviin. Puukotettuaan kuolettavasti Missyn ja hakattuaan Jeremyn kuoliaaksi Chris ajaa pois Jeremyn autolla, mutta törmää Georginaan. Muistaessaan oman äitinsä kuoleman hän kantaa Georginan autoon, mutta Georgina on Rosesin isoäidin Mariannen riivaama; Marianne hyökkää Georginan kimppuun, ja Georgina törmää autoon tappaen hänet. Aseistautunut Rose ottaa hänet kiinni Romanin riivaaman Walterin kanssa. Chris herättää Walterin puhelimensa välähdyksellä. Walter ottaa Roses kiväärin ja ampuu ensin hänet ja sitten itsensä. Rose yrittää haavoittuneena ampua Chrisiä; Chris alkaa kuristaa häntä, mutta lopettaa. Rod saapuu TSA:n autolla ja pelastaa Chrisin.</w:t>
      </w:r>
    </w:p>
    <w:p>
      <w:r>
        <w:rPr>
          <w:b/>
        </w:rPr>
        <w:t xml:space="preserve">Esimerkki 1.1754</w:t>
      </w:r>
    </w:p>
    <w:p>
      <w:r>
        <w:t xml:space="preserve">Fakta1: Fakta2: Khot käskee palvelijaa valmistelemaan metsää yöllä pidettävää tamashaa varten: Fakta3: isä oli saanut metsän metsästysmatkalla, Fakta4: vuokranantaja uhkaa Narobaa tappaa hänet raivon vallassa, jotta tämä allekirjoittaisi sopimuksen, jolla metsän omistusoikeus siirretään Narobalta hänelle, Fakta5: vuokranantajan poika päättää houkutella Naroban allekirjoittamaan sopimuksen.</w:t>
      </w:r>
    </w:p>
    <w:p>
      <w:r>
        <w:rPr>
          <w:b/>
        </w:rPr>
        <w:t xml:space="preserve">Tulos</w:t>
      </w:r>
    </w:p>
    <w:p>
      <w:r>
        <w:t xml:space="preserve">Elokuva sijoittuu Konkanin kylään vuonna 1946, ja se alkaa, kun keski-ikäinen kyläläinen Naroba Dilip Prabhavalkar kastelee kookospähkinäpuita metsässään pojanpoikansa kanssa. Kylän vuokraisäntä Rangarao Khot Manoj Joshi on flirttaileva mies ja antagonisti. Eräänä päivänä hän pysäyttää kantotuolinsa ja nousee siitä seuratakseen ohi kulkevaa naista, mutta huomaa, että tämä on transseksuaali. Järkyttyneenä ja hämmentyneenä hän kävelee läheiseen kookospähkinäpuistoon ja häkeltyy sen kauneudesta; hän käskee palvelijaansa valmistelemaan puiston samana iltana pidettävää tamashaa varten. Naroba, joka oli työskennellyt lähistöllä, lähestyy maanomistajaa ja kieltäytyy luopumasta metsästä, jonka hänen isänsä oli antanut hänelle, koska hän oli saanut sen maanomistajan isältä, joka oli pelastanut isänsä hengen metsästysmatkan aikana. Raivostuneena isäntä uhkaa Narobaa tappaa hänet, jotta tämä allekirjoittaisi sopimuksen, jolla metsän omistus siirtyisi Narvalta hänelle. Samana yönä, kun maanomistajan roistot yrittävät tunkeutua hänen taloonsa, Narobaa pelastaa aseistautunut dacoit-joukko; heidän johtajansa tunnistaa myöhemmin Naroban henkilöksi, joka hoiti häntä, kun hän oli sairas ja nälissään. Hän vannoo suojelevansa häntä maanomistajan toimilta ja varoittaa maanomistajaa pysymään erossa Narvasta tai joutumaan nöyryytetyksi koko kylän edessä. Kauhistuneena ja kauhistuneena isäntä änkeää makuuhuoneeseensa ja lukitsee itsensä sisään. Seuraavana aamuna hänet löydetään kuolleena alkoholin yliannostukseen. Elokuva hyppää kaksikymmentä vuotta myöhemmin, kun maanomistajan poika Malhar, jota myös Joshi näyttelee, on johdossa ja päättää houkutella Naroban strategisesti sopimukseen, jolla varmistetaan, että metsä siirtyy hänelle Naroban kuoleman jälkeen, mikä täyttää hänen isänsä toiveet. Jotta sopimus näyttäisi Naroban kannalta edulliselta, hän lupaa maksaa hänelle kuukausittain noin 150 000 euron suuruisen stipendin, joka oli tuohon aikaan huomattava summa rahaa niin kauan kuin Naroba elää. Vaikka Naroban terveys vaikuttaa heiveröiseltä, hän on varsin terve ja elää kuusi kuukautta sopimuksen allekirjoittamisen jälkeen; vuokranantaja oli odottanut hänen kuolevan kuukauden kuluessa. Kuukausien kuluessa vuokranantajan taloudellinen tilanne pahenee ja hänen terveytensä heikkenee. Naroba kertoo hänelle, että vaikka hän haluaa kuolla, Yama ei tule hänen luokseen; tämän kuultuaan vuokranantaja tarjoaa hänelle pullon rotanmyrkkyä, jota Naroba juo kuollakseen. Kun vuokraisäntä seuraavana päivänä saapuu Naroban talolle viedäkseen hänet hautajaisiin, hän säikähtää nähdessään Naroban elossa ja kuolee järkytykseen. Sopimuksen ehtona on, että kuolemansa jälkeen Naroba saa omistaa metsänsä. Kahdeksan vuotta myöhemmin tapahtuvassa epilogissa Naroba nähdään pojanpoikansa Krishnan kanssa. Elokuva päättyy siihen, että Naroba kertoo tälle, että ahneus on vaarallista ja että se tekee ihmisestä hirviön, viitaten isään ja poikaan, jotka kuolivat yrittäessään hankkia maansa väkisin ja tahdikkaasti.</w:t>
      </w:r>
    </w:p>
    <w:p>
      <w:r>
        <w:rPr>
          <w:b/>
        </w:rPr>
        <w:t xml:space="preserve">Esimerkki 1.1755</w:t>
      </w:r>
    </w:p>
    <w:p>
      <w:r>
        <w:t xml:space="preserve">Fakta1: Fakta2: Ramu asuu Lakshmi Radhan ja nuoremman veljen kanssa: Fakta3: Bhupathi on ryöstäjäjengin johtaja, Fakta4: Mohan on rakastunut Ranin kanssa, Fakta5: Rani on poliisikomentaja Narayanan tytär.</w:t>
      </w:r>
    </w:p>
    <w:p>
      <w:r>
        <w:rPr>
          <w:b/>
        </w:rPr>
        <w:t xml:space="preserve">Tulos</w:t>
      </w:r>
    </w:p>
    <w:p>
      <w:r>
        <w:t xml:space="preserve">Ramu N. T. Rama Rao jättää kylänsä menetettyään omaisuutensa tuhoisassa tulvassa. Hän saa töitä riksan kuljettajana Hyderabadissa. Hän asettuu sinne vaimonsa Lakshmi Devikan, lapsensa Radha Baby Sasikalan ja nuoremman veljensä Mohan Ramana Murthyn kanssa, joka on opiskelija. Mareesu Relangi on taskuvaras ja Mallika Girija pikkukauppias. Mareesu rakastuu Mallikaan. Bhupathi on rosvojoukon johtaja. Hän pyörittää myös yökerhoa, jossa Jayasri tanssii. Hän auttaa Bhupathya ryöstöissä. Ramu saa tietää ryöstäjäjengin piilopaikan. Bhupathyn kumppani ampuu Ramua. Laukaus haavoittaa Ramua jalkaan. Mohan on rakastunut Raniin, joka on poliisikomentaja Narayana Raon tytär. Hän hyväksyy heidän avioliittonsa ja hankkii Mohanille myös työpaikan poliisitarkastajana. Narayana Raon poika Kumar, joka on myös poliisitarkastaja, ei kuitenkaan pidä tästä. Hän tuntee vetoa Jayasriin ja joutuu huonoon seuraan Bhupathyn kanssa. Bhupathi tappaa Jayasrin ja sotkee Ramun murhaan. Hän myös kidnappaa Mallikan, Mareesun, Kumarin, Mohanin ja Ranin ja pitää heitä vankeina. Ramu pakenee hänen huostaansa. Hän ilmoittaa poliisille, ja poliisi pelastaa kaikki. Mohan ja Rani menevät naimisiin.</w:t>
      </w:r>
    </w:p>
    <w:p>
      <w:r>
        <w:rPr>
          <w:b/>
        </w:rPr>
        <w:t xml:space="preserve">Esimerkki 1.1756</w:t>
      </w:r>
    </w:p>
    <w:p>
      <w:r>
        <w:t xml:space="preserve">Fakta1: toimittaja kysyy salaisen palvelun jäseneltä kysymyksen, Fakta2: presidentin päähenkivartija saa luodin, Fakta3: Alex ja muut salaisen palvelun agentit ampuvat ampujan alas, Fakta4: vene huomaa Katen sukeltavan hänen peräänsä veteen, Fakta5: Alex ja muut salaisen palvelun jäsenet hyökkäävät Jackin sijaintiin.</w:t>
      </w:r>
    </w:p>
    <w:p>
      <w:r>
        <w:rPr>
          <w:b/>
        </w:rPr>
        <w:t xml:space="preserve">Tulos</w:t>
      </w:r>
    </w:p>
    <w:p>
      <w:r>
        <w:t xml:space="preserve">Presidentti on matkalla pitämään puhetta. Hänen matkallaan sinne ilmestyy mies kameran kanssa. Toimittaja yrittää esittää salaisen palvelun jäsenelle kysymyksen. Kun presidentti astuu sisään, kameramies ampuu häntä. Presidentin päähenkivartija Alex Thomas Cuba Gooding Jr. saa luodista naarmuja, jotka osuvat presidenttiin. Alex ja muut salaisen palvelun agentit ampuvat ampujan alas. Presidentti kuolee sairaalassa. Kate Crawford Angie Harmon, tutkiva toimittaja, alkaa kysellä salamurhasta. Kaikki, joita hän kyseenalaistaa, tapetaan. Hän menee Alexin kotiin kertomaan hänelle, mitä on tapahtumassa. Kun he menevät hänen veneelleen, Alex näkee joitakin miehiä piileskelemässä pensaissa. Hän huomaa, että hänen veneessään on pommi, heittää Katen veteen ja sukeltaa hänen perässään, kun vene räjähtää. Kun pari on veden alla, miehet lähestyvät ja avaavat tulen heitä kohti. Alex hyppää vedestä tappaakseen kaksi palkkamurhaajista, kun taas kolmas palkkamurhaaja ajaa pois ilmoittamaan pomolleen, mitä tapahtui. He pystyvät yhdistämään palkkamurhaajat Jack Baldwin Peter Greene -nimiseen mieheen. Agentti Alex ja muut salaisen palvelun jäsenet hyökkäävät Jackin olinpaikkaan. Jack pakenee, mutta Alex ottaa hänet myöhemmin kiinni. Alex ja Kate epäilevät Vaughan Stevens James Woodsia, agentti Alexin pomoa, jolla oli aiempia yhteyksiä Jackiin. Tarkastellessaan salamurhan filmiä kotonaan Alex saa selville, että Stevens ojensi salamurhaajalle aseen presidentin sisäänkäynnin aikana. Alex lähtee etsimään Stevensiä, kun taas Kate jää hänen kotiinsa. Kun Alex saapuu Stevensin kotiin, hän löytää hänet kuolleena. Ennen kuin Alex astuu sisään, hän näkee auton poistuvan talosta. Sitten hän saa puhelun, jonka mukaan Jack on paennut. Jack hyökkää Katen kimppuun, mutta Alex saapuu paikalle ja tappaa Jackin. Alex saapuu Anne Archerin ensimmäisen naisen kotiin ja näkee Stevensin talosta lähteneen auton ajavan pois. Alex saa selville, että ensimmäinen nainen halusi tappaa miehensä, koska tämä oli pettänyt häntä. Muutamaa viikkoa myöhemmin Kate ja Alex menevät päivälliselle. Alex päättää, että kuolleen presidentin maineen suojeleminen on tärkeämpää kuin hänen leskensä sotkeminen asiaan, ja kertoo Katelle, ettei hän vieläkään tiedä, kuka halusi presidentin kuolevan.</w:t>
      </w:r>
    </w:p>
    <w:p>
      <w:r>
        <w:rPr>
          <w:b/>
        </w:rPr>
        <w:t xml:space="preserve">Esimerkki 1.1757</w:t>
      </w:r>
    </w:p>
    <w:p>
      <w:r>
        <w:t xml:space="preserve">Fakta1: elokuva on tarina vähemmän etuoikeutetusta naisesta, Fakta2: nuori nainen tapaa miehen nimeltä Ajay Kapoor puutarhassa piirtämässä muotokuvaa, Fakta3: Kapoorin isä ei ollut antanut lupaa avioliittoon, Fakta4: Bhavna myy maalauksia menemällä ovelta ovelle, Fakta5: Ajay palaa parin päivän kuluttua.</w:t>
      </w:r>
    </w:p>
    <w:p>
      <w:r>
        <w:rPr>
          <w:b/>
        </w:rPr>
        <w:t xml:space="preserve">Tulos</w:t>
      </w:r>
    </w:p>
    <w:p>
      <w:r>
        <w:t xml:space="preserve">Elokuva Bhavna on tarina vähemmän etuoikeutetusta naisesta. Nuori nainen, orpo Bhavna Saxena, joka asuu yksin kaupungissa, tapaa puutarhassa miehen nimeltä Ajay Kapoor, joka piirtää hänen muotokuvaansa. Heistä tulee ystäviä, ja myöhemmin ystävyys muuttuu rakkaudeksi. Lopulta he menevät naimisiin, mutta Kapoorin isä ei ollut antanut lupaa avioliitolle. Ajay on taiteilija, joka ei tienaa tarpeeksi rahaa. Bhavna yrittää myydä hänen maalauksiaan kulkien ovelta ovelle, mutta heidän taloudellinen tilanteensa on huono. Huononevan taloudellisen tilanteen keskellä Bhavna huomaa olevansa raskaana Ajayn lapselle. Ajay on onneton kuullessaan tästä, sillä hänestä tuntuu, ettei hänellä ole varaa lapsen kasvattamisesta aiheutuviin kuluihin. Koska Ajay ei kestä huononevaa taloudellista tilannetta, hän päättää mennä tapaamaan rikkaan miljonääri-isänsä, joka asuu toisessa kaupungissa. Hän kertoo Bhavnalle palaavansa parin päivän kuluttua. Ajay jättää Bhavnan yksin, ja monta päivää kuluu. Päivät muuttuvat viikoiksi ja viikot kuukausiksi. Ajaysta ei ole vieläkään kuulunut mitään. Ajay ei koskaan palannut Bhavnan luo. Bhavna onnistuu hankkimaan Ajayn isän osoitteen ja lähtee etsimään Ajaya. Bhavna huomaa hämmästyneenä, että Ajay on mennyt naimisiin toisen naisen kanssa isänsä toiveiden mukaisesti. Masentuneena Bhavna kertoo surunsa Shobhalle, parhaalle ystävälleen. Mutta tämä ei ollut hänen elämäntaistelunsa loppu.</w:t>
      </w:r>
    </w:p>
    <w:p>
      <w:r>
        <w:rPr>
          <w:b/>
        </w:rPr>
        <w:t xml:space="preserve">Esimerkki 1.1758</w:t>
      </w:r>
    </w:p>
    <w:p>
      <w:r>
        <w:t xml:space="preserve">Fakta1: Fakta2: super poliisi tulee henkilö uutisissa kuin rohkea ja reipas poliisi, Fakta3: rohkea ja reipas poliisi ei koskaan kumarra poliitikkoja, Fakta4: Chenna Kesava Reddy pidetään miehenä suurta kunnioitusta alueella, Fakta5: vaimo ja poika Tiedettyään paluun tulevat tapaamaan häntä Chenna</w:t>
      </w:r>
    </w:p>
    <w:p>
      <w:r>
        <w:rPr>
          <w:b/>
        </w:rPr>
        <w:t xml:space="preserve">Tulos</w:t>
      </w:r>
    </w:p>
    <w:p>
      <w:r>
        <w:t xml:space="preserve">Bharat Balakrishna on vilpitön ja omistautunut poliisi Mumbaissa. Lyhyessä ajassa häntä pidetään pelottomana poliisina, joka pystyi yksin tuomaan syylliset oikeuden eteen. Preethi Shreya on lääkäri ja poliisikomentaja Prasad Vizag Prasadin tytär. Hän ihastuu korviaan myöten Bharatiin, mutta tämä ei muuta nykyisten faction-taustaisten elokuvien juonta. Samaan aikaan Andhra Pradeshin Rayalaseema-alueella työskentelevästä toisesta superkytästä Sivakrishnasta, Sivakrishnasta, tulee uutisaiheinen henkilö rohkeana ja reippaana poliisina, joka ei koskaan kumarra poliitikoille. Väistämättä Sivakrishnasta tulee paikallisen ryhmän johtajan, Dhanunjaya Reddy Anantrajin, kutina, joka johtaa rinnakkaishallitusta kyseisellä alueella. Kun Sivakrishna joutuu Dhanunjaya Reddyn poliittisen vaikutusvallan uhriksi, hänet alennetaan ja siirretään Tiharin vankilaan alempana upseerina. Välillä näytetään Chenna Kesava Reddyn patsas, jota pidetään alueella erittäin kunnioitettuna miehenä ja joka on ollut kadoksissa viimeiset 22 vuotta. Sivakrishna löytää Chenna Kesava Reddyn Tiharin vankilasta vangittuna jostain väärästä jutusta. Sivakrishna tekee kaikkensa saadakseen Chennakesava Reddyn vapaaksi. Kun Chennakesava Reddy palaa kyläänsä 22 vuoden jälkeen, kaikki toivottavat hänet mahtipontisesti tervetulleeksi. Chenna Kesava Reddy pysäyttää Dhanunjaya Reddyn ja hänen kätyriensä ryhmittymätoiminnan. Chenna Kesava Reddyn paluusta tiedon saatuaan hänen vaimonsa ja poikansa tulevat tapaamaan häntä. Nyt elokuva muuttuu takaumaksi, jossa Chennakesava Reddy näytetään anteliaana ja kylän kunnioitetuimpana miehenä, mutta hänellä on kilpailu Venkata Reddyn Jayaprakash Reddyn kanssa. Yhdessä pahimmista kilpailijoiden välisistä kahakoista Chennakesava Reddyn kilpailijat hakkeroivat hänen koko perheensä jäsenet kuoliaaksi. Kun heidän yrityksensä tappaa Chennakesava Reddy epäonnistuu, he keksivät väärän jutun häntä vastaan ja lähettävät hänet Tiharin vankilaan. Chennakesava Reddyn vaimo Sita Tabu ja nuorempi poika Bharat Balakrishna pakenevat kuitenkin Venkata Reddyn ja hänen miehiensä hyökkäystä hänen seuraajiensa avulla ja pääsevät Mumbaihin. Chenna Kesava Reddy alkaa kostaa kilpailijoilleen yksi toisensa jälkeen, eikä Seemassa satu olemaan ketään, joka uhmaisi Chenna Kesava Reddyä. Vastustaakseen häntä Dhanunjaya Reddy lähettää Bharathin Seemaan. Elokuva jatkuu poika jahtaa isä pidättää - isä liikkuu eteenpäin hänen tehtävänsä kosto.</w:t>
      </w:r>
    </w:p>
    <w:p>
      <w:r>
        <w:rPr>
          <w:b/>
        </w:rPr>
        <w:t xml:space="preserve">Esimerkki 1.1759</w:t>
      </w:r>
    </w:p>
    <w:p>
      <w:r>
        <w:t xml:space="preserve">Fakta1: ensimmäinen segmentti sijoittuu bordelliin muinaisessa Kiinassa, Fakta2: verta valuu peiliin pukeutumispöydällä, Fakta3: Mary saa antiikkisen pukeutumispöydän syntymäpäivälahjaksi, Fakta4: Lora antiikkinen pukeutumispöytä, joka periytyy kuolleilta vanhemmilta, Fakta5: Mingin isoäiti katoaa seuraavana yönä.</w:t>
      </w:r>
    </w:p>
    <w:p>
      <w:r>
        <w:rPr>
          <w:b/>
        </w:rPr>
        <w:t xml:space="preserve">Tulos</w:t>
      </w:r>
    </w:p>
    <w:p>
      <w:r>
        <w:t xml:space="preserve">Elokuva on jaettu viiteen toisiinsa liittymättömään jaksoon, joiden juonikuvana on antiikkisen pukeutumispöydän peili. Ensimmäinen jakso sijoittuu bordelliin muinaisessa Kiinassa. Kurtisaani murhataan, ja hänen verensä valuu pukeutumispöydän peiliin. Toinen jakso sijoittuu Shanghaihin vuonna 1922. Mary, suuren kartanon perijätär, saa syntymäpäivälahjaksi antiikkisen pukeutumispöydän. Hän huomaa, että peilissä on jotain outoa, ja hän alkaa saada aavemaisia puheluita, jotka muistuttavat häntä menneisyyden synkistä salaisuuksista. Hänellä oli suhde professorin kanssa, jolla oli jo perhe. Saadakseen miehen hiljaiseksi ja ottaakseen tämän kartanon haltuunsa hän myrkytti miehen kuoliaaksi. Eräänä yönä hänen kaksi palvelijaansa kohtaavat hänet, kertovat olevansa itse asiassa professorin tyttäriä ja kostavat isänsä puolesta. Kolmas osa sijoittuu Singaporeen vuonna 1988 aavefestivaalien aikaan. Asianajaja Jamesilla on yhden yön juttu Loran kanssa, ja hän yrittää aamulla häipyä, mutta Loran kookas veli Roman pysäyttää hänet ja pakottaa hänet naimisiin Loran kanssa. Lora muuttaa Jamessin taloon ja tuo mukanaan antiikkisen pukeutumispöydän, jonka hän on perinyt kuolleilta vanhemmiltaan. Eräänä päivänä eräs nainen lähestyy Jamesia ja tarjoaa hänelle miljoonaa dollaria, jotta hän puolustaisi poikaansa, jota syytetään naisen raiskauksesta ja tämän poikaystävän murhasta. Ahneuden vallassa James ei piittaa omastatunnostaan, puolustaa syytettyä oikeudessa ja voittaa jutun. Myöhemmin James joutuu auto-onnettomuuteen ja hänen kasvonsa loukkaantuvat niin pahasti, että hän joutuu korjausleikkaukseen. Kun siteet poistetaan, James näkee kauhistuneena, että hän näyttää nyt aivan raiskauksen uhrin kuolleelta poikaystävältä. Neljäs jakso sijoittuu Hongkongiin vuonna 1999. Mingin isoäiti ja serkku Yu odottavat, että Ming palaa kotiin ulkomailta. Kun Ming palaa, hän tuo mukanaan tyttöystävänsä Judyn ja ilmoittaa päättäneensä mennä tämän kanssa naimisiin. Yu tulee hyvin mustasukkaiseksi, koska hän on rakastunut Mingiin. Eräänä päivänä Ming ja Judy ostavat kaupasta antiikkisen pukeutumispöydän ja tuovat sen kotiin. Yu pitää peiliä hyvin outona ja alkaa tuntea olonsa levottomaksi. Myös Judyn lemmikkipentu haukkuu häntä jatkuvasti. Eräänä yönä koiranpentu tapetaan raa'asti, ja Mings isoäiti katoaa seuraavana yönä. Mingsin isoäiti löydetään lopulta kuolleena ja hänen ruumiinsa paloiteltuna. Yu joutuu heti epäillyksi ja poliisi pidättää hänet. Myöhemmin Ming tuo Judyn peilin eteen ja kertoo tälle tietävänsä, että Yu murhasi hänen isoäitinsä, jotta tämä voisi periä isoäitinsä omaisuuden. Judy paljastaa todellisen luonteensa ja yrittää tappaa Mingin, mutta epäonnistuu ja päätyy puukottamaan itsensä kampauspöytään kiinnitetyillä saksilla. Viides osa sijoittuu Taiwaniin vuonna 2000. Nainen lähestyy antiikkista pukeutumispöytää ja näkee silmämuniensa putoavan ulos silmäkuopistaan peilistä.</w:t>
      </w:r>
    </w:p>
    <w:p>
      <w:r>
        <w:rPr>
          <w:b/>
        </w:rPr>
        <w:t xml:space="preserve">Esimerkki 1.1760</w:t>
      </w:r>
    </w:p>
    <w:p>
      <w:r>
        <w:t xml:space="preserve">Fakta1: Hari pyrkii elokuvamusiikin säveltäjäksi, Fakta2: Faktat3: Maha vie heidät ulos takuita vastaan, Faktat4: Prabhu Tapaamisessa college rehtori yrittää, Faktat5: Maha 's vanhemmat By alkaa etsiä sulhanen hänen aikaa</w:t>
      </w:r>
    </w:p>
    <w:p>
      <w:r>
        <w:rPr>
          <w:b/>
        </w:rPr>
        <w:t xml:space="preserve">Tulos</w:t>
      </w:r>
    </w:p>
    <w:p>
      <w:r>
        <w:t xml:space="preserve">Gopi ja Hari, kaksi työtöntä korkeakoulututkinnon suorittanutta, jakavat huoneen ja asuvat yhdessä Madrasissa. Gopi etsii töitä, mutta Hari pyrkii musiikkisäveltäjäksi elokuva-alalle. Molemmat pärjäävät ystäviensä avulla. Heidän naapurinsa on Prabhu, opiskeleva opiskelija, joka viettää kaiken aikansa tupakoiden, maalaillen ja laulaen. Heidän asuntoonsa muuttaa uusi perhe. Pariskunnalla on tytär Maha. Prabhu ja Maha opiskelevat samassa yliopistossa ja heistä tulee hyviä ystäviä. Prabhu päättää mennä oppipojaksi Veena-asiantuntijan alaisuuteen. Hänen pettymyksekseen asiantuntija kuolee ennen kuin hän pääsee luokalle. Gopi ottaa opetusta Mahalle, ja he molemmat rakastuvat toisiinsa. Tänä aikana Gopi, Hari ja Prabhu pidätetään jostain syystä. Maha panttaa ketjunsa ja vie heidät ulos takuita vastaan. Prabhu yrittää parantua ja menee tapaamaan opistonsa rehtoria, mutta hänet erotetaan opistosta. Isä moittii häntä, mutta Maha tulee hyvin tukevaksi hänelle. Prabhu olettaa, että Maha rakastaa häntä. Tänä aikana Mahan vanhemmat pakottavat hänet lopettamaan opinnot, sillä muutamat heidän sukulaisensa epäilevät, että hän ja Gopi ovat rakastuneita toisiinsa. Hari saa läpimurron elokuvissa ja saa tuottajilta ennakkomaksun. Summalla he palauttavat Mahan ketjun. Tähän mennessä Mahan vanhemmat alkavat etsiä hänelle sulhasta. Maha tapaa Gopin ja neuvoo häntä etsimään töitä, jotta he voisivat mennä naimisiin. Asiat alkavat kääntyä huonompaan suuntaan, kun Hari jätetään pois elokuvasta, koska elokuvan rahoittaja ei ole vakuuttunut siitä, että uuden tulokkaan ottaminen on hyvä idea. Talon omistaja karkottaa Gopin ja Harin talosta, koska he eivät ole maksaneet vuokraa. Lannistuneet Gopi ja Hari etsivät suojaa riksakuskin Manin luota. Gopi saa sähkeen, jossa kerrotaan, että hänen isänsä on kuollut. Manin poika Singam lähtee matkakustannustensa kattamiseksi ulos, mutta joutuu onnettomuuteen. Hari yrittää hankkia rahaa soittamalla musiikkia kaduilla, mutta hän ei juurikaan pärjää. Gopi lähestyy rahanlainajaa lainatakseen rahaa. Rahanlainaja puhuu pahaa Singamista, mikä suututtaa Gopin. Raivon vallassa hän puukottaa rahanlainaajan ja vie rahat. Kun hän saapuu paikalle, hänelle kerrotaan, että Singam on kuollut. Sillä välin Mahan vanhemmat järjestävät hänelle avioliiton. Kun hän tapaa Prabhun, tämä tunnustaa rakastavansa häntä. Järkyttynyt Maha ilmoittaa hänelle, ettei ole koskaan rakastanut häntä, vaan ainoastaan Gopia. Prabhu pettyy ja tuntee, että elämä on jättänyt hänet joka ikinen hetki. Hän yrittää ahdistella Mahaa, mutta hänet pysäytetään, kun tämä ottaa veitsen ja uhkaa tappaa itsensä. Prabhu tuntee syyllisyyttä, ottaa veitsen ja puukottaa itsensä kuoliaaksi. Tähän mennessä Gopi saapuu hänen kotiinsa ja ilmoittaa hänelle, että hän on tappanut rahanlainaajan rahan takia. Molemmat menevät askeleen eteenpäin ja menevät naimisiin keskenään. Seuraavana päivänä heidät pidätetään Prabhin murhasta. Hari heittää huuliharppunsa mereen ja tulee hulluksi.</w:t>
      </w:r>
    </w:p>
    <w:p>
      <w:r>
        <w:rPr>
          <w:b/>
        </w:rPr>
        <w:t xml:space="preserve">Esimerkki 1.1761</w:t>
      </w:r>
    </w:p>
    <w:p>
      <w:r>
        <w:t xml:space="preserve">Fakta1: myrkkyvuoto muuttaa harmittomat muurahaiset helvetilliseksi painajaiseksi jättiläismäisiksi riehuviksi hirviöhyönteisiksi, Fakta2: avaava kerronta esittelee katsojalle muurahaisia ja niiden käyttäytymistä, Fakta3: radioaktiivista jätettä sisältäviä tynnyreitä kaadetaan laivasta valtamereen, Fakta4: ryhmä törmää jättiläismäisten muurahaispesään, Fakta5: feromoneja käyttävä muurahaiskuningatar on saanut koko kaupungin täysin hallintaan.</w:t>
      </w:r>
    </w:p>
    <w:p>
      <w:r>
        <w:rPr>
          <w:b/>
        </w:rPr>
        <w:t xml:space="preserve">Tulos</w:t>
      </w:r>
    </w:p>
    <w:p>
      <w:r>
        <w:t xml:space="preserve">Taivaallisesta paratiisista tulee helvetillinen painajainen, kun myrkkyvuoto muuttaa harmittomat muurahaiset jättimäisiksi riehuviksi hirviöhyönteisiksi. Aloituskertomuksessa esitellään lyhyesti muurahainen ja sen käyttäytyminen. Siinä pannaan merkille, miten muurahaiset käyttävät feromoneja kommunikointiin ja miten ne aiheuttavat pakollisen reaktion, jota on toteltava. Mutta meidän ihmisten ei tarvitse huolehtia siitä... Kun alkutekstit pyörivät, tynnyreitä radioaktiivista jätettä kaadetaan veneestä mereen. Lopulta yksi tynnyreistä huuhtoutuu rantaan ja alkaa vuotaa paikallisia muurahaisia houkuttelevaa hopeanhohtoista limaa. Samaan aikaan hämäräperäinen maanrakentaja Marilyn Fryser Joan Collins vie joukon uusia asiakkaita katsomaan rantatontteja läheisellä saarella. Todellisuudessa maa on arvoton, mutta matka keskeytyy, kun ryhmä törmää jättimäisten muurahaisten pesään. Muurahaiset tuhoavat heidän veneensä ja jahtaavat ryhmää metsän läpi. Jäljelle jääneet selviytyjät pakenevat henkensä edestä läpi erämaan ja menettävät matkan varrella monia seurueensa jäsenistä, mutta löytävät lopulta paikallisen saarikaupungin. Heidän turvallisuutensa kestää kuitenkin vain hetken, kun he huomaavat, että jättiläismuurahaiset eivät ainoastaan syö paikallista sokeritehdasta, vaan ne tekevät sen myös ihmisten kutsusta. Muurahaiskuningatar on feromonien avulla saanut koko kaupungin täysin hallintaansa. Selviytyjät onnistuvat kuitenkin pakenemaan ja polttamaan sokeritehtaan, tappamaan jättiläismuurahaiset ja poistumaan saarelta pikaveneellä.</w:t>
      </w:r>
    </w:p>
    <w:p>
      <w:r>
        <w:rPr>
          <w:b/>
        </w:rPr>
        <w:t xml:space="preserve">Esimerkki 1.1762</w:t>
      </w:r>
    </w:p>
    <w:p>
      <w:r>
        <w:t xml:space="preserve">Fakta1: Kurishuveettil Mariamman johtaman Vaddakkeyangaadi-ryhmän ja Vavan välinen paikka, Fakta2: Thekkeyangaadi ryhmä johti Pulikaattil Vakkachchan ja pojat, Fakta3: Vakkachchanin nuorin tytär oli ollut nuorempi Vakeelamma, Fakta4: Vava on valittu johtajaksi juhlallisuuksiin vuodeksi, Fakta5: Thekkeyangaadi ryhmä vastustaa sanomalla, että Vava syntynyt kristityn äidin ja brahmani isä ei koskaan kastettu ja niin ei johtaja juhlallisuudet</w:t>
      </w:r>
    </w:p>
    <w:p>
      <w:r>
        <w:rPr>
          <w:b/>
        </w:rPr>
        <w:t xml:space="preserve">Tulos</w:t>
      </w:r>
    </w:p>
    <w:p>
      <w:r>
        <w:t xml:space="preserve">Pothen Vava kertoo Vavasta, asianajaja Kurishuveettil Mariamman pojasta, joka tunnetaan kansanomaisesti nimellä Vakeelamma. Hänen kylässään Palliyangadissa tapahtuu usein yhteenottoja Kurishuveettil Mariamman ja Vavan johtaman Vaddakkeyangaadi-ryhmän ja Pulikaattil Vakkachchanin ja hänen poikiensa Anton ja Paulin johtaman Thekkeyangaadi-ryhmän välillä. Vakkachchansin nuorin tytär Gladys, joka oli Vakeelamman nuorempi tytär, kun tämä toimi asianajajana, on kuitenkin nykyään itse asianajaja ja seisoo isänsä hiljaisella hyväksynnällä Kurishuveettilin perheen puolella kaikissa oikeudenkäynneissä. Samaan aikaan näiden kahden ryhmän välillä puhkeaa tavanomaisia yhteenottoja kirkkojuhlasta. Kun Vava valitaan vuoden juhlien johtajaksi, Thekkeyangaadi-ryhmä vastustaa sitä sanoen, että Vavaa, joka on syntynyt kristityn äidin ja laulaja Melpathoor Vishnu Narayanan Namboothirin brahmin-isän Melpathoor Vishnu Narayanan Namboothirin lapsena, ei ole koskaan kastettu, joten hän ei voi johtaa juhlia. Tämän vastalauseen jälkeen Vava päättää kastaa itsensä, mutta Vakeelamma sanoo, että hänen on ensin pyydettävä isänsä lupa, vaikka hänen isänsä ja äitinsä olivat eronneet vuosia sitten. Vava menee tapaamaan isäänsä, joka on nyt tunnettu laulaja. Hänet toivottavat tervetulleeksi hänen isänsä manageri Sivankutty, Sivankuttyn sisko Gayathri ja muut. Mutta eräs haluaa nähdä Vavan kuolleena. Sivan Kutty tappaa Namboothirin. Vava tappaa Sivanin kostoksi. Rituaaleja varten Vava muuttuu Brahmaniksi. Hänet pidätetään ja hänen äitinsä alkaa perääntyä tuleen ja kuolee. Pian hänen vankilatuomionsa jälkeen sotivat ryhmittymät jättävät erimielisyytensä syrjään ja kutsuvat Vavan johtamaan kirkon juhlallisuuksia. Elokuvat päättyvät siihen, että Pulikaattil Vakkachchan hyväksyy Vavan vävyksi, sillä hän on osoittautunut todelliseksi ihmiseksi, joka yhdisti vanhempansa heidän uskonnostaan riippumatta.</w:t>
      </w:r>
    </w:p>
    <w:p>
      <w:r>
        <w:rPr>
          <w:b/>
        </w:rPr>
        <w:t xml:space="preserve">Esimerkki 1.1763</w:t>
      </w:r>
    </w:p>
    <w:p>
      <w:r>
        <w:t xml:space="preserve">Fakta1: Fakta2: Angelin perhe tuo hänelle kosinnan kaupungista: Fakta3: Ambrose jättää sen Angelin huoneeseen ilmoittamaan Punyalanmarille, Fakta4: Seban ja Angel päättävät paeta sataman kautta, Fakta5: Ambrose ja Ferno kohtaavat aikaa paeta.</w:t>
      </w:r>
    </w:p>
    <w:p>
      <w:r>
        <w:rPr>
          <w:b/>
        </w:rPr>
        <w:t xml:space="preserve">Tulos</w:t>
      </w:r>
    </w:p>
    <w:p>
      <w:r>
        <w:t xml:space="preserve">Sebastian alias Seban Asif Ali, Abu Sreenath Bhasi, Ambrose Perera Balu Varghese, Fernandez de Silva alias Ferno Baburaj, Angel Bhavana ja Sara Archana Kavi ovat läheisiä ystäviä Fort Kochissa. Enkelin veljekset HC Michael Lal, Martin Amith Chackalakal, isä Collin Suresh Krishna ja Antony Assim Jamal, lempinimeltään Punyalanmar, ovat vaarallisia liikemiehiä. Angelsin perhe tuo hänelle kosinnan kaupungin SI George. Avioliittoa edeltävänä iltana humalainen Sebastian Seban murtautuu ystäviensä kanssa Angelsin taloon ja kosii häntä. Hän karkaa hänen kanssaan samana yönä ystäviensä avustuksella. Ambrosius kirjoittaa humalassa ja tolaltaan kirjeen ja jättää sen Angelsin huoneeseen ilmoittaakseen Punyalanmarille, että he auttoivat Sebania ja Angelia karkaamaan. Seuraavana päivänä Sebastian herää nähdäkseen Angelin kanssaan. Hän on järkyttynyt nähdessään hänet, sillä hän ei muista edellisen yön tapahtumia. Punyalanmar lähtee etsimään heitä, ja he ovat pakosalla. Punyalanmar tuhoaa Sebastianin talon ja polttaa Fernon talon. Seban ja Angel päättävät paeta sataman kautta. Abu, Ambrose ja Ferno suunnittelevat kohtaamista ja antautumista, jotta Seban ja Angel saisivat aikaa paeta. Punyalanmar vangitsee Abun, mutta Ferno ja Ambrose uhkaavat tappaa vaimonsa. Ferno soittaa Sebanille, joka on veneessä, ja sanoo, että he aikovat uhrata itsensä, ja Michaelsin kätyri puukottaa Fernoa. Kun he näkevät Angelsin veljesten tulevan peräänsä, he päättävät tehdä itsemurhan. Seban ja enkeli suutelevat toisiaan intohimoisesti. sitten paljastuu takaumissa, että hänen veljensä eivät tappaneet Sebanin ystäviä ja että he olivat myös siellä hänen veljiensä kanssa veneessä, jota he olivat tulossa perään. Mutta tietämättä tätä Seban ja Angel hyppäävät mereen suudeltuaan toisiaan. Sebanin ystävät hyppäävät mereen pelastamaan heidät. Elokuvassa on onnellinen loppu, jossa kaikki rukoilevat yhdessä Punyalanmarsin isän haudalla. ja lähtevät sitten Sebanin ja Angelin häihin.</w:t>
      </w:r>
    </w:p>
    <w:p>
      <w:r>
        <w:rPr>
          <w:b/>
        </w:rPr>
        <w:t xml:space="preserve">Esimerkki 1.1764</w:t>
      </w:r>
    </w:p>
    <w:p>
      <w:r>
        <w:t xml:space="preserve">Fakta1: varakas New Yorkin investointipankkiiri Patrick Bateman 's elämä pyörii ruokailu trendikkäissä ravintoloissa ja samalla pitää ulkonäköä Evelyn ja ympyrä varakkaita ja pinnallinen kumppaneita, Fakta2: musiikkikokoelma sisältää Huey Lewis ja News, Fakta3: Bateman At suunnittelee illallista Paul joulujuhla, Fakta4: Seuraavana päivänä paljastaa uuden käyntikortin, Fakta5: Jean löytää yksityiskohtaisia piirroksia murha silpominen ja raiskaus Bateman 's toimistopäiväkirjaan</w:t>
      </w:r>
    </w:p>
    <w:p>
      <w:r>
        <w:rPr>
          <w:b/>
        </w:rPr>
        <w:t xml:space="preserve">Tulos</w:t>
      </w:r>
    </w:p>
    <w:p>
      <w:r>
        <w:t xml:space="preserve">Vuonna 1987 varakkaan newyorkilaisen investointipankkiirin Patrick Batemansin elämä pyörii trendikkäissä ravintoloissa syömisessä ja ulkonäön ylläpitämisessä morsiamensa Evelynin ja hänen varakkaiden ja pinnallisten työtovereidensa edessä, joista useimpia hän inhoaa. Bateman kuvailee elämäntyylinsä aineellisia varusteita, kuten päivittäistä aamujumppaa, kauneudenhoitorutiineja, designer-vaatekaappia ja kalliita huonekaluja. Hän kertoo myös musiikkikokoelmastaan, johon kuuluvat Huey Lewis and the News, Phil Collins ja Whitney Houston. Bateman ja hänen työtoverinsa esittävät käyntikorttejaan turhamaisuuden osoituksena. Työtoverinsa Paul Allensin kortin ylivoimaisuudesta raivostuneena Bateman murhaa kodittoman miehen ja tappaa tämän koiran. Joulujuhlissa Bateman suunnittelee illallista Paulin kanssa, joka erehtyy luulemaan Batemania toiseksi työtoverikseen Marcus Halberstramiksi. Bateman juottaa Paulin humalaan ja houkuttelee hänet takaisin asuntoonsa. Bateman pitää Paulille monologin kappaleen ja Huey Lewis and the Newsin taiteellisista ansioista ja murhaa hänet sitten kirveellä, kun stereoista soi Hip to Be Square. Hän hävittää Paulin ruumiin ja menee sitten asuntoonsa lavastaakseen tilanteen niin, että muut uskovat Paulin karanneen Lontooseen. Batemania haastattelee myöhemmin Paulin katoamisesta hänen toimistossaan yksityisetsivä Donald Kimball. Yön aikana Bateman vie kaksi prostituoitua, jotka hän nimeää Christieksi ja Sabrinaksi, asunnolleen ja selittää heille, millaista parannusta hän näki Genesis-yhtyeessä sen jälkeen, kun yhtye siirtyi progressiivisesta rockista poprockimpaan soundiin Duke-albumista alkaen. Kun he ovat harrastaneet seksiä, Bateman kehottaa heitä jäämään ja ottaa samalla esiin kidutusvälineitä, joita hän käyttää kidutukseen. Seuraavassa kohtauksessa he poistuvat hänen asunnostaan mustelmilla ja verillä. Seuraavana päivänä Batemanin kollega Luis Carruthers paljastaa uuden käyntikorttinsa. Bateman yrittää tappaa Luisin kalliin ravintolan vessassa, mutta ei pysty kuristamaan häntä. Luis luulee murhayritystä seksuaaliseksi lähentelyksi ja julistaa rakastavansa Batemania, joka pakenee inhoissaan. Murhattuaan mallin Bateman kutsuu sihteerinsä Jeanin illalliselle ja ehdottaa, että tämä tapaisi hänet ennen sitä hänen asunnollaan drinkkien merkeissä. Kun Jean saapuu paikalle, Bateman pitää Batemanin tietämättä naulapyssyä tämän takaraivoa vasten heidän keskustellessaan. Kun Bateman saa puhelinvastaajaan viestin kihlatultaan Evelyniltä, hän pyytää Jeania lähtemään. Kimball tapaa Batemanin lounaalla ja kertoo, ettei häntä epäillä. Bateman harrastaa kolmen kimppaa ystävänsä Elizabethin ja Christien kanssa Paulin asunnossa ja tappaa Elizabethin seksin aikana. Christie juoksee pakoon ja löytää useita naisten ruumiita etsiessään uloskäyntiä. Alaston Bateman jahtaa häntä moottorisahan kanssa ja pudottaa sen hänen päälleen tappaen hänet. Bateman purkaa kihlauksensa Evelynin kanssa. Samana iltana hän löytää pankkiautomaattia käyttäessään kulkukissan. Pankkiautomaatti näyttää tekstin feed me a stray cat. Kun Bateman valmistautuu ampumaan kissan, nainen näkee hänet ja yrittää estää häntä; Bateman ampuu hänet ja päästää kissan vapaaksi. Syntyy poliisin takaa-ajo, mutta Bateman tuhoaa poliisiautot ampumalla niiden bensatankkeja. Bateman pakenee toimistoonsa, mutta menee väärään toimistorakennukseen, jossa hän murhaa vartijan ja vahtimestarin. Toimistossa, jonka hän uskoo olevan omansa, Bateman soittaa asianajajalleen Haroldille ja jättää kuumeisesti pitkän tunnustuksen Haroldin puhelinvastaajaan. Seuraavana aamuna Bateman vierailee Paulin asunnossa ja odottaa sen olevan täynnä mätäneviä ruumiita ja keskellä poliisitutkintaa, mutta se onkin tyhjillään ja myytävänä. Kiinteistönvälittäjä käskee häntä lähtemään. Kun Bateman lähtee tapaamaan kollegoitaan ja asianajajaansa lounaalle, kauhistunut Jean löytää Batemanin toimistopäiväkirjasta yksityiskohtaisia piirroksia murhista, silpomisista ja raiskauksista. Bateman tapaa Haroldin ravintolassa ja mainitsee Haroldin jättämän puhelinviestin. Harold luulee Batemania toiseksi kollegaksi ja nauraa puhelinviestin tunnustukselle vitsinä kertoen olleensa Paulin kanssa päivällisellä Lontoossa päiviä aiemmin. Hämmentynyt Bateman palaa ystäviensä luo. Viimeisessä voice-over-kertomuksessa hän tajuaa, että hän pakenee edelleen ansaitsemaansa rangaistusta ja että mitään katarsista ei ole tapahtunut: Tämä tunnustus ei ole merkinnyt mitään.</w:t>
      </w:r>
    </w:p>
    <w:p>
      <w:r>
        <w:rPr>
          <w:b/>
        </w:rPr>
        <w:t xml:space="preserve">Esimerkki 1.1765</w:t>
      </w:r>
    </w:p>
    <w:p>
      <w:r>
        <w:t xml:space="preserve">Fakta1: tarina on asetettu kadulla pienessä kylässä kutsutaan Länsi-Ghats Karnataka, Fakta2: suurin osa ihmisistä kuuluu yhteisön Madhwas, Fakta3: ihmiset asuvat kadulla, Fakta4: harras Brahmin pidetään johtajana Brahmin yhteisön kylän ja ympäröivien, Fakta5: Karnad jäädä naimisiin invalidi nainen keskittyi tavoite ja teko uhrautumisensa</w:t>
      </w:r>
    </w:p>
    <w:p>
      <w:r>
        <w:rPr>
          <w:b/>
        </w:rPr>
        <w:t xml:space="preserve">Tulos</w:t>
      </w:r>
    </w:p>
    <w:p>
      <w:r>
        <w:t xml:space="preserve">Tarina sijoittuu kadulle pienessä Durvasapura-nimisessä kylässä Karnatakan Länsi-Ghatsissa. Suurin osa kadun asukkaista kuuluu Madhwas- eli brahminien yhteisöön. Täällä asuvilla ihmisillä on perinteinen ajattelutapa, ja he noudattavat tiukasti uskontonsa määrittelemiä sääntöjä. Tarinan kaksi päähenkilöä ovat Praneshacharya Girish Karnad ja Narayanappa. Praneshacharya on uskovainen brahmani, joka on suorittanut varanasilaisen opetuksensa Varanasissa ja palannut Duravasapuraan, ja häntä pidetään kylänsä ja ympäröivien alueiden brahmaniyhteisön johtajana. Hänen päätavoitteensa on saavuttaa vapautumisen moksha, ja hän on valmis tekemään mitä tahansa sen saavuttamiseksi. Pysyäkseen keskittyneenä päämääräänsä ja uhrautuakseen itselleen hän menee naimisiin vammaisen naisen kanssa ja pysyy siten selibaatissa. Toinen päähenkilö, Narayanappa, on syntyperäinen brahmani, mutta hän on hylännyt brahmanismin säännöt syömällä lihaa ja pitämällä seuraa prostituoidulle nimeltä Chandri. Kerran Narayanappa ja hänen ystävänsä pyydystävät pyhiä kaloja temppelin altaasta, keittävät ja syövät ne. Tämä saa kylien brahmanit nousemaan häntä vastaan. He lähestyvät Praneshacharyaa heittääkseen hänet ulos kylästä. Praneshacharya päättää olla ryhtymättä tähän äärimmäiseen toimenpiteeseen ja uskoo, että Narayanappa voidaan suostutella luopumaan moraalittomista teoistaan. Kerran Narayanappa vierailee Shimogassa ja palaa Duravasapuraan kuumeisena ja kuolee. Brahmanit jäävät kiusalliseen tilanteeseen, sillä brahmanien periaatteiden mukaan kuollut henkilö tulisi tuhota mahdollisimman pian. Kukaan brahmaneista ei halua tuhota ruumista - he kokevat, että tuhkaamalla Narayanappan ruumiin heistä tulee saastuneita, koska hän oli elämänsä aikana brahmanien periaatteiden vastainen. Brahmanien periaatteet kuitenkin määräävät myös, että ei-brahmani ei voi tuhota brahmanin ruumista. Praneshacharya on johtajana vastuussa ratkaisun löytämisestä tähän vaikeaan ongelmaan. Hän lukee pyhiä kirjoja, mutta niistä ei löydy ratkaisua. Sitten hän menee temppeliin rukoilemaan Jumalaa ja viettää siellä koko päivän. Pettyneenä siihen, ettei hän saanut ratkaisua ongelmaan, hän lähtee kotiin. Matkalla hän kohtaa Chandrin. Chandrin kauneus lumoaa hänet, ja kun hän herää keskellä yötä, hän huomaa makaavansa Chandrin sylissä. Chandri kiiruhtaa kotiin, huomaa, että Narayanappan ruumis on alkanut mädäntyä, polttohaudattaa sen salassa ja lähtee Durvasapurasta. Praneshacharya joutuu jännittävään tilanteeseen sen suhteen, pitäisikö hänen paljastaa moraaliton tekonsa kylän asukkaille vai vai vaieta siitä. Syyllisyyttä tuntien hän lähtee kylästä, mutta syyllisyys ei jätä häntä koskaan. Lopulta hän päättää tunnustaa tekonsa ja palaa kylään, ja tarina päättyy siihen. Se jää katsojan mielikuvituksen varaan, myöntääkö Praneshacharya tekonsa vai ei.</w:t>
      </w:r>
    </w:p>
    <w:p>
      <w:r>
        <w:rPr>
          <w:b/>
        </w:rPr>
        <w:t xml:space="preserve">Esimerkki 1.1766</w:t>
      </w:r>
    </w:p>
    <w:p>
      <w:r>
        <w:t xml:space="preserve">Fakta1: Fakta2: Intialainen istuu ensimmäisen luokan osastossa, vaikka hänellä on ensimmäisen luokan lippu, Fakta3: Britannia myöntää Intian itsenäisyyden toisen maailmansodan jälkeen, Fakta4: Muslimit ovat enemmistönä paikoissa, Fakta5: väkivaltaisuudet vähenevät, mikä rohkaisee muslimeja elämään erillisessä maassa.</w:t>
      </w:r>
    </w:p>
    <w:p>
      <w:r>
        <w:rPr>
          <w:b/>
        </w:rPr>
        <w:t xml:space="preserve">Tulos</w:t>
      </w:r>
    </w:p>
    <w:p>
      <w:r>
        <w:t xml:space="preserve">Gandhin salamurhapäivänä 30. tammikuuta 1948, klo 18-21, iltarukouksen jälkeen iäkäs Gandhi autetaan iltakävelylle ja hän tapaa suuren joukon tervehdyksiä ja ihailijoita. Yksi vierailija, Nathuram Godse, ampuu häntä suoraan rintaan. Gandhi huudahtaa: "Voi luoja!" ja kaatuu sitten kuolleena. Vuonna 1893 23-vuotias Gandhi heitetään ulos eteläafrikkalaisesta junasta, koska hän istui intialaisena ensimmäisen luokan osastossa, vaikka hänellä oli ensimmäisen luokan lippu. Kun hän huomaa, että lait ovat puolueellisia intialaisia kohtaan, hän päättää aloittaa väkivallattoman protestikampanjan kaikkien intialaisten oikeuksien puolesta Etelä-Afrikassa. Lukuisien pidätysten ja epätoivotun kansainvälisen huomion jälkeen hallitus vihdoin taipuu ja tunnustaa intialaisille joitakin oikeuksia. Vuonna 1915 Gandhi kutsutaan Etelä-Afrikan voiton seurauksena takaisin Intiaan, jossa häntä pidetään nyt jonkinlaisena kansallissankarina. Häntä kehotetaan aloittamaan taistelu Intian itsenäisyyden, Swarajin, puolesta, irtautumaan Intiasta Brittiläisestä imperiumista. Gandhi suostuu ja käynnistää ennennäkemättömän laajuisen väkivallattoman yhteistyökampanjan, johon osallistuu miljoonia intialaisia maanlaajuisesti. Takaiskuja tulee, kuten mielenosoittajiin kohdistuvaa väkivaltaa ja Gandhin ajoittaista vangitsemista. Elokuvassa kuvataan myös vuoden 1919 Jallianwala Baghin verilöylyä. Kampanja herättää kuitenkin suurta huomiota, ja Britannia kohtaa voimakasta julkista painostusta. Vuonna 1930 Gandhi protestoi Britannian määräämää suolaveroa vastaan erittäin symbolisella Suolamarssilla. Hän matkustaa myös Lontooseen konferenssiin, jossa käsitellään Britannian mahdollista lähtöä Intiasta, mutta konferenssi osoittautuu tuloksettomaksi. Toisen maailmansodan jälkeen Britannia lopulta myöntää Intialle itsenäisyyden. Intialaiset juhlivat voittoa, mutta heidän vaikeutensa eivät suinkaan ole ohi. Tämän jälkeen maa jakautuu uskonnon mukaan. Päätetään, että Intian luoteisosasta ja Intian itäosasta, nykyisestä Bangladeshista, joissa molemmissa muslimit ovat enemmistönä, muodostetaan uusi maa nimeltä Pakistan. Toivotaan, että rohkaisemalla muslimeja elämään erillisessä maassa väkivaltaisuudet vähenevät. Gandhi vastustaa ajatusta ja on jopa valmis sallimaan, että Muhammad Ali Jinnahista tulee Intian ensimmäinen pääministeri, mutta Intian jako toteutetaan kuitenkin. Hindujen ja muslimien väliset uskonnolliset jännitteet purkautuvat maanlaajuiseksi väkivallaksi. Kauhistuneena Gandhi julistaa nälkälakon ja sanoo, ettei syö ennen kuin taistelut loppuvat. Taistelut loppuvat lopulta. Gandhi viettää viimeiset päivänsä yrittäen saada aikaan rauhan molempien kansojen välille. Näin hän suututtaa monia toisinajattelijoita molemmilla puolilla, ja yksi heistä, Godse, on mukana salaliitossa, jonka tarkoituksena on salamurhata hänet. Gandhi polttohaudataan ja hänen tuhkansa sirotellaan pyhään Gangaan. Kun tämä tapahtuu, katsojat kuulevat Gandhin toisen ääninäytteen elokuvan aiemmasta osasta.</w:t>
      </w:r>
    </w:p>
    <w:p>
      <w:r>
        <w:rPr>
          <w:b/>
        </w:rPr>
        <w:t xml:space="preserve">Esimerkki 1.1767</w:t>
      </w:r>
    </w:p>
    <w:p>
      <w:r>
        <w:t xml:space="preserve">Fakta1: piirisyyttäjä antaa tutkinnan suhteellisen aloittelijan tehtäväksi, Fakta2: Fakta3: Bill ja Daisy With saavat nimettömän tappouhkauksen hääpäivän todistajina, Fakta4: miehet kuulevat radiosta, Fakta5: Sollyn hyökkääjät radioivat, että heidät on todettu syyllisiksi.</w:t>
      </w:r>
    </w:p>
    <w:p>
      <w:r>
        <w:rPr>
          <w:b/>
        </w:rPr>
        <w:t xml:space="preserve">Tulos</w:t>
      </w:r>
    </w:p>
    <w:p>
      <w:r>
        <w:t xml:space="preserve">Ammattiyhdistyspomo Al Dahlkelle työskentelevät roistot hyökkäävät väijyksiin ja ampuvat Solly Pittsin, rehellisen miehen, joka palkkaa satamassa työskenteleviä rahdinkuljettajia. Solly haavoittuu ja joutuu sairaalaan, ja hänen vaimonsa Madge huolehtii hänestä. Hän luottaa siihen, että komisario Tony Vosnick huolehtii oikeuden toteutumisesta. Piirisyyttäjä Howard Rysdale antaa tutkinnan suhteellisen aloittelijan Bill Keatingin tehtäväksi. Kun hänen avioliittonsa kihlattunsa Daisy Paulyn kanssa lähestyy, Keating yrittää turhaan saada satamamiehiä puhumaan hänelle satamassa tapahtuneesta toiminnasta. Eräs välikäsi yrittää taivutella Keatingia yhteistyöhön Dahlken kanssa, joka esittää epämääräisiä uhkauksia Billin kieltäydyttyä. Asianajaja John Jacob Masters pelottelee todistajia, ja asianajaja John Jacob Masters tekee heistä epäuskottavia oikeudessa, ja Bill ja Daisy saavat nimettömän tappouhkauksen hääpäivänään. Keating lähtee satamaan joutuakseen suoraan yhteenottoon Dahlken miesten kanssa ja laukaisee melkein mellakan. Kun pöly laskeutuu, miehet kuulevat radiosta, että Sollyn hyökkääjät on todettu syyllisiksi.</w:t>
      </w:r>
    </w:p>
    <w:p>
      <w:r>
        <w:rPr>
          <w:b/>
        </w:rPr>
        <w:t xml:space="preserve">Esimerkki 1.1768</w:t>
      </w:r>
    </w:p>
    <w:p>
      <w:r>
        <w:t xml:space="preserve">Fakta1: Fakta2: Haukansilmä ja Herttua saavat Blaken siirtämään hänet telttaan, Fakta3: tiukkapipoinen sotilasupseeri haluaa, että kaikki tehdään tehokkaasti ja kirjan mukaan Margaret Houlihan, Fakta4: Margaret Houlihan on määrätty 4077. leirille ylihoitajaksi, Fakta5: Schneider siirretään Yhdysvaltoihin viettämään yötä tilapäisen impotenssin parantamiseksi.</w:t>
      </w:r>
    </w:p>
    <w:p>
      <w:r>
        <w:rPr>
          <w:b/>
        </w:rPr>
        <w:t xml:space="preserve">Tulos</w:t>
      </w:r>
    </w:p>
    <w:p>
      <w:r>
        <w:t xml:space="preserve">Vuonna 1951 Etelä-Koreassa sijaitsevaan 4077. liikkuvaan kirurgiseen sairaalaan lähetetään kaksi uutta kirurgia, Haukansilmä Pierce ja Duke Forrest, jotka saapuvat varastetulla Jeepillä. He ovat niskoittelevia, naistenhimoisia ja ilkikurisia sääntörikkojia, mutta pian he osoittautuvat erinomaisiksi taistelukirurgeiksi. Muita leirille jo sijoitettuja hahmoja ovat muun muassa kömpelö komentaja Henry Blake, hänen hyperkompetentti ylivirkamiehensä Radar OReilly, hammaslääkäri Walter Painless Pole Waldowski, epäpätevä ja mahtipontinen kirurgi Frank Burns ja mietiskelevä kappalainen isä Mulcahy. Leirin päähenkilöt jakautuvat kahteen ryhmään. Burnsin uskonnollisesta kiihkoilusta ärsyyntyneet Haukansilmä ja Duke saavat Blaken siirtämään hänet toiseen telttaan, jotta vastikään saapunut rintakirurgi Trapper John McIntyre voi muuttaa sisään. Kolme lääkäriä, Swampmen, teltan lempinimen mukaan, eivät juurikaan kunnioita sotilasprotokollaa, koska heidät on kutsuttu armeijaan, ja he ovat alttiita kepposille, naisille ja runsaalle juopottelulle. Burns on tiukkapipoinen sotilasupseeri, joka haluaa, että kaikki tehdään tehokkaasti ja sääntöjen mukaan, samoin kuin Margaret Houlihan, joka on määrätty 4077. divisioonaan ylihoitajaksi. Heitä yhdistää heidän sääntöjensä kunnioittaminen, ja he aloittavat salaisen romanssin. Tutkan avustuksella suotamiehet vievät mikrofonin telttaan, jossa pari rakastelee, ja lähettävät heidän suhteensa leirin kaiutinjärjestelmän kautta, mikä saattaa heidät pahasti hämmennyksiin. Seuraavana aamuna Haukansilmä yllyttää Burnsia pahoinpitelemään hänet, minkä seurauksena Burns siirretään leiriltä psykiatriseen arviointiin. Myöhemmin Swamp-miehet nöyryyttävät Houlihania jälleen repimällä suihkuteltan seinät ylös hänen ollessa teltassa, jolloin hänen alaston vartalonsa paljastuu kaikkien nähtäväksi. Painless, jota on kuvattu armeijan parhaiten varustetuksi hammaslääkäriksi ja Detroitin hammaslääketieteelliseksi Don Juaniksi, masentuu impotenssista ja ilmoittaa aikovansa tehdä itsemurhan. Swampmenit suostuvat auttamaan häntä teon toteuttamisessa, järjestävät viimeistä ehtoollista muistuttavan juhlan, järjestävät isä Mulcahyn antamaan Painlessille viimeisen riitin ja antavat hänelle mustan kapselin, joka nopeuttaa hänen matkaansa. Haukansilmä suostuttelee upean luutnantti Dish Schneiderin, joka siirretään takaisin Yhdysvaltoihin kotiutettavaksi, viettämään yön Tuskattoman kanssa parantaakseen tämän tilapäisen impotenssin. Seuraavana aamuna Tuskaton on tavallinen iloinen itsensä, ja hymyilevä Dish lähtee leiristä helikopterilla kotimatkalle. Trapper ja Hawkeye lähetetään väliaikaisesti Japaniin operoimaan kongressiedustajan poikaa. Kun he myöhemmin suorittavat luvattoman leikkauksen paikalliselle pikkulapselle, he joutuvat sairaalan komentajan kurinpitotoimiin armeijan resurssien väärinkäytöstä. He kiristävät häntä pitämään suunsa kiinni lavastetuilla valokuvilla, joissa hän on sängyssä prostituoidun kanssa. Palattuaan leirille Blake ja kenraali Hammond järjestävät jalkapallo-ottelun 4077. ja 325. evakuointisairaalan välillä ja lyövät useita tuhansia dollareita vetoa sen tuloksesta. Hawkeyesin ehdotuksesta Blake hakee tietyn neurokirurgin - tohtori Oliver Harmon Jonesin, San Francisco 49ersin entisen ammattilaisjalkapalloilijan - siirtämistä 4077. divisioonaan vaihtopelaajaksi. Blake panostaa puolet rahoistaan etukäteen ja pitää Jonesin poissa pelin ensimmäiseltä puoliskolta. 325. divisioona tekee toistuvasti ja helposti pisteitä, vaikka 4077. divisioona huumaakin yhden tähtipelaajistaan saadakseen hänet toimintakyvyttömäksi, ja Hammond tarjoaa itsevarmasti korkeita kertoimia, joita vastaan Blake lyö vetoa lopuista rahoistaan. Jones aloittaa toisen puoliajan, joka muuttuu nopeasti vapaapotkuksi, ja 4077. saa 325. joukkueen pelaajan heitetyksi ulos pelistä ja voittaa pelin viimeisellä temppupelillä. Pian jalkapallo-ottelun jälkeen Haukansilmä ja Duke saavat kotiutumiskäskynsä ja lähtevät kotimatkalle - samalla varastetulla jeepillä, jolla he saapuivat.</w:t>
      </w:r>
    </w:p>
    <w:p>
      <w:r>
        <w:rPr>
          <w:b/>
        </w:rPr>
        <w:t xml:space="preserve">Esimerkki 1.1769</w:t>
      </w:r>
    </w:p>
    <w:p>
      <w:r>
        <w:t xml:space="preserve">Fakta1: Fakta2: Peter ja Bronny Taylor lähtevät lomalle Grand Canyoniin Stephanien teini-ikäisen tyttären ja Mikeyn kanssa: Fakta3: outoja asioita alkaa tapahtua, kun Taylorit palaavat kotiin, Fakta4: Bronny löytää seinän tulessa Mikeyn huoneessa, Fakta5: tulipalon vaurioittama seinän osa paljastuu portaaliksi Mikeyn huoneessa.</w:t>
      </w:r>
    </w:p>
    <w:p>
      <w:r>
        <w:rPr>
          <w:b/>
        </w:rPr>
        <w:t xml:space="preserve">Tulos</w:t>
      </w:r>
    </w:p>
    <w:p>
      <w:r>
        <w:t xml:space="preserve">Peter ja Bronny Taylor lähtevät lomalle Grand Canyonille Arizonaan teini-ikäisen tyttärensä Stephanien ja murrosikäisen autistisen poikansa Mikeyn kanssa. Mikey löytää pienen Kiva-luolan, josta hän löytää mustia kiviä, joissa on symboleja. Hän ottaa kivet mukaansa ja pitää salaisuuden salassa. Kun Taylorit palaavat kotiin, alkaa tapahtua outoja asioita. Bronny huomaa, että keittiön hanat pyörivät jatkuvasti, ja Stephanie näkee kädenjälkiä höyryävässä peilissä, ja Mikey syyttää molemmista "Jennyä". Kun Stephanie tulee koulusta kotiin, hän oksentaa astiaan ja laittaa sen sänkynsä alle. Bronny saa hänet kiinni, ja hän ja Peter saavat selville, että Stephanie on oksentanut jo jonkin aikaa; hänen sänkynsä alla on useita tällaisia astioita. He vievät Stephanien sairaalaan hakemaan apua ja jättävät Mikeyn Bronnyn äidin luokse. Bronnyn äiti löytää Mikeyn yrittämässä tappaa kissansa, Peterin epäuskoksi. Kotona Bronny etsii netistä vastauksia outoon toimintaan ja kuulee Anasazi-intiaanien historiasta, jotka ovat uskoneet, että demonit on sidottu maanalaisiin luoliin kätkettyihin kiviin. Jos kivet viedään, demonit ottavat variksen, käärmeen, kojootin, suden ja puhvelin muodon. Perhe on jo kohdannut variksen ja käärmeen. Demonit ottavat yhteyttä nuoriin lapsiin, jotka vedetään heidän maailmaansa, mikä käynnistää tapahtuman, joka tunnetaan nimellä Pimeys. Ne voidaan karkottaa vain, jos kivet palautetaan sinne, mistä ne löysi joku, joka ei pelkää. Bronny löytää Mikeyn huoneesta palavan seinän, mutta Peter sulkee pois aaveiden mahdollisuuden. Myöhemmin he löytävät Mikeyn palon mustien jälkien peittämänä, ja hänen suustaan valuu verta. Myöhemmin samana yönä Bronny näkee painajaista, jossa on susi. Masentuneena hän alkaa juoda. Mikeyn huoneessa palovaurioitunut seinän osa paljastuu portaaliksi. Stephanie alkaa tukehtua kädenjälkiin, joita ilmestyy hänen seinälleen ja keholleen. Puumajassa Peter näkee kojootin ja näkee sitten demonin varjon Stephanien ikkunassa. Voima lakkaa tukahduttamasta Stephanieta, kun Peter ryntää sisään. Sitten Peter murtaa Mikeyn kylpyhuoneen oven ja löytää hänet, jonka seinät ja katto ovat täynnä jälkiä. Peter soittaa pomonsa antamaan numeroon. Kyseessä on Teresa-niminen nainen, jonka sanotaan tekevän henkiparannuksia. Teresa tulee paikalle Gloria-nimisen lapsenlapsensa kanssa, joka toimii tulkkina. Kun he siivoavat taloa, Teresa ja Gloria menevät Mikeyn huoneeseen ja toteavat, että siellä asuu todellinen paha. He lausuvat loitsun, kun Mikey yrittää päästä portaaliin. Kun he huomaavat, että Mikey on poissa, perhe ryntää yläkertaan. Peter näkee Mikeyn kävelevän portaaliin demonien kanssa. Hän löytää kivet ja seuraa Mikeya portaaliin, mutta ei voi laskea kiviä alas pelkonsa vuoksi. Hän tarjoutuu vaihtamaan paikkaa Mikeyn kanssa, mutta Mikey päättää Pimeyden tapahtuman nostamalla kivet ylös ja laskemalla ne takaisin alas ja sanomalla, ettei hän pelkää. Demonit on karkotettu kokonaan, ja Peter ja Mikey hyppäävät portaalista ulos yhdessä. Se katoaa, ja Gloria julistaa, että talo on puhdas pahasta energiasta, kun Peter ja hänen perheensä palaavat yhteen.</w:t>
      </w:r>
    </w:p>
    <w:p>
      <w:r>
        <w:rPr>
          <w:b/>
        </w:rPr>
        <w:t xml:space="preserve">Esimerkki 1.1770</w:t>
      </w:r>
    </w:p>
    <w:p>
      <w:r>
        <w:t xml:space="preserve">Fakta1: Fakta2: Fakta3: Masood terroristi ISI, Fakta4: Srikanth vihaa Pakistania intiimeistä syistä, Fakta5: Radha Krishnan Swathy kuoli ISI:n joukkojen toimesta.</w:t>
      </w:r>
    </w:p>
    <w:p>
      <w:r>
        <w:rPr>
          <w:b/>
        </w:rPr>
        <w:t xml:space="preserve">Tulos</w:t>
      </w:r>
    </w:p>
    <w:p>
      <w:r>
        <w:t xml:space="preserve">Koti Ravi Teja on wannabe-elokuvanäyttelijä. Hän haluaa olla Babu. Amjad Prakash Raj on kuljettaja ja harras muslimi, ja hän on yhtä isänmaallinen Intian suhteen. Hänen nuorempi veljensä Azhar on ollut kateissa viimeisen vuoden ajan. Hyderabadin poliisit pidättävät ISI:n terroristin Masoodin. Saadakseen hänet vapaaksi Pakistanin viranomaiset kouluttavat Azharin, Amjadin veljen, ja lähettävät hänet Hyderabadiin aiheuttamaan mellakoita ja yhteisöllisiä jännitteitä. Azhar tuli Hyderabadiin ja asuu veljensä Amjadin kanssa. Hänen salaisiin toimiinsa kuuluu suunnitelman laatiminen ja toteuttaminen Masoodin vapauttamiseksi. Radha Krishna Srikanth on vilpitön ja tehokas poliisi. Hän vihaa Pakistania intiimeistä syistä. Myöhemmin takaumissa paljastuu, että Radha Krishnas naisrakkaus Swathy Sonali Bendre tapettiin ISI:n joukkojen toimesta. Tarinan loppuosa sisältää sen, miten nämä kolme päähenkilöä estävät terroristi Masoodin pakenemisen Pakistaniin.</w:t>
      </w:r>
    </w:p>
    <w:p>
      <w:r>
        <w:rPr>
          <w:b/>
        </w:rPr>
        <w:t xml:space="preserve">Esimerkki 1.1771</w:t>
      </w:r>
    </w:p>
    <w:p>
      <w:r>
        <w:t xml:space="preserve">Fakta1: Fakta2: keskeiset kilpailut on järjestetty yritysten etujen mukaan lukien hän itse saadakseen voittoa, Fakta3: kuljettajat pakottavat Speedin kolariin, Fakta4: Speed ja salaperäinen naamioitunut Racer X suostuvat kilpailemaan estääkseen Royaltonin järjestämän yritysoston, Fakta5: Taejo oli kiinnostunut nostamaan perheen yrityksen arvoa hyötyäkseen Royaltonin yritysostosta.</w:t>
      </w:r>
    </w:p>
    <w:p>
      <w:r>
        <w:rPr>
          <w:b/>
        </w:rPr>
        <w:t xml:space="preserve">Tulos</w:t>
      </w:r>
    </w:p>
    <w:p>
      <w:r>
        <w:t xml:space="preserve">Speed Racer on 18-vuotias, jonka elämä ja rakkaus on aina ollut autourheilu. Hänen vanhempansa Pops ja Mom pyörittävät itsenäistä Racer Motors -yritystä, jossa ovat mukana myös hänen veljensä Spritle ja hänen lemmikkiapinansa Chim Chim, hänen mekaanikkonsa Sparky ja hänen tyttöystävänsä Trixie. Lapsena Speed ihannoi ennätyksiä tekevää isoveljeään Rex Raceria, joka ilmeisesti sai surmansa ajaessaan Casa Cristo 5000 AKA The Crucible -kilpailussa, joka oli tappava maastojuoksuralli. Nyt omaa uraansa aloittava Speed pyyhkäisee nopeasti kilpa-autoilun maailmaa taidoillaan veljiensä Mach 5:n ja oman Formula 1 -autonsa Mach 6:n ratissa, vaikka ensisijaisesti hän on kiinnostunut kilpa-ajotaidosta ja perheensä hyvinvoinnista. E.P. Arnold Royalton, monialayhtiö Royalton Industriesin omistaja, tarjoaa Speedille hämmästyttävän ylellistä elämäntyyliä vastineeksi siitä, että hän allekirjoittaa sopimuksen kilpailemisesta hänen kanssaan. Vaikka Speed on houkuteltu, hän kieltäytyy, koska hänen isänsä suhtautuu epäluuloisesti vallanhimoisiin yhtiöihin. Suuttuneena Royalton paljastaa, että jo vuosien ajan yritykset, mukaan lukien hän itse, ovat järjestäneet keskeisiä kilpailuja saadakseen voittoa. Royalton purkaa vihansa Speediin laittamalla kuljettajansa pakottamaan Speedin kolariin, joka tuhoaa Mach 6:n, ja haastamalla Racer Motorsin oikeuteen teollis- ja tekijänoikeuksien loukkaamisesta. Speed saa tilaisuuden kostoon komisario Detectorin kautta, joka johtaa tiedustelupalvelun yritysrikososastoa. Racer Taejo Togokahnilla on oletettavasti todisteita, jotka voisivat syyttää Royaltonia, mutta hän antaa ne vain, jos Speed ja salaperäinen naamioitunut Racer X suostuvat ajamaan hänen tiimissään Casa Cristo 5000 -kilpailussa, mikä voisi myös nostaa huomattavasti hänen perheensä kilpa-ajotoiminnan osakekurssia ja estää Royaltonin järjestämän yritysoston. Speed suostuu, mutta pitää päätöksensä salassa perheeltään, ja Detectors-tiimi tekee Mach 5 -autoon useita puolustuksellisia muutoksia auttaakseen Speediä rallissa. Kun he ajavat yhdessä ja työskentelevät luontevasti tiiminä, Speed alkaa epäillä, että Racer X on itse asiassa hänen veljensä Rex valepuvussa. Hänen perheensä saa tietää Speedin osallistumisesta kilpailuun ja suostuu tukemaan häntä. Perheensä ja Trixien avulla Speed voittaa monia raakoja kilpa-ajajia, jotka järjestelijä Cruncher Block oli lahjonnut pysäyttääkseen hänet, ja voittaa ylitsepääsemättömiltä tuntuvat esteet voittaakseen kisan, samalla kun Detectors-tiimi pidättää Blockin. Taejosin järjestely paljastuu kuitenkin huijaukseksi, sillä hän oli kiinnostunut vain kasvattamaan perheyrityksensä arvoa hyötyäkseen Royaltonin yritysostosta. Raivostuneena Speed lähtee radalle, jota hän ajoi ennen veljensä kanssa, ja kohtaa Racer X:n, joka epäilee, että tämä on Rex. Racer X riisuu naamionsa ja paljastaa tuntemattomat kasvot, ja kertoo Speedille, että Rex on todellakin kuollut. Speed palaa kotiin, jossa Taejon sisko Horuko antaa hänelle Taejon hylkäämän automaattisen kutsun Grand Prix -kilpailuun. Racer-perhe lyöttäytyy yhteen ja rakentaa uuden Mach 6:n 32 tunnissa. Speed osallistuu Grand Prix'hen suuria vastuksia vastaan: Royalton on asettanut hänen päästään 1 000 000 dollarin palkkion, jonka muut kuljettajat haluavat ottaa vastaan, ja hän saa vastaansa tulevan Hall of Fame -kuljettajan Jack Cannonball Taylorin. Speed voittaa hitaan alun ja saavuttaa Taylorin, joka käyttää huijauslaitetta nimeltä keihäskoukku kiinnittäessään Mach 6:n omaan autoonsa. Speed paljastaa laitteen videokameroille hyppytankojensa avulla, jolloin Taylor kaatuu. Speed voittaa kisan paljastettuaan onnistuneesti Royaltonin rikokset. Racer X:n katsellessa tapahtumia paljastuu takaumakuvauksessa, että hän on oikeasti Rex, joka on lavastanut kuolemansa ja käynyt läpi plastiikkakirurgian muuttaakseen ulkonäköään osana suunnitelmaansa pelastaa perheensä ja kilpaurheilu. Hän päättää olla paljastamatta henkilöllisyyttään perheelleen ja ilmoittaa, että hänen on elettävä päätöksensä kanssa. Racer-perhe juhlii Speedin voittoa, kun Speed ja Trixie suutelevat, ja Royalton joutuu vankilaan.</w:t>
      </w:r>
    </w:p>
    <w:p>
      <w:r>
        <w:rPr>
          <w:b/>
        </w:rPr>
        <w:t xml:space="preserve">Esimerkki 1.1772</w:t>
      </w:r>
    </w:p>
    <w:p>
      <w:r>
        <w:t xml:space="preserve">Fakta1: muut metsän linnut muuttavat talveksi, Fakta2: talven kylmyys alkaa heti, jolloin Woodyn uimapaikka jäätyy, Fakta3: Woody on varastoinut runsaasti ruokaa, Fakta4: nälkäinen kissa sattuu Woodyn mökille, Fakta5: ateria ei riitä tyydyttämään Woodya ja kissaa.</w:t>
      </w:r>
    </w:p>
    <w:p>
      <w:r>
        <w:rPr>
          <w:b/>
        </w:rPr>
        <w:t xml:space="preserve">Tulos</w:t>
      </w:r>
    </w:p>
    <w:p>
      <w:r>
        <w:t xml:space="preserve">Woody jää uimaan, kun muut metsän linnut muuttavat talveksi etelään. Heti muiden lintujen lähdettyä talven kylmyys alkaa välittömästi, ja Woodyn uimareikä jäätyy jähmeäksi hänen hypättyään sinne. "Täytyy olla kovaa vettä", hän toteaa. Woody ei ole huolissaan, sillä hänellä on runsaasti ruokaa. Lumimyrsky tunkeutuu kuitenkin hänen taloonsa ja vie kaikki hänen omaisuutensa, myös ruoan. Kaksi viikkoa myöhemmin Woody on harhainen ja kirjaimellisesti tuijottaa nälkää, joka on ruumiillistunut joksikin viikatemiestä hämärästi muistuttavaksi, kasvoihin. Kuukautta myöhemmin Woodyn mökille sattuu nälkäinen kissa, joka juonittelee syömään tikan. Nälkäinen Woody aikoo kuitenkin yhtä nopeasti syödä kissan, ja nämä kaksi käyvät kimppuun. Lopulta Woodyn avoimeen oveen ilmestyy hirvi, ja nälkäiset kissa ja tikka jahtaavat sitä saadakseen sen kiinni ja syödäkseen sen. Ateria ei kuitenkaan riitä tyydyttämään sekä Woodya, jonka ääni on yhtäkkiä paljon erilainen, että kissaa, jotka jatkavat heti leikkiään ja yrittävät syödä toisiaan.</w:t>
      </w:r>
    </w:p>
    <w:p>
      <w:r>
        <w:rPr>
          <w:b/>
        </w:rPr>
        <w:t xml:space="preserve">Esimerkki 1.1773</w:t>
      </w:r>
    </w:p>
    <w:p>
      <w:r>
        <w:t xml:space="preserve">Fakta1: Asianajaja Kumar ja Bhama ovat tädin kasvatuksessa, Fakta2: Fakta3: Bhama rakastuu ensi silmäyksellä, Fakta4: Gopi torjuu rakkauden ja Bhama yrittää itsemurhaa, Fakta5: Bhaman äitipuoli antaa hänelle kupin kahvia.</w:t>
      </w:r>
    </w:p>
    <w:p>
      <w:r>
        <w:rPr>
          <w:b/>
        </w:rPr>
        <w:t xml:space="preserve">Tulos</w:t>
      </w:r>
    </w:p>
    <w:p>
      <w:r>
        <w:t xml:space="preserve">Asianajaja KumarA. V. M. Rajan ja hänen sisarensa BhamaLakshmi menettävät äitinsä ja joutuvat äidintädin kasvatettaviksi, joka rakastaa heitä kuin omaa lastaan. RadhaVenniradai Nirmala antaa Bhamalle daliy-musiikkitunnin. Radha on rakastunut taiteilija GopiJaishankariin. Mutta hänen äitinsäC. K. Saraswathi vastustaa heidän suhdettaan perheriidan vuoksi. Kumar kutsuu Gopin kotiinsa. Bhama on vaikuttunut Gopin taiteilijanlahjoista ja rakastuu häneen ensi silmäyksellä. Gopi torjuu hänen rakkautensa ja Bhama yrittää itsemurhaa. Hänen äitipuolensa lohduttaa häntä ja vakuuttaa, että hänen kunnianhimonsa toteutuu. Eräänä päivänä Bhama ei ole kotona, kun Radha saapuu oppitunnille. Bhaman äitipuoli antaa hänelle kupin kahvia ja lähtee häihin. Kumar, joka on ihastunut Radhaan, yrittää käyttää tilannetta hyväkseen. Radha vastustaa ja pelosta ja häpeästä. Kumar tukkii hänen suunsa käsillään. Radha kuolee ja Kumar heittää hänen ruumiinsa jokeen. Poliisi pidättää Gopin hänen käsilaukustaan löytyneen kirjeen perusteella, jossa hän ehdottaa karkaamista. Kumar päättää antautua poliisille pelastaakseen Gopin, jonka hän tietää olevan syytön. Kumarin äitipuoli saa tietää Kumarin päätöksestä. Huipentumassa äitipuoli ilmestyy oikeuden eteen Gopin oikeudenkäynnin aikana ja paljastaa, että Radhasin kuoleman todellinen syy oli myrkky, jonka hän oli sekoittanut Radhasin kahviin. Hänen tavoitteenaan oli saada Bhama ja Gopi naimisiin Radhasin kuoleman jälkeen. Kumar tekee itsemurhan nauttimalla myrkkyä. Äiti tuomitaan kymmeneksi vuodeksi vankeuteen. Oikeus vapauttaa Gopin, ja elokuva päättyy siihen, kun Gopi valittaa rakastajansa kuolemaa joen rannalla.</w:t>
      </w:r>
    </w:p>
    <w:p>
      <w:r>
        <w:rPr>
          <w:b/>
        </w:rPr>
        <w:t xml:space="preserve">Esimerkki 1.1774</w:t>
      </w:r>
    </w:p>
    <w:p>
      <w:r>
        <w:t xml:space="preserve">Fakta1: Fakta2: ystävä nimeltä Connie Flemming ikä asuu naapurustossa, Fakta3: koirat tulivat maapallolle hallitsevat planeettaa, Fakta4: Owen Hubble Connie ja koirakaverit ryhtyvät ruoskimaan muita koiria kuntoon, Fakta5: Hubble alkaa sopeutua maan koiraksi.</w:t>
      </w:r>
    </w:p>
    <w:p>
      <w:r>
        <w:rPr>
          <w:b/>
        </w:rPr>
        <w:t xml:space="preserve">Tulos</w:t>
      </w:r>
    </w:p>
    <w:p>
      <w:r>
        <w:t xml:space="preserve">Owen Baker Liam Aiken on 12-vuotias poika, joka on työskennellyt naapuruston koiranulkoiluttajana, jotta hän voisi ansaita oikeuden saada oman koiran. Owenin kova työ tuottaa tulosta, kun hänen vanhempansa, herra ja rouva Baker Kevin Nealon ja Molly Shannon, antavat Owenin adoptoida rähjäisen borderterrierin, jonka hän nimeää Hubbleksi Matthew Broderickin ääni. Owenilla on vähän aikaa saada pysyviä ystäviä, koska hänen vanhempansa remontoivat ja myyvät talojaan uudelleen, joten hän toivoo, että Hubblesta tulisi hänen paras ystävänsä. Owenilla on kyllä ystävä nimeltä Connie Flemming Brittany Moldowan, ikäisensä tyttö, joka asuu naapurustossa, mutta häntä kiusaa myös kaksi poikaa nimeltä Frankie Hunter Elliott ja Fred Mikhael Speidel. Pian Hubblen adoptoinnin jälkeen Owen saa selville, että hänen uusi epänormaalin älykäs koiransa on itse asiassa tullut ulkoavaruudesta. Seuraavana aamuna Owen herää huomatakseen, että hän ymmärtää nyt jokaisen sanan, jonka Hubble sanoo - myös pahaenteisen lauseen: Vie minut johtajillesi. Owen saa tietää, että koirat tulivat Maahan tuhansia vuosia sitten asuttamaan ja hallitsemaan planeettaa. Hubble, joka on oikeasti nimeltään Canid 3942, on lähetetty Vanessa Redgraven voimakkaan Suurtunturi-äänen toimesta Koiratähti Sirius 7:ltä tehtävään varmistamaan, että koirat ovat täyttäneet tämän kohtalonsa. Owenin ulkoiluttamiin koiriin kuuluvat Delta Burken äänellä hemmoteltu villakoira Barbara Ann, Donald Faisonin äänellä riehakas bokseri Wilson, Brittany Murphyn äänellä hermostunut italianvinttikoira Nelly ja Carl Reinerin äänellä Connies kaasuileva berninvuoristokoira Shep. Huolimatta Owenin ja tämän rähjäisen naapuruston koirajoukon parhaista yrityksistä vakuuttaa Hubble, että kaikki on hyvin Maan koirien kanssa, Hubble saa pian selville kauhean totuuden Maan koirista: Olette kaikki lemmikkejä! Tilanne pahenee, kun Hubble saa tietää, että Suurtunturikoira on matkalla Maahan tekemään omaa tarkastustaan. Jos asiat eivät näytä olevan kunnossa, kaikki Maan koirat kutsutaan takaisin Siriukselle. Owenin ja Hubblen on työskenneltävä yhdessä valmistellakseen naapuruston koiria Suurtunturin ja hänen kiinanharjakoira-kätyriensä vierailua varten, jonka äänenä on Cheech Marin. Owen, Hubble, Connie ja heidän koirakaverinsa lähtevät ruoskimaan muita koiria kuntoon, jotta ne voivat läpäistä tarkastuksen. Owensin yritykset epäonnistuvat, ja Greater Dane kutsuu kaikki koirat takaisin Maasta. Pettyneenä Owen korjaa Hubblen viestimen ja lähettää tälle viestin, jossa hän ilmoittaa rakastavansa häntä. Suurtunturi kuulee viestin ja jää siitä uteliaaksi, joten hän lähestyy Hubblea kysyäkseen tämän mielipidettä siitä, miksi Maan koirat alistuvat ihmiskunnalle, vaikka niiden pitäisi hallita sitä. Hubble uskoo, että koirat ja ihmiset ovat muodostaneet rakkauden ja uskollisuuden siteen. Kun häneltä kysytään, missä hänen oma uskollisuutensa on, Hubble pyytää Suurtunturikoiraa kutsumaan häntä Hubbleksi eikä Canid 3942:ksi, mikä osoittaa hänen ja Owenin välisen siteen. Tämän seurauksena Greater Dane lähettää Maan koirat takaisin ja julistaa ne erilliseksi lajiksi. Myös Hubble saa palata, mutta sillä ehdolla, että hän poistaa Owensin kyvyn kommunikoida koirien kanssa. Owensin vanhemmat päättävät jäädä kerrankin kaupunkiin, ja Hubble alkaa sopeutua maan koiraksi.</w:t>
      </w:r>
    </w:p>
    <w:p>
      <w:r>
        <w:rPr>
          <w:b/>
        </w:rPr>
        <w:t xml:space="preserve">Esimerkki 1.1775</w:t>
      </w:r>
    </w:p>
    <w:p>
      <w:r>
        <w:t xml:space="preserve">Fakta1: tarina kertoo oikeudenkäynnistä, joka koskee viallisen auton aiheuttamia vammoja, Fakta2: liberaali kansalaisoikeusasianajaja on perustanut uransa, Fakta3: ihmiset välttävät rikkaiden ja vaikutusvaltaisten kyytiin joutumista, Fakta4: Jedin tyttärellä on ollut huono suhde isään, Fakta5: Jed on ottanut toisenlaisen ammatillisen reitin työskentelemällä vaikutusvaltaisessa lakiasiaintoimistossa.</w:t>
      </w:r>
    </w:p>
    <w:p>
      <w:r>
        <w:rPr>
          <w:b/>
        </w:rPr>
        <w:t xml:space="preserve">Tulos</w:t>
      </w:r>
    </w:p>
    <w:p>
      <w:r>
        <w:t xml:space="preserve">Tarina kertoo oikeudenkäynnistä, joka koskee viallisen auton aiheuttamia vammoja. Oikeusjuttu saa henkilökohtaisen ulottuvuuden, koska vahingoittuneen kantajan asianajaja Jedediah Tucker Ward Gene Hackman saa tietää, että autonvalmistajan asianajaja Maggie Ward Mary Elizabeth Mastrantonio on hänen vieraantunut tyttärensä. Jedediah Ward on liberaali kansalaisoikeusasianajaja, joka on perustanut uransa siihen, että hän on auttanut ihmisiä välttämään rikkaiden ja vaikutusvaltaisten kusettamista; hän on ajanut periaatetta voiton kustannuksella, vaikka hänellä on paha tapa olla seuraamatta asiakkaitaan sen jälkeen, kun heidän tapauksensa on ratkaistu. Jedin tyttärellä Maggiella on ollut huonot välit isäänsä siitä lähtien, kun hän sai selville, että isä petti hänen äitiään Estelle Joanna Merliniä, ja vaikka hänkin on tehnyt uraa lakimiehenä, hän on valinnut hyvin erilaisen ammatillisen reitin työskentelemällä vaikutusvaltaisessa lakiasiaintoimistossa ja omaksunut oman edun tavoittelun mukaisen poliittisen ohjelman. Jed palkataan auttamaan oikeudenkäynnissä suurta autonvalmistajaa vastaan, jonka farmariautoilla on vaarallinen taipumus räjähtää törmäyksessä vasemmalle käännyttäessä, mutta vaikka hänen tutkimustensa mukaan hänellä on lähes vedenpitävä juttu heitä vastaan, juttu mutkistuu, kun hän saa selville, että Maggie edustaa yritystä, jota vastaan hän nostaa syytteen. Elokuvassa esiintyvä autonvalmistaja käyttää riskinhallinnassa myös laskentamenetelmää, jossa vakuutusmatemaatikkojen ennusteita todennäköisistä kuolemantapauksista ja loukkaantuneista auton omistajista punnitaan verrattuna kustannuksiin, joita aiheutuisi auton uudelleenvalmistuksesta ilman räjähtäviä kaasusäiliöitä, ja päätettäisiin pitää auto ennallaan lyhyen aikavälin kannattavuuden parantamiseksi.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docId:B4227DAC8DF96A5611A1A4A7799F96A5</keywords>
  <dc:description>generated by python-docx</dc:description>
  <lastModifiedBy/>
  <revision>1</revision>
  <dcterms:created xsi:type="dcterms:W3CDTF">2013-12-23T23:15:00.0000000Z</dcterms:created>
  <dcterms:modified xsi:type="dcterms:W3CDTF">2013-12-23T23:15:00.0000000Z</dcterms:modified>
  <category/>
</coreProperties>
</file>